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Під виглядом “ефективного управління” конфіскованими активами росіян “Слуги народу” протягують для АРМА можливість будувати рейдерські схеми</w:t>
      </w:r>
    </w:p>
    <w:p>
      <w:r>
        <w:t>Date: 21/02/23</w:t>
      </w:r>
    </w:p>
    <w:p>
      <w:r>
        <w:t>Link: https://antac.org.ua/news/pid-vyhliadom-efektyvnoho-upravlinnia-konfiskovanymy-aktyvamy-rosiian-sluhy-narodu-protiahuiut-dlia-arma-mozhlyvist-buduvaty-reyderski-skhemy/</w:t>
      </w:r>
    </w:p>
    <w:p>
      <w:r>
        <w:t>Author: No Author</w:t>
      </w:r>
    </w:p>
    <w:p>
      <w:r>
        <w:t>Short Text: Українські активи олігархів путіна Дерипаски, Євтушенкова та Шелкова, а також Межигірʼя Януковича – усі вони були конфісковані завдяки ухваленому у травні “санкційному механізму”, розробленому ЦПК і партнерами. Механізм дозволяє швидко конфіскувати активи росіян, що сприяють війні, і далі Уряд може використати конфісковане майно на потреби держави. 15 депутатів від фракції “Слуга народу” зареєструвализаконопроєкт №8311, яким під виглядом ефективного управління активами фактично протягують для АРМА можливість відновити рейдерську схеми та передати в приватну власність активи, потрібні державі.</w:t>
      </w:r>
    </w:p>
    <w:p>
      <w:r>
        <w:t>Corruption Type: **Незаконна приватизація**</w:t>
      </w:r>
    </w:p>
    <w:p>
      <w:r>
        <w:t>Message: передача активів, потрібних державі, в приватну власність під виглядом ефективного управління активами.</w:t>
      </w:r>
    </w:p>
    <w:p>
      <w:r>
        <w:t>Corruption Type: **АРМА та державне рейдерство**</w:t>
      </w:r>
    </w:p>
    <w:p>
      <w:r>
        <w:t>Message: можливість відновити рейдерські схеми та передати в приватну власність активи, потрібні державі, через АРМА.</w:t>
      </w:r>
    </w:p>
    <w:p>
      <w:r>
        <w:t>Corruption Type: **Зловживання службовим становищем**</w:t>
      </w:r>
    </w:p>
    <w:p>
      <w:r>
        <w:t>Message: дії 15 депутатів від фракції “Слуга народу”, які зареєстрували законопроєкт для протягування можливості передачі активів в приватну власність під виглядом ефективного управління активами.</w:t>
      </w:r>
    </w:p>
    <w:p>
      <w:pPr>
        <w:pStyle w:val="Heading1"/>
      </w:pPr>
      <w:r>
        <w:t>Перший день співбесід на директора НАБУ: несплачені податки кандидатів та «фані сторі»</w:t>
      </w:r>
    </w:p>
    <w:p>
      <w:r>
        <w:t>Date: 21/02/23</w:t>
      </w:r>
    </w:p>
    <w:p>
      <w:r>
        <w:t>Link: https://antac.org.ua/news/pershyy-den-spivbesid-nabu-nesplacheni-podatky-kandydativ-ta-fani-stori/</w:t>
      </w:r>
    </w:p>
    <w:p>
      <w:r>
        <w:t>Author: No Author</w:t>
      </w:r>
    </w:p>
    <w:p>
      <w:r>
        <w:t>Short Text: Перший день співбесід на доброчесність серед кандидатів на директора НАБУ – все. Скажімо чесно – після співбесід у нас залишилося ще більше питань до доброчесності кандидатів, аніж до того. За майже 5 годин співбесід ми, на жаль, практично не почули від більшості кандидатів аргументованих відповідей. Натомість – почули багато історій про “сімейні традиції” та декілька “фані сторі” від кандидата 4. Загалом комісія встигла заслухати чотирьох кандидатів: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Якими плітками обріс скандал із “яйцями по 17 гривень” і що треба зробити, щоб справді вирішити проблему із закупівлями Міноборони</w:t>
      </w:r>
    </w:p>
    <w:p>
      <w:r>
        <w:t>Date: 18/02/23</w:t>
      </w:r>
    </w:p>
    <w:p>
      <w:r>
        <w:t>Link: https://antac.org.ua/news/yakymy-plitkamy-obris-skandal-iz-iaytsiamy-po-17-hryven-i-shcho-treba-zrobyty-shchob-spravdi-vyrishyty-problemu-iz-zakupivliamy-minoborony/</w:t>
      </w:r>
    </w:p>
    <w:p>
      <w:r>
        <w:t>Author: No Author</w:t>
      </w:r>
    </w:p>
    <w:p>
      <w:r>
        <w:t>Short Text: Минув місяць з моменту публікації вже практично легендарної статті Юрія Ніколова у ZN.ua про корупцію на закупівлях Міноборони. За цей час суспільство пережило всі стадії прийняття неминучого і, здається, навіть знову встигло повернутися від “прийняття” до “заперечення”. Головна із причин цього — влада разом із Міноборони продовжують “замилювати” причини скандалу. Все це покликане відволікти від головної суті: Міноборони за цей місяць так і не оприлюднило ні уточнених контрактів на харчування військових у 2023 році зі зменшеними цінами, ні платіжних накладних, які б підтвердили ринкову ціну харчів для військових.</w:t>
      </w:r>
    </w:p>
    <w:p>
      <w:r>
        <w:t>Corruption Type: **Корупція в сфері оборони**</w:t>
      </w:r>
    </w:p>
    <w:p>
      <w:r>
        <w:t>Message: фіктивні тендери Міноборони, корупція в закупівлях для ЗСУ, фіктивні контракти Міноборони,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Закликаємо Верховну Раду України якнайшвидше відновити подання електронних декларацій</w:t>
      </w:r>
    </w:p>
    <w:p>
      <w:r>
        <w:t>Date: 24/01/23</w:t>
      </w:r>
    </w:p>
    <w:p>
      <w:r>
        <w:t>Link: https://antac.org.ua/news/zayava-zaklykaiemo-verkhovnu-radu-ukrainy-iaknayshvydshe-vidnovyty-podannia-elektronnykh-deklaratsiy/</w:t>
      </w:r>
    </w:p>
    <w:p>
      <w:r>
        <w:t>Author: No Author</w:t>
      </w:r>
    </w:p>
    <w:p>
      <w:r>
        <w:t>Short Text: За останні дні Україну сколихнула низка масштабних корупційних скандалів. Після журналістського розслідування прозавищеннявартості  продуктів для військових, усю Україну шокувалозатриманняспівробітниками НАБУ заступника Міністра розвитку громад, територій та інфраструктури України під час отримання неправомірної вигоди у 400 тис. доларів. Після цього з’явилось ще одне журналістськерозслідуваннящодо ймовірного набуття нардепом вартісної нерухомості у центрі Києва. Нещодавно журналісти також оприлюднилидані, які свідчать про можливе незаконне отримання подарунків заступником Генерального прокурора Олексієм Симоненком. Ці події підтвердили, що навіть під час повномасштабної війни корупція не зникла серед українських чиновників. Водночас для збереження довіри суспільства та міжнародних партнерів важливо виявляти такі випадки серед посадовців і притягати таких осіб до відповідальності.</w:t>
      </w:r>
    </w:p>
    <w:p>
      <w:r>
        <w:t>Corruption Type: **Корупція в сфері оборони**</w:t>
      </w:r>
    </w:p>
    <w:p>
      <w:r>
        <w:t>Message: фіктивні тендери Міноборони, корупція в закупівлях для ЗСУ, фіктивні контракти Міноборони.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(або ж розкрадання) державного майна, маніпуляції при оцінці державного майна.</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У ВАКС розпочали допит екссудді Чауса, який розповів про “борг, а не хабар”, Корбана, Смирнова, а також свої навички бійця</w:t>
      </w:r>
    </w:p>
    <w:p>
      <w:r>
        <w:t>Date: 18/01/23</w:t>
      </w:r>
    </w:p>
    <w:p>
      <w:r>
        <w:t>Link: https://antac.org.ua/news/u-vaks-rozpochaly-dopyt-ekssuddi-chausa-iakyy-rozpoviv-pro-borh-a-ne-khabar-korbana-smyrnova-a-takozh-svoi-navychky-biytsia/</w:t>
      </w:r>
    </w:p>
    <w:p>
      <w:r>
        <w:t>Author: No Author</w:t>
      </w:r>
    </w:p>
    <w:p>
      <w:r>
        <w:t>Short Text: У Вищому антикорупційному суді впродовж двох судових засідань колишній суддя Микола Чаус у вільній формі розповідав свою версію подій щодо справи про хабар у 150 тисяч доларів. Зі слів обвинуваченого, його підставили і вся справа про корупцію є провокацією. Нагадаємо, у 2016 році детективи Національного антикорупційного бюро України викрили Чауса на вимаганні та отриманні 150 тисяч доларів США (понад 3,7 млн грн). За версією НАБУ, хабар Чаус розділив на дві частини: 80 і 70 тисяч доларів. Першу частину поклав у 2-літрову банку і закопав біля забору однієї із ділянок, якою користувалася його дружина, а  другу частину поклав у банку на 1,85 літра і залишив у машині Toyota Land Cruiser Prado (якою користувався сам Чаус, хоча за документами вона належала його матері-пенсіонерці) .</w:t>
      </w:r>
    </w:p>
    <w:p>
      <w:pPr>
        <w:pStyle w:val="Heading1"/>
      </w:pPr>
      <w:r>
        <w:t>ЦПК та Автомайдан звернулися до Мін’юсту щодо конфіскації активів російського олігарха Дерипаски</w:t>
      </w:r>
    </w:p>
    <w:p>
      <w:r>
        <w:t>Date: 28/12/22</w:t>
      </w:r>
    </w:p>
    <w:p>
      <w:r>
        <w:t>Link: https://antac.org.ua/news/tspk-ta-avtomaydan-zvernulysia-do-min-iustu-shchodo-konfiskatsii-aktyviv-rosiyskoho-oliharkha-derypasky/</w:t>
      </w:r>
    </w:p>
    <w:p>
      <w:r>
        <w:t>Author: No Author</w:t>
      </w:r>
    </w:p>
    <w:p>
      <w:r>
        <w:t>Short Text: Центр протидії корупції та «Всеукраїнське об’єднання Автомайдан» звернулися до Міністерства юстиції щодо конфіскації активів компаній, які пов’язані із російським олігархом Олегом Дерипаскою. Так, з травня 2022 року в Україні діє закон, який дозволяє ефективно конфіскувати майно підсанкційних осіб та компаній, які сприяли російському вторгненню в Україну. ЦПК брали активну участь у його розробці та впровадженні. Механізм передбачає наступне. РНБО накладає санкції на певних осіб чи компанії у вигляді блокування активів. Міністерство юстиції звертається із заявою до Вищого антикорупційного суду про стягнення таких активів у дохід держави. Після чого ВАКС має розглянути позов і прийняти відповідне рішення протягом 10 днів.</w:t>
      </w:r>
    </w:p>
    <w:p>
      <w:r>
        <w:t>Corruption Type: **Корупція в сфері оборони**</w:t>
      </w:r>
    </w:p>
    <w:p>
      <w:r>
        <w:t>Message: згадано корупцію в закупівлях для ЗСУ.</w:t>
      </w:r>
    </w:p>
    <w:p>
      <w:r>
        <w:t>Corruption Type: **Зловживання в державних закупівлях**</w:t>
      </w:r>
    </w:p>
    <w:p>
      <w:r>
        <w:t>Message: згадано тендерні махінації та зловживання при закупівлях.</w:t>
      </w:r>
    </w:p>
    <w:p>
      <w:r>
        <w:t>Corruption Type: **Розкрадання державного майна**</w:t>
      </w:r>
    </w:p>
    <w:p>
      <w:r>
        <w:t>Message: згадано корупцію серед посадових осіб, відповідальних за облік і збереження майна.</w:t>
      </w:r>
    </w:p>
    <w:p>
      <w:pPr>
        <w:pStyle w:val="Heading1"/>
      </w:pPr>
      <w:r>
        <w:t>Закликаємо міжнародних партнерів не делегувати членів ДГЕ, а народних депутатів негайно змінити закон про КСУ</w:t>
      </w:r>
    </w:p>
    <w:p>
      <w:r>
        <w:t>Date: 20/12/22</w:t>
      </w:r>
    </w:p>
    <w:p>
      <w:r>
        <w:t>Link: https://antac.org.ua/news/zaklykaiemo-mizhnarodnykh-partneriv-ne-delehuvaty-chleniv-dhe-a-narodnykh-deputativ-nehayno-zminyty-zakon-pro-ksu/</w:t>
      </w:r>
    </w:p>
    <w:p>
      <w:r>
        <w:t>Author: No Author</w:t>
      </w:r>
    </w:p>
    <w:p>
      <w:r>
        <w:t>Short Text: Сьогодні, 20 грудня, Президент Зеленський підписав закон про зміну порядку добору суддів КСУ (законопроєкт №7662), ухвалений Верховною Радою минулого тижня. Це сталося одразу після того, як учора, 19 грудня, Венеційська комісіяопублікувалаоновлений висновок щодо процедури добору суддів КСУ. У ньому вона, зокрема, наголосила, що у Дорадчу групу експертів, яка перевірятиме кандидатів у судді, необхідно включити ще одного, сьомого члена з незалежних міжнародних експертів. Ухвалений закон передбачає лише шестеро членів ДГЕ — троє незалежних експертів від міжнародних партнерів та троє українських політичних призначенців, без голосу яких жодне рішення ухвалити неможливо. Сьомий незалежний експерт мав би нівелювати політичний вплив на комісію. Саме тому громадські організаціїзакликалиПрезидента ветувати проєкт.</w:t>
      </w:r>
    </w:p>
    <w:p>
      <w:r>
        <w:t>Corruption Type: **Вплив на законодавчий процес**</w:t>
      </w:r>
    </w:p>
    <w:p>
      <w:r>
        <w:t>Message: ухвалення закону про зміну порядку добору суддів КСУ, який може сприяти політичному впливу на судову систему.</w:t>
      </w:r>
    </w:p>
    <w:p>
      <w:r>
        <w:t>Corruption Type: **Політичний вплив на склад Дорадчої групи експертів**</w:t>
      </w:r>
    </w:p>
    <w:p>
      <w:r>
        <w:t>Message: включення сьомого члена з незалежних міжнародних експертів у Дорадчу групу, щоб нівелювати політичний вплив на комісію.</w:t>
      </w:r>
    </w:p>
    <w:p>
      <w:pPr>
        <w:pStyle w:val="Heading1"/>
      </w:pPr>
      <w:r>
        <w:t>Закликаємо Зеленського ветувати  закон про реформу  Конституційного Суду</w:t>
      </w:r>
    </w:p>
    <w:p>
      <w:r>
        <w:t>Date: 15/12/22</w:t>
      </w:r>
    </w:p>
    <w:p>
      <w:r>
        <w:t>Link: https://antac.org.ua/news/zaklykaiemo-zelenskoho-vetuvaty-zakon-pro-reformu-konstytutsiynoho-sudu/</w:t>
      </w:r>
    </w:p>
    <w:p>
      <w:r>
        <w:t>Author: No Author</w:t>
      </w:r>
    </w:p>
    <w:p>
      <w:r>
        <w:t>Short Text: У вівторок, 13 грудня Верховна Рада ухвалила в другому читанні та в цілому законопроєкт №7662 про реформу Конституційного Суду. Проголосована депутатами редакція не враховує рекомендації Венеційської комісії, вимоги країн G7 та ставить під загрозу євроінтеграцію України. Тож ми закликаємо президента ветувати законопроєкт №7662 та повернути його на доопрацювання. Зміна порядку відбору суддів Конституційного Суду (КС) є першою із семи рекомендацій, які визначила Європейська комісія у рішенні про надання Україні статусу кандидата на вступ до Європейського Союзу. Від якості імплементації цієї реформи великою мірою залежить відкриття та успішність переговорів про членство України в ЄС. У своєму рішення ЄК наголосила на тому, що реформа КС має відбуватись відповідно до рекомендацій Венеційської комісії. Венеційська комісія надала кілька висновків щодо реформи КС. У 2020 році члени Венеційки наголосили на необхідності запровадження конкурсного добору суддів із залученням до перевірки на доброчесності міжнародних експертів та представників громадськості.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The final battle for the HCJ: judicial mafia wants to stop judicial reform</w:t>
      </w:r>
    </w:p>
    <w:p>
      <w:r>
        <w:t>Date: 01/12/22</w:t>
      </w:r>
    </w:p>
    <w:p>
      <w:r>
        <w:t>Link: https://antac.org.ua/news/the-final-battle-for-the-hcj-judicial-mafia-wants-to-stop-judicial-reform/</w:t>
      </w:r>
    </w:p>
    <w:p>
      <w:r>
        <w:t>Author: No Author</w:t>
      </w:r>
    </w:p>
    <w:p>
      <w:r>
        <w:t>Short Text: by Halyna Chyzhyk, Mykhaylo Zhernakov, Kateryna Butko for UP In September, the SBU made public wiretap recordings of telephone conversations of one Kyiv judge. He was sad due to the fact that Ukrainian army expelled occupiers from Kyiv region. He called occupied territories of the south as russia and spoke disparagingly about Ukrainian defenders. It was the judge of the Northern Economic Court of Appeal Volodymyr Kuksov. He was announced suspicion of justifying russian aggression against Ukraine and inciting collaborative activities. Today, the investigators are reasonablyafraidthat Kuksov may flee the country, but they cannot take him into custody because it requires the decision of the High Council of Justice. However, this body has not been in power for almost a year.</w:t>
      </w:r>
    </w:p>
    <w:p>
      <w:r>
        <w:t>Corruption Type: **Корупція в судах**</w:t>
      </w:r>
    </w:p>
    <w:p>
      <w:r>
        <w:t>Message: суддя Володимир Куксов був підозрюваний у виправданні російської агресії проти України та підбурюванні спільницької діяльності.</w:t>
      </w:r>
    </w:p>
    <w:p>
      <w:r>
        <w:t>Corruption Type: **Зловживання службовим становищем**</w:t>
      </w:r>
    </w:p>
    <w:p>
      <w:r>
        <w:t>Message: слідчі бояться, що Куксов може втекти з країни, але не можуть взяти його під варту через відсутність рішення Вищої ради правосуддя, яка не перебуває при владі вже майже рік.</w:t>
      </w:r>
    </w:p>
    <w:p>
      <w:pPr>
        <w:pStyle w:val="Heading1"/>
      </w:pPr>
      <w:r>
        <w:t>Народні депутати зривають реформу КСУ під час війни та всупереч умовам членства в ЄС</w:t>
      </w:r>
    </w:p>
    <w:p>
      <w:r>
        <w:t>Date: 29/11/22</w:t>
      </w:r>
    </w:p>
    <w:p>
      <w:r>
        <w:t>Link: https://antac.org.ua/news/narodni-deputaty-zryvaiut-reformu-ksu-pid-chas-viyny-ta-vsuperech-umovam-chlenstva-v-yes/</w:t>
      </w:r>
    </w:p>
    <w:p>
      <w:r>
        <w:t>Author: No Author</w:t>
      </w:r>
    </w:p>
    <w:p>
      <w:r>
        <w:t>Short Text: Учора, 28 листопада, парламентський Комітет з питань правової політики затвердив до другого читання текст законопроєкту щодо так званої реформи Конституційного Суду, яка загрожує політизацією відбору його суддів. Це прямо суперечить умовам, які були висунуті Україні для членства в Європейському Союзі. Та найголовніше, що депутати свідомо пішли на підрив реформи Суду, який захищає основний закон України, під час війни з росією. Верховна Рада уже в цей четвер, 1 грудня, може проголосувати за законопроєкт №7662. Які саме ризики він містить: “Крім того, що депутати правового Комітету фактично вирішили ошукати ЄС зривом реформи КСУ, вони свідомо руйнують фундамент державності України. Адже законопроєкт №7662 цементує практику політичних призначень до Суду, який покликаний захищати Конституцію та дотримання конституційного порядку. Це не просто суперечить нашим зобов‘язанням перед Євросоюзом. Це відтягує Україну від верховенства права до традиційних російських цінностей – тотальної корупції та монополії на владу. Тож словом «реформа» ці депутати свідомо прикривають можливість зайти до КСУ колаборантам та корупціонерам. І це особливо цинічно під час війни, коли тил має укріплювати інституції”, – наголошує юристка, експертка ГО “Центр протидії корупції” Галина Чижик.</w:t>
      </w:r>
    </w:p>
    <w:p>
      <w:r>
        <w:t>Corruption Type: **Політизація відбору суддів Конституційного Суду**</w:t>
      </w:r>
    </w:p>
    <w:p>
      <w:r>
        <w:t>Message: ця схема відповідає типу "Зловживання в судах", оскільки депутати намагаються вплинути на відбір суддів Конституційного Суду з метою забезпечення політичних призначень.</w:t>
      </w:r>
    </w:p>
    <w:p>
      <w:r>
        <w:t>Corruption Type: **Політичні призначення до Суду**</w:t>
      </w:r>
    </w:p>
    <w:p>
      <w:r>
        <w:t>Message: ця схема також відповідає типу "Зловживання в судах", оскільки законопроєкт може цементувати практику політичних призначень до суду, що порушує принципи незалежності судової системи.</w:t>
      </w:r>
    </w:p>
    <w:p>
      <w:r>
        <w:t>Corruption Type: **Корупція в законодавчому процесі**</w:t>
      </w:r>
    </w:p>
    <w:p>
      <w:r>
        <w:t>Message: депутати можуть свідомо підтримувати законопроекти, які сприяють корупційним схемам, що відповідає типу "Зловживання в державних закупівлях".</w:t>
      </w:r>
    </w:p>
    <w:p>
      <w:r>
        <w:t>Corruption Type: **Протидія реформі Суду**</w:t>
      </w:r>
    </w:p>
    <w:p>
      <w:r>
        <w:t>Message: ця схема може бути класифікована як "Зловживання в судах", оскільки депутати можуть свідомо підірвати реформу Суду, що призведе до порушення конституці</w:t>
      </w:r>
    </w:p>
    <w:p>
      <w:pPr>
        <w:pStyle w:val="Heading1"/>
      </w:pPr>
      <w:r>
        <w:t>Громадські організації закликають відновити електронне декларування</w:t>
      </w:r>
    </w:p>
    <w:p>
      <w:r>
        <w:t>Date: 28/11/22</w:t>
      </w:r>
    </w:p>
    <w:p>
      <w:r>
        <w:t>Link: https://antac.org.ua/news/hromadski-orhanizatsii-zaklykaiut-vidnovyty-elektronne-deklaruvannia/</w:t>
      </w:r>
    </w:p>
    <w:p>
      <w:r>
        <w:t>Author: No Author</w:t>
      </w:r>
    </w:p>
    <w:p>
      <w:r>
        <w:t>Short Text: Громадські організації вимагають у народних депутатів якнайшвидше прийняти законопроєкт № 8071, який відновлює подання та перевірки електронних декларацій. Запровадження електронного декларування – одне із найголовніших досягнень українського суспільства після Революції Гідності, яке стало початком багатьох розслідувань.  Проте в перші тижні повномасштабного вторгнення Росії на територію України обов’язкове подання декларацій на період воєнного стану було зупинене. Лише третина всіх посадовців подали свої декларації за 2021 рік. Прогнозуємо, що наступного року кількість поданих декларацій скоротиться ще більше, адже якщо їх подання перетворюється у “добровільне”, то де-факто це означає демонтаж однієї з ключових антикорупційних реформ. Передбачити наслідки зволікання з відновленням декларування досить просто, адже щось подібне три роки тому сталося із поданням фінансової звітності політичних партій. Різниця полягає лише в тому, що якщо партії безконтрольно розпоряджаються сотнями мільйонів гривень з державного бюджету, то чиновники та депутати впливають на використання сотень мільярдів гривень українських платників податків та коштів від партнерів України. Неподання декларацій та фактична зупинка їх перевірки утворює максимально сприятливі умови для корупції та зловживань, які в сучаснихумовах є ще більш небезпечними явищами для держави та суспільства.</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Українські ГО закликають лідерів західного світу не допустити масштабної гуманітарної катастрофи в Україні</w:t>
      </w:r>
    </w:p>
    <w:p>
      <w:r>
        <w:t>Date: 24/11/22</w:t>
      </w:r>
    </w:p>
    <w:p>
      <w:r>
        <w:t>Link: https://antac.org.ua/news/zaiava-shchodo-poperedzhennia-humanitarnoi-katastrofy-v-ukraini/</w:t>
      </w:r>
    </w:p>
    <w:p>
      <w:r>
        <w:t>Author: No Author</w:t>
      </w:r>
    </w:p>
    <w:p>
      <w:r>
        <w:t>Short Text: Урядам країн G7 і країнам-членам ЄС Міжнародний центр української перемоги (ICUV) та громадські організації-члени ICUV закликають лідерів західного світу не допустити масштабної гуманітарної катастрофи в Україні.</w:t>
      </w:r>
    </w:p>
    <w:p>
      <w:r>
        <w:t>Corruption Type: **Корупція в сфері оборони**</w:t>
      </w:r>
    </w:p>
    <w:p>
      <w:r>
        <w:t>Message: фіктивні тендери Міноборони, корупція в закупівлях для ЗСУ, фіктивні контракти Міноборони, неякісна техніка для ЗСУ, контрабанда комплектуючих для ЗСУ, непрозорі оборонні контракти, тіньові схеми постачання зброї.</w:t>
      </w:r>
    </w:p>
    <w:p>
      <w:r>
        <w:t>Corruption Type: **Контрабанда**</w:t>
      </w:r>
    </w:p>
    <w:p>
      <w:r>
        <w:t>Message: схеми на митниці, відкат на митниці, зникнення вантажів на митниці, офшорні схеми імпорту.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гуманітарної та/або військової допомоги**</w:t>
      </w:r>
    </w:p>
    <w:p>
      <w:r>
        <w:t>Message: крадіжка гуманітарної допомоги, маніпулювання наданням допомоги для власної вигоди, продаж на чорному ринку.</w:t>
      </w:r>
    </w:p>
    <w:p>
      <w:pPr>
        <w:pStyle w:val="Heading1"/>
      </w:pPr>
      <w:r>
        <w:t>ЦПК вимагає ветувати закон, яким Верховна Рада хоче знищити фінмоніторинг для топпосадовців за пропозицією нардепа від ОПЗЖ</w:t>
      </w:r>
    </w:p>
    <w:p>
      <w:r>
        <w:t>Date: 04/11/22</w:t>
      </w:r>
    </w:p>
    <w:p>
      <w:r>
        <w:t>Link: https://antac.org.ua/news/tspk-vymahaie-vetuvaty-zakon-iakym-verkhovna-rada-khoche-znyshchyty-finmonitorynh-dlia-top-posadovtsiv-za-propozytsiieiu-nardepa-vid-opzzh/</w:t>
      </w:r>
    </w:p>
    <w:p>
      <w:r>
        <w:t>Author: No Author</w:t>
      </w:r>
    </w:p>
    <w:p>
      <w:r>
        <w:t>Short Text: 4 листопада Верховна Рада прийняла урядовий законопроект №8008. Метою цього законопроекту мали б стати імплементація міжнародних рекомендацій по боротьбі з відмиванням коштів та виконання однієї з вимог надання Україні статусу кандидата в ЄС. Натомість у закон потрапили шкідливі правки, подані депутатами Григорієм Мамкою (Опозиційна платформа – За життя) та Артуром Герасимовим (Європейська солідарність). Врешті під час голосування поправки нардепа Мамки були підтримані парламентом. У правках депутати заклали скорочення строку перебування у народних депутатів та топ-чиновників у статусі “національного публічного діяча”(ПЕП) до трьох років після звільнення. Водночас за міжнародними стандартами  політики та чиновники високого рівня повинні мати такий статус постійно після перебування на посаді.</w:t>
      </w:r>
    </w:p>
    <w:p>
      <w:r>
        <w:t>Corruption Type: **Зловживання в законодавстві**</w:t>
      </w:r>
    </w:p>
    <w:p>
      <w:r>
        <w:t>Message: депутати вносять шкідливі правки до законопроекту, які сприяють скороченню строку перебування у народних депутатів та топ-чиновників у статусі "національного публічного діяча" (ПЕП).</w:t>
      </w:r>
    </w:p>
    <w:p>
      <w:r>
        <w:t>Corruption Type: **Корупція в парламенті**</w:t>
      </w:r>
    </w:p>
    <w:p>
      <w:r>
        <w:t>Message: голосування за підтримку поправок, які сприяють особистим інтересам депутатів.</w:t>
      </w:r>
    </w:p>
    <w:p>
      <w:r>
        <w:t>Corruption Type: **Лобіювання інтересів**</w:t>
      </w:r>
    </w:p>
    <w:p>
      <w:r>
        <w:t>Message: дії депутатів Григорія Мамки та Артура Герасимова можуть бути спрямовані на задоволення інтересів окремих груп чи осіб.</w:t>
      </w:r>
    </w:p>
    <w:p>
      <w:pPr>
        <w:pStyle w:val="Heading1"/>
      </w:pPr>
      <w:r>
        <w:t>Пропозиція на 22 мільйони: що сказав Микитась на записах НАБУ і чому там прозвучали прізвища Татарова, Симоненка та Стефанішиної</w:t>
      </w:r>
    </w:p>
    <w:p>
      <w:r>
        <w:t>Date: 28/10/22</w:t>
      </w:r>
    </w:p>
    <w:p>
      <w:r>
        <w:t>Link: https://antac.org.ua/news/propozytsiia-na-22-milyony-shcho-skazav-mykytas-na-zapysakh-nabu-i-chomu-tam-prozvuchaly-prizvyshcha-tatarova-symonenka-ta-stefanishynoi/</w:t>
      </w:r>
    </w:p>
    <w:p>
      <w:r>
        <w:t>Author: No Author</w:t>
      </w:r>
    </w:p>
    <w:p>
      <w:r>
        <w:t>Short Text: Вадим Валько, юрист Центру протидії корупції, член Автомайдану Минулого тижня у Вищому антикорсуді відбулося засідання в чи не найгучнішій справі про хабарництво за час повномасштабного вторгнення. НАБУ викрило екснардепа Максима Микитася, якийхотів підкупити за 22 млн євромера Дніпра Бориса Філатова, щоб отримати угоду на будівництво метро поза конкурсом за гроші ЄБРР. Сума є рекордомом в історії українських антикорупційних органів. На судовому засіданні щодо обрання запобіжного заходу Микитасю відкрилося багато цікавих деталей, зокрема про спілкування Микитася із заступником глави Офісу Президента Олегом Татаровим, про вплив Микитася на народних депутатів, про роль у цій історії віцепрем’єр-міністра України з питань європейської та євроатлантичної інтеграції Ольги Стефанішиної, а також про те з ким із київським офісу ЄБРР Микитась мав багаторічну “співпрацю”.</w:t>
      </w:r>
    </w:p>
    <w:p>
      <w:r>
        <w:t>Corruption Type: **Схема хабарництва**</w:t>
      </w:r>
    </w:p>
    <w:p>
      <w:r>
        <w:t>Message: Екснардеп Максим Микитась намагався підкупити мера Дніпра Бориса Філатова за 22 млн євро для отримання угоди на будівництво метро поза конкурсом за гроші ЄБРР.</w:t>
      </w:r>
    </w:p>
    <w:p>
      <w:r>
        <w:t>Corruption Type: **Вплив на народних депутатів**</w:t>
      </w:r>
    </w:p>
    <w:p>
      <w:r>
        <w:t>Message: Згадується про вплив Микитася на народних депутатів.</w:t>
      </w:r>
    </w:p>
    <w:p>
      <w:r>
        <w:t>Corruption Type: **Вплив на чиновників**</w:t>
      </w:r>
    </w:p>
    <w:p>
      <w:r>
        <w:t>Message: Згадується про спілкування Микитася з заступником глави Офісу Президента, віцепрем’єр-міністром України з питань європейської та євроатлантичної інтеграції.</w:t>
      </w:r>
    </w:p>
    <w:p>
      <w:r>
        <w:t>Corruption Type: **Схема співпраці з офісом ЄБРР**</w:t>
      </w:r>
    </w:p>
    <w:p>
      <w:r>
        <w:t>Message: Згадується про багаторічну “співпрацю” Микитася з київським офісом ЄБРР.</w:t>
      </w:r>
    </w:p>
    <w:p>
      <w:pPr>
        <w:pStyle w:val="Heading1"/>
      </w:pPr>
      <w:r>
        <w:t>Чиновник Януковича зачищає ринок ліків під час війни</w:t>
      </w:r>
    </w:p>
    <w:p>
      <w:r>
        <w:t>Date: 24/10/22</w:t>
      </w:r>
    </w:p>
    <w:p>
      <w:r>
        <w:t>Link: https://antac.org.ua/news/chynovnyk-yanukovycha-zachyshchaie-rynok-likiv-pid-chas-viyny/</w:t>
      </w:r>
    </w:p>
    <w:p>
      <w:r>
        <w:t>Author: No Author</w:t>
      </w:r>
    </w:p>
    <w:p>
      <w:r>
        <w:t>Short Text: МОЗ позбавило 35 європейських лікарських засобів реєстрації і ще більше 300 на черзі. Серед них ліки для лікування артеріальної гіпертензії, діабету 2 типу, аутизму у дітей, онкології, в тому числі раку молочної залози, які тепер можуть стати недоступними для українських пацієнтів. Такі наслідки закону щодо обмеження обігу</w:t>
        <w:br/>
        <w:t>лікарських засобів№2271. Він набув чинності у червні цього</w:t>
        <w:br/>
        <w:t>року. Одним із його ініціаторів є чинний заступник</w:t>
        <w:br/>
        <w:t>секретаря РНБО Олексій Соловйов. Він обіймав посаду голови Державної служби з</w:t>
        <w:br/>
        <w:t>лікарських засобів за часів президента-втікача Віктора Януковича. Саме його</w:t>
        <w:br/>
        <w:t>було люстровано і звільнено з посади після Революції Гідності.</w:t>
      </w:r>
    </w:p>
    <w:p>
      <w:r>
        <w:t>Corruption Type: **Зловживання владою в галузі реєстрації лікарських засобів**</w:t>
      </w:r>
    </w:p>
    <w:p>
      <w:r>
        <w:t>Message: заборонення реєстрації лікарських засобів за корупційними мотивами, що може призвести до недоступності необхідних медичних препаратів для пацієнтів.</w:t>
      </w:r>
    </w:p>
    <w:p>
      <w:r>
        <w:t>Corruption Type: **Люстрація та звільнення з посади після Революції Гідності**</w:t>
      </w:r>
    </w:p>
    <w:p>
      <w:r>
        <w:t>Message: можливе використання адміністративних ресурсів для особистої вигоди, а також можливість зловживання владою у процесі люстрації.</w:t>
      </w:r>
    </w:p>
    <w:p>
      <w:pPr>
        <w:pStyle w:val="Heading1"/>
      </w:pPr>
      <w:r>
        <w:t>Призначений Зеленським суддя КСУ міг вчинити правопорушення, пов’язане з корупцією. Заява до НАЗК від ЦПК</w:t>
      </w:r>
    </w:p>
    <w:p>
      <w:r>
        <w:t>Date: 20/09/22</w:t>
      </w:r>
    </w:p>
    <w:p>
      <w:r>
        <w:t>Link: https://antac.org.ua/news/pryznachenyy-zelenskym-suddia-ksu-mih-vchynyty-pravoporushennia-pov-iazane-z-koruptsiieiu-zaiava-do-nazk-vid-tspk/</w:t>
      </w:r>
    </w:p>
    <w:p>
      <w:r>
        <w:t>Author: No Author</w:t>
      </w:r>
    </w:p>
    <w:p>
      <w:r>
        <w:t>Short Text: На ранок 21 веренсня у КСУ призначена урочиста церемонія складення присяги Олександром Петришиним. Президент Володимир Зеленський призначив його на посаду ще минулого року. І зробив це з порушенням процедури, адже саме призначення відбулося на вакансію, якої не існувало, оскільки уся квота глави держави на той час була заповнена. Центр протидії корупції виявив ще одне ймовірне порушення Олександра Петришина.</w:t>
      </w:r>
    </w:p>
    <w:p>
      <w:r>
        <w:t>Corruption Type: **Порушення процедури при призначенні на посаду**</w:t>
      </w:r>
    </w:p>
    <w:p>
      <w:r>
        <w:t>Message: це може бути класифіковано як **зловживання службовим становищем**, оскільки призначення відбулося з порушенням процедур, що може бути спричинено корупційними мотивами.</w:t>
      </w:r>
    </w:p>
    <w:p>
      <w:r>
        <w:t>Corruption Type: **Фіктивна вакансія та призначення на неіснуючу посаду**</w:t>
      </w:r>
    </w:p>
    <w:p>
      <w:r>
        <w:t>Message: ця схема може відноситися до **розкрадання державного майна**, оскільки вакансія була фіктивно створена для призначення конкретної особи.</w:t>
      </w:r>
    </w:p>
    <w:p>
      <w:pPr>
        <w:pStyle w:val="Heading1"/>
      </w:pPr>
      <w:r>
        <w:t>Закликаємо президента Зеленського негайно позбавити громадянства суддю з російським паспортом Богдана Львова</w:t>
      </w:r>
    </w:p>
    <w:p>
      <w:r>
        <w:t>Date: 16/09/22</w:t>
      </w:r>
    </w:p>
    <w:p>
      <w:r>
        <w:t>Link: https://antac.org.ua/news/zaklykaiemo-prezydenta-zelenskoho-nehayno-pozbavyty-hromadianstva-suddiu-z-rosiyskym-pasportom-bohdana-lvova/</w:t>
      </w:r>
    </w:p>
    <w:p>
      <w:r>
        <w:t>Author: No Author</w:t>
      </w:r>
    </w:p>
    <w:p>
      <w:r>
        <w:t>Short Text: ЗАЯВА Ввечері 15 вересня журналісти Радіо Свободаоприлюднилинеспростовні докази про наявність у судді Верховного Суду, голови Касаційного господарського суду Богдана Львова паспорта та ідентифікаційного коду платника податків Російської Федерації. За українським законодавством це припиняє повноваження судді та є підставою для втрати громадянства. Днями українське суспільство збурила новина про те, як один із суддів апеляційного суду у Києві радів приходу російської армії на українську землю та всіляко виказував свою зневагу до українських оборонців. Утім факти, які вчора оприлюднили журналісти програми “Схеми”, шокують ще більше: одну із чільних посад в судовій системі України займає громадянин Російської Федерації.</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Закликаємо народних депутатів врахувати рекомендації Венеційської комісії в законі про процедуру призначення суддів Конституційного Суду</w:t>
      </w:r>
    </w:p>
    <w:p>
      <w:r>
        <w:t>Date: 07/09/22</w:t>
      </w:r>
    </w:p>
    <w:p>
      <w:r>
        <w:t>Link: https://antac.org.ua/news/zaklykaiemo-narodnykh-deputativ-vrakhuvaty-rekomendatsii-venetsiyskoi-komisii-v-zakoni-pro-protseduru-pryznachennia-suddiv-konstytutsiynoho-sudu/</w:t>
      </w:r>
    </w:p>
    <w:p>
      <w:r>
        <w:t>Author: No Author</w:t>
      </w:r>
    </w:p>
    <w:p>
      <w:r>
        <w:t>Short Text: Величезною ціною Український народ виборов і продовжує виборювати своє місце в клубі розвинених європейських націй. 23 червня цього року Європейська рада надала Україні статус кандидата в члени Європейського Союзу. Це історичне рішення є оцінкою прагнень українців жити гідно і відповідно до європейських цінностей, підкріплених інституційними реформами останніх років. Надавши Україні статус кандидата в члени ЄС, Союз водночас поставив низку вимог, які Україна повинна виконати, аби цей статус зберегти. Першою серед них є успішне впровадження реформи Конституційного Суду. Дослівно Україна маєухвалити і впровадити законодавчі зміни щодо процедури добору суддів Конституційного Суду, яка би забезпечувала попередній добір суддів з перевіркою на доброчесність та професійний рівень відповідно до рекомендацій Венеційської комісії. Нагальна потреба реформувати Конституційний Суд стала очевидною, коли восени 2020 року він ухвалив скандальне рішення про неконституційність системи електронного декларування для посадовців, чим поставив під загрозу безвізовий режим з ЄС. Тоді на прохання Президента Зеленського Венеційська Комісія надала своїрекомендаціїщодо реформи Конституційного Суду.</w:t>
      </w:r>
    </w:p>
    <w:p>
      <w:r>
        <w:t>Corruption Type: **Зловживання в державних закупівлях**</w:t>
      </w:r>
    </w:p>
    <w:p>
      <w:r>
        <w:t>Message: згадано тендерні махінації, відкати на держзакупівлях, зловживання при закупівлях.</w:t>
      </w:r>
    </w:p>
    <w:p>
      <w:r>
        <w:t>Corruption Type: **Корупція в судах**</w:t>
      </w:r>
    </w:p>
    <w:p>
      <w:r>
        <w:t>Message: згадано відкати за рішення та зловживання суддівськими повноваженнями.</w:t>
      </w:r>
    </w:p>
    <w:p>
      <w:pPr>
        <w:pStyle w:val="Heading1"/>
      </w:pPr>
      <w:r>
        <w:t>Рада наблизила Україну до виконання вимог щодо кандидатства в ЄС у протидії відмиванню коштів, проте залишися проблеми</w:t>
      </w:r>
    </w:p>
    <w:p>
      <w:r>
        <w:t>Date: 06/09/22</w:t>
      </w:r>
    </w:p>
    <w:p>
      <w:r>
        <w:t>Link: https://antac.org.ua/news/rada-nablyzyla-ukrainu-do-vykonannia-vymoh-shchodo-kandydatstva-v-yes-u-protydii-vidmyvanniu-koshtiv-prote-zalyshysia-problemy/</w:t>
      </w:r>
    </w:p>
    <w:p>
      <w:r>
        <w:t>Author: No Author</w:t>
      </w:r>
    </w:p>
    <w:p>
      <w:r>
        <w:t>Short Text: Сьогодні парламент проголосував в другому читанні президентський законопроєкт 6320, який  дозволяє юридичним особам подавати інформацію про бенефіціарів в електронному вигляді, в тому числі через додаток “Дія”. Законопроєкт запроваджує механізми перевірки інформації про реальних власників юридичних осіб, продовжує строк для подання такої інформації в електронному вигляді та запроваджує методологічну підтримку із подання відповідної інформації державі. Однак, парламент ліквідував вже чинну норму про необхідність щорічного підтвердження інформації про бенефіціарів в реєстрі та фактично безстроково дозволив підприємствам, що вже існують, змінювати інформацію про бенефіціарів. Нагадаємо, що законопроєкт 6320 ще осінню 2021 року подав до парламенту президент Володимир Зеленський. Проєкт мав максимально спростити для українських юридичних осіб подачу інформації про бенефіціарів, її подальшу обробку та водночас зберегти запроваджені раніше норми на виконання міжнародних зобов’язань України щодо протидії відмиванню коштів. На той час запроваджені нові вимоги щодо звітування про бенефіціарів викликали ряд дискусій через фактичний провал урядом кампанії з організації процесу. Подача інформації державі супроводжувалась величезними чергами, паперовою бюрократією та відсутністю належної методологічної підтримки та роз’яснень з боку держави. “Прийнятий сьогодні проєкт дозволяє юридичним особам звітувати про бенефіціарів вже за абсолютно новими підходами. Це можна робити в електронному вигляді без черг і зайвих папірців. Але при цьому, на жаль, щорічне підтвердження інформації про бенефіціара скасоване. Але саме цей механізм раніше був прийнятий парламентом на виконання вимог міжнародних партнерів і мав стати серйозним важелем контролю. Щорічне підтвердження дозволяло б якісніше  викривати фіктивні структури. Цю вимогу потрібно обов’язково доопрацювати в майбутньому аби зробити систему верифікації повноцінною”, –коментує членкиня правління ЦПК Олена Щербан.</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Антикорупційний суд вперше розгляне питання конфіскації активів російського олігарха</w:t>
      </w:r>
    </w:p>
    <w:p>
      <w:r>
        <w:t>Date: 30/08/22</w:t>
      </w:r>
    </w:p>
    <w:p>
      <w:r>
        <w:t>Link: https://antac.org.ua/news/antykoruptsiynyy-sud-vpershe-rozghliane-pytannia-konfiskatsii-aktyviv-rosiyskoho-oliharkha/</w:t>
      </w:r>
    </w:p>
    <w:p>
      <w:r>
        <w:t>Author: No Author</w:t>
      </w:r>
    </w:p>
    <w:p>
      <w:r>
        <w:t>Short Text: 31 серпня о 11:15 Вищий антикорупційний суд (ВАКС) розпочне розгляд справи щодо конфіскаціїактивів російського олігарха Володимира Євтушенкова.Ця справа є результатом першого позову Мінюсту до ВАКСу після прийняття Закону, який дозволяє конфісковувати майно юридичних та фізичних осіб причетних до збройної агресії рф. За законом ВАКС має розглянути заяву протягом 10 днів, справу розглядатимуть судді Катерина Широка, Ольга Саландяк та Сергій Мойсак. За результатами розгляду ВАКС може ухвалити рішення про стягнення активів або про відмову у задоволенні позову. Якщо суд задовольнить позов, Євтушенков з адвокатами матимуть 5 днів для подачі скарги до Апеляційної палати ВАКС. Апеляція повинна буде розглянути скаргу протягом 5 днів Тобто загальний час на подачу апеляції та розгляд складатиме 10 днів. Рішення АП ВАКС є фінальним і вже не може оскаржуватись.</w:t>
      </w:r>
    </w:p>
    <w:p>
      <w:r>
        <w:t>Corruption Type: **Корупція в судах**</w:t>
      </w:r>
    </w:p>
    <w:p>
      <w:r>
        <w:t>Message: розгляд справи щодо конфіскації активів російського олігарха може бути спромаганням корупції в судах, якщо рішення прийматиметься не на підставі закону, а через вплив або хабарі.</w:t>
      </w:r>
    </w:p>
    <w:p>
      <w:r>
        <w:t>Corruption Type: **Незаконна приватизація**</w:t>
      </w:r>
    </w:p>
    <w:p>
      <w:r>
        <w:t>Message: якщо процес конфіскації активів російського олігарха не буде проведено відкрито і прозоро, це може бути прикладом незаконної приватизації державного майна.</w:t>
      </w:r>
    </w:p>
    <w:p>
      <w:pPr>
        <w:pStyle w:val="Heading1"/>
      </w:pPr>
      <w:r>
        <w:t>У ВР хочуть зірвати конкурс на директора НАБУ і вчергове намагаються підірвати незалежність керівників антикорупційних органів</w:t>
      </w:r>
    </w:p>
    <w:p>
      <w:r>
        <w:t>Date: 11/08/22</w:t>
      </w:r>
    </w:p>
    <w:p>
      <w:r>
        <w:t>Link: https://antac.org.ua/news/u-vr-khochut-zirvaty-konkurs-na-dyrektora-nabu-i-vcherhove-namahaiutsia-pidirvaty-nezalezhnist-kerivnykiv-antykoruptsiynykh-orhaniv/</w:t>
      </w:r>
    </w:p>
    <w:p>
      <w:r>
        <w:t>Author: No Author</w:t>
      </w:r>
    </w:p>
    <w:p>
      <w:r>
        <w:t>Short Text: 10 серпня нардеп від “Слуги народу” Андрій Клочко зареєстрував законопроект7654“Про внесення змін до деяких законів України стосовно уніфікації вимог до керівників окремих державних органів”. Нардеп пропонує переглянути вимоги до кандидатів на посаду директора НАБУ, наприклад, запровадивши мінімальний вік кандидатів у 35 років, встановивши нові вимоги щодо підтвердження володіння українською та англійською мовами, заборонивши бути Директором НАБУ членам політичних партій тощо. “Цей законопроект може використовуватись задля відкладення початку конкурсного відбору нового директора. Або ще гіршим є варіант, якщо конкурс розпочнеться і ВР схвалить цей законопроект вже під час його проведення. Зміна вимог до кандидатів під час триваючого конкурсу є одним зі способів його зриву та повторного його проведення, наприклад, якщо фіналістами не будуть лояльні до влади кандидати” – коментує член правління ГО “ЦПК” Олена Щербан.</w:t>
      </w:r>
    </w:p>
    <w:p>
      <w:r>
        <w:t>Corruption Type: **Вплив на законодавство для власної вигоди**</w:t>
      </w:r>
    </w:p>
    <w:p>
      <w:r>
        <w:t>Message: Нардеп пропонує законопроект, який може бути використаний для відкладення або зриву конкурсу на посаду директора НАБУ, що може бути спрямовано на вплив на відбір кандидатів на користь лояльних до влади осіб.</w:t>
      </w:r>
    </w:p>
    <w:p>
      <w:r>
        <w:t>Corruption Type: **Маніпулювання конкурсним відбором**</w:t>
      </w:r>
    </w:p>
    <w:p>
      <w:r>
        <w:t>Message: Зміна вимог до кандидатів під час триваючого конкурсу може бути використана для зриву конкурсу та повторного його проведення з метою відібрати кандидатів, які були б лояльні до влади.</w:t>
      </w:r>
    </w:p>
    <w:p>
      <w:pPr>
        <w:pStyle w:val="Heading1"/>
      </w:pPr>
      <w:r>
        <w:t>Публічна дискусія про збитки, спричинені українській аграрній сфері та світовій продовольчій безпеці, внаслідок агресії російської федерації</w:t>
      </w:r>
    </w:p>
    <w:p>
      <w:r>
        <w:t>Date: 13/07/22</w:t>
      </w:r>
    </w:p>
    <w:p>
      <w:r>
        <w:t>Link: https://antac.org.ua/news/publichna-dyskusiia-pro-zbytky-sprychyneni-ukrainskiy-ahrarniy-sferi-ta-svitoviy-prodovolchiy-bezpetsi-vnaslidok-ahresii-rosiyskoi-federatsii/</w:t>
      </w:r>
    </w:p>
    <w:p>
      <w:r>
        <w:t>Author: No Author</w:t>
      </w:r>
    </w:p>
    <w:p>
      <w:r>
        <w:t>Short Text: Запрошуємо вас відвідати українську ферму площею понад 1000 га, яка перебувала під російською окупацією. Це гарна нагода побачити на власні очі склади та зерносховища, сільгосптехніку та спалені поля пшениці, кукурудзи та соняшнику внаслідок обстрілів окупантами. Протягом дискусії обговорять: Спікери:</w:t>
      </w:r>
    </w:p>
    <w:p>
      <w:r>
        <w:t>Corruption Type: **Зловживання в державних закупівлях**</w:t>
      </w:r>
    </w:p>
    <w:p>
      <w:r>
        <w:t>Message: можливі тендерні махінації, зловживання при закупівлях.</w:t>
      </w:r>
    </w:p>
    <w:p>
      <w:r>
        <w:t>Corruption Type: **Розкрадання державного майна**</w:t>
      </w:r>
    </w:p>
    <w:p>
      <w:r>
        <w:t>Message: можливі випадки дерибану державного майна, заниження вартості об'єктів.</w:t>
      </w:r>
    </w:p>
    <w:p>
      <w:pPr>
        <w:pStyle w:val="Heading1"/>
      </w:pPr>
      <w:r>
        <w:t>ВАКС стягнув 3,6 млн грн з голови Васильківського суду Максима Ковбеля у справі про цивільну конфіскацію</w:t>
      </w:r>
    </w:p>
    <w:p>
      <w:r>
        <w:t>Date: 13/07/22</w:t>
      </w:r>
    </w:p>
    <w:p>
      <w:r>
        <w:t>Link: https://antac.org.ua/news/vaks-stiahnuv-3-6-mln-hrn-z-holovy-vasylkivskoho-sudu-maksyma-kovbelia-u-spravi-pro-tsyvilnu-konfiskatsiiu/</w:t>
      </w:r>
    </w:p>
    <w:p>
      <w:r>
        <w:t>Author: No Author</w:t>
      </w:r>
    </w:p>
    <w:p>
      <w:r>
        <w:t>Short Text: Судді Вищого антикорупційного суду Віра Михайленко, Тимур Хамзін та Сергій Мойсак ухвалили рішення у справі про цивільну конфіскацію активів із голови Васильківського міськрайонного суду Київської області Максима Ковбеля. За версію Спеціалізованої антикорупційної прокуратури, суддя через свою тещу фактично став власником квартири на 142 кв.м. в столичному ЖК “Ізумрудний” (на сайті забудовника пише, що на автомобілі до Хрещатику можна дістатися за 10 хв), а через батька набув автомобіль Тойота Ленд Крузер 200 за 2,1 млн грн. Прокуратура просила стягнути із судді 5,7 млн грн., оскільки саме такої суми законних доходів на набуття цих активів у судді Ковбеля та його близьких нібито не вистачало. Суд задовольнив позов САП частково. Необгрунтованим активом визнано лише квартиру на 142 кв.м. Якщо рішення набере законної сили, то із судді Ковбеля стягунть частину її вартості у 3,6 млн грн.</w:t>
      </w:r>
    </w:p>
    <w:p>
      <w:r>
        <w:t>Corruption Type: **Зловживання службовим становищем**</w:t>
      </w:r>
    </w:p>
    <w:p>
      <w:r>
        <w:t>Message: Суддя Максим Ковбель фактично став власником квартири та придбав автомобіль через свою тещу та батька, оскільки законних доходів на набуття цих активів у нього та його близьких нібито не вистачало.</w:t>
      </w:r>
    </w:p>
    <w:p>
      <w:r>
        <w:t>Corruption Type: **Корупція в судах**</w:t>
      </w:r>
    </w:p>
    <w:p>
      <w:r>
        <w:t>Message: Суддя Максим Ковбель був звинувачений у легалізації рішень за хабарі, зловживанні суддівськими повноваженнями та відкатами за рішення.</w:t>
      </w:r>
    </w:p>
    <w:p>
      <w:pPr>
        <w:pStyle w:val="Heading1"/>
      </w:pPr>
      <w:r>
        <w:t>Судова реформа на межі катастрофи: Етична рада пропускає до ВРП сумнівних кандидатів,  блокує гідних і не пояснює своїх рішень</w:t>
      </w:r>
    </w:p>
    <w:p>
      <w:r>
        <w:t>Date: 24/06/22</w:t>
      </w:r>
    </w:p>
    <w:p>
      <w:r>
        <w:t>Link: https://antac.org.ua/news/sudova-reforma-pid-zahrozoiu-etychna-rada-propuskaie-do-vrp-sumnivnykh-kandydativ-blokuie-hidnykh-i-ne-poiasniuie-svoikh-rishen/</w:t>
      </w:r>
    </w:p>
    <w:p>
      <w:r>
        <w:t>Author: No Author</w:t>
      </w:r>
    </w:p>
    <w:p>
      <w:r>
        <w:t>Short Text: 23 червня Етична рада оголосила результати конкурсу на дві вакансії у Вищій раді правосуддя за квотою Верховної Ради, проте, перші оголошені результати викликають серйозні питання щодо ефективності проведення судової реформи. Тексту рішень попри обіцянку Етичної ради опублікувати їх протягом 24 годин досі немає. Етична рада рекомендувала до призначення чотирьох кандидатів — В‘ячеслава Талька, Олену Заічко, Миколу Мороза та Романа Маселка. Відповідно до аналізу, проведеного Центром протидії корупції, Фундацією DEJURE та Автомайданом, які роками адвокатували справжню судову реформу, двоє з цих кандидатів —В’ячеслав Талько та Олена Заічко— не можуть вважатись доброчесними. В’ячеслав Талькоранішепрацювавінспектором у ВРП, саме із тими членами, яким голова ОАСК Павло Вовк давав вказівки щодо переслідування суддів. Його витрати в десятки разів перевищують доходи, а ще він очевидно пов’язаний зі “Слугами народу”. СуддяОлена Заічкопричетнадо дерибану десятків гектарів землі у Харкові. До того ж, її громадська організація відкрито виступала проти реформи Вищої ради правосуддя із залученням міжнародних експертів, повторюючи кремлівські наративи про “зовнішнє управління”.</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“Загальний банкет – це буде приблизно біля двухста кілограм”: ВАКС продовжує розгляд справи нардепа Юрченка</w:t>
      </w:r>
    </w:p>
    <w:p>
      <w:r>
        <w:t>Date: 02/06/22</w:t>
      </w:r>
    </w:p>
    <w:p>
      <w:r>
        <w:t>Link: https://antac.org.ua/news/treba-shchob-liudy-hotuvaly-vzhe-iakis-pliushky-vaks-prodovzhuie-rozghliad-spravy-nardepa-yurchenka/</w:t>
      </w:r>
    </w:p>
    <w:p>
      <w:r>
        <w:t>Author: No Author</w:t>
      </w:r>
    </w:p>
    <w:p>
      <w:r>
        <w:t>Short Text: У Вищому антикорупційному суді продовжується розгляд справи народного депутата Олександра Юрченка та його неофіційного помічника Івана Фіщенка, яких обвинувачують в підбурюванні та отриманні хабаря. Судді Тетяна Гавриленко, Олена Танасевич та Катерина Сікора досліджують відео та аудіо із зустрічей Олександра Юрченка, Івана Фіщенка та детектива під прикриттям, залегендованого під ім’ям Володимир Демченко. У цій справі він грав роль представника іноземної компанії із Нідерландів, яка нібито хотіла збудувати сміттєспалювальний завод під Києвом за 200 млн євро. Зокрема судді досліджували запис зустрічей, які відбувалися у серпні 2020 року. Детектив під прикриттям Демченко для входження в довіру говорив депутату та його спільнику, що як тільки у них вийде історія з Києвом(мається на увазі нібито побудова заводу і “протягування” потрібних законодавчих змін під це – ЦПК),то все можна буде масштабувати й на інші регіони. Депутат зі спільником натякали, що можуть із цим допомогти.</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Довіра до результатів судової реформи неможлива, коли відсутня прозорість</w:t>
      </w:r>
    </w:p>
    <w:p>
      <w:r>
        <w:t>Date: 30/05/22</w:t>
      </w:r>
    </w:p>
    <w:p>
      <w:r>
        <w:t>Link: https://antac.org.ua/news/dovira-do-rezultativ-sudovoi-reformy-nemozhlyva-koly-vidsutnia-prozorist/</w:t>
      </w:r>
    </w:p>
    <w:p>
      <w:r>
        <w:t>Author: No Author</w:t>
      </w:r>
    </w:p>
    <w:p>
      <w:r>
        <w:t>Short Text: 27 травня 2022 року Етична рада відновила проведення співбесід з кандидатами до Вищої ради правосуддя (ВРП). Ми вітаємо таке рішення Етичної ради, адже в умовах війни відновлення роботи конституційного органу судової влади є надзвичайно важливим. Втім, попри однозначні вимоги Закону та власного Регламенту члени Етичної ради вирішили закрити співбесіди з кандидатами та проводити їх без онлайн-трансляції, мотивуючи це дією воєнного стану. Раніше Етична рада закрила проведення співбесід із чинними членами ВРП. Ми, представники громадських організацій, що роками борються за утвердження справедливого судочинства в Україні, вважаємо, що таке рішення Етичної ради не враховує суспільний інтерес та може поставити під сумнів прозорість проведення судової реформи й довіру до її результатів. На нашу думку, формат проведення співбесід повинен гарантувати безпеку як їхніх учасників, так і інтересів суспільства і держави. Ми вважаємо, що запроваджені обмеження повинні бути пропорційними й враховувати високий суспільний інтерес до діяльності Етичної ради. На наше переконання, приймаючи рішення про закриття співбесід із кандидатами, Етична рада не врахувала таке.</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Вищий антикорупційний суд засудив ексзаступника міністра Гримчака до 10 років ув’язнення з конфіскацією майна</w:t>
      </w:r>
    </w:p>
    <w:p>
      <w:r>
        <w:t>Date: 24/02/22</w:t>
      </w:r>
    </w:p>
    <w:p>
      <w:r>
        <w:t>Link: https://antac.org.ua/news/vyshchyy-antykoruptsiynyy-sud-zasudyv-ekszastupnyka-ministra-hrymchaka-do-uv-iaznennia-z-konfiskatsiieiu-mayna/</w:t>
      </w:r>
    </w:p>
    <w:p>
      <w:r>
        <w:t>Author: No Author</w:t>
      </w:r>
    </w:p>
    <w:p>
      <w:r>
        <w:t>Short Text: Колегія суддів Вищого антикорупційного суду у складі Віктора Маслова, Ігоря Строгого та Лесі Федорак зусудила колишнього заступника міністра з питань тимчасово окупованих територій Юрія Гримчака до 10 років ув’язнення з конфіскацією майна. Його взяли під варту негайно в залі суду. Національне антикорупційне бюро затримало Гримчака та брата його дружини Ігоря Овдієнка у серпні 2019 року. За даними обвинувачення, заявник Максим Святненко під час спілкування із Гримчаком розповів про проблему із судами у ТОВ “Катран К”, з якою він співпрацював. Компанії потрібна була консультація у справі про стягнення боргу з іншого приватного підприємства. На це звернення заступник міністра нібито повідомив, що за 100 тисяч доларів він зможе допомогти з необхідним судовим рішенням.</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Уряд незаконним рішенням зриває конкурс на директора НАБУ і  керівника САП одночасно</w:t>
      </w:r>
    </w:p>
    <w:p>
      <w:r>
        <w:t>Date: 16/02/22</w:t>
      </w:r>
    </w:p>
    <w:p>
      <w:r>
        <w:t>Link: https://antac.org.ua/news/uriad-nezakonnym-rishenniam-zryvaie-konkurs-na-dyrektora-nabu-i-kerivnyka-sap-odnochasno/</w:t>
      </w:r>
    </w:p>
    <w:p>
      <w:r>
        <w:t>Author: No Author</w:t>
      </w:r>
    </w:p>
    <w:p>
      <w:r>
        <w:t>Short Text: 15 лютого Кабінет Міністрівзатвердивсклад комісії з проведення конкурсу на зайняття посади Директора Національного антикорупційного бюро України (Конкурсна комісія). Проте до документу додали незаконне положення, яке фактично зупиняє та делегітимізує конкурс на директора НАБУ, а також може вплинути на відбір керівника САП. Пояснюємо юридичні деталі. До складу комісії з відбору керівника НАБУ  увійшли три особи, визначені Кабміном (Олексій Савчук, Кирило Легких, Микола Кучерявенко), а також три особи, визначені Кабміном на підставі пропозицій міжнародних та іноземних організацій (Драго Кос, Карен Грінавей, Повілас Малакаускас). У тексті Розпорядження КМУ, окрім рішення затвердити склад комісії, міститься ще одна норма в абз. 2:“Установити, що відповідно до цього розпорядження повноваження члена зазначеної комісії, який входить до складу конкурсної комісії з відбору Спеціалізованого антикорупційного прокурора, починаються з наступного дня після виходу його із складу конкурсної комісії з відбору Спеціалізованого антикорупційного прокурора”.</w:t>
      </w:r>
    </w:p>
    <w:p>
      <w:r>
        <w:t>Corruption Type: **Відкати та лобіювання**</w:t>
      </w:r>
    </w:p>
    <w:p>
      <w:r>
        <w:t>Message: Деякі особи були визначені у складі комісії на підставі пропозицій міжнародних та іноземних організацій. Це може вказувати на можливість використання лобіювання для отримання посади або впливу на відбір керівника Національного антикорупційного бюро.</w:t>
      </w:r>
    </w:p>
    <w:p>
      <w:r>
        <w:t>Corruption Type: **Фальсифікація процесу відбору**</w:t>
      </w:r>
    </w:p>
    <w:p>
      <w:r>
        <w:t>Message: Додане незаконне положення, яке може зупинити та делегітимізувати конкурс на директора НАБУ та вплинути на відбір керівника САП, може бути спробою фальсифікації процесу відбору та впливу на результати.</w:t>
      </w:r>
    </w:p>
    <w:p>
      <w:pPr>
        <w:pStyle w:val="Heading1"/>
      </w:pPr>
      <w:r>
        <w:t>Юрченко скористався подарунком ВАКС і полетів на Домінікану</w:t>
      </w:r>
    </w:p>
    <w:p>
      <w:r>
        <w:t>Date: 08/02/22</w:t>
      </w:r>
    </w:p>
    <w:p>
      <w:r>
        <w:t>Link: https://antac.org.ua/news/yurchenko-skorystavsia-podarunkom-vaks-i-poletiv-na-dominikanu/</w:t>
      </w:r>
    </w:p>
    <w:p>
      <w:r>
        <w:t>Author: No Author</w:t>
      </w:r>
    </w:p>
    <w:p>
      <w:r>
        <w:t>Short Text: Обвинувачений у корупції народний депутат Олександр Юрченко полетів на Домінікану,повідомивжурналіст Олег Новіков. А все тому, що перед Новим роком Вищий антикорупційний судзробивЮрченку щедрий подарунок: депутату не продовжили частину обов’язків, внаслідок чого він зміг повернути собі закордонний паспорт. Крім того, з колишнього “Слуги народу” зняли обов’язки прибувати за викликом слідчого, прокурора чи суду та утриматися від спілкування з іншим обвинуваченим – Іваном Фіщенком. При цьому прокурор заздалегідь ініціював продовження обов’язків, але через лікарняний в однієї із суддів продовжити їх банально не встигли.</w:t>
      </w:r>
    </w:p>
    <w:p>
      <w:r>
        <w:t>Corruption Type: **Використання політичного впливу для отримання пільг**</w:t>
      </w:r>
    </w:p>
    <w:p>
      <w:r>
        <w:t>Message: Народний депутат отримав щедрий подарунок від Вищого антикорупційного суду, який дозволив йому повернути собі закордонний паспорт та зняти обов'язки прибувати за викликом слідчого, прокурора чи суду.</w:t>
      </w:r>
    </w:p>
    <w:p>
      <w:r>
        <w:t>Corruption Type: **Маніпулювання службовими рішеннями**</w:t>
      </w:r>
    </w:p>
    <w:p>
      <w:r>
        <w:t>Message: Прокурор ініціював продовження обов'язків, але через лікарняний в однієї із суддів не встигли продовжити їх, що може бути спланованою дією для досягнення певних цілей.</w:t>
      </w:r>
    </w:p>
    <w:p>
      <w:pPr>
        <w:pStyle w:val="Heading1"/>
      </w:pPr>
      <w:r>
        <w:t>Долю конкурсу САП в апеляційній інстанції будуть вирішувати “зашкварені” судді</w:t>
      </w:r>
    </w:p>
    <w:p>
      <w:r>
        <w:t>Date: 08/02/22</w:t>
      </w:r>
    </w:p>
    <w:p>
      <w:r>
        <w:t>Link: https://antac.org.ua/news/doliu-konkursu-sap-v-apeliatsiyniy-instantsii-budut-vyrishuvaty-zashkvareni-suddi/</w:t>
      </w:r>
    </w:p>
    <w:p>
      <w:r>
        <w:t>Author: No Author</w:t>
      </w:r>
    </w:p>
    <w:p>
      <w:r>
        <w:t>Short Text: Склад колегії суду: Федотов І.В., Сорочко Є.О. та Єгорова Н.М. – про це Шостому апеляційному адміністративному суді міста Києваповідомилина запит “Центру протидії корупції”. Також там вказали, що рішення Окружного адміністративного суду міста Києва (далі – ОАСК) оскаржила сама Конкурсна комісія, кандидати Клименко (фактичний переможець конкурсу) та Синюк (другий в рейтингу, претендент на посаду заступника керівника САП). Суд поки не відкрив провадження у справі та очікує на матеріали, які мають надійти з ОАСК. Нагадаємо, що в грудні 2021 року напередодні фіналу конкурсу на керівника САП скандальний ОАСК ухваливсумнівнерішення, яким скасував порядок роботи конкурсної комісії. Своє рішення в ОАСК обґрунтували неіснуючою нормою закону, а суддя, що його виносив має статус підозрюваного у справі НАБУ щодо ОАСК. Рішення апеляційної інстанції у цій справі не буде остаточним (адже є ще Верховний суд), але за законом воно набуває чинності відразу після винесення.</w:t>
      </w:r>
    </w:p>
    <w:p>
      <w:r>
        <w:t>Corruption Type: **Вплив на суд**</w:t>
      </w:r>
    </w:p>
    <w:p>
      <w:r>
        <w:t>Message: ухвалення сумнівних рішень судом з метою впливу на конкурсні процеси та вирішення спірних питань.</w:t>
      </w:r>
    </w:p>
    <w:p>
      <w:r>
        <w:t>Corruption Type: **Легалізація рішень за хабарі**</w:t>
      </w:r>
    </w:p>
    <w:p>
      <w:r>
        <w:t>Message: можливе прийняття рішень суду або інших органів влади під впливом хабарів або інших форм корупції.</w:t>
      </w:r>
    </w:p>
    <w:p>
      <w:r>
        <w:t>Corruption Type: **Зловживання владою**</w:t>
      </w:r>
    </w:p>
    <w:p>
      <w:r>
        <w:t>Message: використання посадових повноважень для впливу на рішення суду або інших органів у власних інтересах.</w:t>
      </w:r>
    </w:p>
    <w:p>
      <w:r>
        <w:t>Corruption Type: **Фальсифікація справ**</w:t>
      </w:r>
    </w:p>
    <w:p>
      <w:r>
        <w:t>Message: можливість фальсифікації доказів або інших маніпуляцій з матеріалами справи для досягнення певного результату.</w:t>
      </w:r>
    </w:p>
    <w:p>
      <w:pPr>
        <w:pStyle w:val="Heading1"/>
      </w:pPr>
      <w:r>
        <w:t>“Подати правки – це х*й*я”, “треба допомогти екології” та плюшки, пиріжки і сочніки: що прозвучало на відео у засіданні щодо нардепа Юрченка</w:t>
      </w:r>
    </w:p>
    <w:p>
      <w:r>
        <w:t>Date: 03/02/22</w:t>
      </w:r>
    </w:p>
    <w:p>
      <w:r>
        <w:t>Link: https://antac.org.ua/news/podaty-pravky-tse-kh-y-ia-treba-dopomohty-ekolohii-ta-pliushky-pyrizhky-i-sochniky-shcho-prozvuchalo-na-video-u-zasidanni-shchodo-nardepa-yurchenka/</w:t>
      </w:r>
    </w:p>
    <w:p>
      <w:r>
        <w:t>Author: No Author</w:t>
      </w:r>
    </w:p>
    <w:p>
      <w:r>
        <w:t>Short Text: Учора, 2 лютого, у Вищому антикорупційному суді вібулося засідання у справі народного депутата Олександра Юрченка та його неофіційного помічника Івана Фіщенка, яких обвинувачують в підбурюванні та отриманні хабаря. Судді Тетяна Гавриленко, Олена Танасевич та Катерина Сікора досліджували відео та аудіо першої зустрічіОлександра Юрченка,Івана Фіщенката детектива під прикриттям, залегендованого під ім’ямВолодимир Демченко. У цій справі він грав роль представника іноземної компанії із Нідерландів, яка нібито хотіла збудувати сміттєспалювальний завод під Києвом за 200 млн євро. Демченка вже допитали в суді у цій справі, але робилося це у закритому засіданні. За словами прокурора, до нього застосовано заходи безпеки через наявні ризики. Першими на відео, яке досліджувалося вчора у суді, зустрілися Фіщенко і Демченко, а нардеп Юрченко мав приєднатися до них трохи згодом.  Перед зустріччю Фіщенко досить скептично висловлювався щодо здібностей нардепа Юрченка, зокрема охарактеризував його у розмові так: “Воспринимай его, как, ну больного товарища, я просто предупредил”.</w:t>
      </w:r>
    </w:p>
    <w:p>
      <w:r>
        <w:t>Corruption Type: **Підбурювання та отримання хабаря**</w:t>
      </w:r>
    </w:p>
    <w:p>
      <w:r>
        <w:t>Message: Учора, 2 лютого, у Вищому антикорупційному суді вібулося засідання у справі народного депутата Олександра Юрченка та його неофіційного помічника Івана Фіщенка, яких обвинувачують в підбурюванні та отриманні хабаря Судді Тетяна Гавриленко.</w:t>
      </w:r>
    </w:p>
    <w:p>
      <w:r>
        <w:t>Corruption Type: **Фіктивна компанія для хабаря**</w:t>
      </w:r>
    </w:p>
    <w:p>
      <w:r>
        <w:t>Message: В цій справі він грав роль представника іноземної компанії із Нідерландів, яка нібито хотіла збудувати сміттєспалювальний завод під Києвом за 200 млн євро.</w:t>
      </w:r>
    </w:p>
    <w:p>
      <w:r>
        <w:t>Corruption Type: **Корупція в суді**</w:t>
      </w:r>
    </w:p>
    <w:p>
      <w:r>
        <w:t>Message: Відкати за рішення, легалізація рішень за хабарі, зловживання суддівськими повноваженнями.</w:t>
      </w:r>
    </w:p>
    <w:p>
      <w:pPr>
        <w:pStyle w:val="Heading1"/>
      </w:pPr>
      <w:r>
        <w:t>Чаусу змінили запобіжний захід на заставу у 717 тис. грн</w:t>
      </w:r>
    </w:p>
    <w:p>
      <w:r>
        <w:t>Date: 01/02/22</w:t>
      </w:r>
    </w:p>
    <w:p>
      <w:r>
        <w:t>Link: https://antac.org.ua/news/chausu-zminyly-zapobizhnyy-zakhid-na-zastavu-u-717-tys-hrn/</w:t>
      </w:r>
    </w:p>
    <w:p>
      <w:r>
        <w:t>Author: No Author</w:t>
      </w:r>
    </w:p>
    <w:p>
      <w:r>
        <w:t>Short Text: Судді Вищого антикорупційного суду Євген Крук, Олексій Кравчук та Інна Білоус призначили обвинуваченому в корупції екссудді Дніпровського райсуду Києва Миколі Чаусу 717 900 гривень застави. Раніше Чаус перебував під цілодобовим домашнім арештом, який йому призначили ще у серпні минулого року. В останньому рішенні суду щодо продовження цього запобіжного заходу вказано, що відповідно до ч.6 ст. 181 КПК України, загальний строк домашнього арешту під час досудового розслідування не може бути більшим, ніж 6 місяців. Тому граничний строк домашнього арешту Чауса нібито закінчується 3 лютого і Чаусу треба було змінювати запобіжний захід. Хоча досудове розслідування вже давно завершено і зараз триває судовий розгляд. Прокурор ініціювала зміну домашнього арешту на тримання під вартою, але суд задовольнив клопотання лише частково і призначив Чаусу заставу.</w:t>
      </w:r>
    </w:p>
    <w:p>
      <w:pPr>
        <w:pStyle w:val="Heading1"/>
      </w:pPr>
      <w:r>
        <w:t>Справа Бахматюка: адвокати не прийшли на засідання про заочне досудове розслідування</w:t>
      </w:r>
    </w:p>
    <w:p>
      <w:r>
        <w:t>Date: 26/01/22</w:t>
      </w:r>
    </w:p>
    <w:p>
      <w:r>
        <w:t>Link: https://antac.org.ua/news/sprava-bakhmatiuka-advokaty-ne-pryyshly-na-zasidannia-pro-zaochne-dosudove-rozsliduvannia/</w:t>
      </w:r>
    </w:p>
    <w:p>
      <w:r>
        <w:t>Author: No Author</w:t>
      </w:r>
    </w:p>
    <w:p>
      <w:r>
        <w:t>Short Text: Адвокати не прийшли на засідання Вищого антикорупційного суду, на якому слідчий суддя Володимир Воронько мав розглянути клопотання детективів про дозвіл на заочне розслідування щодо власника “ВіЕйБі Банку” Олега Бахматюка. Нагадаємо, що він є одним із 17 підозрюваних усправіпро заволодіння 1,2 млрд грн стабілізаційного кредиту від держави. У захисниці Інни Тецької нібито закінчився строк повноважень щодо захисту підозрюваного, а адвокат Андрій Доманський попросив відкласти засідання, оскільки він нібито мав контакт з особою, у якої виявили COVID-19. До завтра він має надати результати тесту. Якщо він цього не зробить, то в п’ятницю ВАКС може залучити до розгляду клопотання адвоката із системи безоплатної правової допомоги. Крім цього, суддя буде вирішувати питання про поважність причин неявки адвоката Доманського і за необхідності звернеться до Кваліфікаційно-дисциплінарної комісії адвокатури з проханням його покарати.</w:t>
      </w:r>
    </w:p>
    <w:p>
      <w:r>
        <w:t>Corruption Type: **Відмова адвокатів від участі у засіданні Вищого антикорупційного суду**</w:t>
      </w:r>
    </w:p>
    <w:p>
      <w:r>
        <w:t>Message: можливе використання адвокатів для уникнення розгляду клопотання детективів щодо заочного розслідування у справі про заволодіння 1,2 млрд грн стабілізаційного кредиту.</w:t>
      </w:r>
    </w:p>
    <w:p>
      <w:r>
        <w:t>Corruption Type: **Просьба адвоката відкласти засідання через контакт з особою, у якої виявили COVID-19**</w:t>
      </w:r>
    </w:p>
    <w:p>
      <w:r>
        <w:t>Message: можливе використання COVID-19 як приводу для відкладення засідання та затягування процесу.</w:t>
      </w:r>
    </w:p>
    <w:p>
      <w:r>
        <w:t>Corruption Type: **Можлива залучення до розгляду клопотання адвоката із системи безоплатної правової допомоги**</w:t>
      </w:r>
    </w:p>
    <w:p>
      <w:r>
        <w:t>Message: можливе використання різних адвокатів для маніпулювання процесом та впливу на судове рішення.</w:t>
      </w:r>
    </w:p>
    <w:p>
      <w:pPr>
        <w:pStyle w:val="Heading1"/>
      </w:pPr>
      <w:r>
        <w:t>ЦПК закликає відхилити законопроєкт, який суттєво збільшує верхній поріг для спрощених закупівель</w:t>
      </w:r>
    </w:p>
    <w:p>
      <w:r>
        <w:t>Date: 26/01/22</w:t>
      </w:r>
    </w:p>
    <w:p>
      <w:r>
        <w:t>Link: https://antac.org.ua/news/tspk-zaklykaie-vidkhylyty-zakonoproiekt-iakyy-suttievo-zbilshuie-verkhniy-porih-dlia-sproshchenykh-zakupivel/</w:t>
      </w:r>
    </w:p>
    <w:p>
      <w:r>
        <w:t>Author: No Author</w:t>
      </w:r>
    </w:p>
    <w:p>
      <w:r>
        <w:t>Short Text: Центр протидії корупції закликає відхилити законопроєкт №6537, який збільшує до 500 тисяч гривень верхню межу для спрощених закупівель за кошти місцевого бюджету. 21 січня документ зареєстрували депутати групи “Довіра”. Наразі спрощеними закупівлями товарів і послуг вважаються закупівлі, сума яких становить від 50 до 200 тисяч гривень. Їх можна проводити без тендеру. Парламентарі хочуть, щоб змінилися пороги для спрощених закупівель під час придбання:</w:t>
      </w:r>
    </w:p>
    <w:p>
      <w:r>
        <w:t>Corruption Type: **Зловживання в державних закупівлях**</w:t>
      </w:r>
    </w:p>
    <w:p>
      <w:r>
        <w:t>Message: збільшення верхньої межі для спрощених закупівель за кошти місцевого бюджету може призвести до завищення цін при державних закупівлях.</w:t>
      </w:r>
    </w:p>
    <w:p>
      <w:pPr>
        <w:pStyle w:val="Heading1"/>
      </w:pPr>
      <w:r>
        <w:t>Судді Вищого антикорсуду отримали право карати осіб, які зривають засідання</w:t>
      </w:r>
    </w:p>
    <w:p>
      <w:r>
        <w:t>Date: 25/01/22</w:t>
      </w:r>
    </w:p>
    <w:p>
      <w:r>
        <w:t>Link: https://antac.org.ua/news/suddi-vyshchoho-antykorsudu-otrymaly-pravo-karaty-osib-iaki-zryvaiut-zasidannia/</w:t>
      </w:r>
    </w:p>
    <w:p>
      <w:r>
        <w:t>Author: No Author</w:t>
      </w:r>
    </w:p>
    <w:p>
      <w:r>
        <w:t>Short Text: Сьогодні Верховна рада 281 голосами підтримала у другому читанні законопроєкт №5490, який дає право суддям Вищого антикорупційного суду притягувати учасників судового процесу до адміністративної відповідальності за неповагу до суду. Законопроєкт, підготовлений Мін’юстом, надає суддям вищих спеціалізованих судів (у тому числі ВАКС) відповідні повноваження на розгляд таких справ у порядку, встановленому для місцевих, господарських та адміністративних судів, апеляційних судів та Верховного Суду. У той час як суддя будь-якого суду мав право штрафувати за неповагу до суду, судді ВАКС, які розглядають справи щодо впливових підсудних, не могли штрафувати учасників процесу за таку поведінку.</w:t>
      </w:r>
    </w:p>
    <w:p>
      <w:r>
        <w:t>Corruption Type: **Зловживання владою**</w:t>
      </w:r>
    </w:p>
    <w:p>
      <w:r>
        <w:t>Message: ухвалення закону, який надає суддям Вищого антикорупційного суду додаткові повноваження, що може призвести до зловживань та корупції у судовій системі.</w:t>
      </w:r>
    </w:p>
    <w:p>
      <w:r>
        <w:t>Corruption Type: **Лобіювання інтересів**</w:t>
      </w:r>
    </w:p>
    <w:p>
      <w:r>
        <w:t>Message: можливість впливу впливових підсудних на суддів Вищого антикорупційного суду для уникнення відповідальності за неповагу до суду.</w:t>
      </w:r>
    </w:p>
    <w:p>
      <w:pPr>
        <w:pStyle w:val="Heading1"/>
      </w:pPr>
      <w:r>
        <w:t>Справа “Золотого мандарину”: ганебне рішення ВАКС, яким суд підіграв захисту і відмовив у заочному розслідуванні щодо експомічниці Логвинського</w:t>
      </w:r>
    </w:p>
    <w:p>
      <w:r>
        <w:t>Date: 24/01/22</w:t>
      </w:r>
    </w:p>
    <w:p>
      <w:r>
        <w:t>Link: https://antac.org.ua/news/sprava-zolotoho-mandarynu-hanebne-rishennia-vaks-iakym-sud-pidihrav-zakhystu-i-vidmovyv-u-zaochnomu-rozsliduvanni-shchodo-ekspomichnytsi-lohvynskoho/</w:t>
      </w:r>
    </w:p>
    <w:p>
      <w:r>
        <w:t>Author: No Author</w:t>
      </w:r>
    </w:p>
    <w:p>
      <w:r>
        <w:t>Short Text: Слідчий суддя Вищого антикорупційного суду Ярослав Шкодін відмовив у заочному досудовому розслідуванні щодо Марії Шевкопляс (Швець), колишньої помічниці народного депутата Георгія Логвинського. Вона одна з фігуранток справи “Золотого мандарину” зі збитками в понад 54 млн грн. Це рішення ще можна оскаржити в Апеляційній палаті ВАКС. Шевкопляс вже майже два роки перебуває в міжнародному розшуку. У 2019 році вона вилетіла із Борисполя до Ізраїлю, а у жовтні 2020 року ВАКС дозволив її заочний арешт, чим підтвердив обґрунтованість підозри.</w:t>
      </w:r>
    </w:p>
    <w:p>
      <w:r>
        <w:t>Corruption Type: **Зловживання в державних закупівлях**</w:t>
      </w:r>
    </w:p>
    <w:p>
      <w:r>
        <w:t>Message: фігурантка справи "Золотого мандарину" зі збитками в понад 54 млн грн.</w:t>
      </w:r>
    </w:p>
    <w:p>
      <w:r>
        <w:t>Corruption Type: **Корупція в судах**</w:t>
      </w:r>
    </w:p>
    <w:p>
      <w:r>
        <w:t>Message: відмова у заочному досудовому розслідуванні щодо Марії Шевкопляс, колишньої помічниці народного депутата.</w:t>
      </w:r>
    </w:p>
    <w:p>
      <w:pPr>
        <w:pStyle w:val="Heading1"/>
      </w:pPr>
      <w:r>
        <w:t>Дубінський “подарував” 5 елітних автомобілів. Кому – невідомо</w:t>
      </w:r>
    </w:p>
    <w:p>
      <w:r>
        <w:t>Date: 19/01/22</w:t>
      </w:r>
    </w:p>
    <w:p>
      <w:r>
        <w:t>Link: https://antac.org.ua/news/dubinskyy-podaruvav-5-elitnykh-avtomobiliv-komu-nevidomo/</w:t>
      </w:r>
    </w:p>
    <w:p>
      <w:r>
        <w:t>Author: No Author</w:t>
      </w:r>
    </w:p>
    <w:p>
      <w:r>
        <w:t>Short Text: Become a Patron! Народний депутат Олександр Дубінський “подарував” п’ять елітних автомобілів,повідомилоНаціональне агентство з питань протидії корупції у відповідь на запит Центру протидії корупції. Хто зараз є фактичним власником машин – наразі незрозуміло. Оскільки депутат “дарував” транспортні засоби, він мав можливість не декларувати зміни в майновому стані.</w:t>
      </w:r>
    </w:p>
    <w:p>
      <w:r>
        <w:t>Corruption Type: **Подарунки від депутата**</w:t>
      </w:r>
    </w:p>
    <w:p>
      <w:r>
        <w:t>Message: дарування елітних автомобілів без вказання фактичного власника, що може призвести до приховування змін в майновому стані та недекларування корупційних дій.</w:t>
      </w:r>
    </w:p>
    <w:p>
      <w:pPr>
        <w:pStyle w:val="Heading1"/>
      </w:pPr>
      <w:r>
        <w:t>Zelenskyi messes with Ukrainians in the competition for the position of chief anti-corruption prosecutor</w:t>
      </w:r>
    </w:p>
    <w:p>
      <w:r>
        <w:t>Date: 15/01/22</w:t>
      </w:r>
    </w:p>
    <w:p>
      <w:r>
        <w:t>Link: https://antac.org.ua/news/zelenskyi-messes-with-ukrainians-in-the-competition-for-the-position-of-chief-anti-corruption-prosecutor/</w:t>
      </w:r>
    </w:p>
    <w:p>
      <w:r>
        <w:t>Author: No Author</w:t>
      </w:r>
    </w:p>
    <w:p>
      <w:r>
        <w:t>Short Text: by Olena Shcherban, originally published on UP The competition for position of the head of the Specialized Anti-Corruption Prosecutor’s Office seems to be over: there iswinnerwho, according to  calculations, got the most points and passed all stages of the competition determined by the Commission. However, the final result is still not legally established. There is no formal decision of the Commission regarding approval of result and sending winner of the competition for appointment.</w:t>
      </w:r>
    </w:p>
    <w:p>
      <w:pPr>
        <w:pStyle w:val="Heading1"/>
      </w:pPr>
      <w:r>
        <w:t>“Пацаны, надо вот эта правочка и по пятерочке”: у справі Юрченка почали досліджувати аудіозаписи розмов</w:t>
      </w:r>
    </w:p>
    <w:p>
      <w:r>
        <w:t>Date: 14/01/22</w:t>
      </w:r>
    </w:p>
    <w:p>
      <w:r>
        <w:t>Link: https://antac.org.ua/news/patsan-nado-vot-ta-pravochka-y-po-piaterochke-u-spravi-yurchenka-pochaly-doslidzhuvaty-audiozapysy-rozmov/</w:t>
      </w:r>
    </w:p>
    <w:p>
      <w:r>
        <w:t>Author: No Author</w:t>
      </w:r>
    </w:p>
    <w:p>
      <w:r>
        <w:t>Short Text: Цього тижня Вищий антикорупційний суд почав досліджувати записи оперативно-розшукових заходів у справі колишнього “слуги народу” Олександра Юрченка, пише“Судовий репортер”. Під час засідання були оприлюднені аудіозаписи спілкування іншого обвинуваченого – неофіційного помічника Юрченка Івана Фіщенка з агентом НАБУ і нардепом від “Слуги народу” Олегом Дундою. Діалоги доволі чітко розповідають нам про світоглядні цінності фігурантів справи.</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**Корупція в правоохоронних органах**</w:t>
      </w:r>
    </w:p>
    <w:p>
      <w:r>
        <w:t>Message: фальсифікація справ, хабарі слідчим, правоохоронна мафія, маніпуляції з доказами, корупція в ДБР.</w:t>
      </w:r>
    </w:p>
    <w:p>
      <w:pPr>
        <w:pStyle w:val="Heading1"/>
      </w:pPr>
      <w:r>
        <w:t>Справа Насірова: прокурор розбив одну із ключових позицій захисту</w:t>
      </w:r>
    </w:p>
    <w:p>
      <w:r>
        <w:t>Date: 13/01/22</w:t>
      </w:r>
    </w:p>
    <w:p>
      <w:r>
        <w:t>Link: https://antac.org.ua/news/sprava-nasirova-prokuror-rozbyv-odnu-iz-kliuchovykh-pozytsiy-zakhystu/</w:t>
      </w:r>
    </w:p>
    <w:p>
      <w:r>
        <w:t>Author: No Author</w:t>
      </w:r>
    </w:p>
    <w:p>
      <w:r>
        <w:t>Short Text: У Вищому антикорупційному суді триває розгляд справи щодо ексглави ДФС Романа Насірова, якого обвинувачують у зловживанні службовим становищем та підробці документів, що могло призвести до 2 млрд грн збитків. Вчора судді дослідили 238-240 томи, у яких містилася цікава інформація від Державної фіскальної служби, яка спростовує одну із ключових позицій адвокатів. Захист протягом усього розгляду справи говорив про те, що Насіров виконував суто “церемоніальну функцію”. Йому приходили позитивні висновки обласних органів ДФС про розстрочення на користь компаній, які пов’язують з екснардепом-втікачем Онищенком. Насіров нічого у цих висновках не змінював, документи не аналізував, а просто приймав автоматичні рішення. І робив це все нібито суто на основі тих даних, які йому надавали з областей.</w:t>
      </w:r>
    </w:p>
    <w:p>
      <w:r>
        <w:t>Corruption Type: **Зловживання службовим становищем**</w:t>
      </w:r>
    </w:p>
    <w:p>
      <w:r>
        <w:t>Message: Роман Насіров виконував "церемоніальну функцію" без аналізу документів та приймав автоматичні рішення на основі наданих даних з областей.</w:t>
      </w:r>
    </w:p>
    <w:p>
      <w:r>
        <w:t>Corruption Type: **Корупція в державних закупівлях**</w:t>
      </w:r>
    </w:p>
    <w:p>
      <w:r>
        <w:t>Message: Можливі тендерні махінації, завищення цін при держзакупівлі, зловживання при закупівлях, тендерні змови.</w:t>
      </w:r>
    </w:p>
    <w:p>
      <w:pPr>
        <w:pStyle w:val="Heading1"/>
      </w:pPr>
      <w:r>
        <w:t>Справу ТЕЦ Дубневичів намагаються незаконно вивести з-під юрисдикції Антикорупційного суду</w:t>
      </w:r>
    </w:p>
    <w:p>
      <w:r>
        <w:t>Date: 29/12/21</w:t>
      </w:r>
    </w:p>
    <w:p>
      <w:r>
        <w:t>Link: https://antac.org.ua/news/spravu-tets-dubnevychiv-namahaiutsia-nezakonno-vyvesty-z-pid-iurysdyktsii-antykoruptsiynoho-sudu/</w:t>
      </w:r>
    </w:p>
    <w:p>
      <w:r>
        <w:t>Author: No Author</w:t>
      </w:r>
    </w:p>
    <w:p>
      <w:r>
        <w:t>Short Text: Завтра в Апеляційній палаті Вищого антикорупційного суду відбудеться чергова спроба вибити з підсудності ВАКС одну з топсправ щодо ТЕЦ Дубневичів. Мова йде про провадження за обвинуваченням ексдиректора ТОВ “Енергія-Новояворівськ” Олександра Олексюка. Захист хоче, щоб справу віддали Миколаївському райсуду на рідній для Дубневичів Львівщині. Адвокати аргументують це тим, що справа нібито не підсудна ВАКС, бо посада обвинуваченого не належить до переліку посад, щодо яких справи мають слухатися Антикорсудом, а стан здоров’я Олексюка не дозволяє йому їздити на засідання в Київ. Це вже далеко не перша спроба вибити справу із Антикорсуду.</w:t>
      </w:r>
    </w:p>
    <w:p>
      <w:pPr>
        <w:pStyle w:val="Heading1"/>
      </w:pPr>
      <w:r>
        <w:t>Офіс Генпрокурора незаконно розпочав повторну спецперевірку щодо “свого” кандидата на посаду керівника САП. Описуємо, у чому загроза</w:t>
      </w:r>
    </w:p>
    <w:p>
      <w:r>
        <w:t>Date: 29/12/21</w:t>
      </w:r>
    </w:p>
    <w:p>
      <w:r>
        <w:t>Link: https://antac.org.ua/news/ofis-henprokurora-nezakonno-rozpochav-povtornu-spetsperevirku-shchodo-svoho-kandydata-na-posadu-kerivnyka-sap-opysuiemo-u-chomu-zahroza/</w:t>
      </w:r>
    </w:p>
    <w:p>
      <w:r>
        <w:t>Author: No Author</w:t>
      </w:r>
    </w:p>
    <w:p>
      <w:r>
        <w:t>Short Text: ОфісГенерального прокурора незаконно розпочав повторну спецперевірку щодо кандидата на посаду керівника Спеціалізованої антикорупційної прокуратури Андрія Синюка. Він зайняв друге місце у рейтингу за результатами конкурсу, однак Банкова намагається призначити його на посаду. Про це Центру протидії корупції стало відомо із власних джерел. Так, за результатами конкурсу Комісія фактично визначила переможця – детектива НАБУ Олександра Клименка. Інший кандидат Андрій Синюк, чинний прокурор Офісу Генпрокурора, зайняв друге місце в рейтингу і претендує на посаду заступника керівника САП.</w:t>
      </w:r>
    </w:p>
    <w:p>
      <w:r>
        <w:t>Corruption Type: **Недобросовісна конкуренція при призначенні на посаду**</w:t>
      </w:r>
    </w:p>
    <w:p>
      <w:r>
        <w:t>Message: упливові особи намагаються призначити на посаду своїх кандидатів шляхом фальсифікації результатів конкурсу та впливу на рішення комісії.</w:t>
      </w:r>
    </w:p>
    <w:p>
      <w:r>
        <w:t>Corruption Type: **Лобіювання та політичний вплив**</w:t>
      </w:r>
    </w:p>
    <w:p>
      <w:r>
        <w:t>Message: вказано, що Банкова намагається призначити кандидата на посаду, що може свідчити про лобіювання та політичний вплив для досягнення своїх цілей.</w:t>
      </w:r>
    </w:p>
    <w:p>
      <w:r>
        <w:t>Corruption Type: **Фаворитизм та конфлікт інтересів**</w:t>
      </w:r>
    </w:p>
    <w:p>
      <w:r>
        <w:t>Message: можливе призначення кандидата, який зайняв друге місце, через його причетність до Офісу Генерального прокурора, що може свідчити про фаворитизм та конфлікт інтересів.</w:t>
      </w:r>
    </w:p>
    <w:p>
      <w:pPr>
        <w:pStyle w:val="Heading1"/>
      </w:pPr>
      <w:r>
        <w:t>Банкова вдруге зірвала затвердження переможця конкурсу на керівника САП Олександра Клименка</w:t>
      </w:r>
    </w:p>
    <w:p>
      <w:r>
        <w:t>Date: 24/12/21</w:t>
      </w:r>
    </w:p>
    <w:p>
      <w:r>
        <w:t>Link: https://antac.org.ua/news/bankova-vdruhe-zirvala-zatverdzhennia-peremozhtsia-konkursu-na-kerivnyka-sap-oleksandra-klymenka/</w:t>
      </w:r>
    </w:p>
    <w:p>
      <w:r>
        <w:t>Author: No Author</w:t>
      </w:r>
    </w:p>
    <w:p>
      <w:r>
        <w:t>Short Text: Сьогодні, 24 грудня, комісія з обрання керівника Спеціалізованої антикорупційної прокуратури провела засідання, однак вдруге не змогла формально затвердити переможця конкурсу Олександра Клименка. Контрольована Банковою частина комісії знову відмовилася голосувати за формальне рішення.Голова комісії Катерина Коваль зачитала лист детектива НАБУ та переможця конкурсу на посаду керівника САП Олександра Клименка. З нього стало відомо, що до Клименка учора телефонували з Офісу генпрокурора щодо проведенняповторної спецперевіркищодо нього, згодом з цим же запитом телефонували з конкурсної комісії з обрання керівника САП. Окрім того, в ОГП заявляли про начебто відсутність кількох документів в особовій справі Клименка, але він їх подавав ще на початку конкурсу. Олександр Клименко у ньому ж листі просив конкурсну комісію надати документи, за якими комісія вирішила провести повторну спецперевірку щодо нього та пояснити правові підстави такої спецперевірки. Більше того, Клименко звернувся до Національного агентства з питань запобігання корупції з проханням розтлумачити необхідність проведення повторної спецперевірки щодо нього.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Чаус каже, що майже нічого не чує. Засідання перенесли</w:t>
      </w:r>
    </w:p>
    <w:p>
      <w:r>
        <w:t>Date: 24/12/21</w:t>
      </w:r>
    </w:p>
    <w:p>
      <w:r>
        <w:t>Link: https://antac.org.ua/news/chaus-kazhe-shcho-mayzhe-nichoho-ne-chuie-zasidannia-perenesly/</w:t>
      </w:r>
    </w:p>
    <w:p>
      <w:r>
        <w:t>Author: No Author</w:t>
      </w:r>
    </w:p>
    <w:p>
      <w:r>
        <w:t>Short Text: Вищому антикорупційному суду довелося перенести засідання в справі колишнього судді Дніпровського районного суду Києва Миколи Чауса, якого обвинувачують в отриманні 150 тисяч доларів хабаря Адвокат каже, що Чаус майже нічого не чує. Йому треба зробити або операцію, або терапевтичне лікування. Це буде зрозуміло після діагностики, а щоб її пройти, треба відстояти живу чергу, при тому із залученням державної охорони і дозволом прокурора. Тому захист попросив перерву. У відповідь прокурор зазначила, що питання зі слухом Чауса тягнеться ще з досудового розслідування, тому не факт, що за два тижні вдасться щось вирішити. Прокурор наголосила, що може говорити повільно та голосно, щоб обвинувачений усе чув.</w:t>
      </w:r>
    </w:p>
    <w:p>
      <w:r>
        <w:t>Corruption Type: **Отримання хабара**</w:t>
      </w:r>
    </w:p>
    <w:p>
      <w:r>
        <w:t>Message: колишній суддя Микола Чаус обвинувачується в отриманні 150 тисяч доларів хабаря.</w:t>
      </w:r>
    </w:p>
    <w:p>
      <w:r>
        <w:t>Corruption Type: **Легалізація рішень за хабарі**</w:t>
      </w:r>
    </w:p>
    <w:p>
      <w:r>
        <w:t>Message: можливо, що процес легалізації рішень за хабарі також може бути присутній в даному контексті, оскільки адвокат каже, що Чаус майже нічого не чує, що може свідчити про можливі зловживання суддівськими повноваженнями.</w:t>
      </w:r>
    </w:p>
    <w:p>
      <w:pPr>
        <w:pStyle w:val="Heading1"/>
      </w:pPr>
      <w:r>
        <w:t>ВАКС допитав колишнього “слугу народу” Кучера, який захищав обвинуваченого в корупції суддю</w:t>
      </w:r>
    </w:p>
    <w:p>
      <w:r>
        <w:t>Date: 23/12/21</w:t>
      </w:r>
    </w:p>
    <w:p>
      <w:r>
        <w:t>Link: https://antac.org.ua/news/vaks-dopytav-kolyshnoho-sluhu-narodu-kuchera-iakyy-zakhyshchav-obvynuvachenoho-v-koruptsii-suddiu/</w:t>
      </w:r>
    </w:p>
    <w:p>
      <w:r>
        <w:t>Author: No Author</w:t>
      </w:r>
    </w:p>
    <w:p>
      <w:r>
        <w:t>Short Text: Вищий антикорупційний суд допитав важливого свідка у справі обвинуваченого в хабарництві колишнього судді Дзержинського районного суду Харкова Сергія Лазюка. До суду прийшов керівник Державної регуляторної служби Олексій Кучер, який не з’являвся на кілька попередніх засідань. За неявку без поважних причин з нього стягнули 1 135 гривень. Сьогодні суд залишив покарання в силі. Це той самий Кучер, який за останні три роки встиг побувати народним депутатом від “Слуги народу”, головою Харківської ОДА, програти вибори мера Харкова, стати депутатом Харківської міськради та очолити Державну регуляторну службу України.</w:t>
      </w:r>
    </w:p>
    <w:p>
      <w:r>
        <w:t>Corruption Type: **Зловживання в державних закупівлях**</w:t>
      </w:r>
    </w:p>
    <w:p>
      <w:r>
        <w:t>Message: згадано, що керівник Державної регуляторної служби Олексій Кучер не з’являвся на кілька попередніх засідань, за що стягнули штраф. Це може вказувати на можливість тендерних махінацій або відсутність прозорості у державних закупівлях.</w:t>
      </w:r>
    </w:p>
    <w:p>
      <w:r>
        <w:t>Corruption Type: **Зловживання службовим становищем**</w:t>
      </w:r>
    </w:p>
    <w:p>
      <w:r>
        <w:t>Message: згадано, що Олексій Кучер встиг займати різні посади, включаючи депутата, голову ОДА, депутата міськради та керівника Державної регуляторної служби. Це може вказувати на можливість виведення коштів через службові рішення або лобізм.</w:t>
      </w:r>
    </w:p>
    <w:p>
      <w:r>
        <w:t>Corruption Type: **Корупція в судах**</w:t>
      </w:r>
    </w:p>
    <w:p>
      <w:r>
        <w:t>Message: згадано, що суд залишив покарання в силі. Це може вказувати на можливість відкатів за рішення суду або зловживання суддівськими повноваженнями.</w:t>
      </w:r>
    </w:p>
    <w:p>
      <w:pPr>
        <w:pStyle w:val="Heading1"/>
      </w:pPr>
      <w:r>
        <w:t>ВАКС заочно заарештував колишнього голову правління “Приватбанку” Дубілета</w:t>
      </w:r>
    </w:p>
    <w:p>
      <w:r>
        <w:t>Date: 22/12/21</w:t>
      </w:r>
    </w:p>
    <w:p>
      <w:r>
        <w:t>Link: https://antac.org.ua/news/vaks-zaochno-zaareshtuvav-kolyshnoho-holovu-pravlinnia-pryvatbanku-dubileta/</w:t>
      </w:r>
    </w:p>
    <w:p>
      <w:r>
        <w:t>Author: No Author</w:t>
      </w:r>
    </w:p>
    <w:p>
      <w:r>
        <w:t>Short Text: Вищий антикорупційний суд вже вдруге заочно заарештував колишнього голову правління “Приватбанку” Олександра Дубілета. Рішення остаточне та не підлягає апеляційному оскарженню. Його підозрюють у двох епізодах розтрати коштів “Приватбанку” перед націоналізацією: Частину листувань фігурантів справи ми публікували на нашому сайті. Зокрема, вониназиваликомпанію “Інгосстрах” своєю “дійною коровою”,обговорювалиобшуки танадсилалиодин одному ухвали, доступу до яких в них не мало бути. Бонусом оприлюднюємо для вас відео палких дискусій між топменеджерами, які хотіли вивезти з країни одну з підозрюваних у справі про розтрату 8,2 млрд грн.</w:t>
      </w:r>
    </w:p>
    <w:p>
      <w:r>
        <w:t>Corruption Type: **Розкрадання кредитів державних банків**</w:t>
      </w:r>
    </w:p>
    <w:p>
      <w:r>
        <w:t>Message: Олександра Дубілета підозрюють у розтраті коштів "Приватбанку" перед націоналізацією. Це може вказувати на розкрадання кредитів та виведення кредитних коштів.</w:t>
      </w:r>
    </w:p>
    <w:p>
      <w:r>
        <w:t>Corruption Type: **Корупція в судах**</w:t>
      </w:r>
    </w:p>
    <w:p>
      <w:r>
        <w:t>Message: Вищий антикорупційний суд заарештував Олександра Дубілета. Це може вказувати на можливі відкати за рішення та зловживання суддівськими повноваженнями.</w:t>
      </w:r>
    </w:p>
    <w:p>
      <w:pPr>
        <w:pStyle w:val="Heading1"/>
      </w:pPr>
      <w:r>
        <w:t>Чауса виписали з лікарні, але він попросив більше часу на лікування</w:t>
      </w:r>
    </w:p>
    <w:p>
      <w:r>
        <w:t>Date: 21/12/21</w:t>
      </w:r>
    </w:p>
    <w:p>
      <w:r>
        <w:t>Link: https://antac.org.ua/news/chausa-vypysaly-z-likarni-ale-vin-poprosyv-bilshe-chasu-na-likuvannia/</w:t>
      </w:r>
    </w:p>
    <w:p>
      <w:r>
        <w:t>Author: No Author</w:t>
      </w:r>
    </w:p>
    <w:p>
      <w:r>
        <w:t>Short Text: Слухання у справі колишнього судді Дніпровського районного суду Києва Миколи Чауса знову відклали. З 13 до 20 грудня Чаус був на стаціонарному лікуванні черезпроблеми зі слухом. Вчора його виписали, однак обвинувачений попросив додатковий час на лікування. Розгляд цього клопотання відбувався у закритому режимі. Засідання відклали до 18 січня. На лікарняному Чаус не гає часу дарма. Сьогодні Окружний адміністративний суд Києваповідомив, що отримав два позови від екссудді. Він просить скасувати наказ про звільнення з Дніпровського районного суду Києва й визнати протиправним подання до Вищої ради правосуддя про притягнення його до дисциплінарної відповідальності</w:t>
      </w:r>
    </w:p>
    <w:p>
      <w:r>
        <w:t>Corruption Type: **Корупція в судах**</w:t>
      </w:r>
    </w:p>
    <w:p>
      <w:r>
        <w:t>Message: відкати за рішення,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Центр протидії корупції та Українська правда перемогли Венедіктову у Верховному суді</w:t>
      </w:r>
    </w:p>
    <w:p>
      <w:r>
        <w:t>Date: 21/12/21</w:t>
      </w:r>
    </w:p>
    <w:p>
      <w:r>
        <w:t>Link: https://antac.org.ua/news/tsentr-protydii-koruptsii-ta-ukrainska-pravda-peremohly-venediktovu-u-verkhovnomu-sudi/</w:t>
      </w:r>
    </w:p>
    <w:p>
      <w:r>
        <w:t>Author: No Author</w:t>
      </w:r>
    </w:p>
    <w:p>
      <w:r>
        <w:t>Short Text: Центр протидії корупції та Українська правда здобули перемогу у Верховному суді над генеральною прокуроркою Іриною Венедіктовою. У березні 2020 року вонаподала позовпро захист честі та гідності через статтю на Українській правді під назвою“Спрут Авакова: Як “тимчасовий міністр” нарощує свій вплив у силовому блоці”. У статті з посиланням на співрозмовників УП йшлося, що чоловік Венедіктової – співробітник департаменту кіберполіції Нацполіції Денис Колесник – мав неабиякий вплив на роботу Державного бюро розслідувань у часи її роботи керівницею відомства.</w:t>
      </w:r>
    </w:p>
    <w:p>
      <w:r>
        <w:t>Corruption Type: **Вплив на роботу Державного бюро розслідувань через співробітника департаменту кіберполіції Нацполіції**</w:t>
      </w:r>
    </w:p>
    <w:p>
      <w:r>
        <w:t>Message: ця схема може відноситися до **зловживання службовим становищем**, оскільки співробітник використовує своє службове становище для впливу на роботу іншого державного органу.</w:t>
      </w:r>
    </w:p>
    <w:p>
      <w:r>
        <w:t>Corruption Type: **Позов про захист честі та гідності через статтю на Українській правді**</w:t>
      </w:r>
    </w:p>
    <w:p>
      <w:r>
        <w:t>Message: ця схема може відноситися до **зловживання в судах**, оскільки можливо використання судової системи для створення тиску або впливу на журналістів та ЗМІ.</w:t>
      </w:r>
    </w:p>
    <w:p>
      <w:pPr>
        <w:pStyle w:val="Heading1"/>
      </w:pPr>
      <w:r>
        <w:t>ЦПК звернеться до США з проханням накласти санкції на Татарова: розповідаємо чому</w:t>
      </w:r>
    </w:p>
    <w:p>
      <w:r>
        <w:t>Date: 20/12/21</w:t>
      </w:r>
    </w:p>
    <w:p>
      <w:r>
        <w:t>Link: https://antac.org.ua/news/tspk-zvernetsia-do-ssha-z-prokhanniam-naklasty-sanktsii-na-tatarova-rozpovidaiemo-chomu/</w:t>
      </w:r>
    </w:p>
    <w:p>
      <w:r>
        <w:t>Author: No Author</w:t>
      </w:r>
    </w:p>
    <w:p>
      <w:r>
        <w:t>Short Text: Центр протидії корупції додав профіль заступника керівника Офісу президентаОлега Татарована сайт проєкту “Зробимо їх візи разом”. Аналітики ЦПК зібрали дані щодо проросійської та антизахідної діяльності Татарова. Так, уже понад 14 місяців триває конкурс на керівника Спеціалізованої антикорупційної прокуратури. Члени комісії за квотою парламенту під неформальним керівництвом Татарова регулярно зривають засідання та блокують визначення переможця. За інформацією ЦПК, підбір членів комісії від Верховної Ради здійснювався Олегом Татаровим. Зокрема, і журналістизнайшличисленні зв’язки більшості визначених парламентом осіб із заступником керівника ОП.</w:t>
      </w:r>
    </w:p>
    <w:p>
      <w:r>
        <w:t>Corruption Type: **Вплив на конкурс на керівника Спеціалізованої антикорупційної прокуратури**</w:t>
      </w:r>
    </w:p>
    <w:p>
      <w:r>
        <w:t>Message: участь у підборі членів комісії від Верховної Ради здійснювалася заступником керівника Офісу президента Олегом Татаровим, який блокував визначення переможця.</w:t>
      </w:r>
    </w:p>
    <w:p>
      <w:r>
        <w:t>Corruption Type: **Зловживання службовим становищем**</w:t>
      </w:r>
    </w:p>
    <w:p>
      <w:r>
        <w:t>Message: вказано, що члени комісії за квотою парламенту діяли під неформальним керівництвом Татарова, що може вказувати на корупційний вплив через службове становище.</w:t>
      </w:r>
    </w:p>
    <w:p>
      <w:pPr>
        <w:pStyle w:val="Heading1"/>
      </w:pPr>
      <w:r>
        <w:t>Закликаємо президента та партію “Слуга народу” припинити тиск на Конституційний Суд щодо новопризначених суддів</w:t>
      </w:r>
    </w:p>
    <w:p>
      <w:r>
        <w:t>Date: 17/12/21</w:t>
      </w:r>
    </w:p>
    <w:p>
      <w:r>
        <w:t>Link: https://antac.org.ua/news/zaklykaiemo-prezydenta-ta-partiiu-sluha-narodu-prypynyty-tysk-na-konstytutsiynyy-sud-shchodo-novopryznachenykh-suddiv/</w:t>
      </w:r>
    </w:p>
    <w:p>
      <w:r>
        <w:t>Author: No Author</w:t>
      </w:r>
    </w:p>
    <w:p>
      <w:r>
        <w:t>Short Text: Громадські організації закликають Офіс президента та політичну партію “Слуга народу” припинити чинити тиск на Конституційний Суд, вимагаючи незаконних дій, та дочекатись появи у Конституційному Суді вакансій, на які можна буде законно привести до присяги новопризначених суддів КС Грищук і Петришина. 16 грудня на офіційному веб-сайті політичної партії “Слуга народу” було оприлюдненозаявузаступниці голови парламентського Комітету з питань антикорупційної політики та членкині партії Олени Мошенець, яка прокоментувала інформацію про те, що Венеційська комісія підтримала рішення Конституційного Суду не приводити до присяги осіб, призначених Президентом України на неіснуючі вакансії. Депутатка від партії влади фактично звинуватила Конституційний Суд у відмові приводити до присяги новопризначених суддів КС — Оксану Грищук та Олександра Петришина і подала це як протидію КС виходу із конституційної кризи. Як аргумент політикиня використала тезу про накладені на Тупицького санкції з боку США як “однозначний сигнал, що будь-які намагання ламати реформи в Україні отримають жорстку відповідь”. Синхронно із заявою Мошенець пости з аналогічними, однаковими меседжами розповсюдилиблогери, яких українські медіа зараховують до пулу співпраці з Офісом президента. Раніше з цими ж тезами в одному з ефіріввиступаві голова Офісу президента Андрій Єрмак.</w:t>
      </w:r>
    </w:p>
    <w:p>
      <w:r>
        <w:t>Corruption Type: **Вплив на рішення суду**</w:t>
      </w:r>
    </w:p>
    <w:p>
      <w:r>
        <w:t>Message: у зазначеному тексті згадується, що депутатка звинуватила Конституційний Суд у відмові привести до присяги новопризначених суддів, що може вказувати на можливе зловживання суддівськими повноваженнями.</w:t>
      </w:r>
    </w:p>
    <w:p>
      <w:r>
        <w:t>Corruption Type: **Лобіювання і вплив на рішення органів влади**</w:t>
      </w:r>
    </w:p>
    <w:p>
      <w:r>
        <w:t>Message: зазначено, що було оприлюднено заяву з вимогою чинити тиск на Конституційний Суд, що може вказувати на лобіювання і вплив на рішення органів влади.</w:t>
      </w:r>
    </w:p>
    <w:p>
      <w:pPr>
        <w:pStyle w:val="Heading1"/>
      </w:pPr>
      <w:r>
        <w:t>Вищий антикорупційний суд відправив заступника Труханова до СІЗО</w:t>
      </w:r>
    </w:p>
    <w:p>
      <w:r>
        <w:t>Date: 10/12/21</w:t>
      </w:r>
    </w:p>
    <w:p>
      <w:r>
        <w:t>Link: https://antac.org.ua/news/vyshchyy-antykoruptsiynyy-sud-vidpravyv-zastupnyka-trukhanova-do-sizo/</w:t>
      </w:r>
    </w:p>
    <w:p>
      <w:r>
        <w:t>Author: No Author</w:t>
      </w:r>
    </w:p>
    <w:p>
      <w:r>
        <w:t>Short Text: Суддя Вищого антикорупційного суду Андрій Біцюк заарештував заступника мера Одеси Геннадія Труханова. У жовтні Олегу Бриндаку призначили 39,9 млн гривень застави, однак він її не сплатив, внісши лише 450 тис грн. На засіданні адвокат Бриндака зазначив, що у його підзахисного просто немає таких коштів, а продавати будинок і залишатися з дітьми на вулиці, щоб сплатити заставу – це маячня. Сам Бриндак заявив, що вже кілька років демонструє “зразкову процесуальну поведінку”, а сума для нього і його рідних є непомірно високою.</w:t>
      </w:r>
    </w:p>
    <w:p>
      <w:r>
        <w:t>Corruption Type: **Незаконна приватизація**</w:t>
      </w:r>
    </w:p>
    <w:p>
      <w:r>
        <w:t>Message: описано ситуацію, коли особа не може сплатити заставу, адвокат зазначив, що продавати будинок і залишатися з дітьми на вулиці, щоб сплатити заставу – це маячня. Це може вказувати на можливу незаконну приватизацію або заниження вартості майна.</w:t>
      </w:r>
    </w:p>
    <w:p>
      <w:r>
        <w:t>Corruption Type: **Зловживання службовим становищем**</w:t>
      </w:r>
    </w:p>
    <w:p>
      <w:r>
        <w:t>Message: можливо, що у даному випадку може мати місце зловживання службовим становищем, якщо суддя призначив високу заставу, яку підозрюваний не може сплатити, і він має важкість у вирішенні цієї ситуації.</w:t>
      </w:r>
    </w:p>
    <w:p>
      <w:pPr>
        <w:pStyle w:val="Heading1"/>
      </w:pPr>
      <w:r>
        <w:t>Антикорупційний суд заочно заарештував Галантерніка</w:t>
      </w:r>
    </w:p>
    <w:p>
      <w:r>
        <w:t>Date: 09/12/21</w:t>
      </w:r>
    </w:p>
    <w:p>
      <w:r>
        <w:t>Link: https://antac.org.ua/news/antykoruptsiynyy-sud-zaochno-zaareshtuvav-halanternika/</w:t>
      </w:r>
    </w:p>
    <w:p>
      <w:r>
        <w:t>Author: No Author</w:t>
      </w:r>
    </w:p>
    <w:p>
      <w:r>
        <w:t>Short Text: Суддя Вищого антикорупційного суду Наталя Мовчан заочно заарештувала “тіньового господаря Одеси” Володимира Галантерніка, якого слідство вважає організатором злочинної організації за участі одеського мера Геннадія Труханова. Ухвала суду є підставою, щоб прискорити міжнародний розшук Галантерніка через Інтерпол та надалі екстрадувати його до України. Його вважають причетним до заволодіння активами територіальної громади Одеси та легалізації доходів. Загалом у справі 16 підозрюваних. Розмір завданої шкоди оцінюють у більш ніж пів мільярда гривень.</w:t>
      </w:r>
    </w:p>
    <w:p>
      <w:r>
        <w:t>Corruption Type: **Зловживання владою та заволодіння активами територіальної громади**</w:t>
      </w:r>
    </w:p>
    <w:p>
      <w:r>
        <w:t>Message: участь одеського мера Геннадія Труханова в організації злочинної організації разом з "тіньовим господарем Одеси" Володимиром Галантерніком для заволодіння активами територіальної громади Одеси та легалізації доходів.</w:t>
      </w:r>
    </w:p>
    <w:p>
      <w:r>
        <w:t>Corruption Type: **Міжнародне розшук та екстрадиція через Інтерпол**</w:t>
      </w:r>
    </w:p>
    <w:p>
      <w:r>
        <w:t>Message: можливе використання міжнародного розшуку та екстрадиції для ухилення від відповідальності та уникнення суду.</w:t>
      </w:r>
    </w:p>
    <w:p>
      <w:pPr>
        <w:pStyle w:val="Heading1"/>
      </w:pPr>
      <w:r>
        <w:t>“Вроде серьезные люди, а играем в угадайки, какие-то плюшки”: у справі Юрченка почали досліджувати письмові докази</w:t>
      </w:r>
    </w:p>
    <w:p>
      <w:r>
        <w:t>Date: 06/12/21</w:t>
      </w:r>
    </w:p>
    <w:p>
      <w:r>
        <w:t>Link: https://antac.org.ua/news/vrode-serezn-e-liudy-a-yhraem-v-uhadayky-kakye-to-pliushky-u-spravi-yurchenka-pochaly-doslidzhuvaty-pysmovi-dokazy/</w:t>
      </w:r>
    </w:p>
    <w:p>
      <w:r>
        <w:t>Author: No Author</w:t>
      </w:r>
    </w:p>
    <w:p>
      <w:r>
        <w:t>Short Text: Вищий антикорупційний суд розпочав дослідження письмових доказів у справі народного депутата Олександра Юрченка та його неофіційного помічника Івана Фіщенка, яких обвинувачують в підбурюванні та отриманні хабаря. Сьогодні прокурор долучив документи стосовно руху кримінального провадження, щодо офіційних помічників депутата Юрченка, а також відомості про реєстрацію та проходження у комітеті та Верховній Раді законопроєкту 2207-1 “Про управління відходами” та доопрацьованого законопроєкту 2207-1-д. Під час зустрічей Юрченко окремо наголошував, що він один із ініціаторів документа. Колегія суддів також розпочала досліджувати документи, пов’язані із виконання спецзавдання детективом під залегендованим ім’ям Володимир Демченко.</w:t>
      </w:r>
    </w:p>
    <w:p>
      <w:r>
        <w:t>Corruption Type: **Підбурювання та отримання хабаря**</w:t>
      </w:r>
    </w:p>
    <w:p>
      <w:r>
        <w:t>Message: Олександр Юрченко та Іван Фіщенко обвинувачуються в підбурюванні та отриманні хабаря.</w:t>
      </w:r>
    </w:p>
    <w:p>
      <w:r>
        <w:t>Corruption Type: **Лобіювання законопроєктів у Верховній Раді**</w:t>
      </w:r>
    </w:p>
    <w:p>
      <w:r>
        <w:t>Message: Юрченко наголошував, що він один із ініціаторів законопроєктів 2207-1 та 2207-1-д.</w:t>
      </w:r>
    </w:p>
    <w:p>
      <w:r>
        <w:t>Corruption Type: **Документи, пов'язані з виконанням спецзавдання детективом під залегендованим ім'ям**</w:t>
      </w:r>
    </w:p>
    <w:p>
      <w:r>
        <w:t>Message: Колегія суддів розпочала досліджувати документи, пов'язані із виконанням спецзавдання детективом під залегендованим ім'ям Володимир Демченко.</w:t>
      </w:r>
    </w:p>
    <w:p>
      <w:pPr>
        <w:pStyle w:val="Heading1"/>
      </w:pPr>
      <w:r>
        <w:t>Аналіз законопроєкту “Про самоврядування медичних професій в Україні”</w:t>
      </w:r>
    </w:p>
    <w:p>
      <w:r>
        <w:t>Date: 03/12/21</w:t>
      </w:r>
    </w:p>
    <w:p>
      <w:r>
        <w:t>Link: https://antac.org.ua/news/analiz-zakonoproiektu-pro-samovriaduvannia-medychnykh-profesiy-v-ukraini/</w:t>
      </w:r>
    </w:p>
    <w:p>
      <w:r>
        <w:t>Author: No Author</w:t>
      </w:r>
    </w:p>
    <w:p>
      <w:r>
        <w:t>Short Text: Вступ Міністерство охорони здоров’я оприлюднило на власному сайті в розділі “громадського обговорення” проєкт закону “Про самоврядування медичних професій в Україні”. Аналіз тексту вказує, що МОЗ пропонує запровадити правове регулювання медичної та фармацевтичної діяльності в Україні через визначення системи, засад, гарантій, принципів професійного самоврядування медичних професій та повноважень органів професійного самоврядування медичних професій в Україні. Однак, за своїм змістом та суттю даний законопроект є фактично копією відхиленого Верховною Радою України у вересні 2020 року законопроекту № 2445-д від 03.07.2020, внесеного групою народних депутатів</w:t>
      </w:r>
    </w:p>
    <w:p>
      <w:r>
        <w:t>Corruption Type: **Корупція в законодавстві**</w:t>
      </w:r>
    </w:p>
    <w:p>
      <w:r>
        <w:t>Message: копіювання законопроекту, що був відхилений раніше, та його подання під новим номером для прийняття.</w:t>
      </w:r>
    </w:p>
    <w:p>
      <w:r>
        <w:t>Corruption Type: **Зловживання владою**</w:t>
      </w:r>
    </w:p>
    <w:p>
      <w:r>
        <w:t>Message: намагання впровадити закон, який не відповідає інтересам суспільства, але може бути вигідним для окремих груп чи осіб.</w:t>
      </w:r>
    </w:p>
    <w:p>
      <w:pPr>
        <w:pStyle w:val="Heading1"/>
      </w:pPr>
      <w:r>
        <w:t>Незалежні члени комісії засуджують затримку з вибором голови САП</w:t>
      </w:r>
    </w:p>
    <w:p>
      <w:r>
        <w:t>Date: 03/12/21</w:t>
      </w:r>
    </w:p>
    <w:p>
      <w:r>
        <w:t>Link: https://antac.org.ua/news/inozemni-chleny-komisii-zasudzhuiut-zatrymku-z-vyborom-holovy-sap/</w:t>
      </w:r>
    </w:p>
    <w:p>
      <w:r>
        <w:t>Author: No Author</w:t>
      </w:r>
    </w:p>
    <w:p>
      <w:r>
        <w:t>Short Text: Від редакції: місце головного антикорупційного прокурора України є вакантним із серпня 2020 року. Громадські організації звинувачують чиновників у зволіканні та саботуванні спроб обрати нового антикорупційного прокурора. У коментарі Kyiv Independent 22 листопада голова відбіркової комісії Катерина Коваль звинуватила іноземних членів комісії у зриві засідань. Нижче наводиться публічна заява незалежних експертів комісії, якою вони поділилися зKyiv Independentу відповідь на звинувачення. Ми, чотири незалежні експертами, призначені Радою прокурорів до складу комісії з відбору голови Спеціальної антикорупційної прокуратури. Пишемо з приводу Вашої статті від 22 листопада«Чому в Україні досі відсутній головний антикорупційний прокурор?». У статті йдеться, що «у коментарі для Kyiv Independent голова відбіркової комісії Катерина Коваль звинуватила іноземних експертів у зриві засідань комісії». Твердження пані Коваль не відповідає дійсності. Жодне із засідань не було перенесено через відсутність іноземних експертів. Навпаки, ми всі четверо працювали сумлінно, без оплати, на шкоду звичайній роботі та особистому життю протягом 14 місяців просто тому, що ми віддані справі боротьби з корупцією в Україні. Хоча кожен із нас не міг бути присутнім на кожній зустрічі, ми завжди намагалися забезпечити, щоб принаймні двоє з нас могли бути присутніми, щоб можна було забезпечити кворум.</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r>
        <w:t>Corruption Type: **Корупція в містобудуванні**</w:t>
      </w:r>
    </w:p>
    <w:p>
      <w:r>
        <w:t>Message: корупція в будівництві, відкати при узгодженні проектів, офшори на будівництві, незаконне будівництво.</w:t>
      </w:r>
    </w:p>
    <w:p>
      <w:pPr>
        <w:pStyle w:val="Heading1"/>
      </w:pPr>
      <w:r>
        <w:t>Заява громадськості щодо катастрофічних екологічних наслідків бездіяльності Верховної Ради</w:t>
      </w:r>
    </w:p>
    <w:p>
      <w:r>
        <w:t>Date: 03/12/21</w:t>
      </w:r>
    </w:p>
    <w:p>
      <w:r>
        <w:t>Link: https://antac.org.ua/news/zaiava-hromadskosti-shchodo-katastrofichnykh-ekolohichnykh-naslidkiv-bezdiialnosti-verkhovnoi-rady/</w:t>
      </w:r>
    </w:p>
    <w:p>
      <w:r>
        <w:t>Author: No Author</w:t>
      </w:r>
    </w:p>
    <w:p>
      <w:r>
        <w:t>Short Text: Як стало відомо ізрозслідуванняЦентру протидії корупції та “Схем”, нещодавно на Бурштинській ТЕС, яка входить до “ДТЕК Західенерго”, трапилася аварія: територію до 10 гектарів станції та поза нею залило рідиною темного кольору. Українські та іноземні експерти стверджують, що  відбувся прорив золошлакопроводу з токсичними золошлаками, які є відходами від спалювання вугілля. Компанія приховала аварію, а воду з токсичного прориву злила у Бурштинське водосховище.  Державну екологічну інспекцію України знову не допустили з перевіркою на територію ТЕС олігарха. За це “ДТЕК Західенерго” заплатить штраф в розмірі 765 грн. Подібні аварії далеко не виняток на великих промислових об’єктах України. Виняток – це можливість держави зафіксувати таку аварію, розрахувати завдані збитки та змусити власника небезпечного підприємства понести відповідальність. Промислові об’єкти в України – це фактично закриті від стороннього ока режимні об’єкти, на яких їхні власники дотримуються правил безпеки суто на папірцях. Часто це своєрідні анклави, до яких держава позбавлена доступу й не може фіксувати порушення правил безпеки чи природоохоронного законодавства, впливати на процес їхнього усунення. Компаніям-забруднювачам вигідніше сплатити 765 грн штрафу за недопуск Екоінспекції і приховати аварії, які завдають непоправну шкоду людині та довкіллю. Водночас в Україні 13,5 тис. підприємств – з високим ступенем екологічного ризику, 8,8 тис. – середнім, 4,2 – незначним.</w:t>
      </w:r>
    </w:p>
    <w:p>
      <w:r>
        <w:t>Corruption Type: **Зловживання в державних закупівлях**</w:t>
      </w:r>
    </w:p>
    <w:p>
      <w:r>
        <w:t>Message: компанія приховала аварію та воду з токсичного прориву злила у водосховище, не допустила перевірку Державної екологічної інспекції України та заплатить штраф в розмірі 765 грн.</w:t>
      </w:r>
    </w:p>
    <w:p>
      <w:r>
        <w:t>Corruption Type: **Незаконний видобуток природних ресурсів**</w:t>
      </w:r>
    </w:p>
    <w:p>
      <w:r>
        <w:t>Message: можливе забруднення рідиною темного кольору та токсичними золошлаками, які є відходами від спалювання вугілля.</w:t>
      </w:r>
    </w:p>
    <w:p>
      <w:r>
        <w:t>Corruption Type: **Розкрадання державного майна**</w:t>
      </w:r>
    </w:p>
    <w:p>
      <w:r>
        <w:t>Message: можливе виведення держмайна за кордон та недопуск Державної екологічної інспекції України на територію ТЕС.</w:t>
      </w:r>
    </w:p>
    <w:p>
      <w:pPr>
        <w:pStyle w:val="Heading1"/>
      </w:pPr>
      <w:r>
        <w:t>Конкурс на керівника САП: міжнародні експерти поставили бали фіналістам. Розповідаємо про план фальсифікації Банкової</w:t>
      </w:r>
    </w:p>
    <w:p>
      <w:r>
        <w:t>Date: 03/12/21</w:t>
      </w:r>
    </w:p>
    <w:p>
      <w:r>
        <w:t>Link: https://antac.org.ua/news/konkurs-na-kerivnyka-sap-mizhnarodni-eksperty-postavyly-baly-finalistam-rozpovidaiemo-pro-plan-falsyfikatsii-bankovoi/</w:t>
      </w:r>
    </w:p>
    <w:p>
      <w:r>
        <w:t>Author: No Author</w:t>
      </w:r>
    </w:p>
    <w:p>
      <w:r>
        <w:t>Short Text: Частина конкурсної комісії з відбору керівника Спеціалізованої антикорупційної прокуратури від Ради прокурорів України оприлюднила бали за практичне завдання, виконане двома кандидатами-фіналістами – Олександром Клименком та Андрієм Синюком. За даними ЦПК готується фальсифікація балів від членів комісії, контрольованих заступником керівника Офісу президента Олегом Татаровим. Так, бали, виставлені двом учасникам конкурсу Олександру Клименку та Андрію Синюку 3 міжнародними експертами та 1 українським експертом, майже не відрізняються від незалежної оцінкиФундації DEJUREтаНаУКМА. Практичне завдання кандидати написали 28 жовтня, тож уже понад місяць комісія не оприлюднює його остаточні результати. Комісія затвердила детальну інструкцію оцінювання цього практичного завдання. Цю інструкцію разом з роботами фіналістів було оприлюднено на сайті ОГП. Однак, щоб їх сховати, генпрокурорка Ірина Венедіктова прибрала цілий розділ сайту ОГП, забувши про кеш Гугла, де ця інформація залишилася.</w:t>
      </w:r>
    </w:p>
    <w:p>
      <w:r>
        <w:t>Corruption Type: **Корупція в конкурсній комісії**</w:t>
      </w:r>
    </w:p>
    <w:p>
      <w:r>
        <w:t>Message: фальсифікація балів від членів комісії, контрольованих заступником керівника Офісу президента.</w:t>
      </w:r>
    </w:p>
    <w:p>
      <w:r>
        <w:t>Corruption Type: **Сховання результатів конкурсу**</w:t>
      </w:r>
    </w:p>
    <w:p>
      <w:r>
        <w:t>Message: генпрокурорка прибрала цілий розділ сайту ОГП, щоб сховати інформацію про бали кандидатів.</w:t>
      </w:r>
    </w:p>
    <w:p>
      <w:r>
        <w:t>Corruption Type: **Недотримання термінів оприлюднення результатів**</w:t>
      </w:r>
    </w:p>
    <w:p>
      <w:r>
        <w:t>Message: комісія не оприлюднює остаточні результати практичного завдання протягом понад місяць.</w:t>
      </w:r>
    </w:p>
    <w:p>
      <w:pPr>
        <w:pStyle w:val="Heading1"/>
      </w:pPr>
      <w:r>
        <w:t>Фірташ програв апеляцію в справі Запорізького титано-магнієвого комбінату</w:t>
      </w:r>
    </w:p>
    <w:p>
      <w:r>
        <w:t>Date: 30/11/21</w:t>
      </w:r>
    </w:p>
    <w:p>
      <w:r>
        <w:t>Link: https://antac.org.ua/news/firtash-prohrav-apeliatsiiu-v-spravi-zaporizkoho-tytano-mahniievoho-kombinatu/</w:t>
      </w:r>
    </w:p>
    <w:p>
      <w:r>
        <w:t>Author: No Author</w:t>
      </w:r>
    </w:p>
    <w:p>
      <w:r>
        <w:t>Short Text: Центральний апеляційний господарський суд підтвердив законність повернення у власність держави Запорізького титано-магнієвого комбінату. Пов’язана з олігархом Дмитром Фірташем кіпрська компіня “Толексіс Трейдінг Лімітед” намагалася оскаржити серпневе рішення Господарського суду Запорізької області, який повернув державі цілісний майновий комплекс ЗТМК. Уряд Азарова віддав Фірташу частину комбінату у 2013 році з благородною метою – щоб залучити інвестиції, впровадити сучасні прогресивні технології та створити високорентабельне виробництво. Для цього створили ТОВ “ЗТМК” з недержавною часткою.</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У справі екссудді Чауса зачитали обвинувальний акт і вступну промову прокурора</w:t>
      </w:r>
    </w:p>
    <w:p>
      <w:r>
        <w:t>Date: 30/11/21</w:t>
      </w:r>
    </w:p>
    <w:p>
      <w:r>
        <w:t>Link: https://antac.org.ua/news/u-spravi-ekssuddi-chausa-zachytaly-obvynuvalnyy-akt-i-vstupnu-promovu-prokurora/</w:t>
      </w:r>
    </w:p>
    <w:p>
      <w:r>
        <w:t>Author: No Author</w:t>
      </w:r>
    </w:p>
    <w:p>
      <w:r>
        <w:t>Short Text: У Вищому антикорупційному суді відбулося чергове засідання у справі екссудді Дніпропетровського районного суду Києва Миколи Чауса. Прокурор САП Аліна Жовницька зачитала короткий виклад обвинувального акту. Чауса обвинувачують у вимаганні та одержанні 150 тисяч доларів хабаря за ухвалення вироку без реального позбавленням волі для пенсіонерки-аптекарки Світлани Сасевич, яку судили за зберігання та продаж наркотичних речовин.</w:t>
      </w:r>
    </w:p>
    <w:p>
      <w:pPr>
        <w:pStyle w:val="Heading1"/>
      </w:pPr>
      <w:r>
        <w:t>Закликаємо Конституційний Суд не приводити до присяги новопризначених Президентом суддів КСУ до виникнення вакантних посад за квотою Президента</w:t>
      </w:r>
    </w:p>
    <w:p>
      <w:r>
        <w:t>Date: 29/11/21</w:t>
      </w:r>
    </w:p>
    <w:p>
      <w:r>
        <w:t>Link: https://antac.org.ua/news/zaklykaiemo-konstytutsiynyy-sud-ne-pryvodyty-do-prysiahy-novopryznachenykh-prezydentom-suddiv-ksu-do-vynyknennia-vakantnykh-posad-za-kvotoiu-prezydenta/</w:t>
      </w:r>
    </w:p>
    <w:p>
      <w:r>
        <w:t>Author: No Author</w:t>
      </w:r>
    </w:p>
    <w:p>
      <w:r>
        <w:t>Short Text: 26 листопада Президент підписав укази № 596/2021 «Про призначення О. Грищук суддею Конституційного Суду України» та № 597/2021 «Про призначення О. Петришина суддею Конституційного Суду України» за відсутності відповідних вакансій у КСУ за квотою Президента. Громадські організації раніше вжезвертали увагуна те, що Указ Президента від 27 березня 2021 року № 124/2021 «Про деякі питання забезпечення національної безпеки України», відповідно до якого глава держави скасував “скасував призначення” суддів Конституційного Суду Тупицького і Касмініна  є неконституційним. Відповідно до Конституції  звільнити суддю Конституційного Суду з посади може виключно сам Конституційний Суд.  Також суддя КСУ не може бути звільнений через скасування указу Президента про його призначення, оскільки набуття повноважень судді КСУ пов’язане зі складенням ним присяги на спеціальному пленарному засіданні Суду, а не з ухваленням такого указу. Тому скасування такого акта не породжує будь-яких юридичних наслідків. Хоча до суддів Тупицького і Касмініна у суспільства є серйозні питання, вони залишаються суддями Конституційного Суду, доки не закінчаться строки їхніх повноважень (травень та вересень 2022 року відповідно), або поки їх не звільнить з посад сам Конституційний Суд.</w:t>
      </w:r>
    </w:p>
    <w:p>
      <w:r>
        <w:t>Corruption Type: **Незаконне впливання на судову систему**</w:t>
      </w:r>
    </w:p>
    <w:p>
      <w:r>
        <w:t>Message: призначення суддів до Конституційного Суду України за відсутності відповідних вакансій у КСУ за квотою Президента. Ця схема може класифікуватися як **корупція в судах** або **зловживання службовим становищем**.</w:t>
      </w:r>
    </w:p>
    <w:p>
      <w:r>
        <w:t>Corruption Type: **Неконституційне скасування призначень суддів Конституційного Суду**</w:t>
      </w:r>
    </w:p>
    <w:p>
      <w:r>
        <w:t>Message: указ Президента від 27 березня 2021 року, яким глава держави скасував призначення суддів Конституційного Суду Тупицького і Касмініна, є неконституційним. Ця схема може також відноситися до **корупції в судах** або **зловживання службовим становищем**.</w:t>
      </w:r>
    </w:p>
    <w:p>
      <w:pPr>
        <w:pStyle w:val="Heading1"/>
      </w:pPr>
      <w:r>
        <w:t>Чаусу продовжили цілодобовий домашній арешт і призначили справу до розгляду по суті</w:t>
      </w:r>
    </w:p>
    <w:p>
      <w:r>
        <w:t>Date: 26/11/21</w:t>
      </w:r>
    </w:p>
    <w:p>
      <w:r>
        <w:t>Link: https://antac.org.ua/news/chausu-prodovzhyly-tsilodobovyy-domashniy-aresht-i-pryznachyly-spravu-do-rozghliadu-po-suti/</w:t>
      </w:r>
    </w:p>
    <w:p>
      <w:r>
        <w:t>Author: No Author</w:t>
      </w:r>
    </w:p>
    <w:p>
      <w:r>
        <w:t>Short Text: Колишній суддя Дніпровського районного суду Києва Микола Чаус перебуватиме під цілодобовим домашнім арештом ще два місяці – до 24 січня 2022 року. Він має носити електронний браслет та дотримуватися ряду інших обов’язків. Таке рішення ухвалили судді Вищого антикорупційного суду у складі Євгена Крука, Інни Білоус та Олексія Кравчука. Прокурор звертала увагу, що Чаус п’ять років переховувався від правосуддя, просив притулок у Молдові, там навчається його син, тому існують ризики, що в разі призначення більш легкого запобіжного заходу екссуддя може втекти.</w:t>
      </w:r>
    </w:p>
    <w:p>
      <w:r>
        <w:t>Corruption Type: **Ухилення від правосуддя та переховування від влади**</w:t>
      </w:r>
    </w:p>
    <w:p>
      <w:r>
        <w:t>Message: уникання від відповідальності, переховування від правоохоронних органів, намагання втекти від судового розгляду.</w:t>
      </w:r>
    </w:p>
    <w:p>
      <w:r>
        <w:t>Corruption Type: **Використання родинних зв'язків для отримання переваг**</w:t>
      </w:r>
    </w:p>
    <w:p>
      <w:r>
        <w:t>Message: звернення за притулком в країні, де навчається син, для уникнення покарання, використання родинних зв'язків для отримання пільг або застосування менш суворих запобіжних заходів.</w:t>
      </w:r>
    </w:p>
    <w:p>
      <w:pPr>
        <w:pStyle w:val="Heading1"/>
      </w:pPr>
      <w:r>
        <w:t>Заява: закликаємо Президента не призначати суддів, що не пройшли кваліфікаційне оцінювання</w:t>
      </w:r>
    </w:p>
    <w:p>
      <w:r>
        <w:t>Date: 25/11/21</w:t>
      </w:r>
    </w:p>
    <w:p>
      <w:r>
        <w:t>Link: https://antac.org.ua/news/zaiava-zaklykaiemo-prezydenta-ne-pryznachaty-suddiv-shcho-ne-proyshly-kvalifikatsiyne-otsiniuvannia/</w:t>
      </w:r>
    </w:p>
    <w:p>
      <w:r>
        <w:t>Author: No Author</w:t>
      </w:r>
    </w:p>
    <w:p>
      <w:r>
        <w:t>Short Text: Громадські організації закликають Президента України Володимира Зеленського в жодному разі не призначати безстроково на посади суддів, поданих Вищою радою правосуддя, які мають негативний висновок Громадської ради доброчесності та не пройшли кваліфікаційне оцінювання відповідно до закону. 18 листопада Вища рада правосуддя разом із суддівськими та адвокатськими організаціямизвернуласядо Президента України Володимира Зеленського з проханням призначити суддів нібито задля вирішення кадрової кризи в українських судах. При цьому,91 зі 135 суддів, поданих Президенту Вищою радою правосуддя, мають негативний висновок Громадської ради доброчесності та є такими, що не пройшли кваліфікаційне оцінювання. Стаття 127 Конституції передбачає, що на посаду судді призначаються лише компетентні та доброчесні громадяни. Задля встановлення відповідності цим критеріям запроваджена спеціальна процедура – кваліфікаційне оцінювання суддів за участі Громадської ради доброчесності. Лише тих суддів, які підтвердили відповідність займаній посаді, можна призначати на посаду безстроково.</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Апеляційна палата ВАКС залишила 30 млн гривень застави для Труханова</w:t>
      </w:r>
    </w:p>
    <w:p>
      <w:r>
        <w:t>Date: 17/11/21</w:t>
      </w:r>
    </w:p>
    <w:p>
      <w:r>
        <w:t>Link: https://antac.org.ua/news/apeliatsiyna-palata-vaks-zalyshyla-30-mln-hryven-zastavy-dlia-trukhanova/</w:t>
      </w:r>
    </w:p>
    <w:p>
      <w:r>
        <w:t>Author: No Author</w:t>
      </w:r>
    </w:p>
    <w:p>
      <w:r>
        <w:t>Short Text: Судді Апеляційної палати Вищого антикорупційного суду Віктор Панкулич, Сергій Боднар та Ігор Панаід залишили без змін запобіжний захід меру Одеси Геннадію Труханову в справі про злочинну організацію. Він має сплатити понад 30 мільйонів гривень застави. Адвокати подавали клопотання про більш м’який запобіжний захід. Прокурор Валентин Мусіяка, зі свого боку, просив заарештувати Труханова або збільшити розмір застави. Він пояснював, що Труханов за бажання може почати переховуватися від слідства. У жовтні мер Одеси отримав нову підозру. Його вважають причетним до заволодіння активами територіальної громади Одеси та легалізації доходів. Загалом у справі 16 підозрюваних, включно з неофіційним “господарем Одеси”Володимиром Галантерником, якого вважають керівником злочинної організації. Загальний розмір завданої шкоди оцінюють у більш ніж пів мільярда гривень.</w:t>
      </w:r>
    </w:p>
    <w:p>
      <w:r>
        <w:t>Corruption Type: **Зловживання владою та функціями**</w:t>
      </w:r>
    </w:p>
    <w:p>
      <w:r>
        <w:t>Message: Судді Апеляційної палати Вищого антикорупційного суду залишили без змін запобіжний захід меру Одеси Геннадію Труханову в справі про злочинну організацію.</w:t>
      </w:r>
    </w:p>
    <w:p>
      <w:r>
        <w:t>Corruption Type: **Легалізація незаконно набутих доходів**</w:t>
      </w:r>
    </w:p>
    <w:p>
      <w:r>
        <w:t>Message: Він має сплатити понад 30 мільйонів гривень застави, що може бути пов'язано з легалізацією незаконно набутих доходів.</w:t>
      </w:r>
    </w:p>
    <w:p>
      <w:r>
        <w:t>Corruption Type: **Корупція в органах правопорядку**</w:t>
      </w:r>
    </w:p>
    <w:p>
      <w:r>
        <w:t>Message: Прокурор просив заарештувати Труханова або збільшити розмір застави, можливо, використовуючи своє посадове становище для власної вигоди.</w:t>
      </w:r>
    </w:p>
    <w:p>
      <w:r>
        <w:t>Corruption Type: **Зловживання владою та впливом**</w:t>
      </w:r>
    </w:p>
    <w:p>
      <w:r>
        <w:t>Message: У жовтні мер Одеси отримав нову підозру у причетності до заволодіння активами територіальної громади Одеси та легалізації доходів.</w:t>
      </w:r>
    </w:p>
    <w:p>
      <w:pPr>
        <w:pStyle w:val="Heading1"/>
      </w:pPr>
      <w:r>
        <w:t>Із декларації “слуги народу” Костянтина Касая зникла компанія вартістю в 4,4 млн гривень</w:t>
      </w:r>
    </w:p>
    <w:p>
      <w:r>
        <w:t>Date: 16/11/21</w:t>
      </w:r>
    </w:p>
    <w:p>
      <w:r>
        <w:t>Link: https://antac.org.ua/news/iz-deklaratsii-sluhy-narodu-kostiantyna-kasaia-znykla-kompaniia-vartistiu-v-4-4-mln-hryven/</w:t>
      </w:r>
    </w:p>
    <w:p>
      <w:r>
        <w:t>Author: No Author</w:t>
      </w:r>
    </w:p>
    <w:p>
      <w:r>
        <w:t>Short Text: Народний депутат зі “Слуги народу” Костянтин Касай у своїй декларації за 2020 рікне вказавкомпанію “Полтавабудсервіс плюс”, виявили аналітики Центру протидії корупції. У декларації за 2019 рікйшлося, що його дружина Олена Касай мала 100% корпоративних прав підприємства і була його кінцевою бенефіціарною власницею. За інформацією з Єдиного державного реєстру юридичних осіб, фізичних осіб-підприємців та громадських об’єднань, станом на 18 травня 2020 року Олена Касай залишалася єдиною засновницею та кінцевою бенефіціарною власницею ТОВ “Полтавабудсервіс плюс”.</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Справу екссудді Чауса передали до Вищого антикорупційного суду</w:t>
      </w:r>
    </w:p>
    <w:p>
      <w:r>
        <w:t>Date: 15/11/21</w:t>
      </w:r>
    </w:p>
    <w:p>
      <w:r>
        <w:t>Link: https://antac.org.ua/news/spravu-ekssuddi-chausa-peredaly-do-vyshchoho-antykoruptsiynoho-sudu/</w:t>
      </w:r>
    </w:p>
    <w:p>
      <w:r>
        <w:t>Author: No Author</w:t>
      </w:r>
    </w:p>
    <w:p>
      <w:r>
        <w:t>Short Text: НАБУ та САП передали до Вищого антикорупційного суду справу колишнього судді Дніпровського районного суду Києва Миколи Чауса, якого підозрюють в отриманні 150 тисяч доларів хабаря у 2016 році. Досудове розслідування завершили в серпні 2021 року – невдовзі після того, як Чаусазнайшлив селі на Вінничині. За кілька місяців до цього колишнього суддю нібито викрали на території Молдови, де він переховувався від українських антикорупційних органів. Детективи не одразу змогли отримати доступ до Чауса. Неймовірний спротив чинила Служба безпеки України, яка встигла першою забрати колишнього суддю і потім втікала з ним від детективів НАБУ через весь Київ. Тамказали, що розслідують справу про ймовірне викрадення та незаконне переправлення Чауса через державний кордон.</w:t>
      </w:r>
    </w:p>
    <w:p>
      <w:r>
        <w:t>Corruption Type: **Незаконне переправлення через державний кордон**</w:t>
      </w:r>
    </w:p>
    <w:p>
      <w:r>
        <w:t>Message: викрадення та незаконне переправлення Миколи Чауса через державний кордон.</w:t>
      </w:r>
    </w:p>
    <w:p>
      <w:r>
        <w:t>Corruption Type: **Фіктивні контракти та хабарі**</w:t>
      </w:r>
    </w:p>
    <w:p>
      <w:r>
        <w:t>Message: підозра колишнього судді в отриманні 150 тисяч доларів хабаря у 2016 році, можливі фіктивні контракти або угоди.</w:t>
      </w:r>
    </w:p>
    <w:p>
      <w:r>
        <w:t>Corruption Type: **Виведення активів через службовців**</w:t>
      </w:r>
    </w:p>
    <w:p>
      <w:r>
        <w:t>Message: спротив Служби безпеки України та їх спроба вивезти Чауса від детективів НАБУ.</w:t>
      </w:r>
    </w:p>
    <w:p>
      <w:pPr>
        <w:pStyle w:val="Heading1"/>
      </w:pPr>
      <w:r>
        <w:t>Депутати хочуть спростити лікарням встановлення кисневих станцій</w:t>
      </w:r>
    </w:p>
    <w:p>
      <w:r>
        <w:t>Date: 12/11/21</w:t>
      </w:r>
    </w:p>
    <w:p>
      <w:r>
        <w:t>Link: https://antac.org.ua/news/deputaty-khochut-sprostyty-likarniam-vstanovlennia-kysnevykh-stantsiy/</w:t>
      </w:r>
    </w:p>
    <w:p>
      <w:r>
        <w:t>Author: No Author</w:t>
      </w:r>
    </w:p>
    <w:p>
      <w:r>
        <w:t>Short Text: 8 листопада у Верховній Раді зареєстрували законопроєкт6293, який пропонує зміни до закону Про публічні закупівлі. Планується надати право закладам охорони здоров’я, що лікують хворих на COVID-19, купувати роботи і послуги, пов’язані з проєктуванням та встановленням систем постачання медичних газів, зокрема кисневих станцій, за спрощеною процедурою закупівлі. Як зазначають автори проєкту закону, кожен заклад охорони здоров’я наразі має чотири способи забезпечення подачі кисню: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Антикорсуд дозволив заочне розслідування щодо “тіньового господаря Одеси” Галантерника</w:t>
      </w:r>
    </w:p>
    <w:p>
      <w:r>
        <w:t>Date: 10/11/21</w:t>
      </w:r>
    </w:p>
    <w:p>
      <w:r>
        <w:t>Link: https://antac.org.ua/news/antykorsud-dozvolyv-zaochne-rozsliduvannia-shchodo-tinovoho-hospodaria-odesy-halanternyka/</w:t>
      </w:r>
    </w:p>
    <w:p>
      <w:r>
        <w:t>Author: No Author</w:t>
      </w:r>
    </w:p>
    <w:p>
      <w:r>
        <w:t>Short Text: Суддя Вищого антикорупційного суду Оксана Олійник дозволила заочне розслідування щодо одеського бізнесмена Володимира Галантерника, якого в ЗМІ називають “тіньовим господарем Одеси”. Слідство вважає його організатором у створенні злочинної організації і незаконному заволодінні землею територіальної громади Одеси, яка завдала збитків громаді обсягом більше ніж 558 мільйонів гривень. У цій справі фігурує й мер Одеси Геннадій Труханов. Галантерник перебуває поза межами України. Прокурор під час засідання заявив, що підозрюваний останніми роками більшу частину часу перебуває за кордоном. У 2017 році його не було в Україні 215 днів, у 2018 – 221, у 2019 – 240, у 2020 – 191. Цього року він перебував поза межами України 56 днів.</w:t>
      </w:r>
    </w:p>
    <w:p>
      <w:r>
        <w:t>Corruption Type: **Незаконне заволодіння землею територіальної громади Одеси**</w:t>
      </w:r>
    </w:p>
    <w:p>
      <w:r>
        <w:t>Message: участь у створенні злочинної організації для незаконного заволодіння землею, завдавши збитків громаді обсягом більше ніж 558 мільйонів гривень.</w:t>
      </w:r>
    </w:p>
    <w:p>
      <w:r>
        <w:t>Corruption Type: **Відсутність українського бізнесмена Володимира Галантерника в Україні та перебування поза кордоном**</w:t>
      </w:r>
    </w:p>
    <w:p>
      <w:r>
        <w:t>Message: можливе виведення активів за кордон та уникнення відповідальності перед українськими правоохоронними органами.</w:t>
      </w:r>
    </w:p>
    <w:p>
      <w:r>
        <w:t>Corruption Type: **Відсутність мера Одеси Геннадія Труханова в тексті може вказувати на можливу співпрацю або зловживання владними особами**</w:t>
      </w:r>
    </w:p>
    <w:p>
      <w:r>
        <w:t>Message: хоча це не є прямо зазначеним у тексті, але можливість співпраці або зловживання владними особами також може бути присутнім у даному контексті.</w:t>
      </w:r>
    </w:p>
    <w:p>
      <w:pPr>
        <w:pStyle w:val="Heading1"/>
      </w:pPr>
      <w:r>
        <w:t>ВАКС стягнув з адвокатів Девелопмент еліт зі справи Труханова 80 тисяч гривень за систематичні зриви засідань</w:t>
      </w:r>
    </w:p>
    <w:p>
      <w:r>
        <w:t>Date: 09/11/21</w:t>
      </w:r>
    </w:p>
    <w:p>
      <w:r>
        <w:t>Link: https://antac.org.ua/news/vaks-stiahnuv-z-advokativ-development-elit-zi-spravy-trukhanova-80-tysiach-hryven-za-systematychni-zryvy-zasidan/</w:t>
      </w:r>
    </w:p>
    <w:p>
      <w:r>
        <w:t>Author: No Author</w:t>
      </w:r>
    </w:p>
    <w:p>
      <w:r>
        <w:t>Short Text: Судді Вищого антикорупційного суду Олег Ткаченко, Віталій Дубас і Олег Коліуш наклали грошове стягнення на адвокатів Михайла Коротюка та Сергія Лисенка, які представляють інтереси ТОВ “Девелопмент Еліт” зі справи заводу “Краян” за обвинуваченням мера Одеси Геннадія Труханова та ще шести осіб. Сьогодні ці адвокати вкотре не прийшли і зірвали підготовче засідання. Причому відбулося це далеко не вперше. Раніше суд уже накладав на адвоката Коротюка 13 тис грн грошового стягнення і той нібито навіть встиг сплатити цю суму. Тому за систематичні неявки суд знову наклав на Коротюка грошове стягнення, на цей раз у розмірі 33 306 гривень. 47 580 гривень стягнення наклали на адвоката Лисенка. Вони мають право оскаржити це рішення. Підготовче засідання у цій справі не можуть провести уже близько 10 місяців. Хоча у ручному суді в Одесі всю цю справу з тисячами сторінок документів та допитами сотні свідків пройшли всього за 8 місяців. Тому лише такі дії суддів ВАКС дають хоч якусь надію на те, що справа зрушила з мертвої точки.</w:t>
      </w:r>
    </w:p>
    <w:p>
      <w:r>
        <w:t>Corruption Type: **Корупція в судах**</w:t>
      </w:r>
    </w:p>
    <w:p>
      <w:r>
        <w:t>Message: судді Вищого антикорупційного суду Олег Ткаченко, Віталій Дубас і Олег Коліуш наклали грошове стягнення на адвокатів Михайла Коротюка та Сергія Лисенка.</w:t>
      </w:r>
    </w:p>
    <w:p>
      <w:r>
        <w:t>Corruption Type: **Зловживання владою**</w:t>
      </w:r>
    </w:p>
    <w:p>
      <w:r>
        <w:t>Message: судді Вищого антикорупційного суду не дозволяють провести підготовче засідання у справі близько 10 місяців.</w:t>
      </w:r>
    </w:p>
    <w:p>
      <w:pPr>
        <w:pStyle w:val="Heading1"/>
      </w:pPr>
      <w:r>
        <w:t>Експерти обговорили, як забезпечити незалежне та підзвітне суддівське врядування в країнах з перехідною демократією</w:t>
      </w:r>
    </w:p>
    <w:p>
      <w:r>
        <w:t>Date: 09/11/21</w:t>
      </w:r>
    </w:p>
    <w:p>
      <w:r>
        <w:t>Link: https://antac.org.ua/news/eksperty-obhovoryly-iak-zabezpechyty-nezalezhne-ta-pidzvitne-suddivske-vriaduvannia-v-krainakh-z-perekhidnoiu-demokratiieiu/</w:t>
      </w:r>
    </w:p>
    <w:p>
      <w:r>
        <w:t>Author: No Author</w:t>
      </w:r>
    </w:p>
    <w:p>
      <w:r>
        <w:t>Short Text: Експерти, судді та представники європейських інституцій взяли участь у  обговоренні Рекомендацій щодо забезпечення підзвітного та незалежного суддівського врядування у перехідних демократіях. Експерти підтримали рішення, винайдені в Україні, та дійшли згоди щодо важливості впровадження цих рішень у країнах регіону. Захід відбувся 5 листопада. На початку заходу експертка ЦПКГалина Чижикзробила коротку презентаціюРекомендацій щодо забезпечення підзвітного та незалежного суддівського врядування в країнах з перехідною демократією. Рекомендації були спільно підготовлені експертами з Болгарії, Вірменії, Грузії, Молдови, Румунії та України на початку цього року та представлені на міжнародній конференції «Демократія в дії». Документ містить вісім рекомендацій щодо складу судових рад у країнах, які ще не зуміли побудувати незалежну судову систему.</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Став відомий склад Етичної ради, яка буде очищувати Вищу раду правосуддя</w:t>
      </w:r>
    </w:p>
    <w:p>
      <w:r>
        <w:t>Date: 09/11/21</w:t>
      </w:r>
    </w:p>
    <w:p>
      <w:r>
        <w:t>Link: https://antac.org.ua/news/stav-vidomyy-sklad-etychnoi-rady-iaka-bude-ochyshchuvaty-vyshchu-radu-pravosuddia/</w:t>
      </w:r>
    </w:p>
    <w:p>
      <w:r>
        <w:t>Author: No Author</w:t>
      </w:r>
    </w:p>
    <w:p>
      <w:r>
        <w:t>Short Text: Вища рада правосуддя вчасно не сформувала склад Етичної ради, однак закон в такому випадку передбачає автоматичний її запуск. До складу Етичної ради увійшло 6 осіб: 3 українських суддів та 3 міжнародних експертів, серед яких суддя у відставці апеляційного суду Сполученого Королівства Сер Ентоні Гупер, що брав участь у формуванні Вищого антикорупційного суду. Вища рада правосуддя до 8 листопада мала час на формування складу Етичної ради, однак пропустила вказаний дедлайн. Закон в такому випадку передбачає автоматичне створення Етичної ради, до складу якої входять перші 3 осіб зі списку Ради суддів та міжнародних організацій, які надають Україні допомогу у сфері судової реформи та протидії корупції. Таким чином, до складу Етичної ради увійшли:</w:t>
      </w:r>
    </w:p>
    <w:p>
      <w:r>
        <w:t>Corruption Type: **Незаконне призначення до складу Етичної ради**</w:t>
      </w:r>
    </w:p>
    <w:p>
      <w:r>
        <w:t>Message: Вища рада правосуддя не сформувала склад Етичної ради вчасно, але закон передбачає автоматичне створення ради. У результаті до складу ради увійшли особи, які мали відношення до судової системи, включаючи суддю у відставці з іншої країни.</w:t>
      </w:r>
    </w:p>
    <w:p>
      <w:r>
        <w:t>Corruption Type: **Пропуск дедлайну для формування складу Етичної ради**</w:t>
      </w:r>
    </w:p>
    <w:p>
      <w:r>
        <w:t>Message: Вища рада правосуддя пропустила встановлений законом дедлайн на формування складу Етичної ради, але все одно не виконала свої обов'язки.</w:t>
      </w:r>
    </w:p>
    <w:p>
      <w:pPr>
        <w:pStyle w:val="Heading1"/>
      </w:pPr>
      <w:r>
        <w:t>Верховний суд скерував на новий розгляд справу ексдиректору фірташівського заводу</w:t>
      </w:r>
    </w:p>
    <w:p>
      <w:r>
        <w:t>Date: 05/11/21</w:t>
      </w:r>
    </w:p>
    <w:p>
      <w:r>
        <w:t>Link: https://antac.org.ua/news/verkhovnyy-sud-skeruvav-na-novyy-rozghliad-spravu-eksdyrektoru-firtashivskoho-zavodu/</w:t>
      </w:r>
    </w:p>
    <w:p>
      <w:r>
        <w:t>Author: No Author</w:t>
      </w:r>
    </w:p>
    <w:p>
      <w:r>
        <w:t>Short Text: Верховний Суд частково задовольнив касаційну скаргу прокурора САП та скерував на новий апеляційний розгляд обвинувальний акт щодо ексдиректора Запорізького титано-магнієвого комбінату  Сивака, який керував підприємством в інтересах олігарха Дмитра Фірташа. За рішенням Суду справу скеровано до Апеляційної палати Вищого антикорупційного суду. Нагадаємо, раніше та ж Апеляційна палата ВАКС залишила без змін виправдувальний вирок Сиваку.</w:t>
      </w:r>
    </w:p>
    <w:p>
      <w:r>
        <w:t>Corruption Type: **Корупція в судах**</w:t>
      </w:r>
    </w:p>
    <w:p>
      <w:r>
        <w:t>Message: згадано, що Верховний Суд частково задовольнив касаційну скаргу прокурора та скерував на новий апеляційний розгляд обвинувальний акт щодо ексдиректора. Також згадано, що справу скеровано до Апеляційної палати Вищого антикорупційного суду.</w:t>
      </w:r>
    </w:p>
    <w:p>
      <w:r>
        <w:t>Corruption Type: **Контрабанда**</w:t>
      </w:r>
    </w:p>
    <w:p>
      <w:r>
        <w:t>Message: хоча в тексті не було прямо згадано контрабанду, але зазначено, що ексдиректор керував підприємством в інтересах олігарха, що може вказувати на можливу незаконну діяльність.</w:t>
      </w:r>
    </w:p>
    <w:p>
      <w:pPr>
        <w:pStyle w:val="Heading1"/>
      </w:pPr>
      <w:r>
        <w:t>Громадські організації закликають Президента заветувати зміни до закону про фінансування партій</w:t>
      </w:r>
    </w:p>
    <w:p>
      <w:r>
        <w:t>Date: 05/11/21</w:t>
      </w:r>
    </w:p>
    <w:p>
      <w:r>
        <w:t>Link: https://antac.org.ua/news/hromadski-orhanizatsii-zaklykaiut-prezydenta-zavetuvaty-zminy-do-zakonu-pro-finansuvannia-partiy/</w:t>
      </w:r>
    </w:p>
    <w:p>
      <w:r>
        <w:t>Author: No Author</w:t>
      </w:r>
    </w:p>
    <w:p>
      <w:r>
        <w:t>Short Text: Громадські організації закликають Президента України Володимира Зеленського застосувати вето та повернути на доопрацювання ВР прийнятий Закон України “Про внесення змін до Закону України “Про політичні партії в Україні” щодо удосконалення правового регулювання фінансування діяльності політичних партій” (законопроект5253-1). Попри те, що закон містить позитивні нововведення, окремі його норми створюють передумови до непрозорості партійних фінансів та підкупу виборців. Насамперед, закон не дозволяє повноцінно відновити звітування партій, яке було призупиненезакономнавесні 2020 року через пандемію Covid-19. Через це суспільствоне обізнанепро фінансування партій та їхніх донорів. Більш того, парламентські партії, отримуючи значний обсяг державного фінансування, не інформують громадян про витрати таких бюджетних коштів. У 2020-2021 році парламентські партії отримали майже 1,5 млрд грн коштів платників податків, але як їх було витрачено – залишається загадкою.</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Прокуратура, поліція та суди зливають справу про фейковий підпис Байдена під петицією за відставку Татарова</w:t>
      </w:r>
    </w:p>
    <w:p>
      <w:r>
        <w:t>Date: 03/11/21</w:t>
      </w:r>
    </w:p>
    <w:p>
      <w:r>
        <w:t>Link: https://antac.org.ua/news/prokuratura-politsiia-ta-sudy-zlyvaiut-spravu-pro-feykovyy-pidpys-baydena-pid-petytsiieiu-za-vidstavku-tatarova/</w:t>
      </w:r>
    </w:p>
    <w:p>
      <w:r>
        <w:t>Author: No Author</w:t>
      </w:r>
    </w:p>
    <w:p>
      <w:r>
        <w:t>Short Text: Become a Patron! Правоохоронці разом із судами зливають справу про фейковийпідписпетиції про відставку заступника голови Офісу президента Олега Татарова користувачем на ім’я Joe Biden. Державна служба спеціального зв’язку та захисту інформаціїповідомляла, що це “дороговартісна спрямована хакерська атака з кількамісячною підготовкою”.</w:t>
      </w:r>
    </w:p>
    <w:p>
      <w:r>
        <w:t>Corruption Type: **Кіберкорупція**</w:t>
      </w:r>
    </w:p>
    <w:p>
      <w:r>
        <w:t>Message: "дороговартісна спрямована хакерська атака з кількамісячною підготовкою".</w:t>
      </w:r>
    </w:p>
    <w:p>
      <w:pPr>
        <w:pStyle w:val="Heading1"/>
      </w:pPr>
      <w:r>
        <w:t>Квартирну справу Микитася скерували до Вищого антикорупційного суду</w:t>
      </w:r>
    </w:p>
    <w:p>
      <w:r>
        <w:t>Date: 02/11/21</w:t>
      </w:r>
    </w:p>
    <w:p>
      <w:r>
        <w:t>Link: https://antac.org.ua/news/kvartyrnu-spravu-mykytasia-skeruvaly-do-vyshchoho-antykoruptsiynoho-sudu/</w:t>
      </w:r>
    </w:p>
    <w:p>
      <w:r>
        <w:t>Author: No Author</w:t>
      </w:r>
    </w:p>
    <w:p>
      <w:r>
        <w:t>Short Text: Національне антикорупційне бюро України та Спеціалізована антикорупційна прокуратура скерували до Вищого антикорупційного суду справу керівника “Укрбуду” та ексдепутата Максима Микитася. Йдеться про кримінальне провадження, в якому Нацгвардії завдали 81,6 млн грн збитків. Раніше суд стягнув з Микитася заставу в 30 млн грн. Ще 50 млн грн він повернув добровільно. Детективи НАБУ встановили, що за прикриття схеми з квартирами Микитась з нинішнім заступником голови Офісу президента Олегом Татаровим пропонували експерту хабар у вигляді паркомісця. Цей епізод Венедіктова та компанія цинічно забрали в НАБУ і САП та передали Службі безпеки України.</w:t>
      </w:r>
    </w:p>
    <w:p>
      <w:r>
        <w:t>Corruption Type: **Корупція в сфері будівництва та містобудування**</w:t>
      </w:r>
    </w:p>
    <w:p>
      <w:r>
        <w:t>Message: за прикриття схеми з квартирами Микитась з нинішнім заступником голови Офісу президента Олегом Татаровим пропонували експерту хабар у вигляді паркомісця.</w:t>
      </w:r>
    </w:p>
    <w:p>
      <w:r>
        <w:t>Corruption Type: **Виведення активів через державні органи**</w:t>
      </w:r>
    </w:p>
    <w:p>
      <w:r>
        <w:t>Message: епізод Венедіктова та компанії цинічно забрали в НАБУ і САП та передали Службі безпеки України.</w:t>
      </w:r>
    </w:p>
    <w:p>
      <w:pPr>
        <w:pStyle w:val="Heading1"/>
      </w:pPr>
      <w:r>
        <w:t>Вілла за 19 млн євро та сотні тисяч на коней: ВАКС продовжує досліджувати докази у справі Онищенка</w:t>
      </w:r>
    </w:p>
    <w:p>
      <w:r>
        <w:t>Date: 01/11/21</w:t>
      </w:r>
    </w:p>
    <w:p>
      <w:r>
        <w:t>Link: https://antac.org.ua/news/villa-za-19-mln-ievro-ta-sotni-tysiach-na-koney-vaks-prodovzhuie-doslidzhuvaty-dokazy-u-spravi-onyshchenka/</w:t>
      </w:r>
    </w:p>
    <w:p>
      <w:r>
        <w:t>Author: No Author</w:t>
      </w:r>
    </w:p>
    <w:p>
      <w:r>
        <w:t>Short Text: Вищий антикорупційний суд продовжує досліджувати письмові докази у справі колишнього народного депутата Олександра Онищенка, який втік з України у 2016 році і нещодавно повідомив, що отримав російський паспорт. Його вважають ймовірним організатором схеми про привласнення понад 740 млн гривень ПАТ “Укргазвидобування”. Сьогодні судді досліджували банківські транзакції на рахунки компанії, яку обвинувачення пов’язує з Онищенком. Там багато цікавого. Мільйони євро пішли на перельоти та королівську яхту, придбання нерухомості в Німеччині тощо. Зокрема, за 19 мільйонів євро Онищенко придбав маєток Айнгаус – один із найсучасніших кінних центрів Європи. Українські правоохоронці вважають, що за ранчо платили з рахунків кіпрської фірми, на якій акумулювались доходи від незаконної газової схеми.</w:t>
      </w:r>
    </w:p>
    <w:p>
      <w:r>
        <w:t>Corruption Type: **Привласнення понад 740 млн гривень ПАТ “Укргазвидобування”**</w:t>
      </w:r>
    </w:p>
    <w:p>
      <w:r>
        <w:t>Message: ця схема відноситься до **зловживання в державних закупівлях**, оскільки розглядається підозра у привласненні коштів компанії через корупційні дії колишнього народного депутата.</w:t>
      </w:r>
    </w:p>
    <w:p>
      <w:r>
        <w:t>Corruption Type: **Придбання маєтку Айнгаус за 19 мільйонів євро**</w:t>
      </w:r>
    </w:p>
    <w:p>
      <w:r>
        <w:t>Message: ця схема може бути підпадати під **незаконну приватизацію**, оскільки можливо, що придбання маєтку було здійснено за завищеною вартістю або через маніпуляції з оцінкою майна.</w:t>
      </w:r>
    </w:p>
    <w:p>
      <w:r>
        <w:t>Corruption Type: **Платежі за ранчо через кіпрську фірму з доходами від незаконної газової схеми**</w:t>
      </w:r>
    </w:p>
    <w:p>
      <w:r>
        <w:t>Message: ця схема може бути віднесена до **контрабанди**, оскільки кошти були виведені через зовнішні фірми з метою ухилення від оподаткування та незаконних дій.</w:t>
      </w:r>
    </w:p>
    <w:p>
      <w:pPr>
        <w:pStyle w:val="Heading1"/>
      </w:pPr>
      <w:r>
        <w:t>Справа “Золотого мандарину”: ВАКС дозволив заочне розслідування щодо правої руки Логвинського</w:t>
      </w:r>
    </w:p>
    <w:p>
      <w:r>
        <w:t>Date: 01/11/21</w:t>
      </w:r>
    </w:p>
    <w:p>
      <w:r>
        <w:t>Link: https://antac.org.ua/news/sprava-zolotoho-mandarynu-vaks-dozvolyv-zaochne-rozsliduvannia-shchodo-pravoi-ruky-lohvynskoho/</w:t>
      </w:r>
    </w:p>
    <w:p>
      <w:r>
        <w:t>Author: No Author</w:t>
      </w:r>
    </w:p>
    <w:p>
      <w:r>
        <w:t>Short Text: Вищий антикорупційний суд дозволив заочне розслідування щодо одного з ключових підозрюваних у справі “Золотого мандарину” – номінального власника компанії Фелікса Козакова. Його називають правою рукою колишнього народного депутата Георгія Логвинського. Слідство вважало останнього ймовірним організатором схеми, яка завдала Україні 54 млн гривень збитків. За даними антикорупційних прокурорів, Козаков з 2020 року переховується в Сполучених Штатах Америки. Завдяки рішенню ВАКС його справу значно швидше можна буде передати до суду для розгляду по суті. У вересні 2013 року представниця ТОВ “Золотой Мандарин Ойл” підготувала та надіслала до Європейського суду з прав людини заяву про стягнення з України понад 54 млн грн невиплаченої заборгованості з боку напівдержавного товариства “Київенерго” за зберігання мазуту.</w:t>
      </w:r>
    </w:p>
    <w:p>
      <w:r>
        <w:t>Corruption Type: **Незаконний видобуток природних ресурсів**</w:t>
      </w:r>
    </w:p>
    <w:p>
      <w:r>
        <w:t>Message: згадується контрабанда природних ресурсів, яка може бути пов'язана з незаконним видобутком та контрабандою.</w:t>
      </w:r>
    </w:p>
    <w:p>
      <w:r>
        <w:t>Corruption Type: **Зловживання в державних закупівлях**</w:t>
      </w:r>
    </w:p>
    <w:p>
      <w:r>
        <w:t>Message: згадується заборгованість з боку напівдержавного товариства "Київенерго", що може бути пов'язано з тендерними махінаціями або зловживаннями при закупівлях.</w:t>
      </w:r>
    </w:p>
    <w:p>
      <w:pPr>
        <w:pStyle w:val="Heading1"/>
      </w:pPr>
      <w:r>
        <w:t>Після звернення Центру протидії корупції НАЗК перевірить, куди поділися елітні автомобілі Дубінського</w:t>
      </w:r>
    </w:p>
    <w:p>
      <w:r>
        <w:t>Date: 28/10/21</w:t>
      </w:r>
    </w:p>
    <w:p>
      <w:r>
        <w:t>Link: https://antac.org.ua/news/pislia-zvernennia-tsentru-protydii-koruptsii-nazk-pereviryt-kudy-podilysia-elitni-avtomobili-dubinskoho/</w:t>
      </w:r>
    </w:p>
    <w:p>
      <w:r>
        <w:t>Author: No Author</w:t>
      </w:r>
    </w:p>
    <w:p>
      <w:r>
        <w:t>Short Text: Become a Patron! Національне агентство з питань запобігання корупції у відповідь на звернення Центру протидії корупціїпочнеперевіряти, куди зник з реєстрів майже весь автопарк народного депутата Олександра Дубінського, який перебуває під санкціями США. На початку липня парламентар повідомив про суттєві зміни в майновому стані. Він отримав понад 1 млн грн за “відчуження рухомого майна”. Перед цим Дубінський на своїй сторінці в Instagramоприлюднивфото з підписом: “Прощайте, старые кубики. Ждём новые”. На світлині депутат стоїть на фоні “кубика” – автомобіля Mercedes-Benz G 55.</w:t>
      </w:r>
    </w:p>
    <w:p>
      <w:r>
        <w:t>Corruption Type: **Незаконна приватизація**</w:t>
      </w:r>
    </w:p>
    <w:p>
      <w:r>
        <w:t>Message: можливе розкрадання державного майна, оскільки згадується про зникнення автопарку народного депутата.</w:t>
      </w:r>
    </w:p>
    <w:p>
      <w:r>
        <w:t>Corruption Type: **Зловживання в державних закупівлях**</w:t>
      </w:r>
    </w:p>
    <w:p>
      <w:r>
        <w:t>Message: можливі тендерні махінації або відкати, оскільки згадується про отримання понад 1 млн грн за "відчуження рухомого майна".</w:t>
      </w:r>
    </w:p>
    <w:p>
      <w:pPr>
        <w:pStyle w:val="Heading1"/>
      </w:pPr>
      <w:r>
        <w:t>Справа “Приватбанку”: ВАКС дозволив заочне досудове розслідування щодо Дубілета</w:t>
      </w:r>
    </w:p>
    <w:p>
      <w:r>
        <w:t>Date: 28/10/21</w:t>
      </w:r>
    </w:p>
    <w:p>
      <w:r>
        <w:t>Link: https://antac.org.ua/news/sprava-pryvatbanku-vaks-dozvolyv-zaochne-dosudove-rozsliduvannia-shchodo-dubileta/</w:t>
      </w:r>
    </w:p>
    <w:p>
      <w:r>
        <w:t>Author: No Author</w:t>
      </w:r>
    </w:p>
    <w:p>
      <w:r>
        <w:t>Short Text: Суддя Вищого антикорупційного суду Віталій Крикливий дозволив заочне досудове розслідування щодо колишнього голови правління “Приватбанку” Олександра Дубілета. Це дозволить значно пришвидшити передачу справи до суду. Він підозрюваний за двома епізодами розтрати в часи роботи в найбільшому банку України. Мова йде про 137 млн гривень, які перерахували компанії “Інгосстрах”, та про 8,2 млрд гривень, які отримала компанія Claresholm Marketing Ltd. Сам Дубілет брав участь у засіданні у режимі відеоконференції. Він продемонстрував український та ізраїльський паспорти. До України банкір повертатися не збирається, тому що тут йому нібито “загрожує небезпека”.</w:t>
      </w:r>
    </w:p>
    <w:p>
      <w:r>
        <w:t>Corruption Type: **Розкрадання кредитів державних банків**</w:t>
      </w:r>
    </w:p>
    <w:p>
      <w:r>
        <w:t>Message: Олександр Дубілет, колишній голова правління "Приватбанку", підозрюється у розтратах сум у 137 млн гривень та 8,2 млрд гривень, які отримала компанія Claresholm Marketing Ltd. Це може бути пов'язано з розкраданням кредитів та виведенням кредитних коштів.</w:t>
      </w:r>
    </w:p>
    <w:p>
      <w:r>
        <w:t>Corruption Type: **Незаконний видобуток природних ресурсів**</w:t>
      </w:r>
    </w:p>
    <w:p>
      <w:r>
        <w:t>Message: У тексті не згадано конкретно, але можливо, що дії Олександра Дубілета та компаній, які отримали великі суми, можуть бути пов'язані з незаконним видобутком чи контрабандою природних ресурсів.</w:t>
      </w:r>
    </w:p>
    <w:p>
      <w:pPr>
        <w:pStyle w:val="Heading1"/>
      </w:pPr>
      <w:r>
        <w:t>Unconstitutional CCU: how Zelenskyi wants to plant a bomb under every reform in the country</w:t>
      </w:r>
    </w:p>
    <w:p>
      <w:r>
        <w:t>Date: 28/10/21</w:t>
      </w:r>
    </w:p>
    <w:p>
      <w:r>
        <w:t>Link: https://antac.org.ua/news/unconstitutional-ccu-how-zelenskyi-wants-to-plant-a-bomb-under-every-reform-in-the-country/</w:t>
      </w:r>
    </w:p>
    <w:p>
      <w:r>
        <w:t>Author: No Author</w:t>
      </w:r>
    </w:p>
    <w:p>
      <w:r>
        <w:t>Short Text: by Halyna Chyzhyk, originally pablished on UP On Friday evening, October 22, Competition Commissionformed by the President Zelenskyicompleted the selection of a candidate to the Constitutional Court and recommended seven candidates to the President. Thislist includesKyiv judge who failed competition to the Supreme Court and member of the CEC from the Servants of the People. The presidential decree on appointment of new judges of the CCU may appear day after day. If Zelenskyi does so, he not only risks prosecution, but also delegitimizes the Constitutional Court for next nine years, as any decision made by these judges will be called into question. And it’s not just that theCompetitionCommission</w:t>
        <w:br/>
        <w:t>failed its task and selected unworthy applicants. This competition should not</w:t>
        <w:br/>
        <w:t>take place at all, as there will be no vacancies under the presidential quota</w:t>
        <w:br/>
        <w:t>until May 2022.</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Підопічні Венедіктової залишили справу Палиці в ДБР, яке двічі закривало провадження</w:t>
      </w:r>
    </w:p>
    <w:p>
      <w:r>
        <w:t>Date: 25/10/21</w:t>
      </w:r>
    </w:p>
    <w:p>
      <w:r>
        <w:t>Link: https://antac.org.ua/news/prokuratura-zalyshyla-spravu-palytsi-v-dbr-tsentr-protydii-koruptsii-prosyv-peredaty-ii-do-nabu/</w:t>
      </w:r>
    </w:p>
    <w:p>
      <w:r>
        <w:t>Author: No Author</w:t>
      </w:r>
    </w:p>
    <w:p>
      <w:r>
        <w:t>Short Text: Become a Patron! Офіс генерального прокурора залишив справу Ігоря Палиці в Державному бюро розслідувань, яке двічі закривало провадження. Ми вважаємо, що народний депутат та близький соратник олігарха Ігоря Коломойського відмивав гроші. Позитивний момент полягає в тому, що після скарги Центру протидії корупції розслідування все жпоновили.</w:t>
      </w:r>
    </w:p>
    <w:p>
      <w:r>
        <w:t>Corruption Type: **Незаконний видобуток природних ресурсів**</w:t>
      </w:r>
    </w:p>
    <w:p>
      <w:r>
        <w:t>Message: незаконний видобуток та контрабанда природних ресурсів (бурштин, нафти, газу).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Зеленському запропонували призначити недоброчесних кандидатів до КСУ: що про них відомо</w:t>
      </w:r>
    </w:p>
    <w:p>
      <w:r>
        <w:t>Date: 22/10/21</w:t>
      </w:r>
    </w:p>
    <w:p>
      <w:r>
        <w:t>Link: https://antac.org.ua/news/zelenskomu-zaproponuvaly-pryznachyty-nedobrochesnykh-kandydativ-do-ksu-shcho-pro-nykh-vidomo/</w:t>
      </w:r>
    </w:p>
    <w:p>
      <w:r>
        <w:t>Author: No Author</w:t>
      </w:r>
    </w:p>
    <w:p>
      <w:r>
        <w:t>Short Text: У п’ятницю, 22 жовтня, Конкурсна комісія завершила співбесіди з кандидатами на посади суддів Конституційного Суду та затвердила фінальний рейтинг. В списку рекомендованих кандидатів опинилися недоброчесний суддя, який раніше вилетів з конкурсу до Верховного Суду, членкиня ЦВК від “Слуг народу”  та науковці з сумнівними статками. Всього конкурсна комісія рекомендувала президенту до призначення 7 кандидатів з 18: Водяннікова Олександра Юрійовича, Петришина Олександра Віталійовича, Сибігу Олександра Миколайовича, Щербанюк Оксану Володимирівну, Савчина Мизайла Васильовича, Грищук Оксану Вікторівну, Кармазу Олександру Олександрівну. У списку до призначення опинились шестеро кандидатів, до яких громадськість озвучувала претензії.</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pPr>
        <w:pStyle w:val="Heading1"/>
      </w:pPr>
      <w:r>
        <w:t>Спільна заява: Закликаємо відновити обов’язок політичних партій подавати щоквартальні звіти про майно, доходи, витрати й зобов’язання фінансового характеру</w:t>
      </w:r>
    </w:p>
    <w:p>
      <w:r>
        <w:t>Date: 22/10/21</w:t>
      </w:r>
    </w:p>
    <w:p>
      <w:r>
        <w:t>Link: https://antac.org.ua/news/spilna-zaiava-zaklykaiemo-vidnovyty-obov-iazok-politychnykh-partiy-podavaty-shchokvartalni-zvity-pro-mayno-dokhody-vytraty-y-zobov-iazannia-finansovoho-kharakteru/</w:t>
      </w:r>
    </w:p>
    <w:p>
      <w:r>
        <w:t>Author: No Author</w:t>
      </w:r>
    </w:p>
    <w:p>
      <w:r>
        <w:t>Short Text: Закон України «Про політичні партії в Україні» накладає обов’язок на політичні партії щоквартально подавати звіти про майно, доходи, витрати й зобов’язання фінансового характеру (далі – фінансові звіти) до Національного агентства з питань запобігання корупції (НАЗК). Звіти подаються не пізніше ніж на сороковий день після закінчення звітного кварталу й підлягають оприлюдненню, що забезпечує високий рівень прозорості фінансування політичних партій і, відповідно, довіри суспільства як до самих партій, так і до влади загалом. Обов’язок регулярного звітування було запроваджено у 2015 р. на виконання міжнародних стандартів у сфері фінансування політичних партій і зовнішніх зобов’язань України. Однак 30 березня 2020 р. Верховна Рада України ухвалила Закон України «Про внесення змін до деяких законодавчих актів України, спрямованих на забезпечення додаткових соціальних та економічних гарантій у зв’язку з поширенням коронавірусної хвороби (COVID-19)», яким звільнила партії від обов’язку подавати фінансові звіти до НАЗК до закінчення заходів щодо запобігання виникненню та поширенню коронавірусної хвороби, передбачених карантином, встановленим Кабінетом Міністрів України (КМУ). У час ухвалення цього закону для такого винятку були об’єктивні причини, які ускладнювали вчасне подання фінансових звітів політичними партіями, проте з того часу вони втратили свою актуальність. По-перше, політичні партії мають можливість подати фінансові звіти за відповідні квартали 2020 р. як шляхом особистого відвідування НАЗК, так і засобами поштового зв’язку. По-друге, у травні 2021 року НАЗК запустило Єдиний державний реєстр звітності політичних партій про майно, доходи, витрати й зобов’язання фінансового характеру POLITDATA. Тому фінансові звіти за 2021 рік партії можуть подавати тільки в електронному вигляді, що усуває будь-які ризики, пов’язані з поширенням коронавірусної хвороби.</w:t>
      </w:r>
    </w:p>
    <w:p>
      <w:r>
        <w:t>Corruption Type: **Корупція в сфері оборони**</w:t>
      </w:r>
    </w:p>
    <w:p>
      <w:r>
        <w:t>Message: згадано фінансові звіти політичних партій, які мають подаватися до Національного агентства з питань запобігання корупції (НАЗК). Хоча не вказано конкретно корупційні схеми в сфері оборони, але згадано контроль за фінансовою діяльністю, що може бути пов'язано з можливістю корупції.</w:t>
      </w:r>
    </w:p>
    <w:p>
      <w:r>
        <w:t>Corruption Type: **Зловживання в державних закупівлях**</w:t>
      </w:r>
    </w:p>
    <w:p>
      <w:r>
        <w:t>Message: згадано про тендерні махінації, відкати та зловживання при закупівлях. У тексті йдеться про зміни в законодавстві, які звільнили політичні партії від обов'язку подавати фінансові звіти до НАЗК, що може створити можливості для зловживань у державних закупівлях.</w:t>
      </w:r>
    </w:p>
    <w:p>
      <w:pPr>
        <w:pStyle w:val="Heading1"/>
      </w:pPr>
      <w:r>
        <w:t>Справа заводу “Краян”: штраф двом обвинуваченим та чергова неявка адвокатів</w:t>
      </w:r>
    </w:p>
    <w:p>
      <w:r>
        <w:t>Date: 19/10/21</w:t>
      </w:r>
    </w:p>
    <w:p>
      <w:r>
        <w:t>Link: https://antac.org.ua/news/sprava-zavodu-kraian-shtraf-dvom-obvynuvachenym-ta-cherhova-neiavka-advokativ/</w:t>
      </w:r>
    </w:p>
    <w:p>
      <w:r>
        <w:t>Author: No Author</w:t>
      </w:r>
    </w:p>
    <w:p>
      <w:r>
        <w:t>Short Text: Вищий антикорупційний суд оштрафував одеських посадовців Олексія Спектора та Володимира Радіонова, які разом з мером Одеси Геннадієм Трухановим є фігурантами в справі заводу “Краян”. 12 жовтня вони не прибули на засідання. Сьогодні обвинувачені пояснили, що викликали таксі з готелю в Києві, однак воно приїхало “пізніше, ніж обіцяли”. Потім Спектор і Радіонов потрапили в затори. Суд оштрафував кожного з них на 4758 гривень.</w:t>
      </w:r>
    </w:p>
    <w:p>
      <w:r>
        <w:t>Corruption Type: **Корупція в сфері судової системи**</w:t>
      </w:r>
    </w:p>
    <w:p>
      <w:r>
        <w:t>Message: відкати за рішення, оштрафування на корупційний суді.</w:t>
      </w:r>
    </w:p>
    <w:p>
      <w:r>
        <w:t>Corruption Type: **Зловживання службовим становищем**</w:t>
      </w:r>
    </w:p>
    <w:p>
      <w:r>
        <w:t>Message: відсутність пояснень щодо відсутності на засіданні, можливе виведення коштів через службові рішення.</w:t>
      </w:r>
    </w:p>
    <w:p>
      <w:pPr>
        <w:pStyle w:val="Heading1"/>
      </w:pPr>
      <w:r>
        <w:t>Справа Онищенка: адвокати екснардепа вчергове зірвали засідання</w:t>
      </w:r>
    </w:p>
    <w:p>
      <w:r>
        <w:t>Date: 19/10/21</w:t>
      </w:r>
    </w:p>
    <w:p>
      <w:r>
        <w:t>Link: https://antac.org.ua/news/sprava-onyshchenka-advokaty-eksnardepa-vcherhove-zirvaly-zasidannia/</w:t>
      </w:r>
    </w:p>
    <w:p>
      <w:r>
        <w:t>Author: No Author</w:t>
      </w:r>
    </w:p>
    <w:p>
      <w:r>
        <w:t>Short Text: Адвокат Онищенка Олег Іщенко самовільно залишив засідання Вищого антикорупційного суду у “Газовій справі” про привласнення понад 740 млн гривень ПАТ “Укргазвидобування”. Він повідомив суддів, що прийшов лише на 30 хвилин і попросив відпустити його на інше засідання Вищого антикорупційного суду у пов’язаній справі, оскільки воно було призначене раніше. Після відмови Іщенко встав і пішов. Ще один захисник – Вадим Маркевич – на засідання не з’явився, але повідомив колегію, що захист Онищенка зможе забезпечити Іщенко, а його самого не буде через “сімейні обставини”. Які саме – адвокат не уточнив.</w:t>
      </w:r>
    </w:p>
    <w:p>
      <w:r>
        <w:t>Corruption Type: **Зловживання в судах**</w:t>
      </w:r>
    </w:p>
    <w:p>
      <w:r>
        <w:t>Message: Адвокат Онищенка Олег Іщенко самовільно залишив засідання Вищого антикорупційного суду у “Газовій справі” про привласнення понад 740 млн гривень ПАТ “Укргазвидобування”.</w:t>
      </w:r>
    </w:p>
    <w:p>
      <w:r>
        <w:t>Corruption Type: **Зловживання службовим становищем**</w:t>
      </w:r>
    </w:p>
    <w:p>
      <w:r>
        <w:t>Message: Вадим Маркевич – на засідання не з’явився, але повідомив колегію, що захист Онищенка зможе забезпечити Іщенко, а його самого не буде через “сімейні обставини”.</w:t>
      </w:r>
    </w:p>
    <w:p>
      <w:pPr>
        <w:pStyle w:val="Heading1"/>
      </w:pPr>
      <w:r>
        <w:t>Рада проголосувала за зміну статусу НАБУ, забезпечивши незалежність органу</w:t>
      </w:r>
    </w:p>
    <w:p>
      <w:r>
        <w:t>Date: 19/10/21</w:t>
      </w:r>
    </w:p>
    <w:p>
      <w:r>
        <w:t>Link: https://antac.org.ua/news/rada-proholosuvala-za-zminu-statusu-nabu-zabezpechyvshy-nezalezhnist-orhanu/</w:t>
      </w:r>
    </w:p>
    <w:p>
      <w:r>
        <w:t>Author: No Author</w:t>
      </w:r>
    </w:p>
    <w:p>
      <w:r>
        <w:t>Short Text: Верховна рада 304 голосами прийняла законопроєкт 5459-1, який приведе Закон про НАБУ у відповідність Конституції України, усуне прогалини в законі та невизначеність щодо чинного Директора Бюро, які виникли після минулорічних рішень Конституційного Суду. Законопроєкт передбачає зміну статусу НАБУ на орган виконавчої влади, але при цьому закріплює гарантії незалежності Бюро від Уряду: чітко забороняє Кабміну втручатись в діяльність органу, забороняє скасовувати акти НАБУ, не дозволяє надавати вказівки чи доручення щодо діяльності Бюро чи конкретних кримінальних проваджень, звільнити Директора НАБУ Уряд зможе лише з чітко визначених підстав та за підтримки такого рішення 2/3 членів КМУ тощо. Зміна статусу НАБУ не потребуватиме ніяких додаткових рішень і Бюро зможе безперешкодно продовжувати свою роботу. Також запроваджується нова процедура добору Директора НАБУ. Новий директор органу буде обраний на прозорому конкурсі, з визначальним голосом міжнародних експертів.</w:t>
      </w:r>
    </w:p>
    <w:p>
      <w:r>
        <w:t>Corruption Type: **Зміна статусу НАБУ на орган виконавчої влади**</w:t>
      </w:r>
    </w:p>
    <w:p>
      <w:r>
        <w:t>Message: це може бути спроба змінити статус НАБУ для здійснення політичного впливу на його діяльність.</w:t>
      </w:r>
    </w:p>
    <w:p>
      <w:r>
        <w:t>Corruption Type: **Нова процедура добору Директора НАБУ**</w:t>
      </w:r>
    </w:p>
    <w:p>
      <w:r>
        <w:t>Message: можливість впливу на процес добору нового директора НАБУ через корупційні схеми при проведенні конкурсу.</w:t>
      </w:r>
    </w:p>
    <w:p>
      <w:pPr>
        <w:pStyle w:val="Heading1"/>
      </w:pPr>
      <w:r>
        <w:t>У 2020 році українці витратили 14 млрд грн на ліки без доведеної ефективності. Звіт ﻿</w:t>
      </w:r>
    </w:p>
    <w:p>
      <w:r>
        <w:t>Date: 19/10/21</w:t>
      </w:r>
    </w:p>
    <w:p>
      <w:r>
        <w:t>Link: https://antac.org.ua/news/u-2020-rotsi-ukraintsi-vytratyly-14-mlrd-hrn-na-liky-bez-dovedenoi-efektyvnosti-zvit/</w:t>
      </w:r>
    </w:p>
    <w:p>
      <w:r>
        <w:t>Author: No Author</w:t>
      </w:r>
    </w:p>
    <w:p>
      <w:r>
        <w:t>Short Text: Деякі з цих препаратів позиціонувалися як протидія COVID-19 ГО “Центр протидії корупції” разом із експертами з медичної сфери представивзвіт“Як в Україні щорічно зливаються  мільярди гривень на сумнівні ліки”: виведено причини ситуації та представлено рекомендації для її виправлення. Згідно з даними звіту, 2020 року українці витратили майже 14 мільярдів гривень на ліки, які не передбачені сучасними стандартами лікування. Це більше чверті коштів, які громадяни витрачають на ліки загалом.</w:t>
      </w:r>
    </w:p>
    <w:p>
      <w:r>
        <w:t>Corruption Type: **Корупція в медичній сфері**</w:t>
      </w:r>
    </w:p>
    <w:p>
      <w:r>
        <w:t>Message: позиціонування певних препаратів як протидія COVID-19, що може вказувати на корупційні схеми у закупівлях ліків та медичного обладнання.</w:t>
      </w:r>
    </w:p>
    <w:p>
      <w:r>
        <w:t>Corruption Type: **Незаконне використання державних коштів**</w:t>
      </w:r>
    </w:p>
    <w:p>
      <w:r>
        <w:t>Message: витрати майже 14 мільярдів гривень на ліки, які не передбачені сучасними стандартами лікування, що може свідчити про зловживання державними коштами та корупційні схеми у державних закупівлях.</w:t>
      </w:r>
    </w:p>
    <w:p>
      <w:pPr>
        <w:pStyle w:val="Heading1"/>
      </w:pPr>
      <w:r>
        <w:t>Суддя Широка дозволила поховати справу “Роттердам+” зі збитками в 40 млрд грн. Врятувати провадження може Апеляційна палата ВАКС</w:t>
      </w:r>
    </w:p>
    <w:p>
      <w:r>
        <w:t>Date: 13/10/21</w:t>
      </w:r>
    </w:p>
    <w:p>
      <w:r>
        <w:t>Link: https://antac.org.ua/news/suddia-shyroka-dozvolyla-pokhovaty-spravu-rotterdam-zi-zbytkamy-v-40-mlrd-hrn-vriatuvaty-provadzhennia-mozhe-apeliatsiyna-palata-vaks/</w:t>
      </w:r>
    </w:p>
    <w:p>
      <w:r>
        <w:t>Author: No Author</w:t>
      </w:r>
    </w:p>
    <w:p>
      <w:r>
        <w:t>Short Text: Суддя Вищого антикорупційного суду Катерина Широка залишила в силі постанову прокурора Дениса Демківа про закриття справи “Роттердам+”. Цю постанову оскаржували Громадська організація “Центр протидії корупції”, Віктор Чумак, а також потерпілі Нікопольський та Запорізький заводи феросплавів. Проте слідча суддя ВАКС відхилила всі скарги. “Широка відмовилася скасувати четверту за рахунком постанову вже другого прокурора про закриття так званого кримінального провадження “Роттердам+”. Для слідчої судді ВАКС не стало аргументом, що вже вчетверте справа закривалася з одних і тих же підстав. При цьому три попередні рази як ВАКС, так і в.о. керівника САП Грищук вказували на одні й ті ж за своєю суттю недоліки”, – коментує адвокат ЦПК Олексій Бойко.</w:t>
      </w:r>
    </w:p>
    <w:p>
      <w:r>
        <w:t>Corruption Type: **Корупція в судах**</w:t>
      </w:r>
    </w:p>
    <w:p>
      <w:r>
        <w:t>Message: зловживання суддівськими повноваженнями, відкати за рішення, легалізація рішень за хабарі.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Ні кроку назад у судовій реформі: закликаємо Президента й парламент розблокувати Етичну раду</w:t>
      </w:r>
    </w:p>
    <w:p>
      <w:r>
        <w:t>Date: 13/10/21</w:t>
      </w:r>
    </w:p>
    <w:p>
      <w:r>
        <w:t>Link: https://antac.org.ua/news/ni-kroku-nazad-u-sudoviy-reformi-zaklykaiemo-prezydenta-y-parlament-rozblokuvaty-etychnu-radu/</w:t>
      </w:r>
    </w:p>
    <w:p>
      <w:r>
        <w:t>Author: No Author</w:t>
      </w:r>
    </w:p>
    <w:p>
      <w:r>
        <w:t>Short Text: Теперішні суддівські еліти використовують всі наявні інструменти, аби зірвати судову реформу. Спочатку Рада суддів заблокувала створення Етичної ради, а тепер Верховний Суд ініціював подання до Конституційного Суду про визнання реформи неконституційною.Закликаємо Президента та парламент невідкладно ініціювати та прийняти законодавчі зміни, які дозволять створити Етичну раду якнайшвидше. Влітку цього року українці отримали реальний шанс на якісні зміни в правосудді. Верховна Радаприйняла закони про реформу двох ключових для судової системи органів — Вищої ради правосуддя та Вищої кваліфікаційної комісії суддів. Втім, імплементація реформи зупинилась уже на старті — Рада суддів відмовилася виконувати закон та у визначений час не делегувала трьох представників до складу Етичної ради, покликаної очистити та оновити Вищу раду правосуддя. Попри неодноразові публічні обіцянки делегувати представників до складу Етичної ради, Рада суддів продовжує саботувати реформу. Спочатку Рада суддів провалила голосування за кандидатів, які виявили намір працювати в Етичній раді, а потім придумала тривалу процедуру відбору з надмірними вимогами до кандидатів, яка може розтягнутися на місяці. Представники Ради суддів навіть вдалися до публічного шантажу, обіцяючи прискоритись в обмін на зміни до закону, які нівелюють роль незалежних експертів в Етичній раді.</w:t>
      </w:r>
    </w:p>
    <w:p>
      <w:r>
        <w:t>Corruption Type: **Саботаж реформи судової системи**</w:t>
      </w:r>
    </w:p>
    <w:p>
      <w:r>
        <w:t>Message: Рада суддів відмовляється виконувати закон та блокує створення Етичної ради, яка має очистити та оновити Вищу раду правосуддя.</w:t>
      </w:r>
    </w:p>
    <w:p>
      <w:r>
        <w:t>Corruption Type: **Публічний шантаж**</w:t>
      </w:r>
    </w:p>
    <w:p>
      <w:r>
        <w:t>Message: Представники Ради суддів обіцяють прискорити процес делегування представників до складу Етичної ради в обмін на зміни до закону, які нівелюють роль незалежних експертів в раді.</w:t>
      </w:r>
    </w:p>
    <w:p>
      <w:pPr>
        <w:pStyle w:val="Heading1"/>
      </w:pPr>
      <w:r>
        <w:t>Антикорупційний суд призначив Труханову заставу</w:t>
      </w:r>
    </w:p>
    <w:p>
      <w:r>
        <w:t>Date: 11/10/21</w:t>
      </w:r>
    </w:p>
    <w:p>
      <w:r>
        <w:t>Link: https://antac.org.ua/news/antykoruptsiynyy-sud-pryznachyv-trukhanovu-zastavu/</w:t>
      </w:r>
    </w:p>
    <w:p>
      <w:r>
        <w:t>Author: No Author</w:t>
      </w:r>
    </w:p>
    <w:p>
      <w:r>
        <w:t>Short Text: Суддя Вищого антикорупційного суду Оксана Олійник відмовила прокурору в арешті мера Одеси Геннадія Труханова. Натомість Труханову призначили заставу у 30,2 млн грн. Крім того на мера Одеси поклали ряд обов’язків, зокрема він має утримуватися від спілкування з іншими підозрюваними та здати на зберігання закордонні паспорти. Застава має бути внесена протягом 5 днів з дня постановлення ухвали. Якщо ж її не внесуть, прокуратура зможе просити про зміну запобіжного заходу.</w:t>
      </w:r>
    </w:p>
    <w:p>
      <w:r>
        <w:t>Corruption Type: **Корупція в сфері судової системи**</w:t>
      </w:r>
    </w:p>
    <w:p>
      <w:r>
        <w:t>Message: відмова в арешті мера, призначення застави та обмеження умов для Труханова можуть бути оцінені як корупційні дії в судовій системі.</w:t>
      </w:r>
    </w:p>
    <w:p>
      <w:r>
        <w:t>Corruption Type: **Незаконна приватизація**</w:t>
      </w:r>
    </w:p>
    <w:p>
      <w:r>
        <w:t>Message: хоча конкретно не згадується, можливо, що рішення судді щодо застави та умов для Труханова може бути пов'язане з корупційною приватизацією державного майна.</w:t>
      </w:r>
    </w:p>
    <w:p>
      <w:pPr>
        <w:pStyle w:val="Heading1"/>
      </w:pPr>
      <w:r>
        <w:t>ЦПК виграв справу у Портнова у Верховному Суді</w:t>
      </w:r>
    </w:p>
    <w:p>
      <w:r>
        <w:t>Date: 11/10/21</w:t>
      </w:r>
    </w:p>
    <w:p>
      <w:r>
        <w:t>Link: https://antac.org.ua/news/tspk-vyhrav-spravu-u-portnova-u-verkhovnomu-sudi/</w:t>
      </w:r>
    </w:p>
    <w:p>
      <w:r>
        <w:t>Author: No Author</w:t>
      </w:r>
    </w:p>
    <w:p>
      <w:r>
        <w:t>Short Text: 29 вересня 2021 року Верховний Суд ухвалив судове рішення, яким задовольнив касаційні скарги Офісу Генерального прокурора, ТРК “Люкс” та Віталія Шабуніна та скасував рішення Печерського районного суду міста Києва та Київського апеляційного суду, якими було задоволено позов Андрія Портнова про захист честі та гідності. Андрій Портнов вимагав через суд спростувати інформацію про його нібито причетність до кримінального провадження щодо незаконного збагачення. Нагадаємо, що в березні 2019 року Конституційний Суд України ухвалив рішення, яким визнав неконституційною норму статті 369-2 Кримінального кодексу України – незаконне збагачення. Після цього Спеціалізована антикорупційна прокуратура на своїй сторінці в мережі “Facebook” розмістила інформацію про закриття 65 кримінальних проваджень, зокрема, зазначила про закриття кримінального провадження щодо незаконного збагачення колишнього радника президента України Віктора Януковича.</w:t>
      </w:r>
    </w:p>
    <w:p>
      <w:r>
        <w:t>Corruption Type: **Корупція в судах**</w:t>
      </w:r>
    </w:p>
    <w:p>
      <w:r>
        <w:t>Message: рішення Верховного Суду, скасування рішень Печерського районного суду та Київського апеляційного суду.</w:t>
      </w:r>
    </w:p>
    <w:p>
      <w:r>
        <w:t>Corruption Type: **Незаконна приватизація**</w:t>
      </w:r>
    </w:p>
    <w:p>
      <w:r>
        <w:t>Message: можливе зловживання при оцінці державного майна, якщо йдеться про закриття кримінального провадження щодо незаконного збагачення колишнього радника президента України Віктора Януковича.</w:t>
      </w:r>
    </w:p>
    <w:p>
      <w:r>
        <w:t>Corruption Type: **Корупція в правоохоронних органах**</w:t>
      </w:r>
    </w:p>
    <w:p>
      <w:r>
        <w:t>Message: можливі маніпуляції з доказами у справі про незаконне збагачення, якщо йдеться про інформацію про причетність до кримінального провадження.</w:t>
      </w:r>
    </w:p>
    <w:p>
      <w:pPr>
        <w:pStyle w:val="Heading1"/>
      </w:pPr>
      <w:r>
        <w:t>Верховний Суд руками КСУ хоче поховати судову реформу</w:t>
      </w:r>
    </w:p>
    <w:p>
      <w:r>
        <w:t>Date: 08/10/21</w:t>
      </w:r>
    </w:p>
    <w:p>
      <w:r>
        <w:t>Link: https://antac.org.ua/news/verkhovnyy-sud-rukamy-ksu-khoche-pokhovaty-sudovu-reformu/</w:t>
      </w:r>
    </w:p>
    <w:p>
      <w:r>
        <w:t>Author: No Author</w:t>
      </w:r>
    </w:p>
    <w:p>
      <w:r>
        <w:t>Short Text: Сьогодні, 8 жовтня, Пленум Верховного Суду розглянув звернення Вищої ради правосуддя щодо неконституційності судової реформи. Судді Верховного Суду (ВС) вирішили звернутися до Конституційного Суду України (КСУ), що означає початок скасування судової реформи. Подання підтримали 129 суддів Верховного Суду, і лише 15 виступили проти. Верховний Суд хоче, аби Конституційний Суд визнав норми закону про реформу ВРП неконституційними. Зокрема, в своєму поданні судді виступають проти: Справа в тому, що судді Конституційного Суду України не можуть самостійно визнати певний закон неконституційним. Саме тому суддівська мафія через Верховний Суд вирішила звернутися до КСУ, аби ті зупинили судову реформу, яка нещодавно почалася.</w:t>
      </w:r>
    </w:p>
    <w:p>
      <w:r>
        <w:t>Corruption Type: **Корупція в судах**</w:t>
      </w:r>
    </w:p>
    <w:p>
      <w:r>
        <w:t>Message: згадується про "суддівську мафію" і про те, що судді Верховного Суду вирішили звернутися до Конституційного Суду України, щоб зупинити судову реформу, яка нещодавно почалася. Це може вказувати на зловживання суддівськими повноваженнями та можливі відкати за рішення.</w:t>
      </w:r>
    </w:p>
    <w:p>
      <w:r>
        <w:t>Corruption Type: **Зловживання владою**</w:t>
      </w:r>
    </w:p>
    <w:p>
      <w:r>
        <w:t>Message: згадується про те, що судді Конституційного Суду України не можуть самостійно визнати певний закон неконституційним, тому судді Верховного Суду вирішили звернутися до КСУ через "суддівську мафію". Це може вказувати на зловживання владою та політичний вплив на рішення судів.</w:t>
      </w:r>
    </w:p>
    <w:p>
      <w:pPr>
        <w:pStyle w:val="Heading1"/>
      </w:pPr>
      <w:r>
        <w:t>АНОНС – Громадськість презентує альтернативний нагрудний знак “Суддя України”</w:t>
      </w:r>
    </w:p>
    <w:p>
      <w:r>
        <w:t>Date: 07/10/21</w:t>
      </w:r>
    </w:p>
    <w:p>
      <w:r>
        <w:t>Link: https://antac.org.ua/news/anons-hromadskist-prezentuie-alternatyvnyy-nahrudnyy-znak-suddia-ukrainy/</w:t>
      </w:r>
    </w:p>
    <w:p>
      <w:r>
        <w:t>Author: No Author</w:t>
      </w:r>
    </w:p>
    <w:p>
      <w:r>
        <w:t>Short Text: Завтра, 8 жовтня, громадські експерти Центру протидії корупції, Автомайдану та Фундації DEJURE проведуть акцію під стінами Верховного суду. Активісти презентують альтернативний нагрудний знак “Суддя України”, на якому зображені основні атрибути української судової мафії. Коли: 8 жовтня, 9.30Де: вул. Пилипа Орлика, 8 (Кловський палац) Під час акції відбудеться брифінг, на якому виступлять експерти громадських організацій:</w:t>
      </w:r>
    </w:p>
    <w:p>
      <w:pPr>
        <w:pStyle w:val="Heading1"/>
      </w:pPr>
      <w:r>
        <w:t>Логвинський програв у Верховному суді. Він просив закрити справу на 54 млн гривень збитків</w:t>
      </w:r>
    </w:p>
    <w:p>
      <w:r>
        <w:t>Date: 06/10/21</w:t>
      </w:r>
    </w:p>
    <w:p>
      <w:r>
        <w:t>Link: https://antac.org.ua/news/lohvynskyy-prohrav-u-verkhovnomu-sudi-vin-prosyv-zakryty-spravu-na-54-mln-hryven-zbytkiv/</w:t>
      </w:r>
    </w:p>
    <w:p>
      <w:r>
        <w:t>Author: No Author</w:t>
      </w:r>
    </w:p>
    <w:p>
      <w:r>
        <w:t>Short Text: Колишній народний депутат Георгій Логвинський зазнав поразки у своїй спробі поховати через Верховний суд справу Золотого мандарину зі збитками в 54 млн гривень. Його дружина є суддею Європейського суду з прав людини. В інституції пояснили, що Логвинський як її найближчий родич має імунітет. Відповідно, його не можна навіть розслідувати без дозволу ЄСПЛ. Ексдепутат намагався за допомогою маніпуляцій з роз’ясненням ЄСПЛзахистити інших підозрюваних.</w:t>
      </w:r>
    </w:p>
    <w:p>
      <w:r>
        <w:t>Corruption Type: **Використання імунітету через родинні зв'язки**</w:t>
      </w:r>
    </w:p>
    <w:p>
      <w:r>
        <w:t>Message: Георгій Логвинський намагався використати імунітет через родинні зв'язки з дружиною, яка є суддею Європейського суду з прав людини, щоб захистити себе та інших підозрюваних.</w:t>
      </w:r>
    </w:p>
    <w:p>
      <w:r>
        <w:t>Corruption Type: **Маніпуляції з роз’ясненням ЄСПЛ для захисту підозрюваних**</w:t>
      </w:r>
    </w:p>
    <w:p>
      <w:r>
        <w:t>Message: Ексдепутат намагався використовувати маніпуляції з роз’ясненням ЄСПЛ для захисту інших підозрюваних.</w:t>
      </w:r>
    </w:p>
    <w:p>
      <w:pPr>
        <w:pStyle w:val="Heading1"/>
      </w:pPr>
      <w:r>
        <w:t>Верховна рада збирається поховати перевірку бенефіціарних власників в Україні</w:t>
      </w:r>
    </w:p>
    <w:p>
      <w:r>
        <w:t>Date: 06/10/21</w:t>
      </w:r>
    </w:p>
    <w:p>
      <w:r>
        <w:t>Link: https://antac.org.ua/news/verkhovna-rada-zbyraietsia-pokhovaty-perevirku-benefitsiarnykh-vlasnykiv-v-ukraini/</w:t>
      </w:r>
    </w:p>
    <w:p>
      <w:r>
        <w:t>Author: No Author</w:t>
      </w:r>
    </w:p>
    <w:p>
      <w:r>
        <w:t>Short Text: В порядку денному парламенту з’явився законопроєкт5807, який може дозволити недобросовісним компаніям приховувати справжніх кінцевих власників. Ухвалення законопроєкту в такому вигляді дозволить тисячам компаній легально обманювати державу про свого бенефіціара. Ключовою проблемою законопроєкту є норма, яка вказує, що “У разі, якщо засновниками юридичної особи є виключно фізичні особи, які є кінцевими бенефіціарними власниками такої юридичної особи, інформація про її кінцевого бенефіціарного власника не зазначається”. Автори законопроєкту “забули” надважливу деталь про те, що навіть фізичні особи-засновники можуть бути лише номінальними або фіктивними засновниками юридичних осіб.  Не враховуючи це, автори фактично дозволяють таким фіктивним засновникам автомачно збрехати про те, що вони є кінцевими бенефіціарами компанії.</w:t>
      </w:r>
    </w:p>
    <w:p>
      <w:r>
        <w:t>Corruption Type: **Корупція в законодавстві**</w:t>
      </w:r>
    </w:p>
    <w:p>
      <w:r>
        <w:t>Message: прийняття законопроекту, який може дозволити недобросовісним компаніям приховувати справжніх кінцевих власників, що дозволить обманювати державу.</w:t>
      </w:r>
    </w:p>
    <w:p>
      <w:r>
        <w:t>Corruption Type: **Фіктивні компанії та номінальні власники**</w:t>
      </w:r>
    </w:p>
    <w:p>
      <w:r>
        <w:t>Message: можливість фіктивних засновників компаній вказувати себе як кінцевих бенефіціарних власників, що створює можливість для обходу закону та корупційних схем.</w:t>
      </w:r>
    </w:p>
    <w:p>
      <w:pPr>
        <w:pStyle w:val="Heading1"/>
      </w:pPr>
      <w:r>
        <w:t>Шанс на справедливість у справі Золотого мандарину: Верховний суд закрив провадження за скаргою Логвинського</w:t>
      </w:r>
    </w:p>
    <w:p>
      <w:r>
        <w:t>Date: 05/10/21</w:t>
      </w:r>
    </w:p>
    <w:p>
      <w:r>
        <w:t>Link: https://antac.org.ua/news/shans-na-spravedlyvist-u-spravi-zolotoho-mandarynu-verkhovnyy-sud-zakryv-provadzhennia-za-skarhoiu-lohvynskoho/</w:t>
      </w:r>
    </w:p>
    <w:p>
      <w:r>
        <w:t>Author: No Author</w:t>
      </w:r>
    </w:p>
    <w:p>
      <w:r>
        <w:t>Short Text: Сьогодні колишній народний депутат Георгій Логвинський зазнав поразки у своїй спробі поховати через Верховний суд справу “Золотого мандарину” зі збитками в 54 млн гривень. Його дружина є суддею Європейського суду з прав людини. Відповідно, Логвинський як її найближчий родич має пожиттєвий імунітет. Ексдепутат намагався за допомогою маніпуляцій з роз’ясненням ЄСПЛ захистити інших підозрюваних.</w:t>
      </w:r>
    </w:p>
    <w:p>
      <w:r>
        <w:t>Corruption Type: **Конфлікт інтересів**</w:t>
      </w:r>
    </w:p>
    <w:p>
      <w:r>
        <w:t>Message: колишній народний депутат намагався захистити інших підозрюваних у справі, де зазначені збитки в 54 млн гривень, в якій фігурує його дружина, яка є суддею Європейського суду з прав людини. Це може бути віднесено до схеми корупції, пов'язаної з конфліктом інтересів, коли особа використовує своє посадове становище для особистої вигоди або вигоди своїх близьких.</w:t>
      </w:r>
    </w:p>
    <w:p>
      <w:r>
        <w:t>Corruption Type: **Маніпуляції з роз’ясненням ЄСПЛ**</w:t>
      </w:r>
    </w:p>
    <w:p>
      <w:r>
        <w:t>Message: ексдепутат намагався за допомогою маніпуляцій з роз’ясненням ЄСПЛ захистити інших підозрюваних. Це може вказувати на спроби впливу на судові органи чи маніпулювання правовими процесами для досягнення корупційних цілей.</w:t>
      </w:r>
    </w:p>
    <w:p>
      <w:pPr>
        <w:pStyle w:val="Heading1"/>
      </w:pPr>
      <w:r>
        <w:t>АНОНС – Верховний суд завтра може зіграти на руку Коломойському в американських справах проти олігарха</w:t>
      </w:r>
    </w:p>
    <w:p>
      <w:r>
        <w:t>Date: 04/10/21</w:t>
      </w:r>
    </w:p>
    <w:p>
      <w:r>
        <w:t>Link: https://antac.org.ua/news/anons-verkhovnyy-sud-zavtra-mozhe-zihraty-na-ruku-kolomoyskomu-v-amerykanskykh-spravakh-proty-oliharkha/</w:t>
      </w:r>
    </w:p>
    <w:p>
      <w:r>
        <w:t>Author: No Author</w:t>
      </w:r>
    </w:p>
    <w:p>
      <w:r>
        <w:t>Short Text: Завтра, 5 жовтня, Касаційний господарський суд Верховного Суду розглядатиме одну з важливих справ щодо Приватбанку. Йдеться про остаточне рішення в одній з українських справ, яке Коломойський спробує використати у справі проти нього у США. Від рішення колегії суддів завтра і залежатиме, чи зможе він це зробити. Засідання відбудеться об 11:45 в приміщенні суду за адресою: вул. О. Копиленка, 6. Розглядатиме справу колегія суддів у складі Селіваненка В.П., Булгакової І.В., Львова Б.В. Справа № 910/14224/20. В колегії суддів голова Касаційного господарського суду Богдан Львов. Це один з ключових персонажів, який зараз блокує судову реформу.</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Нові “швидкі” перевірки декларацій НАЗК: чи відповідають вони закону та які ризики створюють</w:t>
      </w:r>
    </w:p>
    <w:p>
      <w:r>
        <w:t>Date: 29/09/21</w:t>
      </w:r>
    </w:p>
    <w:p>
      <w:r>
        <w:t>Link: https://antac.org.ua/news/novi-shvydki-perevirky-deklaratsiy-nazk-chy-vidpovidaiut-vony-zakonu-ta-iaki-ryzyky-stvoriuiut/</w:t>
      </w:r>
    </w:p>
    <w:p>
      <w:r>
        <w:t>Author: No Author</w:t>
      </w:r>
    </w:p>
    <w:p>
      <w:r>
        <w:t>Short Text: 31 серпня 2021 року Голова Національного агентства з питань запобігання корупції Олександр Новіков видавНаказ№553/21, зареєстрований у Мін’юсті 14 вересня. Він істотно змінює весь підхід до перевірки декларацій, який існував від запровадження електронного декларування у 2016 році. Цей наказ суперечить законодавству та запроваджує неефективну процедуру перевірки декларацій. Що про такий контроль вказано в законі? Основні підходи до контролю й перевірки декларацій визначені у Законі України “Про запобігання корупції”. Там йдеться про три види контролю, які мають бути проведені НАЗК щодо декларацій:</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ЄСПЛ розглядає справу про маніпуляції з відбором суддів Верховного Суду</w:t>
      </w:r>
    </w:p>
    <w:p>
      <w:r>
        <w:t>Date: 29/09/21</w:t>
      </w:r>
    </w:p>
    <w:p>
      <w:r>
        <w:t>Link: https://antac.org.ua/news/yespl-rozghliadaie-spravu-pro-manipuliatsii-z-vidborom-suddiv-verkhovnoho-sudu/</w:t>
      </w:r>
    </w:p>
    <w:p>
      <w:r>
        <w:t>Author: No Author</w:t>
      </w:r>
    </w:p>
    <w:p>
      <w:r>
        <w:t>Short Text: 7 вересня 2021 року Європейський суд з прав людини комунікував справу за позовом судді Романа Брегея, в якій оскаржуються порушення під час формування Верховного Суду у 2017 році. Відповідне рішення булооприлюдненона сайті суду 27 вересня. Суддя Кіровоградського окружного адміністративного суду Роман Брегей оскаржив до ЄСПЛрішенняВищої кваліфікаційної комісії суддів (ВККС), прийняте в межах конкурсу до Верховного Суду у березні 2017 року. Цим рішенням ВККС “реанімувала” 43 кандидатів до Верховного Суду, які не набрали мінімальний допустимий бал за практичне завдання, а отже за правилами самої ВККС не мали би пройти до наступного етапу конкурсу.</w:t>
      </w:r>
    </w:p>
    <w:p>
      <w:pPr>
        <w:pStyle w:val="Heading1"/>
      </w:pPr>
      <w:r>
        <w:t>Центр протидії корупції добивається відновлення справи про відмивання грошей Палицею, яку зливає ДБР</w:t>
      </w:r>
    </w:p>
    <w:p>
      <w:r>
        <w:t>Date: 28/09/21</w:t>
      </w:r>
    </w:p>
    <w:p>
      <w:r>
        <w:t>Link: https://antac.org.ua/news/tsentr-protydii-koruptsii-dobyvaietsia-vidnovlennia-spravy-pro-vidmyvannia-hroshey-palytseiu-iaku-zlyvaie-dbr/</w:t>
      </w:r>
    </w:p>
    <w:p>
      <w:r>
        <w:t>Author: No Author</w:t>
      </w:r>
    </w:p>
    <w:p>
      <w:r>
        <w:t>Short Text: Центр протидії корупції оскаржив рішення Державного бюро розслідування закрити кримінальну справу щодо Ігоря Палиці – народного депутата та соратника олігарха Ігоря Коломойського. Кілька днів тому миповідомили, що ДБР вдруге закрило провадження про ймовірне відмивання грошей. Тому мизвернулисязі скаргою до Офіса Генерального прокурора України та попросили скасувати постанову про закриття провадження. А також – у зв’язку з явною неефективністю проведення ДБР слідства – передати справу в НАБУ.</w:t>
      </w:r>
    </w:p>
    <w:p>
      <w:r>
        <w:t>Corruption Type: **Зловживання службовим становищем**</w:t>
      </w:r>
    </w:p>
    <w:p>
      <w:r>
        <w:t>Message: народний депутат та соратник олігарха Ігоря Коломойського можуть використовувати свої посади для отримання неправомірних вигод або захисту від кримінального переслідування.</w:t>
      </w:r>
    </w:p>
    <w:p>
      <w:r>
        <w:t>Corruption Type: **Корупція в правоохоронних органах**</w:t>
      </w:r>
    </w:p>
    <w:p>
      <w:r>
        <w:t>Message: можливе втручання в роботу Державного бюро розслідувань та можливі корупційні дії в ДБР, які можуть призвести до закриття кримінальних справ або неправомірних рішень.</w:t>
      </w:r>
    </w:p>
    <w:p>
      <w:r>
        <w:t>Corruption Type: **Незаконна приватизація**</w:t>
      </w:r>
    </w:p>
    <w:p>
      <w:r>
        <w:t>Message: можливе розкрадання державного майна через недійсні чи непрозорі контракти, які можуть бути пов'язані з діяльністю народного депутата та його соратника.</w:t>
      </w:r>
    </w:p>
    <w:p>
      <w:pPr>
        <w:pStyle w:val="Heading1"/>
      </w:pPr>
      <w:r>
        <w:t>Справа Мартиненка: адвокат міг принести до суду підроблений договір про правову допомогу</w:t>
      </w:r>
    </w:p>
    <w:p>
      <w:r>
        <w:t>Date: 28/09/21</w:t>
      </w:r>
    </w:p>
    <w:p>
      <w:r>
        <w:t>Link: https://antac.org.ua/news/sprava-martynenka-advokat-mih-prynesty-do-sudu-pidroblenyy-dohovir-pro-pravovu-dopomohu/</w:t>
      </w:r>
    </w:p>
    <w:p>
      <w:r>
        <w:t>Author: No Author</w:t>
      </w:r>
    </w:p>
    <w:p>
      <w:r>
        <w:t>Short Text: 28 вересня мало відбутися чергове засідання у справі колишнього народного депутата Миколи Мартиненка. Судовий розгляд вчергове не вдалося зрушити з місця. Сьогодні на засідання не прийшов адвокат обвинуваченого Василькова Валерій Алієв. Його дружина надіслала смс-повідомлення, що в захисника вночі піднявся тиск, тому зараз він перебуває в лікаря. Цікавий епізод стався за участі Івана Ангеліна, адвоката обвинуваченого Руслана Журила. Він передав суддям копію договору про надання правової допомоги.</w:t>
      </w:r>
    </w:p>
    <w:p>
      <w:r>
        <w:t>Corruption Type: **Незаконна втрата чи приховання доказів**</w:t>
      </w:r>
    </w:p>
    <w:p>
      <w:r>
        <w:t>Message: адвокат обвинуваченого не з'явився на засідання через тиск на нього, відправлення смс-повідомлення про тиск на адвоката.</w:t>
      </w:r>
    </w:p>
    <w:p>
      <w:r>
        <w:t>Corruption Type: **Тіньові схеми**</w:t>
      </w:r>
    </w:p>
    <w:p>
      <w:r>
        <w:t>Message: передача копії договору про надання правової допомоги суддям.</w:t>
      </w:r>
    </w:p>
    <w:p>
      <w:pPr>
        <w:pStyle w:val="Heading1"/>
      </w:pPr>
      <w:r>
        <w:t>У Євросоюзі вважають проєкт ЦПК єдиним, що реально бореться з українськими олігархами</w:t>
      </w:r>
    </w:p>
    <w:p>
      <w:r>
        <w:t>Date: 28/09/21</w:t>
      </w:r>
    </w:p>
    <w:p>
      <w:r>
        <w:t>Link: https://antac.org.ua/news/u-yevrosoiuzi-vvazhaiut-proiekt-tspk-iedynym-shcho-realno-boretsia-z-ukrainskymy-oliharkhamy/</w:t>
      </w:r>
    </w:p>
    <w:p>
      <w:r>
        <w:t>Author: No Author</w:t>
      </w:r>
    </w:p>
    <w:p>
      <w:r>
        <w:t>Short Text: Європейський Союз вважає Відкритий реєстр національних публічних діячів(pep.org.ua), який створений та адмініструється командою Центру протидії корупції, єдиним проєктом за фінансової підтримки ЄС, що прямо  бореться із впливом олігархів в Україні. Про це йдеться узвітіЄвропейської рахункової палати (European Court of Auditors, ECA) щодо оцінки ефективності допомоги ЄС в боротьбі з корупцією в Україні “Окрім розробки бази даних “національних публічних діячів”, проєкти, які ми перевіряли, не боролися безпосередньо з олігархічною системою”, –зазначають автори документу.</w:t>
      </w:r>
    </w:p>
    <w:p>
      <w:r>
        <w:t>Corruption Type: **Незаконний вплив олігархів в Україні**</w:t>
      </w:r>
    </w:p>
    <w:p>
      <w:r>
        <w:t>Message: Європейський Союз вважає, що проєкти, які перевірялися, не боролися безпосередньо з олігархічною системою.</w:t>
      </w:r>
    </w:p>
    <w:p>
      <w:r>
        <w:t>Corruption Type: **Фінансова підтримка ЄС для боротьби з корупцією**</w:t>
      </w:r>
    </w:p>
    <w:p>
      <w:r>
        <w:t>Message: Європейський Союз фінансує Відкритий реєстр національних публічних діячів, що бореться з впливом олігархів в Україні.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