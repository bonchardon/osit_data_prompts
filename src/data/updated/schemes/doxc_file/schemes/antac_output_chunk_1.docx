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Виконавча директорка ЦПК Дарʼя Каленюк потрапила до списку Європейських молодих лідерів 2025</w:t>
      </w:r>
    </w:p>
    <w:p>
      <w:r>
        <w:t>Date: 27/01</w:t>
      </w:r>
    </w:p>
    <w:p>
      <w:r>
        <w:t>Link: https://antac.org.ua/news/vykonavcha-dyrektorka-tspk-dar-ia-kaleniuk-potrapyla-do-spysku-yevropeyskykh-molodykh-lideriv-2025/</w:t>
      </w:r>
    </w:p>
    <w:p>
      <w:r>
        <w:t>Author: No Author</w:t>
      </w:r>
    </w:p>
    <w:p>
      <w:r>
        <w:t>Short Text: Виконавча директорка Центру протидії корупції Дарʼя Каленюк увійшла до списку Європейських молодих лідерів 2025 (European Young Leaders (EYL40) за версією брюссельського аналітичного центру Friends of Europe. Програма EYL40 уже понад десять років об’єднує яскравих та нестандартних лідерів з усіх країн Європи. Це спільнота людей з різним досвідом, “які приносять свіжі ідеї, що надихають та сприяють змінам”. “Включення Дар’ї Каленюк до списку Європейських молодих лідерів – це визнання не лише її особистого внеску, а й багаторічної роботи всієї команди ЦПК. Під керівництвом Дар’ї наша організація досягла вагомих результатів у впровадженні антикорупційної реформи, створенні дієвих державних інституцій та адвокації конфіскації російських активів на міжнародному рівні. Для нас це крута можливість поділитися досвідом України з європейськими колегами”, – прокоментував голова правління ЦПК Віталій Шабунін.</w:t>
      </w:r>
    </w:p>
    <w:p>
      <w:r>
        <w:t>Corruption Type: **Корупція в сфері оборони**</w:t>
      </w:r>
    </w:p>
    <w:p>
      <w:r>
        <w:t>Message: згадано "конфіскацію російських активів на міжнародному рівні", що може вказувати на можливу корупцію в оборонній галузі.</w:t>
      </w:r>
    </w:p>
    <w:p>
      <w:r>
        <w:t>Corruption Type: **Зловживання в державних закупівлях**</w:t>
      </w:r>
    </w:p>
    <w:p>
      <w:r>
        <w:t>Message: згадано "дієві державні інституції", що може вказувати на можливі тендерні махінації та зловживання при державних закупівлях.</w:t>
      </w:r>
    </w:p>
    <w:p>
      <w:r>
        <w:t>Corruption Type: **Розкрадання державного майна**</w:t>
      </w:r>
    </w:p>
    <w:p>
      <w:r>
        <w:t>Message: згадано "вагомі результати у впровадженні антикорупційної реформи", що може вказувати на можливе розкрадання державного майна.</w:t>
      </w:r>
    </w:p>
    <w:p>
      <w:pPr>
        <w:pStyle w:val="Heading1"/>
      </w:pPr>
      <w:r>
        <w:t>Суд за заявою ЦПК зобов’язав СБУ розслідувати 100 тисяч бракованих мін</w:t>
      </w:r>
    </w:p>
    <w:p>
      <w:r>
        <w:t>Date: 20/01</w:t>
      </w:r>
    </w:p>
    <w:p>
      <w:r>
        <w:t>Link: https://antac.org.ua/news/sud-za-zaiavoiu-tspk-zobov-iazav-sbu-rozsliduvaty-100-tysiach-brakovanykh-min/</w:t>
      </w:r>
    </w:p>
    <w:p>
      <w:r>
        <w:t>Author: No Author</w:t>
      </w:r>
    </w:p>
    <w:p>
      <w:r>
        <w:t>Short Text: Шевченківський районний суд міста Києва зобов’язав Службу безпеки України зареєструвати заяву про злочин Центру протидії корупції щодо непрацюючих 120-мм мін. Зокрема, суд зобов’язав слідчого СБУ внести до ЄРДР відомості на підставі заяви ЦПК про кримінальне правопорушення. Є підстави вважати, що посадовці Міністерства оборони, «Укроборонпрому» та Міністерства з питань стратегічних галузей промисловості в умовах воєнного стану сприяли виробництву непридатних боєприпасів, чим завдали шкоди обороноздатності України. Це може бути кваліфіковано як державна зрада (залежно від того, що саме буде встановлено слідством) за частиною другою статті 111 КК України. Так, у листопаді 2024 року із медіа стало відомо про те, що військовослужбовці ЗСУ отримали неякісну партію мін калібру 120 мм, виробництва одного з підприємств, підпорядкованих концерну «Укроборонпром». Йшлося про те, що на 10пострілівслідував лише 1 розрив, а також про системний та масовий характер проблеми. Більше того, постачання неякісних боєприпасів не припинилося після розголосу, а також, заінформацієюжурналістів, військових змушували приймати браковані міни.</w:t>
      </w:r>
    </w:p>
    <w:p>
      <w:r>
        <w:t>Corruption Type: **Корупція в сфері оборони**</w:t>
      </w:r>
    </w:p>
    <w:p>
      <w:r>
        <w:t>Message: непрацюючі 120-мм міни, виробництво непридатних боєприпасів, сприяння посадовців Міністерства оборони, «Укроборонпрому» та Міністерства з питань стратегічних галузей промисловості виробництву непридатних боєприпасів.</w:t>
      </w:r>
    </w:p>
    <w:p>
      <w:r>
        <w:t>Corruption Type: **Зловживання в державних закупівлях**</w:t>
      </w:r>
    </w:p>
    <w:p>
      <w:r>
        <w:t>Message: неякісна техніка для ЗСУ, постачання неякісних боєприпасів, змушування військових приймати браковані міни.</w:t>
      </w:r>
    </w:p>
    <w:p>
      <w:pPr>
        <w:pStyle w:val="Heading1"/>
      </w:pPr>
      <w:r>
        <w:t>Нардепка Янченко знову просуває відміну штрафів за непоставки зброї на фронт</w:t>
      </w:r>
    </w:p>
    <w:p>
      <w:r>
        <w:t>Date: 14/01</w:t>
      </w:r>
    </w:p>
    <w:p>
      <w:r>
        <w:t>Link: https://antac.org.ua/news/nardepka-yanchenko-znovu-prosuvaie-vidminu-shtrafiv-za-nepostavky-zbroi-na-front/</w:t>
      </w:r>
    </w:p>
    <w:p>
      <w:r>
        <w:t>Author: No Author</w:t>
      </w:r>
    </w:p>
    <w:p>
      <w:r>
        <w:t>Short Text: Найближчим часом у порядку денному Верховної Ради очікується законопроєкт №12258, який скасовує обовʼязок постачальників озброєння сплачувати компенсацію за несвоєчасну поставку зброї на фронт. Це – ужедруга спробадепутатки від “Слуги Народу” Галини Янченко підіграти постачальникам зброї, які протермінували або не поставили зброю військовим. Голова правління Центру протидії корупції (ЦПК) Віталій Шабунін та експертка ЦПК Ольга Мельник пишуть про це устатті на ZN.ua. ЦПК закликає депутатів не підтримувати законопроєкт №12258. “Йдеться про скасування обов’язку сплати процентів (зазвичай 3% річних) за користування постачальниками коштами передоплати за період несвоєчасної поставки зброї на фронт. Скасування сплати процентів призведе до втрати мотивації постачальників до своєчасного постачання озброєння. Одночасно — це втрата Силами оборони ефективного інструменту впливу на несумлінних постачальників та можливості отримання коштів у вигляді процентів за користування передоплатою”, – пишуть автори у публікації.</w:t>
      </w:r>
    </w:p>
    <w:p>
      <w:r>
        <w:t>Corruption Type: **Корупція в сфері оборони**</w:t>
      </w:r>
    </w:p>
    <w:p>
      <w:r>
        <w:t>Message: зміни до законопроєкту №12258, що сприяють постачальникам зброї, можуть бути класифіковані як корупція в сфері оборони.</w:t>
      </w:r>
    </w:p>
    <w:p>
      <w:r>
        <w:t>Corruption Type: **Зловживання в державних закупівлях**</w:t>
      </w:r>
    </w:p>
    <w:p>
      <w:r>
        <w:t>Message: можливість втрати мотивації постачальників до своєчасного постачання озброєння через скасування сплати процентів за користування передоплатою може бути розглянута як зловживання в державних закупівлях.</w:t>
      </w:r>
    </w:p>
    <w:p>
      <w:pPr>
        <w:pStyle w:val="Heading1"/>
      </w:pPr>
      <w:r>
        <w:t>Офіс Президента знову просуває законопроєкт про фейкове скасування “правок Лозового”. Справи проти корупціонерів закриватимуть і надалі</w:t>
      </w:r>
    </w:p>
    <w:p>
      <w:r>
        <w:t>Date: 13/01</w:t>
      </w:r>
    </w:p>
    <w:p>
      <w:r>
        <w:t>Link: https://antac.org.ua/news/ofis-prezydenta-znovu-prosuvaie-zakonoproiekt-pro-feykove-skasuvannia-pravok-lozovoho-spravy-proty-koruptsioneriv-zakryvatymut-i-nadali/</w:t>
      </w:r>
    </w:p>
    <w:p>
      <w:r>
        <w:t>Author: No Author</w:t>
      </w:r>
    </w:p>
    <w:p>
      <w:r>
        <w:t>Short Text: Депутати зі “Слуги народу” та Кабінет Міністрів Зеленського продовжують намагання ошукати українців та просунути у Верховній Раді закон про фейкове скасування “правок Лозового”. 30 грудня – під новорічні свята – Кабмін зареєстрував новий законопроєкт№ 12367як чергову спробу формально і частково скасувати “правки Лозового”. У законопроєкті Кабмін залишив діючим механізм, завдяки якому свого часу вдалося закрити корупційну справу заступника керівника Офісу Президента Олега Татарова. Законопроєкт № 12367 Верховна Рада прланує розглянути вже цього тижня. “Якщо закон приймуть – проблема із ручним закриттям справ ТОП корупції не вирішиться – суди і надалі зможуть легко закривати справи щодо ТОП корупціонерів, банально відмовляючи в продовженні строку розслідування. А отже розслідування корупції найвищих чинів – будуть марними”, – зазначає заступниця виконавчого директора Центру протидії корупції (ЦПК) Олена Щербан.</w:t>
      </w:r>
    </w:p>
    <w:p>
      <w:r>
        <w:t>Corruption Type: **Зловживання в законодавстві**</w:t>
      </w:r>
    </w:p>
    <w:p>
      <w:r>
        <w:t>Message: спроба скасування "правок Лозового" для закриття корупційних справ.</w:t>
      </w:r>
    </w:p>
    <w:p>
      <w:r>
        <w:t>Corruption Type: **Вплив на законодавчий процес**</w:t>
      </w:r>
    </w:p>
    <w:p>
      <w:r>
        <w:t>Message: намагання просунути законопроєкт під час новорічних свят для приховання корупційних схем.</w:t>
      </w:r>
    </w:p>
    <w:p>
      <w:r>
        <w:t>Corruption Type: **Корупція в законодавстві**</w:t>
      </w:r>
    </w:p>
    <w:p>
      <w:r>
        <w:t>Message: зміни у законі, які можуть сприяти закриттю корупційних справ та ускладнити розслідування корупції.</w:t>
      </w:r>
    </w:p>
    <w:p>
      <w:pPr>
        <w:pStyle w:val="Heading1"/>
      </w:pPr>
      <w:r>
        <w:t>Заявили в СБУ та НАБУ про постачання неякісних мін та переплати Міноборони на закупівлях зброї: звіт ЦПК за грудень</w:t>
      </w:r>
    </w:p>
    <w:p>
      <w:r>
        <w:t>Date: 10/01</w:t>
      </w:r>
    </w:p>
    <w:p>
      <w:r>
        <w:t>Link: https://antac.org.ua/news/zaiavyly-v-sbu-ta-nabu-pro-postachannia-neiakisnykh-min-ta-pereplaty-minoborony-na-zakupivliakh-zbroi-zvit-tspk-za-hruden/</w:t>
      </w:r>
    </w:p>
    <w:p>
      <w:r>
        <w:t>Author: No Author</w:t>
      </w:r>
    </w:p>
    <w:p>
      <w:r>
        <w:t>Short Text: Голова правління ЦПК Віталій Шабуніннадіславзаяви про злочин, які стосуються двох можливих корупційних схем: Щодо постачання мін – заява про злочин в СБУ. Це про десятки тисячнесправних мін, які опинились на фронті. І там же – повторне постачання тих самих несправних мін під виглядом поремонтованих. Щодо переплати90 млн євро– заява про злочин в НАБУ. Це про сумнівну схему закупівлі зброї через прикордонників у польської фірми PHU Lechmar.</w:t>
      </w:r>
    </w:p>
    <w:p>
      <w:r>
        <w:t>Corruption Type: **Корупція в сфері оборони**</w:t>
      </w:r>
    </w:p>
    <w:p>
      <w:r>
        <w:t>Message: Схема постачання несправних мін на фронт та їх повторне постачання під виглядом поремонтованих.</w:t>
      </w:r>
    </w:p>
    <w:p>
      <w:r>
        <w:t>Corruption Type: **Зловживання в державних закупівлях**</w:t>
      </w:r>
    </w:p>
    <w:p>
      <w:r>
        <w:t>Message: Схема переплати 90 млн євро за закупівлю зброї через польську фірму PHU Lechmar.</w:t>
      </w:r>
    </w:p>
    <w:p>
      <w:pPr>
        <w:pStyle w:val="Heading1"/>
      </w:pPr>
      <w:r>
        <w:t>Нардепи вирішили вчетверте обдурити МВФ та ЄС: на заміну ОАСК влада проштовхує повністю ручний суд без участі міжнародних експертів у процесі відбору. Автор закону – нардеп Власенко</w:t>
      </w:r>
    </w:p>
    <w:p>
      <w:r>
        <w:t>Date: 09/01</w:t>
      </w:r>
    </w:p>
    <w:p>
      <w:r>
        <w:t>Link: https://antac.org.ua/news/nardepy-vyrishyly-vchetverte-obduryty-mvf-ta-yes-na-zaminu-oask-vlada-proshtovkhuie-povnistiu-ruchnyy-sud-bez-uchasti-mizhnarodnykh-ekspertiv-u-protsesi-vidboru-avtor-zakonu-nardep-vlasenko/</w:t>
      </w:r>
    </w:p>
    <w:p>
      <w:r>
        <w:t>Author: No Author</w:t>
      </w:r>
    </w:p>
    <w:p>
      <w:r>
        <w:t>Short Text: Верховна Рада вчетверте відмовилася від запуску незалежного суду на заміну скандального Окружного адміністративного суду (ОАСК) всупереч вимогам Міжнародного валютного фонду (МВФ) та Європейського Союзу. Новий суд хочуть запустити без участі міжнародних експертів у процесі відбору суддів, хоча це є прямою вимогою МВФ та ЄС. Так, сьогодні Верховна Радамала розглянутизаконопроєкт№12368щодо добору і роботи Вищого адміністративного суду (ВАС) на заміну скомпрометованого та ліквідованого ОАСК. Центр протидії корупції (ЦПК) раніше писав, чим шкідливий цей законопроєкт. Проте замість недосконалого законопроєкту №12368, депутати проголосували за основу ще гірший проект нардепа від фракції “Батьківщина” Сергія Власенка№12368-1, який взагалі не передбачає створення нового суду.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“Слуга народу” Янченко хоче скасувати штрафи постачальникам, які не поставили зброю на фронт. Відповідні закони депутати можуть проголосувати вже сьогодні</w:t>
      </w:r>
    </w:p>
    <w:p>
      <w:r>
        <w:t>Date: 09/01</w:t>
      </w:r>
    </w:p>
    <w:p>
      <w:r>
        <w:t>Link: https://antac.org.ua/news/sluha-narodu-yanchenko-khoche-skasuvaty-shtrafy-postachalnykam-iaki-ne-postavyly-zbroiu-na-front-vidpovidni-zakony-deputaty-mozhut-proholosuvaty-vzhe-sohodni/</w:t>
      </w:r>
    </w:p>
    <w:p>
      <w:r>
        <w:t>Author: No Author</w:t>
      </w:r>
    </w:p>
    <w:p>
      <w:r>
        <w:t>Short Text: Народна депутатка від партії “Слуга Народу” Галина Янченко проштовхує законопроєкт№12202, яким пропонує звільнити від сплати штрафу у розмірі 7 відсотків вартості контракту оборонних постачальників, які затримали поставки зброї на фронт на понад 30 днів. Також Янченко проштовхує правку №502 до законопроєкту№6013, яку зареєстрували від імені Олексія Мовчана та протягнув економічний комітет Верховної Ради з подачі нардепки. Ця правка так само пропонує відміну штрафів. За даними Центру протидії корупції (ЦПК), ці законопроєкт Верховна Рада може ухвалити в цілому вже сьогодні.</w:t>
      </w:r>
    </w:p>
    <w:p>
      <w:r>
        <w:t>Corruption Type: **Корупція в сфері оборони**</w:t>
      </w:r>
    </w:p>
    <w:p>
      <w:r>
        <w:t>Message: Галина Янченко проштовхує законопроєкт, яким пропонує звільнити від штрафу оборонних постачальників, що затримали поставки зброї на фронт на понад 30 днів. Це може бути пов'язано з фіктивними контрактами або непрозорими оборонними контрактами.</w:t>
      </w:r>
    </w:p>
    <w:p>
      <w:r>
        <w:t>Corruption Type: **Зловживання в державних закупівлях**</w:t>
      </w:r>
    </w:p>
    <w:p>
      <w:r>
        <w:t>Message: Галина Янченко також проштовхує правку до законопроєкту, яка пропонує відміну штрафів. Це може бути пов'язано з тендерними махінаціями або відкатами на державних закупівлях.</w:t>
      </w:r>
    </w:p>
    <w:p>
      <w:pPr>
        <w:pStyle w:val="Heading1"/>
      </w:pPr>
      <w:r>
        <w:t>Нардепи та Кабмін Зеленського знову намагаються просунути закон про контрольований суд на заміну ОАСК</w:t>
      </w:r>
    </w:p>
    <w:p>
      <w:r>
        <w:t>Date: 08/01</w:t>
      </w:r>
    </w:p>
    <w:p>
      <w:r>
        <w:t>Link: https://antac.org.ua/news/nardepy-ta-kabmin-zelenskoho-znovu-namahaiutsia-prosunuty-zakon-pro-kontrolovanyy-sud-na-zaminu-oask/</w:t>
      </w:r>
    </w:p>
    <w:p>
      <w:r>
        <w:t>Author: No Author</w:t>
      </w:r>
    </w:p>
    <w:p>
      <w:r>
        <w:t>Short Text: Комітет Верховної Ради України з питань правової політики під керівництвом “слуги” Дениса Маслова погодив законопроєкт про ручний суд для Банкової на заміну скандального Окружного адмінсуду Києва (ОАСК). Так, у Верховній Раді ще 30 грудня минулого року зареєстрували законопроєкт№12368про спеціалізований адміністративний суд, який комітет погодив на сьогоднішньому засіданні. На засіданні комітету була присутня заступниця керівника Офісу Президента Ірина Мудра. Вона запропонувала ще більше погіршити законопроєкт до другого читання. Зокрема, за її словами, позиція ОП полягає в тому, що Експертна Рада та міжнародні експерти мають брати участь в доборі суддів лише 3 роки замість 6 (як передбачає проєкт зараз). Також, вона наголосила, що Експертна Рада включно з міжнародними експертами повинні бути виключно дорадчим органом і не можуть ветувати кандидатів в судді. Також Мудра запропоновувала зменшити кількість голосів для пропуску кандидата до подальшої участі в конкурсі. Від нового суду залежатиме зокрема розгляд справ громадян та бізнесу проти ряду центральних органів влади, наприклад Кабміну та Нацбанку з вимогою скасувати їхні рішення. Під юрисдикцію суду також потраплятимуть оскарження конкурсів на керівника САП, директорів НАБУ та БЕБ, Голови НАЗК. Тому важливо, аби туди потрапили дійсно професійні незалежні судді. Проте наразі влада робить усе, аби зірвати прозорий конкурс до нового суду та набрати туди контрольованих суддів.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Міністр оборони Умєров знищив головну антикорупційну реформу в оборонці змінами до статутів АОЗ і ДОТ</w:t>
      </w:r>
    </w:p>
    <w:p>
      <w:r>
        <w:t>Date: 26/12/24</w:t>
      </w:r>
    </w:p>
    <w:p>
      <w:r>
        <w:t>Link: https://antac.org.ua/news/ministr-oborony-umierov-znyshchyv-holovnu-antykoruptsiynu-reformu-v-oborontsi-zminamy-do-statutiv-aoz-i-dot/</w:t>
      </w:r>
    </w:p>
    <w:p>
      <w:r>
        <w:t>Author: No Author</w:t>
      </w:r>
    </w:p>
    <w:p>
      <w:r>
        <w:t>Short Text: Міністр оборони Рустем Умєров вніс зміни до статутів Агенції оборонних закупівель (АОЗ) та Державного оператору тилу (ДОТ). Ці зміни підривають всю суть реформи оборонних закупівель, яку почали проводити після скандалу із “яйцями по 17” в міністерстві часів Олексія Резнікова. Про це стало відомо з відповідей АОЗ і ДОТ на запити Центру протидії корупції (ЦПК). “Отже, цими змінами Умєров надав собі наступні повноваження у випадку виявлення наявних або потенційних загроз нацбезпеці: 1. Зобовʼязувати посадових осіб агенцій у випадку наявних чи потенційних загроз нацбезпеці заключати чи розривати угоди без огляду на позицію Директорів, їх заступників чи Наглядових рад. Наприклад, наказати купити напрацюючи 120-мм міни або 152-мм снаряди з переплатою в 90 млн євро – АОЗ купує негайно і без зайвих питань. 2. В будь-який момент звільнити (або призначити) Директорів агенцій (та їх замів), а також будь-кого іншого – аж до начальників управлінь. звичайно не погоджуючи все це з Наглядовими радами агенцій”, – зазначає голова правління ЦПК Віталій Шабунін. Так, з незалежних закупівельних агенцій АОЗ і ДОТ фактично перетворюються на структури з ручним управлінням з гори. Прикметно, що зміни до статутів в міністерстві Умєрова внесли одночасно з формуванням незалежних наглядових рад в АОЗ і ДОТ.</w:t>
      </w:r>
    </w:p>
    <w:p>
      <w:r>
        <w:t>Corruption Type: **Корупція в сфері оборони**</w:t>
      </w:r>
    </w:p>
    <w:p>
      <w:r>
        <w:t>Message: зміни до статутів Агенції оборонних закупівель та Державного оператору тилу, які підривають суть реформи оборонних закупівель, внесені Міністром оборони Рустемом Умєровим. Ці зміни надають Міністру оборони додаткові повноваження у випадку виявлення загроз національній безпеці.</w:t>
      </w:r>
    </w:p>
    <w:p>
      <w:r>
        <w:t>Corruption Type: **Контрабанда**</w:t>
      </w:r>
    </w:p>
    <w:p>
      <w:r>
        <w:t>Message: в тексті не було згадано жодних конкретних схем контрабанди.</w:t>
      </w:r>
    </w:p>
    <w:p>
      <w:r>
        <w:t>Corruption Type: **Зловживання в державних закупівлях**</w:t>
      </w:r>
    </w:p>
    <w:p>
      <w:r>
        <w:t>Message: зміни до статутів Агенції оборонних закупівель та Державного оператору тилу, які дають Міністру оборони можливість заключати чи розривати угоди без огляду на позицію керівництва агенцій.</w:t>
      </w:r>
    </w:p>
    <w:p>
      <w:r>
        <w:t>Corruption Type: **Незаконна приватизація**</w:t>
      </w:r>
    </w:p>
    <w:p>
      <w:r>
        <w:t>Message: в тексті не було згадано жодних схем незаконної приватизації.</w:t>
      </w:r>
    </w:p>
    <w:p>
      <w:r>
        <w:t>Corruption Type: **Розкрадання кредитів державних банків**</w:t>
      </w:r>
    </w:p>
    <w:p>
      <w:r>
        <w:t>Message: в тексті не було згадано жодних схем розкрадання кредитів державних банків.</w:t>
      </w:r>
    </w:p>
    <w:p>
      <w:pPr>
        <w:pStyle w:val="Heading1"/>
      </w:pPr>
      <w:r>
        <w:t>Депутати Зеленського знову намагаються обдурити журналістів та МВФ: до скандального законопроєкту №10242 додали норми про фейкове скасування “правок Лозового”</w:t>
      </w:r>
    </w:p>
    <w:p>
      <w:r>
        <w:t>Date: 18/12/24</w:t>
      </w:r>
    </w:p>
    <w:p>
      <w:r>
        <w:t>Link: https://antac.org.ua/news/deputaty-zelenskoho-znovu-namahaiutsia-obduryty-zhurnalistiv-ta-mvf-do-skandalnoho-zakonoproiektu-10242-dodaly-normy-pro-feykove-skasuvannia-pravok-lozovoho/</w:t>
      </w:r>
    </w:p>
    <w:p>
      <w:r>
        <w:t>Author: No Author</w:t>
      </w:r>
    </w:p>
    <w:p>
      <w:r>
        <w:t>Short Text: Учора, 17 грудня, правоохоронний комітет Верховної Ради України вчергове погодив законопроєкт№10242, який несе серйозні загрози незалежним медіа, джерелам журналістів, а також громадськості і членам конкурсних комісій, які мають відбирати кандидатів до судових та правоохоронних органів. Про це Центру протидії корупції (ЦПК) стало відомо після засідання правоохоронного комітету учора. Для того, аби отримати підтримку в залі парламенту, нардепи правоохоронного комітету в порушення норм Регламенту Верховної Ради додали до цього законопроєкту зміни до Кримінального процесуального кодексу, які мають частково скасувати так звані “правки Лозового”. Скасування шкідливих “правок Лозового” є вимогою Міжнародного валютного фонду (МВФ) та Європейського Союзу (ЄС), а, отже, додавання цих змін до “антижурналістського законопроєкту”, за планом правоохоронного комітету, має додати шансів на підтримку в залі парламенту.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(АМКУ) та перерозподіл ринків**</w:t>
      </w:r>
    </w:p>
    <w:p>
      <w:r>
        <w:t>Message: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ВККС запустила другий етап конкурсу на посади суддів ВАКС без публікації оцінок кожного члена ВККС щодо кожного кандидата. Це може призвести до фальсифікацій та протягування ручних кандидатів</w:t>
      </w:r>
    </w:p>
    <w:p>
      <w:r>
        <w:t>Date: 16/12/24</w:t>
      </w:r>
    </w:p>
    <w:p>
      <w:r>
        <w:t>Link: https://antac.org.ua/news/vkks-zapustyla-druhyy-etap-konkursu-na-posady-suddiv-vaks-bez-publikatsii-otsinok-kozhnoho-chlena-vkks-shchodo-kozhnoho-kandydata-tse-mozhe-pryzvesty-do-falsyfikatsiy-ta-protiahuvannia-ruchnykh-kandy/</w:t>
      </w:r>
    </w:p>
    <w:p>
      <w:r>
        <w:t>Author: No Author</w:t>
      </w:r>
    </w:p>
    <w:p>
      <w:r>
        <w:t>Short Text: Сьогодні, 16 грудня, кандидати на посади суддів Вищого антикорупційного суду (ВАКС) проходитимуть черговий етап конкурсу та виконуватимуть практичні завдання. Водночас, на думку Центру протидії корупції (ЦПК), процедура конкурсу залишається непрозорою та містить ризики зливів завдань кандидатам. А суспільство і журналісти залишаються без механізмів контролю за справедливістю процесу. ЦПК ужеповідомлявпро ці ризики Вищу кваліфікаційну комісію суддів (ВККС) та закликав усунути їх. Проте ВККС не дослухалася до пропозицій ЦПК. На етапі конкурсу з виконання практичних завдань кандидатами в судді ВККС відмовилася публікувати практичні завдання, які виконують кандидати та методику (інструкцію) їхньої оцінки. Практичні завдання створені для того, щоб оцінити навички кандидатів застосовувати законодавство в написанні процесуальних документів   (вироків, постанов та ухвал). Наразі ВККС  оприлюднила лише зразки таких завдань для кандидатів до ВАКС. Це, на думку ЦПК, забезпечує нерівні умови для учасників у разі зливу завдань окремим учасникам цього конкурсу.</w:t>
      </w:r>
    </w:p>
    <w:p>
      <w:r>
        <w:t>Corruption Type: **Недоторканість суддів**</w:t>
      </w:r>
    </w:p>
    <w:p>
      <w:r>
        <w:t>Message: відмова ВККС публікувати практичні завдання та методику їхньої оцінки для кандидатів на посади суддів Вищого антикорупційного суду може бути класифікована як корупція в судах.</w:t>
      </w:r>
    </w:p>
    <w:p>
      <w:r>
        <w:t>Corruption Type: **Тендерні махінації та зловживання при закупівлях**</w:t>
      </w:r>
    </w:p>
    <w:p>
      <w:r>
        <w:t>Message: можливі ризики зливу завдань кандидатам на посади суддів ВАКС можуть вказувати на можливі тендерні махінації або зловживання при закупівлях.</w:t>
      </w:r>
    </w:p>
    <w:p>
      <w:r>
        <w:t>Corruption Type: **Недостатня прозорість конкурсного процесу**</w:t>
      </w:r>
    </w:p>
    <w:p>
      <w:r>
        <w:t>Message: відмова ВККС у врахуванні пропозицій ЦПК та відсутність механізмів контролю за процесом конкурсу можуть свідчити про недостатню прозорість та можливі корупційні ризики.</w:t>
      </w:r>
    </w:p>
    <w:p>
      <w:pPr>
        <w:pStyle w:val="Heading1"/>
      </w:pPr>
      <w:r>
        <w:t>Збили наступ на журналістів та вимагаємо повного скасування “правок Лозового”: звіт ЦПК за листопад</w:t>
      </w:r>
    </w:p>
    <w:p>
      <w:r>
        <w:t>Date: 09/12/24</w:t>
      </w:r>
    </w:p>
    <w:p>
      <w:r>
        <w:t>Link: https://antac.org.ua/news/zbyly-nastup-na-zhurnalistiv-ta-vymahaiemo-povnoho-skasuvannia-pravok-lozovoho-zvit-tspk-za-lystopad/</w:t>
      </w:r>
    </w:p>
    <w:p>
      <w:r>
        <w:t>Author: No Author</w:t>
      </w:r>
    </w:p>
    <w:p>
      <w:r>
        <w:t>Short Text: Нардепихочуть залишитичастину “правок Лозового”, яка свого часу дозволила уникнути відповідальності підозрюваним у корупції, серед яких заступник керівника Офісу президента Олег Татаров, ексголова Фонду держмайна Дмитро Сенниченко та екснардеп Максим Микитась. Так, вони пробують обманути Міжнародний валютний фонд (МВФ), адже МВФ в обмін на допомогу Україні вимагав повністю скасувати “правки Лозового” до кінця 2024 року. ЦПК продовжує адвокаційну кампанію з вимогою до депутатів – повністю та безповоротно скасувати “правки Лозового”.</w:t>
      </w:r>
    </w:p>
    <w:p>
      <w:r>
        <w:t>Corruption Type: **Схема обману Міжнародного валютного фонду (МВФ)**</w:t>
      </w:r>
    </w:p>
    <w:p>
      <w:r>
        <w:t>Message: Нардепи намагаються залишити частину "правок Лозового", які дозволили уникнути відповідальності підозрюваним у корупції, щоб обманути МВФ, який вимагав повністю скасувати ці правки до кінця 2024 року.</w:t>
      </w:r>
    </w:p>
    <w:p>
      <w:r>
        <w:t>Corruption Type: **Корупція в законодавстві**</w:t>
      </w:r>
    </w:p>
    <w:p>
      <w:r>
        <w:t>Message: Застосування правок для уникнення відповідальності підозрюваним у корупції.</w:t>
      </w:r>
    </w:p>
    <w:p>
      <w:pPr>
        <w:pStyle w:val="Heading1"/>
      </w:pPr>
      <w:r>
        <w:t>«Хаос у Міноборони поступово переростає у диверсію та саботаж і перетворює відомство Умєрова на «міністерство поразки», – стаття Каленюк, Берлінської та Гетьманчук</w:t>
      </w:r>
    </w:p>
    <w:p>
      <w:r>
        <w:t>Date: 05/12/24</w:t>
      </w:r>
    </w:p>
    <w:p>
      <w:r>
        <w:t>Link: https://antac.org.ua/news/khaos-u-minoborony-postupovo-pererostaie-u-dyversiiu-ta-sabotazh-i-peretvoriuie-vidomstvo-umierova-na-ministerstvo-porazky-stattia-kaleniuk-berlinskoi-ta-hetmanchuk/</w:t>
      </w:r>
    </w:p>
    <w:p>
      <w:r>
        <w:t>Author: No Author</w:t>
      </w:r>
    </w:p>
    <w:p>
      <w:r>
        <w:t>Short Text: Наразі у команді президента Зеленського немає сильного міністра оборони, який зміг би привести Україну до перемоги. Нинішній міністр Рустем Умєров хаотичним управлінням та саботажем змін радше веде країну до поразки. Про це у статті «Міністерство саботажу Умєрова»пишутьвиконавча директорка Центру протидії корупції (ЦПК) Дарʼя Каленюк, директорка центру «Нова Європа» Альона Гетьманчук та керівниця проєкту Victory Drones фонду Dignitas Марія Берлінська. Понад два місяці тому авторки вжезазначалиосновні сфери у Міноборони, що потребують термінового посилення. Це «хаотична» система управління, міжнародне співробітництво та оборонні закупівлі.</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Шабунін: “Повну відповідальність за те, що неякісні міни потрапили на фронт, несе Міністерство оборони”</w:t>
      </w:r>
    </w:p>
    <w:p>
      <w:r>
        <w:t>Date: 29/11/24</w:t>
      </w:r>
    </w:p>
    <w:p>
      <w:r>
        <w:t>Link: https://antac.org.ua/news/shabunin-povnu-vidpovidalnist-za-te-shcho-neiakisni-miny-potrapyly-na-front-nese-ministerstvo-oborony/</w:t>
      </w:r>
    </w:p>
    <w:p>
      <w:r>
        <w:t>Author: No Author</w:t>
      </w:r>
    </w:p>
    <w:p>
      <w:r>
        <w:t>Short Text: Голова правління Центру протидії корупції (ЦПК)Віталій Шабунінв ефірі Радіо NV розповів, хто винен у скандалі з постачанням неякісних 120-міліментрових мін на фронт. “Чому неякісні міни потрапили на фронт, і ми ще й за них заплатили своїми податками? За це відповідає Міністерство оборони України. Конекретно – їхнє головне управління контролю якості, яке знаходиться прямо під міністром оборони і йому безпосередньо підпорядковане”, – пояснює голова правління ЦПК. За словами Шабуніна, у Міністерства оборони була єдина задача в цьому контракті — перевірити, чи якісними є міни, які йдуть на фронт і за які підприємство отримало 70% авансу з бюджету.</w:t>
      </w:r>
    </w:p>
    <w:p>
      <w:r>
        <w:t>Corruption Type: **Корупція в сфері оборони**</w:t>
      </w:r>
    </w:p>
    <w:p>
      <w:r>
        <w:t>Message: неякісна техніка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системна корупція серед посадових осіб, відповідальних за облік і збереження майна.</w:t>
      </w:r>
    </w:p>
    <w:p>
      <w:pPr>
        <w:pStyle w:val="Heading1"/>
      </w:pPr>
      <w:r>
        <w:t>Татаров і “слуга “Іонушас” протягують новий закон для кошмарення журналістів та їхніх джерел. Все це – під виглядом виконання вимог ЄС</w:t>
      </w:r>
    </w:p>
    <w:p>
      <w:r>
        <w:t>Date: 28/11/24</w:t>
      </w:r>
    </w:p>
    <w:p>
      <w:r>
        <w:t>Link: https://antac.org.ua/news/tatarov-i-sluha-ionushas-protiahuiut-novyy-zakon-dlia-koshmarennia-zhurnalistiv-vse-tse-pid-vyhliadom-vykonannia-vymoh-yes/</w:t>
      </w:r>
    </w:p>
    <w:p>
      <w:r>
        <w:t>Author: No Author</w:t>
      </w:r>
    </w:p>
    <w:p>
      <w:r>
        <w:t>Short Text: 27 листопада правоохоронний комітет Верховної Ради “слуги народу” Сергія Іонушаса погодив законопроєкт №10242. Він відкриває для влади нові можливості для переслідування та покарання журналістів та їхніх джерел. Зокрема дозволить присудити джерелам журналістів, які надають інформацію на кшталт данихпро поїздкиТатарова до Москви, покарання у вигляді 8 років вʼязниці. Цей законопроєкт намагаються протягнути під виглядом виконання вимог Євросоюзу. Так, раніше цей же комітетзнищивнорми про конфіскацію активів корупціонерів, які пішли на угоду зі слідством, правками в закон про позбавлення колаборантів державних нагород. “Іонушас міг закласти правки про повернення конфіскації в будь-який інший законопроект, але запхав саме в той, яким влада захищатиметься від суспільства. І в Раді він кричатиме, що треба негайно голосувати, бо ЄС вимагає. Чистої води мусарсько-татарівський підхід: спочатку створити проблему, а потім вирішувати її тільки в обмін на свій уродський інтерес”, –підкреслюєголова правління Центру протидії корупції (ЦПК) Віталій Шабунін.</w:t>
      </w:r>
    </w:p>
    <w:p>
      <w:r>
        <w:t>Corruption Type: **Корупція в законодавстві**</w:t>
      </w:r>
    </w:p>
    <w:p>
      <w:r>
        <w:t>Message: погодження законопроєкту, який дозволить переслідування журналістів та їхніх джерел, під виглядом виконання вимог Євросоюзу, але фактично для захисту влади від суспільства.</w:t>
      </w:r>
    </w:p>
    <w:p>
      <w:r>
        <w:t>Corruption Type: **Зловживання владою**</w:t>
      </w:r>
    </w:p>
    <w:p>
      <w:r>
        <w:t>Message: внесення правок до закону про позбавлення колаборантів державних нагород з метою захисту влади від суспільства.</w:t>
      </w:r>
    </w:p>
    <w:p>
      <w:r>
        <w:t>Corruption Type: **Лобіювання інтересів**</w:t>
      </w:r>
    </w:p>
    <w:p>
      <w:r>
        <w:t>Message: спроба вплинути на голосування в Раді шляхом створення проблеми (законопроєкт), а потім вирішення її в обмін на власний інтерес.</w:t>
      </w:r>
    </w:p>
    <w:p>
      <w:pPr>
        <w:pStyle w:val="Heading1"/>
      </w:pPr>
      <w:r>
        <w:t>“Слуги народу” хочуть лишити частину “правок Лозового”, за якими раніше закрили справу Татарова</w:t>
      </w:r>
    </w:p>
    <w:p>
      <w:r>
        <w:t>Date: 26/11/24</w:t>
      </w:r>
    </w:p>
    <w:p>
      <w:r>
        <w:t>Link: https://antac.org.ua/news/sluhy-narodu-khochut-lyshyty-chastynu-pravok-lozovoho-za-iakymy-ranishe-zakryly-spravu-tatarova/</w:t>
      </w:r>
    </w:p>
    <w:p>
      <w:r>
        <w:t>Author: No Author</w:t>
      </w:r>
    </w:p>
    <w:p>
      <w:r>
        <w:t>Short Text: До кінця 2024 року Україна має скасувати “правки Лозового”, щоб виконати домовленості з Міжнародним валютним фондом (МВФ). Проте народні депутати спробують обманути МВФ та лишити у законі прогалину, яка свого часу дозволила уникнути відповідальності підозрюваним у корупції, серед яких заступник керівника Офісу президента Олег Татаров, ексголова Фонду держмайна Дмитро Сенниченко та екснардеп Максим Микитась. “Влада спеціально петляла аж до кінця 2024 року – залишилося лише два сесійні тижні Ради. Це створило цейтнот, в якому дуже зручно намахати і МВФ, і українців. Власне це “слуги” і спробували зробити”, –коментуєголова правління Центру протидії корупції (ЦПК) Віталій Шабунін.</w:t>
      </w:r>
    </w:p>
    <w:p>
      <w:r>
        <w:t>Corruption Type: **Зловживання в законодавстві**</w:t>
      </w:r>
    </w:p>
    <w:p>
      <w:r>
        <w:t>Message: спроба обману МВФ шляхом залишення прогалини в законі, яка дозволяє уникнути відповідальності підозрюваним у корупції.</w:t>
      </w:r>
    </w:p>
    <w:p>
      <w:r>
        <w:t>Corruption Type: **Політичний вплив на законодавців**</w:t>
      </w:r>
    </w:p>
    <w:p>
      <w:r>
        <w:t>Message: народні депутати спробують обманути МВФ, що може бути наслідком політичного впливу на законодавців.</w:t>
      </w:r>
    </w:p>
    <w:p>
      <w:pPr>
        <w:pStyle w:val="Heading1"/>
      </w:pPr>
      <w:r>
        <w:t>Шабунін: “Конфіскацію майна корупціонерів, які пішли на угоду зі слідством, знищили”</w:t>
      </w:r>
    </w:p>
    <w:p>
      <w:r>
        <w:t>Date: 25/11/24</w:t>
      </w:r>
    </w:p>
    <w:p>
      <w:r>
        <w:t>Link: https://antac.org.ua/news/shabunin-konfiskatsiiu-mayna-koruptsioneriv-iaki-pishly-na-uhodu-zi-slidstvom-znyshchyly/</w:t>
      </w:r>
    </w:p>
    <w:p>
      <w:r>
        <w:t>Author: No Author</w:t>
      </w:r>
    </w:p>
    <w:p>
      <w:r>
        <w:t>Short Text: 29 жовтня Верховна Рада ухвалила закон про позбавлення колаборантів державних нагород, який ліквідував можливість конфісковувати майно корупціонерів, які пішли на угоду зі слідством. Про цепишеголова правління Центру протидії корупції Віталій Шабунін. Конфіскація майна корупціонерів була однією з вимог для отримання 4 млрд євро від Євросоюзу, які тепер Українаризикуєвтратити через недосконалість законопроєкту про позбавлення колаборантів держнагород. У такій редакції для голосування в Раді закон вніс президент.</w:t>
      </w:r>
    </w:p>
    <w:p>
      <w:r>
        <w:t>Corruption Type: **Корупція в законодавстві**</w:t>
      </w:r>
    </w:p>
    <w:p>
      <w:r>
        <w:t>Message: ухвалення закону про позбавлення колаборантів державних нагород, який ліквідував можливість конфісковувати майно корупціонерів.</w:t>
      </w:r>
    </w:p>
    <w:p>
      <w:r>
        <w:t>Corruption Type: **Корупція в отриманні міжнародної допомоги**</w:t>
      </w:r>
    </w:p>
    <w:p>
      <w:r>
        <w:t>Message: отримання 4 млрд євро від Євросоюзу за вимогою конфіскації майна корупціонерів, яку Україна ризикує втратити через недосконалість законопроєкту.</w:t>
      </w:r>
    </w:p>
    <w:p>
      <w:pPr>
        <w:pStyle w:val="Heading1"/>
      </w:pPr>
      <w:r>
        <w:t>Татаров віддає борги: як Катерину Коваль, яка два роки тягнула із призначенням керівника САП, знов протягують на жирну посаду</w:t>
      </w:r>
    </w:p>
    <w:p>
      <w:r>
        <w:t>Date: 20/11/24</w:t>
      </w:r>
    </w:p>
    <w:p>
      <w:r>
        <w:t>Link: https://antac.org.ua/news/tatarov-viddaie-borhy-iak-katerynu-koval-iaka-dva-roky-tiahnula-iz-pryznachenniam-kerivnyka-sap-znov-protiahuiut-na-zhyrnu-posadu/</w:t>
      </w:r>
    </w:p>
    <w:p>
      <w:r>
        <w:t>Author: No Author</w:t>
      </w:r>
    </w:p>
    <w:p>
      <w:r>
        <w:t>Short Text: Уповноважений Верховної Ради з питань прав людини Дмитро Лубінець пропонує призначити Катерину Коваль членом Кваліфікаційно-дисциплінарної комісії прокурорів (КДКП). Звебсайту Верховної Радистало відомо, що відповідну пропозицію поруч з двома іншими кандидатами, Лубінець подав до правоохоронного комітету Верховної Ради на чолі з Сергієм Іонушасом. Саме цей комітет за законом має погодити пропонованих Уповноваженим з прав людини осіб. Катерина Коваль найбільш відома як ексголова комісії з відбору голови Спеціалізованої антикорупційної прокуратури (САП). Завдяки її сприянню Офісу президента вдалося затягнути конкурс на два роки, намагаючись протягти “свого” кандидата та ігноруючи при цьому обурення міжнародних партнерів та громадян. Проте через тиск останніх у липні 2022 року комісії таки довелося фіналізувати конкурс та визнати переможцем Олександра Клименка.</w:t>
      </w:r>
    </w:p>
    <w:p>
      <w:r>
        <w:t>Corruption Type: **Лобіювання та вплив на призначення**</w:t>
      </w:r>
    </w:p>
    <w:p>
      <w:r>
        <w:t>Message: Дмитро Лубінець пропонує призначити Катерину Коваль членом Кваліфікаційно-дисциплінарної комісії прокурорів (КДКП) з метою впливу на призначення кандидатів у цю комісію.</w:t>
      </w:r>
    </w:p>
    <w:p>
      <w:r>
        <w:t>Corruption Type: **Фаворитизм та втручання в конкурсні процедури**</w:t>
      </w:r>
    </w:p>
    <w:p>
      <w:r>
        <w:t>Message: Катерина Коваль, яка є ексголовою комісії з відбору голови Спеціалізованої антикорупційної прокуратури (САП), сприяла затягненню конкурсу на два роки з метою підтримки "свого" кандидата, ігноруючи обурення міжнародних партнерів та громадян.</w:t>
      </w:r>
    </w:p>
    <w:p>
      <w:pPr>
        <w:pStyle w:val="Heading1"/>
      </w:pPr>
      <w:r>
        <w:t>В суд, який замінить ОАСК, хочуть протягти ручних суддів. Для цього замість міжнародних експертів суддів обиратиме квазікомісія</w:t>
      </w:r>
    </w:p>
    <w:p>
      <w:r>
        <w:t>Date: 15/11/24</w:t>
      </w:r>
    </w:p>
    <w:p>
      <w:r>
        <w:t>Link: https://antac.org.ua/news/v-sud-iakyy-zaminyt-oask-khochut-protiahty-ruchnykh-suddiv-dlia-tsoho-zamist-mizhnarodnykh-ekspertiv-suddiv-obyratyme-kvazikomisiia/</w:t>
      </w:r>
    </w:p>
    <w:p>
      <w:r>
        <w:t>Author: No Author</w:t>
      </w:r>
    </w:p>
    <w:p>
      <w:r>
        <w:t>Short Text: 14 листопада у Верховній Раді зареєстрували законопроект№12206. Він стосується створення Вищого суду з публічно-правових спорів (ВСПС), який має прийти на заміну скандальному Окружному адміністративному суду міста Києва (ОАСК), ліквідованому у 2022 році. Автори законопроєкту – народні депутати від партії “Слуга народу” Андрій Мотовиловець та Павло Павліш. Такий закон, який мав би врегулювати порядок конкурсного відбору суддів нового суду та його компетенцію, є вимогою Міжнародного валютного фонду та Європейського Союзу. Дедлайн виконання цієї вимоги – кінець грудня цього року. Проте українська влада не тільки суттєво затягнула з реєстрацією проєкту, а й намагається зменшити інструменти впливу міжнародних експертів в процесі добору. На відміну від повноважень ОАСК, новий суд має сконцентруватися виключно на вирішенні ключових публічних спорів між державою та громадянами. Адже проблема ОАСКу була не лише в одіозних суддях, а і в тому, що звичайний місцевий адміністративний суд мав повноваження розглядати питання національного значення. Наприклад, визнання неплатоспроможними системно важливих банків, як це було під час розгляду ОАСКом питаннянаціоналізації ПриватБанку.</w:t>
      </w:r>
    </w:p>
    <w:p>
      <w:r>
        <w:t>Corruption Type: **Зловживання владою**</w:t>
      </w:r>
    </w:p>
    <w:p>
      <w:r>
        <w:t>Message: Відкладення реєстрації законопроекту №12206 стосується створення Вищого суду з публічно-правових спорів (ВСПС), що може бути вимогою Міжнародного валютного фонду та Європейського Союзу. Українська влада затягнула з реєстрацією проєкту та намагається зменшити вплив міжнародних експертів в процесі добору.</w:t>
      </w:r>
    </w:p>
    <w:p>
      <w:r>
        <w:t>Corruption Type: **Корупція в судах**</w:t>
      </w:r>
    </w:p>
    <w:p>
      <w:r>
        <w:t>Message: Вказано, що новий суд має сконцентруватися виключно на вирішенні ключових публічних спорів між державою та громадянами. Це може потенційно призвести до зловживання суддівськими повноваженнями та легалізації рішень за хабарі.</w:t>
      </w:r>
    </w:p>
    <w:p>
      <w:r>
        <w:t>Corruption Type: **Незаконне вплив на законодавство**</w:t>
      </w:r>
    </w:p>
    <w:p>
      <w:r>
        <w:t>Message: Автори законопроєкту – народні депутати від партії “Слуга народу” можуть зловживати своїм статусом та впливом на прийняття закону, що може бути спрямоване на задовол</w:t>
      </w:r>
    </w:p>
    <w:p>
      <w:pPr>
        <w:pStyle w:val="Heading1"/>
      </w:pPr>
      <w:r>
        <w:t>Забрали у корупціонерів можливість відкуплятися від покарання: звіт ЦПК за жовтень</w:t>
      </w:r>
    </w:p>
    <w:p>
      <w:r>
        <w:t>Date: 12/11/24</w:t>
      </w:r>
    </w:p>
    <w:p>
      <w:r>
        <w:t>Link: https://antac.org.ua/news/zabraly-u-koruptsioneriv-mozhlyvist-vidkupliatysia-vid-pokarannia-zvit-tspk-za-zhovten/</w:t>
      </w:r>
    </w:p>
    <w:p>
      <w:r>
        <w:t>Author: No Author</w:t>
      </w:r>
    </w:p>
    <w:p>
      <w:r>
        <w:t>Short Text: 29 жовтня Верховна Радаухвалилазаконопроєкт №12039, який вдосконалить механізм угод зі слідством. Він допоможе НАБУ і САП легше викривати співучасників та організаторів корупційних злочинів та притягувати їх до відповідальності. Цим рішенням депутати також виконали вимоги ЄС на4 млрд євро. Раніше під виглядом удосконалень цих угод народні депутатинамагалися протягнути законопроєкт №11340, який би дозволив корупціонерам відкупитися від суворого покарання. Проте після розголосу ЦПК та ЗМІ відмовилася це робити.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Портнов заявляє, що “має чітку державну українську позицію”. Топ цитат із відповіді ексчиновника Януковича Портнова на скаргу ЦПК до Верховного Суду</w:t>
      </w:r>
    </w:p>
    <w:p>
      <w:r>
        <w:t>Date: 11/11/24</w:t>
      </w:r>
    </w:p>
    <w:p>
      <w:r>
        <w:t>Link: https://antac.org.ua/news/portnov-zaiavliaie-shcho-maie-chitku-derzhavnu-ukrainsku-pozytsiiu-top-tsytat-iz-vidpovidi-ekschynovnyka-yanukovycha-portnova-na-skarhu-tspk-do-verkhovnoho-sudu/</w:t>
      </w:r>
    </w:p>
    <w:p>
      <w:r>
        <w:t>Author: No Author</w:t>
      </w:r>
    </w:p>
    <w:p>
      <w:r>
        <w:t>Short Text: Ексголова Адміністрації президента Януковича Андрій Портнов подав відзив на касаційну скаргу Центру протидії корупції (ЦПК). У ній він намагався переконати суд, що він не “проросійський”. Раніше Портновподававпозов до суду на ЦПК та “Фокус”, де вимагав визнати, що він “не проросійський діяч”. Зважаючи на багаторічний вплив Портнова на українські суди, суд першої інстанції та апеляція Портнова підтримали. Так само, як це сталося і в інших справах, які Портнов почав масово ініціювати з початку вторгнення проти медіа та громадських організацій, зокрема – Руху ЧЕСНО, NV, LB, StateWatch і The Kyiv Independent.</w:t>
      </w:r>
    </w:p>
    <w:p>
      <w:r>
        <w:t>Corruption Type: **Вплив на суди**</w:t>
      </w:r>
    </w:p>
    <w:p>
      <w:r>
        <w:t>Message: утримання впливу на суди, щоб отримувати рішення на користь особи, яка має корупційні зв'язки.</w:t>
      </w:r>
    </w:p>
    <w:p>
      <w:r>
        <w:t>Corruption Type: **Атака на медіа та громадські організації**</w:t>
      </w:r>
    </w:p>
    <w:p>
      <w:r>
        <w:t>Message: ініціювання судових позовів з метою перешкодження роботі незалежних ЗМІ та громадських організацій.</w:t>
      </w:r>
    </w:p>
    <w:p>
      <w:pPr>
        <w:pStyle w:val="Heading1"/>
      </w:pPr>
      <w:r>
        <w:t>Звіт Єврокомісії: Україна має скасувати “правки Лозового” та відкрити судові експертизи для НАБУ</w:t>
      </w:r>
    </w:p>
    <w:p>
      <w:r>
        <w:t>Date: 30/10/24</w:t>
      </w:r>
    </w:p>
    <w:p>
      <w:r>
        <w:t>Link: https://antac.org.ua/news/zvit-yevrokomisii-ukraina-maie-skasuvaty-pravky-lozovoho-ta-vidkryty-sudovi-ekspertyzy-dlia-nabu/</w:t>
      </w:r>
    </w:p>
    <w:p>
      <w:r>
        <w:t>Author: No Author</w:t>
      </w:r>
    </w:p>
    <w:p>
      <w:r>
        <w:t>Short Text: Європейська Комісія наголосила, що Україні необхідно остаточно скасувати “правки Лозового” та забезпечити незалежну кримінальну експертизу для Національного антикорупційного бюро (НАБУ). Згідно з аналізом Центру протидії корупції (ЦПК), про це йдеться узвітіЄврокомісії щодо прогресу держав-кандидатів, включно з Україною, опублікованому 30 жовтня. “Обов’язкове закриття кримінальних справ у зв’язку із закінченням строків після повідомлення про підозру та тривалість строків слід переглянути для забезпечення ефективного розслідування”, – прямо відзначила Єврокомісія узвіті(сторінка 33). Закон щодо скасування “правок Лозового” Україна має ухвалити до кінця грудня 2024 року навимогуМіжнародного валютного фонду (МВФ). Уряд має врахувати зауваження Єврокомісії та найближчим часом винести на розгляд законопроєкт. Це допоможе уникнути ганебної ситуації, подібної до тієї, яка сталася під час ухвалення законопроєкту про угоди зі слідством, коли Верховна Рада на понад місяць порушила дедлайн перед ЄС. Причиною цього стали зокрема намагання депутатів просунути норму про відкуп корупціонерів від покарання.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Без відкупу корупціонерів від покарання. Рада проголосувала за удосконалення угод зі слідством, чим виконала вимоги ЄС на 4 млрд євро</w:t>
      </w:r>
    </w:p>
    <w:p>
      <w:r>
        <w:t>Date: 29/10/24</w:t>
      </w:r>
    </w:p>
    <w:p>
      <w:r>
        <w:t>Link: https://antac.org.ua/news/bez-vidkupu-koruptsioneriv-vid-pokarannia-rada-proholosuvala-za-udoskonalennia-uhod-zi-slidstvom-chym-vykonala-vymohy-yes-na-4-mlrd-ievro/</w:t>
      </w:r>
    </w:p>
    <w:p>
      <w:r>
        <w:t>Author: No Author</w:t>
      </w:r>
    </w:p>
    <w:p>
      <w:r>
        <w:t>Short Text: 29 жовтня Верховна Рада ухвалила у другому читанні законопроєкт №12039, який вдосконалить механізм угод зі слідством. Раніше під виглядом удосконалень цих угод народні депутати та Уряднамагалися протягнути законопроєкт №11340, який би дозволив корупціонерам відкупитися від суворого покарання. Проте після розголосу Центру протидії корупції (ЦПК) та ЗМІ відмовилася це робити. “Новий законопроєкт – №12039 – не містить таких шкідливих норм. На відміну від попередньої редакції, цей законопроєкт визначає, що укладати угоди з організаторами топкорупційних схем можна тільки тоді, коли вони здадуть іншого організатора. Тобто просто відкупитися топкорупціонери не зможуть”, – зазначає заступниця виконавчого директора ЦПК Олена Щербан.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 (згадано у контексті законопроєкту №11340)</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 тощо. (згадано у контексті законопроєкту №12039)</w:t>
      </w:r>
    </w:p>
    <w:p>
      <w:pPr>
        <w:pStyle w:val="Heading1"/>
      </w:pPr>
      <w:r>
        <w:t>Зеленський вдягнув футболку ЦПК #MakeRussiaSmallAgain. Як отримати таку саму за донат?</w:t>
      </w:r>
    </w:p>
    <w:p>
      <w:r>
        <w:t>Date: 24/10/24</w:t>
      </w:r>
    </w:p>
    <w:p>
      <w:r>
        <w:t>Link: https://antac.org.ua/news/zelenskyy-vdiahnuv-futbolku-tspk-makerussiasmallagain-yak-otrymaty-taku-samu-za-donat/</w:t>
      </w:r>
    </w:p>
    <w:p>
      <w:r>
        <w:t>Author: No Author</w:t>
      </w:r>
    </w:p>
    <w:p>
      <w:r>
        <w:t>Short Text: У мереж віруситься фото президента Зеленського в футболці #MakeRussiaSmallAgain. Дизайн цієї футболки – розроблений Центром протидії корупції (ЦПК). Цю та інші фірмові футболки ЦПК та ICUV президенту подарувала виконавча директорка ЦПК Дар’я Каленюк на зустрічі президента з громадськими організаціями. За донат від 30 доларів таку футболку можуть отримати спонсори ЦПК. Нас можна підтримати наPatreonабоонлайн-платежем на сайті.</w:t>
      </w:r>
    </w:p>
    <w:p>
      <w:r>
        <w:t>Corruption Type: **Подарунки в обмін на пожертвування**</w:t>
      </w:r>
    </w:p>
    <w:p>
      <w:r>
        <w:t>Message: виконавча директорка ЦПК Дар’я Каленюк подарувала президенту футболку #MakeRussiaSmallAgain на зустрічі з громадськими організаціями. Це може розглядатися як форма корупції, де подарунки надаються з метою отримання пожертвувань або підтримки.</w:t>
      </w:r>
    </w:p>
    <w:p>
      <w:r>
        <w:t>Corruption Type: **Фінансова корупція через донати та спонсорство**</w:t>
      </w:r>
    </w:p>
    <w:p>
      <w:r>
        <w:t>Message: в обмін на донат від 30 доларів спонсори ЦПК можуть отримати футболку #MakeRussiaSmallAgain. Ця схема може розглядатися як форма фінансової корупції, де пожертвування використовуються для особистої вигоди.</w:t>
      </w:r>
    </w:p>
    <w:p>
      <w:pPr>
        <w:pStyle w:val="Heading1"/>
      </w:pPr>
      <w:r>
        <w:t>Верховний Суд відкрив за скаргою ЦПК провадження проти Андрія Портнова, який раніше вимагав у ЦПК і “Фокусу” визнати, що він “не проросійський діяч”</w:t>
      </w:r>
    </w:p>
    <w:p>
      <w:r>
        <w:t>Date: 17/10/24</w:t>
      </w:r>
    </w:p>
    <w:p>
      <w:r>
        <w:t>Link: https://antac.org.ua/news/verkhovnyy-sud-vidkryv-za-skarhoiu-tspk-provadzhennia-proty-andriia-portnova-iakyy-ranishe-vymahav-u-tspk-i-fokusu-vyznaty-shcho-vin-ne-prorosiyskyy-diiach/</w:t>
      </w:r>
    </w:p>
    <w:p>
      <w:r>
        <w:t>Author: No Author</w:t>
      </w:r>
    </w:p>
    <w:p>
      <w:r>
        <w:t>Short Text: 16 жовтня Центр протидії корупції (ЦПК) дізнався, що Верховний Суд відкрив провадження за скаргою ЦПК у справі Андрія Портнова до ЦПК. Раніше ексголова Адміністрації президента Януковича Андрій Портновподававпозов до суду на ЦПК та «Фокус», вимагаючи визнати, що він “не проросійський діяч”. У позові Портнов просив визнати публікацію «Фокуса» з посиланням назаявиекспертів ЦПК недостовірною, а також такою, що “порочить його честь, гідність і ділову репутацію”. Це не перша справа Портнова проти ЦПК. Кілька років тому він також подав на ЦПК до суду, вимагаючи спростувати інформацію про його нібито причетність до кримінального провадження щодо незаконного збагачення. Тоді ЦПКвигравсправу у Верховному Суді.</w:t>
      </w:r>
    </w:p>
    <w:p>
      <w:r>
        <w:t>Corruption Type: **Зловживання в судах**</w:t>
      </w:r>
    </w:p>
    <w:p>
      <w:r>
        <w:t>Message: відкати за рішення, легалізація рішень за хабарі, зловживання суддівськими повноваженнями.</w:t>
      </w:r>
    </w:p>
    <w:p>
      <w:r>
        <w:t>Corruption Type: **Контрабанда**</w:t>
      </w:r>
    </w:p>
    <w:p>
      <w:r>
        <w:t>Message: схеми на митниці, відкат на митниці, зникнення вантажів на митниці, офшорні схеми імпорту.</w:t>
      </w:r>
    </w:p>
    <w:p>
      <w:pPr>
        <w:pStyle w:val="Heading1"/>
      </w:pPr>
      <w:r>
        <w:t>Депутат-втікач Одарченко під час допиту у ВАКС зізнався, що пропонував хабар</w:t>
      </w:r>
    </w:p>
    <w:p>
      <w:r>
        <w:t>Date: 16/10/24</w:t>
      </w:r>
    </w:p>
    <w:p>
      <w:r>
        <w:t>Link: https://antac.org.ua/news/deputat-vtikach-odarchenko-pid-chas-dopytu-u-vaks-ziznavsia-shcho-proponuvav-khabar/</w:t>
      </w:r>
    </w:p>
    <w:p>
      <w:r>
        <w:t>Author: No Author</w:t>
      </w:r>
    </w:p>
    <w:p>
      <w:r>
        <w:t>Short Text: Під час засідання Вищого антикорупційного суду відбувався допит народного депутата від Слуги Народу Андрія Одарченка, який під’єднався через відеозв’язок. Зокрема, депутата запитали, в якій країні він перебуває і чи звертався до правоохоронних органів через нібито загрозу його життю. Відповів, що не звертався. Одарченка також запитали, як він перетнув кордон, якщо його паспорт зберігається у Міграційній службі. «Самостійно перетнув», – відповів депутат.</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Хто обиратиме директора БЕБ? ЦПК починає моніторинг конкурсу, аби не допустити маніпуляцій</w:t>
      </w:r>
    </w:p>
    <w:p>
      <w:r>
        <w:t>Date: 07/10/24</w:t>
      </w:r>
    </w:p>
    <w:p>
      <w:r>
        <w:t>Link: https://antac.org.ua/news/khto-obyratyme-dyrektora-beb-tspk-pochynaie-monitorynh-konkursu-aby-ne-dopustyty-manipuliatsiy/</w:t>
      </w:r>
    </w:p>
    <w:p>
      <w:r>
        <w:t>Author: No Author</w:t>
      </w:r>
    </w:p>
    <w:p>
      <w:r>
        <w:t>Short Text: Кабінет Міністріввизначив комісію, яка має обрати нового директора Бюро економічної безпеки (БЕБ). Визначення нового керівника має статипершим крокомв реформі БЕБ, яку Рада ухвалила у червні цього року після численних скарг бізнесу та провалів минулого керівництва Бюро. Центр протидії корупції (ЦПК) буде слідкувати за конкурсом, аби не допустити маніпуляцій, які ми фіксували при затягуванні відбору керівника Спеціалізованої антикорупційної прокуратури (САП) та на минулому конкурсі на посаду керівника БЕБ.</w:t>
      </w:r>
    </w:p>
    <w:p>
      <w:r>
        <w:t>Corruption Type: **Корупція в сфері оборони**</w:t>
      </w:r>
    </w:p>
    <w:p>
      <w:r>
        <w:t>Message: вказівка на численні скарги бізнесу та провалі минулого керівництва Бюро економічної безпеки (БЕБ), що може вказувати на можливу корупцію в закупівлях для цієї структури.</w:t>
      </w:r>
    </w:p>
    <w:p>
      <w:r>
        <w:t>Corruption Type: **Зловживання в державних закупівлях**</w:t>
      </w:r>
    </w:p>
    <w:p>
      <w:r>
        <w:t>Message: згадка про тендер на обрання нового директора Бюро економічної безпеки (БЕБ) може вказувати на можливі тендерні махінації або відкати в цьому процесі.</w:t>
      </w:r>
    </w:p>
    <w:p>
      <w:pPr>
        <w:pStyle w:val="Heading1"/>
      </w:pPr>
      <w:r>
        <w:t>ВРП та ВККС досі не відсторонили члена ВККС Луганського, у якого ЦПК виявив фейковий науковий ступінь та щодо якого почало розслідування НАБУ</w:t>
      </w:r>
    </w:p>
    <w:p>
      <w:r>
        <w:t>Date: 02/10/24</w:t>
      </w:r>
    </w:p>
    <w:p>
      <w:r>
        <w:t>Link: https://antac.org.ua/news/vrp-ta-vkks-dosi-ne-vidstoronyly-chlena-vkks-luhanskoho-u-iakoho-tspk-vyiavyv-feykovyy-naukovyy-stupin-ta-shchodo-iakoho-pochalo-rozsliduvannia-nabu/</w:t>
      </w:r>
    </w:p>
    <w:p>
      <w:r>
        <w:t>Author: No Author</w:t>
      </w:r>
    </w:p>
    <w:p>
      <w:r>
        <w:t>Short Text: Вища рада правосуддя (ВРП) та Вища кваліфкомісія суддів (ВККС) досі не відсторонили від посади члена ВККС Володимира Луганського. На початку серпня Центр протидії корупції (ЦПК)виявиву Луганського фейковий ступінь доктора філософії, а також той факт, що член ВККСотримавз держбюджету доплат на понад 160 тисяч гривень за наявність цього “ступеня”. Водночас на підставі заяви про злочин, яке надіслав ЦПК, 17 вересня 2024 року НАБУ розпочало досудове розслідування за фактом можливого шахрайства, яке вчинив член ВККС Володимир Луганський. ЦПК надіслав запит на інформацію до ВРП та ВККС, аби зʼясувати причини – чи відсторонений Володимир Луганський від посади і як рухається перевірка фактів не доброчесності.</w:t>
      </w:r>
    </w:p>
    <w:p>
      <w:r>
        <w:t>Corruption Type: **Фальшивий ступінь та державні доплати**</w:t>
      </w:r>
    </w:p>
    <w:p>
      <w:r>
        <w:t>Message: виготовлення фейкового диплому доктора філософії для отримання державних доплат.</w:t>
      </w:r>
    </w:p>
    <w:p>
      <w:r>
        <w:t>Corruption Type: **Можливе шахрайство в державних органах**</w:t>
      </w:r>
    </w:p>
    <w:p>
      <w:r>
        <w:t>Message: можливе шахрайство члена ВККС Володимира Луганського, що може включати в себе різні корупційні дії.</w:t>
      </w:r>
    </w:p>
    <w:p>
      <w:r>
        <w:t>Corruption Type: **Діяльність ВККС та ВРП**</w:t>
      </w:r>
    </w:p>
    <w:p>
      <w:r>
        <w:t>Message: можливе недієве відсторонення від посади члена ВККС після виявлення корупційних фактів.</w:t>
      </w:r>
    </w:p>
    <w:p>
      <w:pPr>
        <w:pStyle w:val="Heading1"/>
      </w:pPr>
      <w:r>
        <w:t>Ризик зливів завдань кандидатів та відсутність прозорості: чому ВККС має змінити положення, за яким відбирають суддів</w:t>
      </w:r>
    </w:p>
    <w:p>
      <w:r>
        <w:t>Date: 25/09/24</w:t>
      </w:r>
    </w:p>
    <w:p>
      <w:r>
        <w:t>Link: https://antac.org.ua/news/ryzyk-zlyviv-zavdan-kandydativ-ta-vidsutnist-prozorosti-chomu-vkks-maie-zminyty-polozhennia-za-iakym-vidbyraiut-suddiv/</w:t>
      </w:r>
    </w:p>
    <w:p>
      <w:r>
        <w:t>Author: No Author</w:t>
      </w:r>
    </w:p>
    <w:p>
      <w:r>
        <w:t>Short Text: У вересні-жовтні 2024 року Вища кваліфкомісія суддів (ВККС) розпочне проводити кваліфікаційний іспит на посади суддів до апеляційних судів та Вищого антикорупційного суду (ВАКС). Проте правила, за якими проводитиметься іспит, містять низку ризиків. ВККС має виправити їх, щоб провести прозорий добір та обрати доброчесних кандидатів. Ці правила ВККС визначила уПоложенні про порядок складання кваліфікаційного іспиту та методику оцінювання кандидатів(далі – Положення). Його мета – забезпечити чіткі правила на всіх етапах конкурсу, який би звів до мінімуму корупційні ризики під час конкурсів на посади суддів. Надалі ВККС застосовуватиме цей документ не лише до конкурсів, які тривають зараз (до Вищого антикорсуду та апеляційних судів), а і до всіх майбутніх конкурсів на посади суддів – починаючи від місцевих судів і закінчуючи Верховним Судом.</w:t>
      </w:r>
    </w:p>
    <w:p>
      <w:r>
        <w:t>Corruption Type: **Зловживання в державних закупівлях**</w:t>
      </w:r>
    </w:p>
    <w:p>
      <w:r>
        <w:t>Message: у тексті згадано, що правила, за якими проводитиметься іспит, містять низку ризиків, які Вища кваліфікаційна комісія суддів (ВККС) має виправити, щоб провести прозорий добір та обрати доброчесних кандидатів. Це може вказувати на можливість тендерних махінацій, відкатів на держзакупівлях та інших форм зловживань при закупівлях.</w:t>
      </w:r>
    </w:p>
    <w:p>
      <w:r>
        <w:t>Corruption Type: **Розкрадання державного майна**</w:t>
      </w:r>
    </w:p>
    <w:p>
      <w:r>
        <w:t>Message: у тексті згадано, що ВККС має застосовувати Положення про порядок складання кваліфікаційного іспиту та методику оцінювання кандидатів не лише до конкурсів на посади суддів, які тривають зараз, а і до всіх майбутніх конкурсів на посади суддів. Це може вказувати на можливе розкрадання державного майна через низьку прозорість процесів інвентаризації та передачі майна, системну корупцію серед посадових осіб та інші форми зловживань.</w:t>
      </w:r>
    </w:p>
    <w:p>
      <w:pPr>
        <w:pStyle w:val="Heading1"/>
      </w:pPr>
      <w:r>
        <w:t>Голова ВРП Усик лишив на посаді в.о. керівника Державної судової адміністрації Максима Пампуру, який має корупційний шлейф. ЦПК вимагає розпочати новий прозорий конкурс на керівника ДСА</w:t>
      </w:r>
    </w:p>
    <w:p>
      <w:r>
        <w:t>Date: 20/09/24</w:t>
      </w:r>
    </w:p>
    <w:p>
      <w:r>
        <w:t>Link: https://antac.org.ua/news/holova-vrp-usyk-lyshyv-na-posadi-v-o-kerivnyka-derzhavnoi-sudovoi-administratsii-maksyma-pampuru-iakyy-maie-koruptsiynyy-shleyf-tspk-vymahaie-rozpochaty-novyy-prozoryy-konkurs-na-kerivnyka-dsa/</w:t>
      </w:r>
    </w:p>
    <w:p>
      <w:r>
        <w:t>Author: No Author</w:t>
      </w:r>
    </w:p>
    <w:p>
      <w:r>
        <w:t>Short Text: 12 вересня назасіданніВищої ради правосуддя (ВРП) її голова Григорій Усик запропонував іншим членам ВРП продовжити  Максиму Пампурі строк перебування на посаді в.о. голови Державної судової адміністрації (ДСА) до 15 грудня 2024 року. Усик обґрунтував це тим, що Пампура – “ефективний менеджер”. При цьому, що Пампура імовірно причетний докорупційного злочинусвого попередника на посаді. Нагадаємо, що колишній очільник ДСА Олексій Сальніков був звільнений у грудні 2023 року з посади після підозри від НАБУ в отриманні хабаря у $7,5 тис. За даними САП, його заступник Максим Пампура нібитомав зустрічіза дорученням Сальнікова та спілкувався щодо скасування рішення суду апеляційної інстанції. Попередник Сальнікова – Зіновій Холоднюк – також був фігурантом так званих скандальних «плівок Вовка». Щоб обрати нового керівника ДСА, ВРП має переоголосити конкурс та забезпечити прозорі механізми його проведення. Проте попри всі корупційні ризики, ВРП намагається або зовсім не провести конкурс на посаду голови ДСА, або ж провести його максимально непрозоро.</w:t>
      </w:r>
    </w:p>
    <w:p>
      <w:r>
        <w:t>Corruption Type: **Зловживання в державних закупівлях**</w:t>
      </w:r>
    </w:p>
    <w:p>
      <w:r>
        <w:t>Message: Максим Пампура може бути причетним до корупційних злочинів попередника на посаді, що може вказувати на тендерні махінації, відкати на держзакупівлях та інші зловживання при закупівлях.</w:t>
      </w:r>
    </w:p>
    <w:p>
      <w:r>
        <w:t>Corruption Type: **Незаконна приватизація**</w:t>
      </w:r>
    </w:p>
    <w:p>
      <w:r>
        <w:t>Message: йдеться про неякісне проведення конкурсу на посаду голови Державної судової адміністрації, що може вказувати на дерибан державного майна та маніпуляції при оцінці об'єктів.</w:t>
      </w:r>
    </w:p>
    <w:p>
      <w:pPr>
        <w:pStyle w:val="Heading1"/>
      </w:pPr>
      <w:r>
        <w:t>Юрій Ніколов та Антоніна Волкотруб проведуть вебінар «Як шукати корупцію: OSINT-інструменти і аналіз тендерів»</w:t>
      </w:r>
    </w:p>
    <w:p>
      <w:r>
        <w:t>Date: 19/09/24</w:t>
      </w:r>
    </w:p>
    <w:p>
      <w:r>
        <w:t>Link: https://antac.org.ua/news/yuriy-nikolov-ta-antonina-volkotrub-provedut-vebinar-yak-shukaty-koruptsiiu-osint-instrumenty-i-analiz-tenderiv/</w:t>
      </w:r>
    </w:p>
    <w:p>
      <w:r>
        <w:t>Author: No Author</w:t>
      </w:r>
    </w:p>
    <w:p>
      <w:r>
        <w:t>Short Text: 26 вересня о 16:00 Юрій Ніколов, редактор “Наших грошей”, та Антоніна Волкотруб, членкиня правління та голова аналітичного департаменту Центру протидії корупції (ЦПК) проведуть вебінар «Як шукати корупцію: OSINT-інструменти і аналіз тендерів». Серед головних цілей заходу — допомогти журналістам розслідувачам у вирішенні останніх найскладніших задач, з якими вони стикаються під час аналізу державних тендерів та пошуку необґрунтованих активів у деклараціях чиновників, а також пошуку активів посадовців та російських активів в Україні та за кордоном. Реєстрація на захід доступна за посиланням:https://forms.gle/W7FP4oCmrtck8E829</w:t>
      </w:r>
    </w:p>
    <w:p>
      <w:r>
        <w:t>Corruption Type: **Зловживання в державних закупівлях**</w:t>
      </w:r>
    </w:p>
    <w:p>
      <w:r>
        <w:t>Message: організація вебінару для допомоги журналістам розслідувачам у вирішенні найскладніших задач, з якими вони стикаються під час аналізу державних тендерів та пошуку необґрунтованих активів у деклараціях чиновників.</w:t>
      </w:r>
    </w:p>
    <w:p>
      <w:r>
        <w:t>Corruption Type: **Незаконний видобуток природних ресурсів**</w:t>
      </w:r>
    </w:p>
    <w:p>
      <w:r>
        <w:t>Message: можливість пошуку активів посадовців та російських активів в Україні та за кордоном.</w:t>
      </w:r>
    </w:p>
    <w:p>
      <w:pPr>
        <w:pStyle w:val="Heading1"/>
      </w:pPr>
      <w:r>
        <w:t>Відтепер українці знатимуть, за якими цінами влада будує школи та фортифікації: Рада ухвалила законопроєкт №11057</w:t>
      </w:r>
    </w:p>
    <w:p>
      <w:r>
        <w:t>Date: 19/09/24</w:t>
      </w:r>
    </w:p>
    <w:p>
      <w:r>
        <w:t>Link: https://antac.org.ua/news/vidteper-ukraintsi-znatymut-za-iakymy-tsinamy-vlada-buduie-shkoly-ta-fortyfikatsii-rada-ukhvalyla-zakonoproiekt-11057/</w:t>
      </w:r>
    </w:p>
    <w:p>
      <w:r>
        <w:t>Author: No Author</w:t>
      </w:r>
    </w:p>
    <w:p>
      <w:r>
        <w:t>Short Text: Верховна Рада ухвалила в другому читанні законопроєкт №11057, який закриває серйозні корупційні дірки у будівництві. Ініціаторка законопроєкту – голова антикорупційного комітету Анастасія Радіна. Центр протидії корупції (ЦПК) та партнери працювали над адвокацією законопроєкту з початку року. “Вже вдруге ЦПК з партнерами відкривають інформацію про витрати в сферах, на які виділяєтьсянайбільше грошейпід час війни. Минулого року після скандалу щодо «яєць по 17» вдалося відкрити ціни в оборонних закупівлях. А тепер – ціни на будівництво включно з фортифікаціями. Без публічного доступу до цієї інформації виявити корупцію у будівельних тендерах – було практично неможливо”, – зазначає голова правління ЦПК Віталій Шабунін.</w:t>
      </w:r>
    </w:p>
    <w:p>
      <w:r>
        <w:t>Corruption Type: **Корупція в сфері державних закупівель**</w:t>
      </w:r>
    </w:p>
    <w:p>
      <w:r>
        <w:t>Message: зазначено, що законопроєкт №11057 закриває корупційні дірки у будівництві, що може вказувати на можливість тендерних махінацій, відкатів на державних закупівлях тощо.</w:t>
      </w:r>
    </w:p>
    <w:p>
      <w:r>
        <w:t>Corruption Type: **Незаконний видобуток природних ресурсів**</w:t>
      </w:r>
    </w:p>
    <w:p>
      <w:r>
        <w:t>Message: хоча в тексті не згадується конкретно, але у вимірах корупції вказано, що це може включати незаконний видобуток та контрабанду природних ресурсів, які можуть бути пов'язані з будівництвом та іншими сферами.</w:t>
      </w:r>
    </w:p>
    <w:p>
      <w:pPr>
        <w:pStyle w:val="Heading1"/>
      </w:pPr>
      <w:r>
        <w:t>Кадрове очищення та збільшення впливу міжнародних партнерів: що має змінити реформа митниці, яку ухвалила Верховна Рада</w:t>
      </w:r>
    </w:p>
    <w:p>
      <w:r>
        <w:t>Date: 17/09/24</w:t>
      </w:r>
    </w:p>
    <w:p>
      <w:r>
        <w:t>Link: https://antac.org.ua/news/kadrove-ochyshchennia-ta-zbilshennia-vplyvu-mizhnarodnykh-partneriv-shcho-maie-zminyty-reforma-mytnytsi-iaku-ukhvalyla-verkhovna-rada/</w:t>
      </w:r>
    </w:p>
    <w:p>
      <w:r>
        <w:t>Author: No Author</w:t>
      </w:r>
    </w:p>
    <w:p>
      <w:r>
        <w:t>Short Text: Сьогодні, 17 вересня, Верховна Рада проголосувала у другому читанні законопроєкт №6490-д. Він передбачає початок реформи Державної митної служби (ДМС). Раніше Центр протидії корупції (ЦПК) долучався до адвокації цього законопроєкту. Адже, на нашу думку, запропоновані зміни дозволять очистити митницю, де українці роками стикалися із масштабною корупцією. Так, законопроєкт впроваджує конкурси, у яких вирішальний голос матимуть представники міжнародних партнерів України, змінити кадрові правила гри та запровадити масштабну процедуру переатестації всіх працівників митниці.</w:t>
      </w:r>
    </w:p>
    <w:p>
      <w:r>
        <w:t>Corruption Type: **Контрабанда**</w:t>
      </w:r>
    </w:p>
    <w:p>
      <w:r>
        <w:t>Message: згадано "очистити митницю, де українці роками стикалися із масштабною корупцією", що може вказувати на існування контрабандних схем на митниці.</w:t>
      </w:r>
    </w:p>
    <w:p>
      <w:r>
        <w:t>Corruption Type: **Зловживання в державних закупівлях**</w:t>
      </w:r>
    </w:p>
    <w:p>
      <w:r>
        <w:t>Message: зазначено, що законопроєкт передбачає "конкурси, у яких вирішальний голос матимуть представники міжнародних партнерів України", що може вказувати на проблеми з тендерними махінаціями та зловживаннями при закупівлях.</w:t>
      </w:r>
    </w:p>
    <w:p>
      <w:pPr>
        <w:pStyle w:val="Heading1"/>
      </w:pPr>
      <w:r>
        <w:t>ЦПК отримав підтвердження, що новий член Вищої кваліфкомісії суддів Луганський отримував доплати за фейковий науковий ступінь</w:t>
      </w:r>
    </w:p>
    <w:p>
      <w:r>
        <w:t>Date: 10/09/24</w:t>
      </w:r>
    </w:p>
    <w:p>
      <w:r>
        <w:t>Link: https://antac.org.ua/news/tspk-otrymav-pidtverdzhennia-shcho-novyy-chlen-vyshchoi-kvalifkomisii-suddiv-luhanskyy-otrymuvav-doplaty-za-feykovyy-naukovyy-stupin/</w:t>
      </w:r>
    </w:p>
    <w:p>
      <w:r>
        <w:t>Author: No Author</w:t>
      </w:r>
    </w:p>
    <w:p>
      <w:r>
        <w:t>Short Text: Центр протидії корупції (ЦПК) дізнався, що під час роботи у Сєвєродонецькому міському суді Володимир Луганський отримував доплату за науковий ступінь “доктора філософії”. Раніше Міністерство освіти і науки на запит ЦПКпідтвердило, що його науковий ступінь – фейковий. Нагадаємо, що нині Володимир Луганський є членом Вищої кваліфкомісії суддів (ВККС). Тобто він проводить співбесіди з кандидатами на посади суддів, оцінює їхню кваліфікацію та впливає на рішення, чи рекомендувати кандидатів на посаду судді. Як член ВККС Луганський також оцінює чинних суддів під час проведення кваліфікаційного оцінювання. Щоб дізнатися, чи отримував Луганський відповідні доплати, ЦПК понад місяць намагався одержати відповідь від Державної судової адміністрації (ДСА) та Територіального управління ДСА в Луганській області. Однак як ДСА, так і її територіальне управління приховали цю інформацію.</w:t>
      </w:r>
    </w:p>
    <w:p>
      <w:r>
        <w:t>Corruption Type: **Зловживання службовим становищем**</w:t>
      </w:r>
    </w:p>
    <w:p>
      <w:r>
        <w:t>Message: Володимир Луганський, який є членом Вищої кваліфікаційної комісії суддів, отримував доплату за фейковий науковий ступінь "доктора філософії" і впливає на рішення щодо рекомендацій кандидатів на посади суддів.</w:t>
      </w:r>
    </w:p>
    <w:p>
      <w:r>
        <w:t>Corruption Type: **Приховання інформації**</w:t>
      </w:r>
    </w:p>
    <w:p>
      <w:r>
        <w:t>Message: Державна судова адміністрація та Територіальне управління ДСА в Луганській області приховали інформацію про можливі доплати Луганському.</w:t>
      </w:r>
    </w:p>
    <w:p>
      <w:pPr>
        <w:pStyle w:val="Heading1"/>
      </w:pPr>
      <w:r>
        <w:t>Покарали слуг народу та вимагаємо призначення Наглядової ради АОЗ: звіт ЦПК за серпень</w:t>
      </w:r>
    </w:p>
    <w:p>
      <w:r>
        <w:t>Date: 09/09/24</w:t>
      </w:r>
    </w:p>
    <w:p>
      <w:r>
        <w:t>Link: https://antac.org.ua/news/pokaraly-sluh-narodu-ta-vymahaiemo-pryznachennia-nahliadovoi-rady-aoz-zvit-tspk-za-serpen/</w:t>
      </w:r>
    </w:p>
    <w:p>
      <w:r>
        <w:t>Author: No Author</w:t>
      </w:r>
    </w:p>
    <w:p>
      <w:r>
        <w:t>Short Text: Суть “Серпом по рейтингу”: ми у ЦПК фіксуємо публічно зашквари нардепів, а ви – можете пожертвуватина сайті проєктуневелику суму для поширення цієї інформації. Так вбиваємо рейтинг зашкварених. У серпні запустили дві кампанії про сумнівні ініціативи деяких депутатів від “Слуг Народу”. Зокрема, про дозвіл корупціонерам відкупитись від тюрми. Завдяки донатам ми охопили понад 86 тисяч громадян. Крім того, розповіли виборцям про таких нардепів:</w:t>
      </w:r>
    </w:p>
    <w:p>
      <w:r>
        <w:t>Corruption Type: **Зловживання в державних закупівлях**</w:t>
      </w:r>
    </w:p>
    <w:p>
      <w:r>
        <w:t>Message: згадано сумнівні ініціативи деяких депутатів від "Слуг Народу" щодо дозволу корупціонерам відкупитись від тюрми. Це може вказувати на тендерні махінації, відкати на держзакупівлях або зловживання при закупівлях.</w:t>
      </w:r>
    </w:p>
    <w:p>
      <w:r>
        <w:t>Corruption Type: **Незаконний видобуток природних ресурсів**</w:t>
      </w:r>
    </w:p>
    <w:p>
      <w:r>
        <w:t>Message: хоча в тексті немає конкретних згадок про незаконний видобуток природних ресурсів, але можливо зазначити, що корупція в Україні часто пов'язана з незаконним видобутком ресурсів, так що ця схема також може бути актуальною.</w:t>
      </w:r>
    </w:p>
    <w:p>
      <w:r>
        <w:t>Corruption Type: **Зловживання службовим становищем**</w:t>
      </w:r>
    </w:p>
    <w:p>
      <w:r>
        <w:t>Message: можливо, що деякі депутати використовують своє посадове становище для власної вигоди, що може вказувати на корупцію посадовців або зловживання службовим становищем.</w:t>
      </w:r>
    </w:p>
    <w:p>
      <w:pPr>
        <w:pStyle w:val="Heading1"/>
      </w:pPr>
      <w:r>
        <w:t>Кабмін пропонує нову версію закону про публічні закупівлі (законопроєкт №11520). Чого очікувати та які ризики в закупівлях намагаються забетонувати в Уряді</w:t>
      </w:r>
    </w:p>
    <w:p>
      <w:r>
        <w:t>Date: 09/09/24</w:t>
      </w:r>
    </w:p>
    <w:p>
      <w:r>
        <w:t>Link: https://antac.org.ua/news/kabmin-proponuie-novu-versiiu-zakonu-pro-publichni-zakupivli-zakonoproiekt-11520-choho-ochikuvaty-ta-iaki-ryzyky-v-zakupivliakh-namahaiutsia-zabetonuvaty-v-uriadi/</w:t>
      </w:r>
    </w:p>
    <w:p>
      <w:r>
        <w:t>Author: No Author</w:t>
      </w:r>
    </w:p>
    <w:p>
      <w:r>
        <w:t>Short Text: 23 серпня Кабінет Міністрів зареєстрував у Верховній Раді законопроєкт№11520.Його мета – начебто змінити закон про публічні закупівлі, щоб наблизити всі процедури до законодавства ЄС. Розробник законопроєкту – Мінекономіки. Написання законопроєкту проходило “за зачиненими дверима”, без громадського обговорення. Загалом законопроєкт містить як норми, які гармонізують наше законодавство із нормами ЄС та вирішують закупівельні проблеми, так і положення, які однозначно ризиково впроваджувати в реаліях війни та  дефіциту бюджетних коштів. Центр протидії корупції (ЦПК) проаналізував наявні у законопроєкті ризики і виділив найголовніші із них.</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Конфісковане Межигір’я Януковича та 200+ вироків: якими були перші 5 років роботи Антикорсуду</w:t>
      </w:r>
    </w:p>
    <w:p>
      <w:r>
        <w:t>Date: 06/09/24</w:t>
      </w:r>
    </w:p>
    <w:p>
      <w:r>
        <w:t>Link: https://antac.org.ua/news/konfiskovane-mezhyhir-ia-yanukovycha-ta-200-vyrokiv-iakymy-buly-pershi-5-rokiv-roboty-antykorsudu/</w:t>
      </w:r>
    </w:p>
    <w:p>
      <w:r>
        <w:t>Author: No Author</w:t>
      </w:r>
    </w:p>
    <w:p>
      <w:r>
        <w:t>Short Text: Автор: Роман Вербовський, юрист Центру протидії корупції У вересні Вищому антикорупційному суду виповнилось 5 років. ВАКС запрацював у 2019 році. До того ми у Центрі протидії корупції (ЦПК) разом з партнерами роками добивалися його створення. До створення ВАКС за 4 роки (з 2016 по 2019) в справах НАБУ суди ухвалили всього 33 вироки, майже всі з яких були ухвалені на підставі угод про визнання фігурантами своєї вини, і лише 2 вироки – із реальним позбавленням волі. Як бачимо, за один рік роботи ВАКС ухвалює більше вироків у справах НАБУ, ніж інші суди за 4 роки.</w:t>
      </w:r>
    </w:p>
    <w:p>
      <w:r>
        <w:t>Corruption Type: **Зловживання в державних закупівлях**</w:t>
      </w:r>
    </w:p>
    <w:p>
      <w:r>
        <w:t>Message: ухвалення вироків на підставі угод про визнання вини, завищення цін при державних закупівлях.</w:t>
      </w:r>
    </w:p>
    <w:p>
      <w:pPr>
        <w:pStyle w:val="Heading1"/>
      </w:pPr>
      <w:r>
        <w:t>Директор НАБУ Семен Кривонос звільнив свого першого заступника Гізо Углаву</w:t>
      </w:r>
    </w:p>
    <w:p>
      <w:r>
        <w:t>Date: 03/09/24</w:t>
      </w:r>
    </w:p>
    <w:p>
      <w:r>
        <w:t>Link: https://antac.org.ua/news/dyrektor-nabu-semen-kryvonos-zvilnyv-svoho-pershoho-zastupnyka-hizo-uhlavu/</w:t>
      </w:r>
    </w:p>
    <w:p>
      <w:r>
        <w:t>Author: No Author</w:t>
      </w:r>
    </w:p>
    <w:p>
      <w:r>
        <w:t>Short Text: Директор Національного антикорупційного бюро України (НАБУ) Семен Кривонос звільнив свого першого заступника Гізо Углаву за результатами дисциплінарного провадження, яке підтвердило факти тиску на детектива-викривача. Очевидно, йдеться про тиск на детектива, який повідомив про ймовірні витоки інформації у справі НАБУ про корупційні схеми “Великого будівництва” на користь фігуранта цієї справи Юрія Голика. Нагадаємо, що Гізо Углава ймовірно причетний до зливу інформації у справі “Великого будівництва”. Раніше цепідтвердилижурналісти-розслідувачі BIHUS.INFO.</w:t>
      </w:r>
    </w:p>
    <w:p>
      <w:r>
        <w:t>Corruption Type: **Тиск на детектива-викривача**</w:t>
      </w:r>
    </w:p>
    <w:p>
      <w:r>
        <w:t>Message: ця схема може відноситися до **зловживання службовим становищем**, де вищі посадовці використовують своє становище для тиску на підлеглих або тих, хто викриває корупційні схеми.</w:t>
      </w:r>
    </w:p>
    <w:p>
      <w:r>
        <w:t>Corruption Type: **Злив інформації у справі “Великого будівництва”**</w:t>
      </w:r>
    </w:p>
    <w:p>
      <w:r>
        <w:t>Message: ця схема може відноситися до **незаконної приватизації**, де інформація про справу може бути використана для особистої вигоди або для здійснення маніпуляцій з державним майном.</w:t>
      </w:r>
    </w:p>
    <w:p>
      <w:pPr>
        <w:pStyle w:val="Heading1"/>
      </w:pPr>
      <w:r>
        <w:t>ВАКС відмовився брати під варту голову Антимонопольного комітету Кириленка, застосувавши заставу в розмірі 30 млн грн</w:t>
      </w:r>
    </w:p>
    <w:p>
      <w:r>
        <w:t>Date: 28/08/24</w:t>
      </w:r>
    </w:p>
    <w:p>
      <w:r>
        <w:t>Link: https://antac.org.ua/news/vaks-vidmovyvsia-braty-pid-vartu-holovu-antymonopolnoho-komitetu-kyrylenka-ta-zastosuvav-zastavu-v-rozmiri-30-mln-hrn/</w:t>
      </w:r>
    </w:p>
    <w:p>
      <w:r>
        <w:t>Author: No Author</w:t>
      </w:r>
    </w:p>
    <w:p>
      <w:r>
        <w:t>Short Text: Сьогодні, 28 серпня, Вищий антикорупційний суд (ВАКС) ухвалив рішення не брати Голову Антимонопольного комітету України Павла Кириленка під варту, встановивши йому заставу у 30 млн гривень. У разі внесення застави Кириленко повинен дотримуватися певних обов’язків, зокрема здати закордонні паспорти, не покидати Київ та утриматися від спілкування з визначеними в ухвалі свідками. Суддя зазначив, що матеріали не містять доказів того, що він може внести заставу в 121 млн грн. Крім того, на думку судді Воронька, тримання під вартою – це крайній засіб, а «зараз не 37-й рік, засідання НКВС». Однак навіть таке рішення Воронька свідчить про обґрунтованість підозри.</w:t>
      </w:r>
    </w:p>
    <w:p>
      <w:r>
        <w:t>Corruption Type: **Антимонопольний комітет України (далі</w:t>
      </w:r>
    </w:p>
    <w:p>
      <w:r>
        <w:t>Message: АМКУ) та перерозподіл ринків**: ухвалення рішення щодо Голови Антимонопольного комітету України Павла Кириленка може бути пов'язане з політичним впливом на керівництво АМКУ або лобіюванням інтересів окремих фінансово-промислових груп.</w:t>
      </w:r>
    </w:p>
    <w:p>
      <w:r>
        <w:t>Corruption Type: **Зловживання службовим становищем**</w:t>
      </w:r>
    </w:p>
    <w:p>
      <w:r>
        <w:t>Message: можливе звинувачення у виведенні за кордон державного майна через службові рішення.</w:t>
      </w:r>
    </w:p>
    <w:p>
      <w:r>
        <w:t>Corruption Type: **Корупція в судах**</w:t>
      </w:r>
    </w:p>
    <w:p>
      <w:r>
        <w:t>Message: можливе отримання відкатів за рішення суду щодо не застосування запобіжного заходу у вигляді тримання під вартою Голови Антимонопольного комітету України Павла Кириленка.</w:t>
      </w:r>
    </w:p>
    <w:p>
      <w:pPr>
        <w:pStyle w:val="Heading1"/>
      </w:pPr>
      <w:r>
        <w:t>Чи дозволить парламент надалі незалежним міжнародним експертам відбирати суддів Антикорсуду та чи знизить стандарт оцінки кандидатів</w:t>
      </w:r>
    </w:p>
    <w:p>
      <w:r>
        <w:t>Date: 21/08/24</w:t>
      </w:r>
    </w:p>
    <w:p>
      <w:r>
        <w:t>Link: https://antac.org.ua/news/chy-dozvolyt-parlament-nadali-nezalezhnym-mizhnarodnym-ekspertam-vidbyraty-suddiv-antykorsudu-ta-chy-znyzyt-standart-otsinky-kandydativ/</w:t>
      </w:r>
    </w:p>
    <w:p>
      <w:r>
        <w:t>Author: No Author</w:t>
      </w:r>
    </w:p>
    <w:p>
      <w:r>
        <w:t>Short Text: Найближчі дні парламент голосуватиме кілька законопроєктів напряму пов’язаних із конкурсами в суддівську систему, в тому числі до Вищого антикорупційного суду. Перший – законопроєкт№11426, який пропонує продовжити строк повноважень Громадської ради міжнародних експертів (ГРМЕ) в частині відбору суддів Вищого антикорупційного суду (ВАКС) лише до 1 листопада 2025 року. Проблема в тому, що строк повноважень ГРМЕ дійсно негайно потребує продовження, адже вже листопаді цього року повноваження міжнародних експертів припиняються і якщо строк не продовжити – чинний конкурс втратить зміст і буде провалений.</w:t>
      </w:r>
    </w:p>
    <w:p>
      <w:r>
        <w:t>Corruption Type: **Зловживання в державних закупівлях**</w:t>
      </w:r>
    </w:p>
    <w:p>
      <w:r>
        <w:t>Message: згадано про те, що конкурс може бути провалений, якщо не продовжити строк повноважень Громадської ради міжнародних експертів (ГРМЕ). Це може бути пов'язано з тендерними махінаціями або тендерними змовами, які можуть впливати на результат відбору суддів Вищого антикорупційного суду.</w:t>
      </w:r>
    </w:p>
    <w:p>
      <w:r>
        <w:t>Corruption Type: **Корупція в судах**</w:t>
      </w:r>
    </w:p>
    <w:p>
      <w:r>
        <w:t>Message: згадано про те, що провалення конкурсу може призвести до того, що чинний конкурс втратить зміст. Це може бути пов'язано з відкатами за рішення або зловживанням суддівськими повноваженнями.</w:t>
      </w:r>
    </w:p>
    <w:p>
      <w:pPr>
        <w:pStyle w:val="Heading1"/>
      </w:pPr>
      <w:r>
        <w:t>Активи Януковича, олігархів та держзрадників: скільки російських коштів Україна конфіскувала з початку повномасштабного вторгнення</w:t>
      </w:r>
    </w:p>
    <w:p>
      <w:r>
        <w:t>Date: 20/08/24</w:t>
      </w:r>
    </w:p>
    <w:p>
      <w:r>
        <w:t>Link: https://antac.org.ua/news/aktyvy-yanukovycha-oliharkhiv-ta-derzhzradnykiv-skilky-rosiyskykh-koshtiv-ukraina-konfiskuvala-z-pochatku-povnomasshtabnoho-vtorhnennia/</w:t>
      </w:r>
    </w:p>
    <w:p>
      <w:r>
        <w:t>Author: No Author</w:t>
      </w:r>
    </w:p>
    <w:p>
      <w:r>
        <w:t>Short Text: З початку повномасштабного вторгнення Україна конфіскувала російські активи щонайменше на 15 мільярдів гривень. Серед них – майно російських олігархів Дерипаски, Ротенберга, Гінера, Шелкова, Євтушенкова, активи зрадників та пособників росіян Богуслаєва, Балицького, Сальдо, Януковича та ще десятків підсанкційних осіб. Фонд держмайна на запит Центру протидії корупції повідомив, що вже отримав у своє управління 1175 об’єкта. Балансова вартість цих активів становить 13,5 мільярдів гривень. Крім того, Фонду були передані ще 686,459 мільйона гривень на банківських рахунках, а також права вимоги на 40,879 мільйона гривень.</w:t>
      </w:r>
    </w:p>
    <w:p>
      <w:r>
        <w:t>Corruption Type: **Корупція в сфері оборони**</w:t>
      </w:r>
    </w:p>
    <w:p>
      <w:r>
        <w:t>Message: конфіскація російських активів, що належали олігархам та пособникам росіян, може бути пов'язана з корупцією в закупівлях для ЗСУ або непрозорими контрактами.</w:t>
      </w:r>
    </w:p>
    <w:p>
      <w:r>
        <w:t>Corruption Type: **Незаконна приватизація**</w:t>
      </w:r>
    </w:p>
    <w:p>
      <w:r>
        <w:t>Message: конфіскація активів російських олігархів може бути пов'язана з незаконною приватизацією державного майна.</w:t>
      </w:r>
    </w:p>
    <w:p>
      <w:r>
        <w:t>Corruption Type: **Розкрадання державного майна**</w:t>
      </w:r>
    </w:p>
    <w:p>
      <w:r>
        <w:t>Message: передача активів Фонду держмайна на запит Центру протидії корупції може бути пов'язана з розкраданням державного майна.</w:t>
      </w:r>
    </w:p>
    <w:p>
      <w:pPr>
        <w:pStyle w:val="Heading1"/>
      </w:pPr>
      <w:r>
        <w:t>Чому секретаріат Вищої кваліфкомісії суддів потрібно перезавантажити</w:t>
      </w:r>
    </w:p>
    <w:p>
      <w:r>
        <w:t>Date: 19/08/24</w:t>
      </w:r>
    </w:p>
    <w:p>
      <w:r>
        <w:t>Link: https://antac.org.ua/news/chomu-sekretariat-vyshchoi-kvalifkomisii-suddiv-potribno-perezavantazhyty/</w:t>
      </w:r>
    </w:p>
    <w:p>
      <w:r>
        <w:t>Author: No Author</w:t>
      </w:r>
    </w:p>
    <w:p>
      <w:r>
        <w:t>Short Text: Близько2100суддів. Саме стільки кадрів зараз не вистачає в українських судах. Це третина від загальної чисельності посад суддів та понад половина – від кількості суддів, які зараз працюють в Україні. Щоб наповнити суди компетентними кадрами, працює Вища кваліфікаційна комісія суддів (ВККС). Це по суті рекрутингова агенція судової системи в Україні. Структуру ВККС умовно можна поділити на дві частини – члени та секретаріат комісії. Члени ВККС – це ті, хто оцінюють, наскільки кандидати відповідають посадам, на які претендують. Члени ВККС проводять співбесіди з кандидатами, оцінюють їхню кваліфікацію, ухвалюють рішення про те, чи слід кандидата рекомендувати на посаду судді.</w:t>
      </w:r>
    </w:p>
    <w:p>
      <w:r>
        <w:t>Corruption Type: **Рекрутингова агенція судової системи**</w:t>
      </w:r>
    </w:p>
    <w:p>
      <w:r>
        <w:t>Message: можливість використання посади в Вищій кваліфікаційній комісії суддів для отримання хабарів або взятків в обмін на рекомендацію на посаду судді.</w:t>
      </w:r>
    </w:p>
    <w:p>
      <w:r>
        <w:t>Corruption Type: **Вплив на прийняття рішень**</w:t>
      </w:r>
    </w:p>
    <w:p>
      <w:r>
        <w:t>Message: можливість впливу на членів Вищої кваліфікаційної комісії суддів для отримання рекомендації на посаду судді шляхом надання хабарів або взятків.</w:t>
      </w:r>
    </w:p>
    <w:p>
      <w:pPr>
        <w:pStyle w:val="Heading1"/>
      </w:pPr>
      <w:r>
        <w:t>Службове розслідування встановило порушення з боку Гізо Углави. Чи залишиться останній на посаді – залежить від рішення директора НАБУ. Результат оголосять “за 2-3 тижні”</w:t>
      </w:r>
    </w:p>
    <w:p>
      <w:r>
        <w:t>Date: 09/08/24</w:t>
      </w:r>
    </w:p>
    <w:p>
      <w:r>
        <w:t>Link: https://antac.org.ua/news/sluzhbove-rozsliduvannia-vstanovylo-porushennia-z-boku-hizo-uhlavy-chy-zalyshytsia-ostanniy-na-posadi-zalezhyt-vid-rishennia-dyrektora-nabu-rezultat-oholosiat-za-2-3-tyzhni/</w:t>
      </w:r>
    </w:p>
    <w:p>
      <w:r>
        <w:t>Author: No Author</w:t>
      </w:r>
    </w:p>
    <w:p>
      <w:r>
        <w:t>Short Text: Сьогодні, 9 серпня, очільники НАБУ і САП напрес-брифінгупредставили звіт про роботу за І півріччя 2024 року. Під час брифінгу важливою темою стало розслідування витоків та інших зловживань в НАБУ, про які стало відомо у травні-червні цього року. Директор НАБУ Семен Кривонос чітко зазначив – внутрішній контроль НАБУ вже встановив порушення. “Зараз [внутрішнім контролем НАБУ] встановлені порушення Закону “Про державну службу”, встановлені порушення кодексу етики, і встановлені певні порушення внутрішніх документів НАБУ. Чи це стосується встановленого факту тиску, чи іншого факту — найближчим часом буде зрозуміло”, – зазначив Кривонос.</w:t>
      </w:r>
    </w:p>
    <w:p>
      <w:r>
        <w:t>Corruption Type: **Зловживання в державних закупівлях**</w:t>
      </w:r>
    </w:p>
    <w:p>
      <w:r>
        <w:t>Message: згадано про "порушення Закону “Про державну службу”, порушення кодексу етики, і порушення внутрішніх документів НАБУ", що може вказувати на можливі тендерні махінації, відкати на держзакупівлях та інші зловживання при закупівлях.</w:t>
      </w:r>
    </w:p>
    <w:p>
      <w:r>
        <w:t>Corruption Type: **Зловживання службовим становищем**</w:t>
      </w:r>
    </w:p>
    <w:p>
      <w:r>
        <w:t>Message: можливо вказівка на корупцію посадовців, яка може включати виведення коштів через службові рішення та інші форми зловживань.</w:t>
      </w:r>
    </w:p>
    <w:p>
      <w:pPr>
        <w:pStyle w:val="Heading1"/>
      </w:pPr>
      <w:r>
        <w:t>200 вироків щодо ТОПкорупції: звіт ЦПК за липень</w:t>
      </w:r>
    </w:p>
    <w:p>
      <w:r>
        <w:t>Date: 09/08/24</w:t>
      </w:r>
    </w:p>
    <w:p>
      <w:r>
        <w:t>Link: https://antac.org.ua/news/200-vyrokiv-shchodo-topkoruptsii-zvit-tspk-za-lypen/</w:t>
      </w:r>
    </w:p>
    <w:p>
      <w:r>
        <w:t>Author: No Author</w:t>
      </w:r>
    </w:p>
    <w:p>
      <w:r>
        <w:t>Short Text: На засіданні антикорупційного комітету Верховної Ради директор НАБУ Семен Кривоносзаявив, що його заступник Гізо Углава не пройшов сертифікований поліграф, яким йому запропонувало НАБУ. Натомість – він пройшов поліграф у іншого спеціаліста, який раніше відмазував таких чортів як Лієв. Висновок з цієї історії – Гізо Углаві є, що приховувати. Семен Кривонос має звільнити Гізо Углаву. ЦПК закликає директора НАБУ оперативно ухвалити це рішення. Це стало можливим у межах санкційного механізму, який у 2022 році ЦПК розробив і проадвокатував разом з партнерами.</w:t>
      </w:r>
    </w:p>
    <w:p>
      <w:r>
        <w:t>Corruption Type: **Корупція в сфері правоохоронних органів**</w:t>
      </w:r>
    </w:p>
    <w:p>
      <w:r>
        <w:t>Message: згадується директор НАБУ, який звинувачує свого заступника у неправомірних діях. Це може бути прикладом корупції в самому НАБУ або взагалі в правоохоронній системі.</w:t>
      </w:r>
    </w:p>
    <w:p>
      <w:r>
        <w:t>Corruption Type: **Зловживання службовим становищем**</w:t>
      </w:r>
    </w:p>
    <w:p>
      <w:r>
        <w:t>Message: у тексті йдеться про те, що директор НАБУ має відсторонити свого заступника. Це може бути прикладом зловживання службовим становищем та використання посадового положення для вирішення особистих питань.</w:t>
      </w:r>
    </w:p>
    <w:p>
      <w:pPr>
        <w:pStyle w:val="Heading1"/>
      </w:pPr>
      <w:r>
        <w:t>Новий член Вищої кваліфкомісії суддів виявився “фейковим” доктором філософії. Міносвіти підтвердило це у відповіді на запит ЦПК</w:t>
      </w:r>
    </w:p>
    <w:p>
      <w:r>
        <w:t>Date: 07/08/24</w:t>
      </w:r>
    </w:p>
    <w:p>
      <w:r>
        <w:t>Link: https://antac.org.ua/news/novyy-chlen-vyshchoi-kvalifkomisii-suddiv-vyiavyvsia-feykovym-doktorom-filosofii-minosvity-pidtverdylo-tse-u-vidpovidi-na-zapyt-tspk/</w:t>
      </w:r>
    </w:p>
    <w:p>
      <w:r>
        <w:t>Author: No Author</w:t>
      </w:r>
    </w:p>
    <w:p>
      <w:r>
        <w:t>Short Text: Нещодавно до своїх обов’язків у Вищій кваліфікаційній комісії суддів (ВККС) приступив колишній суддя та військовийВолодимир Луганський. На співбесіді з ним комісія, а надалі ВРП, зазначала про диплом доктора філософії, який він отримав у 2011 році у Міжрегіональній академії управління персоналом (МАУП). Проте Центр протидії корупції (ЦПК) з’ясував, що у жодних публічних реєстрах його диплома немає. ЦПК надіслав запит до МОН щодо наявності у Володимира Луганського наукового ступеня “доктора філософії” чи “кандидата наук” та у відповіді з’ясувалося, що жодним науковим ступенем Луганський не володіє. Так, 2011 року, коли Луганський здобув диплом доктора філософії в МАУП, цей освітній заклад “не відносився до суб’єктів видачі дипломів доктора філософії”. Тобто, взагалі не мав права їх видавати.</w:t>
      </w:r>
    </w:p>
    <w:p>
      <w:r>
        <w:t>Corruption Type: **Фальшивий диплом**</w:t>
      </w:r>
    </w:p>
    <w:p>
      <w:r>
        <w:t>Message: отримання диплому доктора філософії від освітнього закладу, який не мав права видавати такі дипломи.</w:t>
      </w:r>
    </w:p>
    <w:p>
      <w:pPr>
        <w:pStyle w:val="Heading1"/>
      </w:pPr>
      <w:r>
        <w:t>Ексзаступник Резнікова Замлинський, який зараз є послом з особливих доручень МЗС, пов’язаний з вертолітним скандалом 2021 року</w:t>
      </w:r>
    </w:p>
    <w:p>
      <w:r>
        <w:t>Date: 06/08/24</w:t>
      </w:r>
    </w:p>
    <w:p>
      <w:r>
        <w:t>Link: https://antac.org.ua/news/ekszastupnyk-reznikova-zamlynskyy-iakyy-zaraz-ie-poslom-z-osoblyvykh-doruchen-mzs-pov-iazanyy-z-vertolitnym-skandalom-2021-roku/</w:t>
      </w:r>
    </w:p>
    <w:p>
      <w:r>
        <w:t>Author: No Author</w:t>
      </w:r>
    </w:p>
    <w:p>
      <w:r>
        <w:t>Short Text: Екззаступник міністра оборони часів Олексія Резнікова (2021-2023 роки), який зараз обіймаєпосаду послаз особливих доручень у Міністерстві закордонних справ, Ростислав Замлинський має зв’язок із компанією “Aviastar Invest-Asi Corp”. Ця компанія фігурувала у скандалі з неіснуючим контрактом Укроборонпрому та американським виробником літальних апаратів Bell на збірку вертольотів у 2021 році в Одесі. Як виявив Центр протидії корупції (ЦПК), покійний тесть Ростислава Землинського Олександр Науменко працював на власника “Aviastar Invest-Asi Corp” Геннадія Креймера та створив із ним спільний благодійний фонд. Раніше ЦПК повідомляв, що Замлинський був відповідальним за погодження контракту на закупівлю “яєць по 17”, а наразі у МЗСвідповідаєза питання озброєння.</w:t>
      </w:r>
    </w:p>
    <w:p>
      <w:r>
        <w:t>Corruption Type: **Корупція в сфері оборони**</w:t>
      </w:r>
    </w:p>
    <w:p>
      <w:r>
        <w:t>Message: фіктивні контракти Міноборони, неякісна техніка для ЗСУ.</w:t>
      </w:r>
    </w:p>
    <w:p>
      <w:r>
        <w:t>Corruption Type: **Зловживання в державних закупівлях**</w:t>
      </w:r>
    </w:p>
    <w:p>
      <w:r>
        <w:t>Message: тендерні махінації, відкати на держзакупівлях, тендерні змови, завищення цін при держзакупівлі.</w:t>
      </w:r>
    </w:p>
    <w:p>
      <w:r>
        <w:t>Corruption Type: **Незаконна приватизація**</w:t>
      </w:r>
    </w:p>
    <w:p>
      <w:r>
        <w:t>Message: дерибан державного майна, маніпуляції при оцінці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Криза кадрів: 5 з 6 кандидатів на посаду суддів КСУ за квотою президента визнали недоброчесними. Оголошено новий конкурсний відбір</w:t>
      </w:r>
    </w:p>
    <w:p>
      <w:r>
        <w:t>Date: 02/08/24</w:t>
      </w:r>
    </w:p>
    <w:p>
      <w:r>
        <w:t>Link: https://antac.org.ua/news/kryza-kadriv-5-z-6-kandydativ-na-posadu-suddiv-ksu-za-kvotoiu-prezydenta-vyznaly-nedobrochesnymy-oholosheno-novyy-konkursnyy-vidbir/</w:t>
      </w:r>
    </w:p>
    <w:p>
      <w:r>
        <w:t>Author: No Author</w:t>
      </w:r>
    </w:p>
    <w:p>
      <w:r>
        <w:t>Short Text: 15-16 липня семеро кандидатів пройшли співбесіди на посаду суддів Конституційного Суду, які подавалися за квотою президента. Співбесіди проводила Дорадча група експертів (ДГЕ). Після співбесіди один із кандидатів відмовився від участі в конкурсі. “У результаті, ДГЕ визнала недоброчесними 5 з 6 кандидатів. На прикладі цього конкурсу чітко видно, що проблема не в процедурі чи механізмах відбору. Тут йдеться про брак доброчесних кандидатів, які подаються на конкурс. Люди просто не хочуть йти на конкурс, бо бояться, що експерти “завалять” їх без причини. Проте зі співбесід видно –  експерти ставлять адекватні запитання, і якщо кандидат може логічно на них відповісти – його визнають доброчесним”, – прокоментувала Антоніна Волкотруб, аналітикиня Центру протидії корупції (ЦПК). ЦПК закликає правників з відповідним досвідом подаватися на новий конкурс. Це дасть змогу набрати справді кваліфікованих і доброчесних суддів.</w:t>
      </w:r>
    </w:p>
    <w:p>
      <w:pPr>
        <w:pStyle w:val="Heading1"/>
      </w:pPr>
      <w:r>
        <w:t>“Роздамо “катлєту” і експерти все зроблять”: деталі справи про 170 тисяч доларів хабаря прокурорам з Офісу Генпрокурора</w:t>
      </w:r>
    </w:p>
    <w:p>
      <w:r>
        <w:t>Date: 29/07/24</w:t>
      </w:r>
    </w:p>
    <w:p>
      <w:r>
        <w:t>Link: https://antac.org.ua/news/rozdamo-katlietu-i-eksperty-vse-zrobliat-detali-spravy-pro-170-tysiach-dolariv-khabara-prokuroram-z-ofisu-henprokurora/</w:t>
      </w:r>
    </w:p>
    <w:p>
      <w:r>
        <w:t>Author: No Author</w:t>
      </w:r>
    </w:p>
    <w:p>
      <w:r>
        <w:t>Short Text: Всередині липня НАБУ і САП повідомили про гучне затримання. Антикорупційні органи викрили прокурорів Офісу генпрокурора на ймовірному хабарництві. За версією слідства, вони отримали $170 тисяч за закриття кримінального провадження. За декілька днів стало відомо, що підозру у цій справі отримав прокурор ОГПОлег Гунько, який працює в органах прокуратури з 2002 року. За даними слідства, саме він за 170 тисяч доларів пообіцяв організувати закриття кримінального провадження та зняти арешт із майна. Пізніше стало відомо про те, що підозру у цій справі отримав другий прокурор, який схилив підприємця до надання хабаря Гуньку. Ймовірно, йдеться про прокурора ОГПВіктора Хомича.</w:t>
      </w:r>
    </w:p>
    <w:p>
      <w:r>
        <w:t>Corruption Type: **Хабарництво в оберному порядку**</w:t>
      </w:r>
    </w:p>
    <w:p>
      <w:r>
        <w:t>Message: прокурори отримали $170 тисяч за закриття кримінального провадження.</w:t>
      </w:r>
    </w:p>
    <w:p>
      <w:r>
        <w:t>Corruption Type: **Схема хабарництва через посередника**</w:t>
      </w:r>
    </w:p>
    <w:p>
      <w:r>
        <w:t>Message: другий прокурор схилив підприємця до надання хабаря Гуньку.</w:t>
      </w:r>
    </w:p>
    <w:p>
      <w:pPr>
        <w:pStyle w:val="Heading1"/>
      </w:pPr>
      <w:r>
        <w:t>Зробив як Портнов: заступник директора НАБУ Гізо Углава подав в суд на ЦПК та Віталія Шабуніна</w:t>
      </w:r>
    </w:p>
    <w:p>
      <w:r>
        <w:t>Date: 22/07/24</w:t>
      </w:r>
    </w:p>
    <w:p>
      <w:r>
        <w:t>Link: https://antac.org.ua/news/zrobyv-iak-portnov-zastupnyk-dyrektora-nabu-hizo-uhlava-podav-v-sud-na-tspk-ta-vitaliia-shabunina/</w:t>
      </w:r>
    </w:p>
    <w:p>
      <w:r>
        <w:t>Author: No Author</w:t>
      </w:r>
    </w:p>
    <w:p>
      <w:r>
        <w:t>Short Text: Заступник директора НАБУ Гізо Углава подав щодо Центру протидії корупції (ЦПК) та Віталія Шабуніна позов до суду про «захист честі і гідності». Про це він повідомив у своєму дописі наFacebook. Нагадуємо, що ранішежурналістидовели, що Углава причетний до зливів у справі великого будівництва. Проте подати позов Углава вирішив виключно щодо ЦПК. “Дуже мило, що на журналістів, які злив інформації розслідували (і довели), Углава в суд НЕ подав. З цього добре видно як послідовність, так і сміливість пана Гізо”, – прокоментував голова правління ЦПК Віталій Шабунін.</w:t>
      </w:r>
    </w:p>
    <w:p>
      <w:r>
        <w:t>Corruption Type: **Корупція в сфері правоохоронних органів**</w:t>
      </w:r>
    </w:p>
    <w:p>
      <w:r>
        <w:t>Message: Заступник директора НАБУ Гізо Углава подав позов до суду щодо Центру протидії корупції, що може вказувати на можливу корупцію в правоохоронних органах.</w:t>
      </w:r>
    </w:p>
    <w:p>
      <w:r>
        <w:t>Corruption Type: **Зловживання владою**</w:t>
      </w:r>
    </w:p>
    <w:p>
      <w:r>
        <w:t>Message: Вказано, що Гізо Углава вирішив подати позов виключно щодо ЦПК, що може вказувати на можливе зловживання владою або впливом влади на судовий процес.</w:t>
      </w:r>
    </w:p>
    <w:p>
      <w:r>
        <w:t>Corruption Type: **Зловживання в державних закупівлях**</w:t>
      </w:r>
    </w:p>
    <w:p>
      <w:r>
        <w:t>Message: можливі тендерні махінації або зловживання при закупівлях, що можуть бути пов'язані з судовим процесом.</w:t>
      </w:r>
    </w:p>
    <w:p>
      <w:r>
        <w:t>Corruption Type: **Корупція в містобудуванні**</w:t>
      </w:r>
    </w:p>
    <w:p>
      <w:r>
        <w:t>Message: можливі корупційні схеми в будівництві, оскільки згадано судовий позов та можливі зловживання.</w:t>
      </w:r>
    </w:p>
    <w:p>
      <w:pPr>
        <w:pStyle w:val="Heading1"/>
      </w:pPr>
      <w:r>
        <w:t>«Слуги тягнутимуть законопроєкт, який дозволить корупціонерам легально відкуповуватися від в’язниці», – Шабунін</w:t>
      </w:r>
    </w:p>
    <w:p>
      <w:r>
        <w:t>Date: 18/07/24</w:t>
      </w:r>
    </w:p>
    <w:p>
      <w:r>
        <w:t>Link: https://antac.org.ua/news/sluhy-tiahnutymut-zakonoproiekt-iakyy-dozvolyt-koruptsioneram-lehalno-vidkupovuvatysia-vid-v-iaznytsi-shabunin/</w:t>
      </w:r>
    </w:p>
    <w:p>
      <w:r>
        <w:t>Author: No Author</w:t>
      </w:r>
    </w:p>
    <w:p>
      <w:r>
        <w:t>Short Text: Сьогодні, 18 липня, депутати від “Слуги народу”  голосуватимуть через Раду законопроєкт №11340, який дозволить корупціонерам легально відкуповуватися від в’язниці. Про цепишеголова правління Центру протидії корупції (ЦПК) Віталій Шабунін. Йдеться про угоди про визнання винуватості в кримінальному провадженні по корупційних злочинах. Учора його з блискавичною швидкістю погодив правоохоронний комітет на чолі з Іонушасом.</w:t>
      </w:r>
    </w:p>
    <w:p>
      <w:r>
        <w:t>Corruption Type: **Корупція в законодавстві**</w:t>
      </w:r>
    </w:p>
    <w:p>
      <w:r>
        <w:t>Message: законопроєкт №11340, який дозволить корупціонерам легально відкуповуватися від в'язниці.</w:t>
      </w:r>
    </w:p>
    <w:p>
      <w:r>
        <w:t>Corruption Type: **Зловживання владою**</w:t>
      </w:r>
    </w:p>
    <w:p>
      <w:r>
        <w:t>Message: швидке погодження правоохоронного комітету на чолі з Іонушасом.</w:t>
      </w:r>
    </w:p>
    <w:p>
      <w:pPr>
        <w:pStyle w:val="Heading1"/>
      </w:pPr>
      <w:r>
        <w:t>Рада проголосувала у першому читанні законопроєкт №11057. Він закриває серйозні корупційні дірки у будівництві</w:t>
      </w:r>
    </w:p>
    <w:p>
      <w:r>
        <w:t>Date: 17/07/24</w:t>
      </w:r>
    </w:p>
    <w:p>
      <w:r>
        <w:t>Link: https://antac.org.ua/news/rada-proholosuvala-u-pershomu-chytanni-zakonoproiekt-11057-vin-zakryvaie-seryozni-koruptsiyni-dirky-u-budivnytstvi/</w:t>
      </w:r>
    </w:p>
    <w:p>
      <w:r>
        <w:t>Author: No Author</w:t>
      </w:r>
    </w:p>
    <w:p>
      <w:r>
        <w:t>Short Text: Сьогодні, 17 липня, Верховна Рада ухвалила у першому читанні законопроєкт №11057. Він зобов’яже державних замовників публікувати на Prozzoro ціни за окремі будматеріали. Ініціаторка законопроєкту – голова антикорупційного комітету Анастасія Радіна. “Зараз з інформації на Prozorro неможливо визначити, чи є корупція на будівництві. Все тому, що замовники від держави не публікують інформацію про ціни на будівництві: бетону, деревини та інших матеріалів. 100 мільйонів на будівництво школи — це багато чи мало? Без цін на будматеріали зрозуміти — неможливо. Законопроєкт же – зобовʼяже, аби всі ціни стали публічними для журналістів та громадян”, –зазначаєголова правління Центру протидії корупції (ЦПК) Віталій Шабунін.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Засідання антикоркомітету Ради: Углава пройшов поліграф у «експерта», бо злякався поліграфу в НАБУ?</w:t>
      </w:r>
    </w:p>
    <w:p>
      <w:r>
        <w:t>Date: 15/07/24</w:t>
      </w:r>
    </w:p>
    <w:p>
      <w:r>
        <w:t>Link: https://antac.org.ua/news/zasidannia-antykorkomitetu-rady-uhlava-proyshov-polihraf-u-eksperta-bo-zliakavsia-polihrafu-v-nabu/</w:t>
      </w:r>
    </w:p>
    <w:p>
      <w:r>
        <w:t>Author: No Author</w:t>
      </w:r>
    </w:p>
    <w:p>
      <w:r>
        <w:t>Short Text: 12 липня перший заступник директора НАБУ Гізо Углавазаявив, що пройшов поліграф, який нібито підтвердив його непричетність до зливів інформації в НАБУ. Виявилося, що цей поліграф – не той, який його запрошували пройти в рамках офіційного розслідування в НАБУ. Углава вирішив пройти поліграф, який знайшов сам. Тобто в Углави був шанс пройти поліграф в НАБУ, проте натомість вінобрав пройти поліграф в іншому місці. Станом на сьогодні він в НАБУ поліграф не проходив. Углава також попросив долучити поліграф, проведений поза НАБУ, до розслідування Бюро. Про це директор НАБУ Семен Кривонос повідомив на виїзному засіданні антикорупційного комітету Верховної Ради, який відбувся 15 липня.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**АРМА та державне рейдерство**</w:t>
      </w:r>
    </w:p>
    <w:p>
      <w:r>
        <w:t>Message: виведення активів через АРМА, заниження вартості активів, державне рейдерство.</w:t>
      </w:r>
    </w:p>
    <w:p>
      <w:pPr>
        <w:pStyle w:val="Heading1"/>
      </w:pPr>
      <w:r>
        <w:t>Врізали “серпом по рейтингу” Тищенка та проадвокатували якісну реформу БЕБ: звіт ЦПК за червень</w:t>
      </w:r>
    </w:p>
    <w:p>
      <w:r>
        <w:t>Date: 04/07/24</w:t>
      </w:r>
    </w:p>
    <w:p>
      <w:r>
        <w:t>Link: https://antac.org.ua/news/pokaraly-tyshchenka-ta-zabezpechyly-iakisnu-reformu-beb-zvit-tspk-za-cherven/</w:t>
      </w:r>
    </w:p>
    <w:p>
      <w:r>
        <w:t>Author: No Author</w:t>
      </w:r>
    </w:p>
    <w:p>
      <w:r>
        <w:t>Short Text: Суть “Серпом по рейтингу”: ми у ЦПК фіксуємо публічно всі зашквари нардепів, а ви – можете пожертвуватина сайті проєктуневелику суму для поширення цієї інформації у соцмережах. Так вбиваємо рейтинг зашкварених. У червні зібрали на покарання двох “слуги народу” 6000 грн від 39 громадян. Микола Тищенко</w:t>
      </w:r>
    </w:p>
    <w:p>
      <w:r>
        <w:t>Corruption Type: **Публічне розголошення зашкварів нардепів та збирання пожертв для поширення інформації у соцмережах**</w:t>
      </w:r>
    </w:p>
    <w:p>
      <w:r>
        <w:t>Message: ця схема може відноситися до **політичного впливу** або **лобіювання**.</w:t>
      </w:r>
    </w:p>
    <w:p>
      <w:r>
        <w:t>Corruption Type: **Збір коштів для покарання нардепів**</w:t>
      </w:r>
    </w:p>
    <w:p>
      <w:r>
        <w:t>Message: ця схема може бути класифікована як **виведення коштів через службові рішення** або **корупція посадовців**.</w:t>
      </w:r>
    </w:p>
    <w:p>
      <w:pPr>
        <w:pStyle w:val="Heading1"/>
      </w:pPr>
      <w:r>
        <w:t>Вказівки Князєву, порятунок столичної судді від поліції та багатомільйонні позики: найцікавіше у справі колишнього заступника Єрмака Андрія Смирнова</w:t>
      </w:r>
    </w:p>
    <w:p>
      <w:r>
        <w:t>Date: 29/06/24</w:t>
      </w:r>
    </w:p>
    <w:p>
      <w:r>
        <w:t>Link: https://antac.org.ua/news/vkazivky-kniazievu-poriatunok-stolychnoi-suddi-vid-politsii-ta-bahatomilyonni-pozyky-naytsikavishe-u-spravi-kolyshnoho-zastupnyka-yermaka-andriia-smyrnova/</w:t>
      </w:r>
    </w:p>
    <w:p>
      <w:r>
        <w:t>Author: No Author</w:t>
      </w:r>
    </w:p>
    <w:p>
      <w:r>
        <w:t>Short Text: Апеляційна палата ВАКС залишила без змін заставу у 10 млн грн для ексзаступника голови Офісу Президента Андрія Смирнова. При цьому прокурор просив збільшити заставу до 17 млн грн, а захист навпаки просив відмовити у застосуванні застави. Також Смирнов повинен дотримуватися певних обов’язків, зокрема здати закордонні паспорти, не покидати Київ та утриматися від спілкування з визначеними в ухвалі свідками. Колишнього посадовця підозрюють у незаконному збагаченні на 15,7 млн грн. Санкція статті передбачає до 10 років позбавлення волі.</w:t>
      </w:r>
    </w:p>
    <w:p>
      <w:r>
        <w:t>Corruption Type: **Корупція в сфері правоохоронних органів**</w:t>
      </w:r>
    </w:p>
    <w:p>
      <w:r>
        <w:t>Message: описано ситуацію, коли ексзаступник голови Офісу Президента Андрій Смирнов залишив без змін заставу у 10 млн грн. Прокурор просив збільшити заставу до 17 млн грн, а захист просив відмовити у застосуванні застави. Це може свідчити про можливу корупцію в судовій системі або взаємодії між правоохоронними органами та обвинуваченими.</w:t>
      </w:r>
    </w:p>
    <w:p>
      <w:r>
        <w:t>Corruption Type: **Зловживання службовим становищем**</w:t>
      </w:r>
    </w:p>
    <w:p>
      <w:r>
        <w:t>Message: колишнього посадовця підозрюють у незаконному збагаченні на 15,7 млн грн, що може свідчити про корупцію через зловживання службовим становищем.</w:t>
      </w:r>
    </w:p>
    <w:p>
      <w:pPr>
        <w:pStyle w:val="Heading1"/>
      </w:pPr>
      <w:r>
        <w:t>Антикор комітет Ради оголосив про виїзне засідання у НАБУ після того, як Семен Кривонос злякався звітувати комітету через розслідування УП</w:t>
      </w:r>
    </w:p>
    <w:p>
      <w:r>
        <w:t>Date: 20/06/24</w:t>
      </w:r>
    </w:p>
    <w:p>
      <w:r>
        <w:t>Link: https://antac.org.ua/news/antykor-komitet-rady-oholosyv-pro-vyizne-zasidannia-u-nabu-pislia-toho-iak-semen-kryvonos-zliakavsia-zvituvaty-komitetu-cherez-rozsliduvannia-up/</w:t>
      </w:r>
    </w:p>
    <w:p>
      <w:r>
        <w:t>Author: No Author</w:t>
      </w:r>
    </w:p>
    <w:p>
      <w:r>
        <w:t>Short Text: Сьогодні зранку після публікації розслідування Української Правди директор Національного антикорупційного бюро України (НАБУ) Семен Кривоносвідмовивсяприйти на анонсоване заздалегідь засідання антикорупційного комітету Верховної Ради. На засідання комітету він справді не зʼявився. Про цеповідомилаголова антикорупційного комітету Ради Анастасія Радіна. Центр протидії корупції (ЦПК) зазначає, що у такої поведінки може бути лише одне пояснення – Семен Кривонос сам має бути причетний до витоків з НАБУ.</w:t>
      </w:r>
    </w:p>
    <w:p>
      <w:r>
        <w:t>Corruption Type: **Незаконний вивід активів**</w:t>
      </w:r>
    </w:p>
    <w:p>
      <w:r>
        <w:t>Message: Семен Кривонос може бути причетний до витоків з НАБУ, що може свідчити про незаконний вивід активів або заниження вартості активів.</w:t>
      </w:r>
    </w:p>
    <w:p>
      <w:r>
        <w:t>Corruption Type: **Корупція в державних установах**</w:t>
      </w:r>
    </w:p>
    <w:p>
      <w:r>
        <w:t>Message: Відмова директора НАБУ прийти на засідання антикорупційного комітету може свідчити про корупцію в самому НАБУ.</w:t>
      </w:r>
    </w:p>
    <w:p>
      <w:pPr>
        <w:pStyle w:val="Heading1"/>
      </w:pPr>
      <w:r>
        <w:t>Рада проголосувала реформу БЕБ, виконавши вимоги партнерів на понад $3 млрд. Що передбачає ухвалена реформа та які можуть бути виклики</w:t>
      </w:r>
    </w:p>
    <w:p>
      <w:r>
        <w:t>Date: 20/06/24</w:t>
      </w:r>
    </w:p>
    <w:p>
      <w:r>
        <w:t>Link: https://antac.org.ua/news/rada-proholosuvala-reformu-beb-vykonavshy-vymohy-partneriv-na-ponad-3-mlrd-shcho-peredbachaie-ukhvalena-reforma-ta-iaki-mozhut-buty-vyklyky/</w:t>
      </w:r>
    </w:p>
    <w:p>
      <w:r>
        <w:t>Author: No Author</w:t>
      </w:r>
    </w:p>
    <w:p>
      <w:r>
        <w:t>Short Text: Сьогодні через понад пів року дискусій та розгляду Верховна Рада прийняла в другому читанні законопроєкт№10439щодо реформи Бюро економічної безпеки (БЕБ). Проєкт передбачає повне оновлення конкурсної процедури з відбору директора БЕБ. Відбір буде проводити комісія з 6 осіб, троє з яких будуть міжнародними експертами, котрі матимуть переважне право голосу. Щоправда, недоліком цієї процедури є те, що у фіналі комісія зможе обрати не єдиного переможця конкурсу, а двох. Ця обставина нівелює процес вибору найкращого і дозволить Кабміну перед призначенням торгуватися з обома переможцям щодо лояльності в обмін на призначення. Негативний приклад цього підходу уже продемонстрував тогорічний конкурс до НАБУ, коли комісія замість вибору найкращого домовлялася про компромісну трійку.</w:t>
      </w:r>
    </w:p>
    <w:p>
      <w:r>
        <w:t>Corruption Type: **Зловживання при державних закупівлях**</w:t>
      </w:r>
    </w:p>
    <w:p>
      <w:r>
        <w:t>Message: тендерні махінації, тендерні змови, завищення цін при держзакупівлі.</w:t>
      </w:r>
    </w:p>
    <w:p>
      <w:r>
        <w:t>Corruption Type: **Лобіювання інтересів**</w:t>
      </w:r>
    </w:p>
    <w:p>
      <w:r>
        <w:t>Message: політичний вплив на керівництво, лобіювання інтересів окремих груп.</w:t>
      </w:r>
    </w:p>
    <w:p>
      <w:r>
        <w:t>Corruption Type: **Корупція при призначенні на посади**</w:t>
      </w:r>
    </w:p>
    <w:p>
      <w:r>
        <w:t>Message: торгівля лояльністю в обмін на призначення.</w:t>
      </w:r>
    </w:p>
    <w:p>
      <w:pPr>
        <w:pStyle w:val="Heading1"/>
      </w:pPr>
      <w:r>
        <w:t>Після розслідування УП директор НАБУ Кривонос злякався засідання Антикоркомітету Ради щодо витоків з Бюро та за 4 години до засідання заявив, що не прийде на нього</w:t>
      </w:r>
    </w:p>
    <w:p>
      <w:r>
        <w:t>Date: 20/06/24</w:t>
      </w:r>
    </w:p>
    <w:p>
      <w:r>
        <w:t>Link: https://antac.org.ua/news/pislia-rozsliduvannia-up-dyrektor-nabu-kryvonos-zliakavsia-zasidannia-antykorkomitetu-rady-shchodo-vytokiv-z-biuro-ta-za-4-hodyny-do-zasidannia-zaiavyv-shcho-ne-pryyde-na-noho/</w:t>
      </w:r>
    </w:p>
    <w:p>
      <w:r>
        <w:t>Author: No Author</w:t>
      </w:r>
    </w:p>
    <w:p>
      <w:r>
        <w:t>Short Text: Директор Національного антикорупційного бюро України (НАБУ) Семен Кривонос після публікації розслідування журналіста Української Правди Михайла Ткача злякався прийти на анонсоване заздалегідь засідання антикорупційного комітету Верховної Ради. Про це він вирішивзаявитиу дописі у соціальних мережах за 4 години до засідання, хоча запрошення на засідання йому надійшло заздалегідь. У розслідуванні Михайло Ткачнавівфакти, які можуть свідчити, що Семен Кривонос передавав дані про розслідування Бюро фігуранту самого розслідування – голові правління НАК “Нафтогаз” Олексію Чернишову.</w:t>
      </w:r>
    </w:p>
    <w:p>
      <w:r>
        <w:t>Corruption Type: **Зловживання владою**</w:t>
      </w:r>
    </w:p>
    <w:p>
      <w:r>
        <w:t>Message: Директор Національного антикорупційного бюро України (НАБУ) Семен Кривонос може бути звинувачений у передачі даних про розслідування Бюро фігуранту самого розслідування – голові правління НАК “Нафтогаз” Олексію Чернишову, що може свідчити про корупційні схеми в уряді.</w:t>
      </w:r>
    </w:p>
    <w:p>
      <w:r>
        <w:t>Corruption Type: **Лобіювання інтересів**</w:t>
      </w:r>
    </w:p>
    <w:p>
      <w:r>
        <w:t>Message: Журналіст Михайло Ткач розслідував ситуацію, де Директор НАБУ можливо передавав дані про розслідування Бюро фігуранту самого розслідування – голові правління НАК “Нафтогаз” Олексію Чернишову, що може свідчити про лобіювання інтересів окремих фінансово-промислових груп.</w:t>
      </w:r>
    </w:p>
    <w:p>
      <w:pPr>
        <w:pStyle w:val="Heading1"/>
      </w:pPr>
      <w:r>
        <w:t>Реформа БЕБ: Фінансовий комітет Ради в останній момент відкинув версію законопроєкту від Єрмака та повернув міжнародників до кадрової та атестаційної комісій. Але підводні камені залишились</w:t>
      </w:r>
    </w:p>
    <w:p>
      <w:r>
        <w:t>Date: 20/06/24</w:t>
      </w:r>
    </w:p>
    <w:p>
      <w:r>
        <w:t>Link: https://antac.org.ua/news/reforma-beb-finansovyy-komitet-rady-v-ostanniy-moment-vidkynuv-versiiu-zakonoproiektu-vid-yermaka-ta-povernuv-mizhnarodnykiv-do-kadrovoi-ta-atestatsiynoi-komisiy-ale-pidvodni-kameni-zalyshylys/</w:t>
      </w:r>
    </w:p>
    <w:p>
      <w:r>
        <w:t>Author: No Author</w:t>
      </w:r>
    </w:p>
    <w:p>
      <w:r>
        <w:t>Short Text: Сьогодні, 20 червня, фінансовий комітет Верховної Ради переглянув до другого читання суперечливі норми законопроєкту про реформу Бюро економічної безпеки (БЕБ) №10439. У фінальному тексті законопроєкту депутати повернули до участі в процесах атестації та кадрового добору міжнародних партнерів. Разом з тим, склад комісій з відбору та атестації збільшили аж до дванадцяти осіб, що може суттєво затягнути процеси атестації та добору. Із засіданняфінансового комітетуЦентру протидії корупції (ЦПК) стало відомо, що положення законопроєкту довелося змінювати, оскільки версія, ухвалена комітетом учора, не відповідала домовленостям з міжнародними партнерами.</w:t>
      </w:r>
    </w:p>
    <w:p>
      <w:r>
        <w:t>Corruption Type: **Зловживання в державних закупівлях**</w:t>
      </w:r>
    </w:p>
    <w:p>
      <w:r>
        <w:t>Message: збільшення складу комісій з відбору та атестації до 12 осіб, що може призвести до затягування процесів атестації та добору.</w:t>
      </w:r>
    </w:p>
    <w:p>
      <w:r>
        <w:t>Corruption Type: **Корупція в сфері оборони**</w:t>
      </w:r>
    </w:p>
    <w:p>
      <w:r>
        <w:t>Message: можливість повернення участі міжнародних партнерів у процесах атестації та кадрового добору, що може створити можливість для корупційних схем.</w:t>
      </w:r>
    </w:p>
    <w:p>
      <w:pPr>
        <w:pStyle w:val="Heading1"/>
      </w:pPr>
      <w:r>
        <w:t>Уряд та Рада провалюють реформу БЕБ за вказівкою Єрмака.  В ОП штовхають фейкову реформу, яка ігнорує думку міжнародних партнерів та виключає їх з  атестаційних та кадрових комісій</w:t>
      </w:r>
    </w:p>
    <w:p>
      <w:r>
        <w:t>Date: 19/06/24</w:t>
      </w:r>
    </w:p>
    <w:p>
      <w:r>
        <w:t>Link: https://antac.org.ua/news/uriad-ta-rada-provaliuiut-reformu-beb-za-vkazivkoiu-yermaka-v-op-shtovkhaiut-feykovu-reformu-iaka-ihnoruie-dumku-mizhnarodnykh-partneriv-ta-vykliuchaie-ikh-z-atestatsiynykh-ta-kadrovykh-komisiy/</w:t>
      </w:r>
    </w:p>
    <w:p>
      <w:r>
        <w:t>Author: No Author</w:t>
      </w:r>
    </w:p>
    <w:p>
      <w:r>
        <w:t>Short Text: Фінансовий комітет Верховної Ради на чолі з Данилом Гетманцевим розглянув до другого читання законопроєкт про реформу Бюро економічної безпеки (БЕБ) №10439. У фінальному тексті законопроєкту не враховані норми та поправки, які забезпечують незалежний склад атестаційних та кадрових комісій. Із засіданняфінансового комітетусьогодні Центру протидії корупції (ЦПК) стало відомо, що таку версію проєкту запропонувала підтримати парламенту Перша віцепрем’єрка Юлія Свириденко, яка відповідальна за переговори з міжнародними партнерами щодо реформи та брала участь у вчорашній зустрічі з послами країн Великої Сімки. Голова комітету повідомив, що на тій зустрічі “не було досягнуто однозначного рішення”. Останнє означає, що партнери не погодили запропонований підхід. За інформацією ЦПК, у відповідних переговорах також брав участь керівник Офісу президента Андрій Єрмак і саме він дав вказівку підтримувати текст, який не погодили партнери і який виключає незалежних експертів з процесів атестації та відбору персоналу.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На посади суддів претендують родичі членів ВККС. Єдиний шанс забезпечити прозорість відбору – зробити дані про оцінки всіх кандидатів публічними</w:t>
      </w:r>
    </w:p>
    <w:p>
      <w:r>
        <w:t>Date: 19/06/24</w:t>
      </w:r>
    </w:p>
    <w:p>
      <w:r>
        <w:t>Link: https://antac.org.ua/news/na-posady-suddiv-pretenduiut-rodychi-chleniv-vkks-yedynyy-shans-zabezpechyty-prozorist-vidboru-zrobyty-dani-pro-otsinky-vsikh-kandydativ-publichnymy/</w:t>
      </w:r>
    </w:p>
    <w:p>
      <w:r>
        <w:t>Author: No Author</w:t>
      </w:r>
    </w:p>
    <w:p>
      <w:r>
        <w:t>Short Text: Сьогодні Вища кваліфікаційна комісія суддів (ВККС) має затвердити критично важливі документи щодо конкурсів у ВАКС та апеляційні суди. Мова йде про порядок складання кваліфікаційного іспиту та методику оцінювання кандидатів. Для Центру протидії корупції (ЦПК) як для громадськості критично важливо, щоб ці документи передбачили обовʼязкову та негайну публікацію таких документів: По-перше, робота попереднього складу ВККС була скомпрометована саме через закритість інформації про завдання для суддів та оцінки щодо них від членів ВККС., Також мали місце систематичні скарги на те, що потрібні кандидати мали доступ до завдань заздалегідь. Або ж такі завдання і їхню оцінка використовували, щоб протягнути “свого” кандидата, штучно завищившши бали.</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Рада суддів більше місяця не хоче організовувати зʼїзд, щоб призначити нових суддів КСУ</w:t>
      </w:r>
    </w:p>
    <w:p>
      <w:r>
        <w:t>Date: 17/06/24</w:t>
      </w:r>
    </w:p>
    <w:p>
      <w:r>
        <w:t>Link: https://antac.org.ua/news/rada-suddiv-bilshe-misiatsia-ne-khoche-orhanizovuvaty-z-izd-shchob-pryznachyty-novykh-suddiv-ksu/</w:t>
      </w:r>
    </w:p>
    <w:p>
      <w:r>
        <w:t>Author: No Author</w:t>
      </w:r>
    </w:p>
    <w:p>
      <w:r>
        <w:t>Short Text: Рада суддів вже більше місяця не може оголосити про проведення Зʼїзду суддів України, щоб розглянути питання призначення нових суддів Конституційного Суду України. І поки що взагалі не планує цього робити. Про це Центру протидії корупції (ЦПК) стало відомо з відповіді Ради суддів на запит ЦПК. Так, Дорадча група експертів (ДГЕ) оголосила результати відбору до Конституційного Суду 3 травня. Було визначено пʼятьох кандидатів, які, на думку ДГЕ, відповідають посаді судді КСУ: троє – за квотою Верховної Ради та двоє – за суддівською квотою.</w:t>
      </w:r>
    </w:p>
    <w:p>
      <w:r>
        <w:t>Corruption Type: **Корупція в судах**</w:t>
      </w:r>
    </w:p>
    <w:p>
      <w:r>
        <w:t>Message: згадано, що Рада суддів не може оголосити про проведення Зʼїзду суддів України для розгляду питання призначення нових суддів Конституційного Суду України.</w:t>
      </w:r>
    </w:p>
    <w:p>
      <w:r>
        <w:t>Corruption Type: **Зловживання в державних закупівлях**</w:t>
      </w:r>
    </w:p>
    <w:p>
      <w:r>
        <w:t>Message: згадано, що було оголошено результати відбору до Конституційного Суду, де було визначено кандидатів, які відповідають посаді судді КСУ.</w:t>
      </w:r>
    </w:p>
    <w:p>
      <w:pPr>
        <w:pStyle w:val="Heading1"/>
      </w:pPr>
      <w:r>
        <w:t>Уряд погодив законопроєкт, який дозволить фігурантам корупційних злочинів відкупитися від суворого покарання, не викриваючи жодних співучасників та інших злочинів</w:t>
      </w:r>
    </w:p>
    <w:p>
      <w:r>
        <w:t>Date: 14/06/24</w:t>
      </w:r>
    </w:p>
    <w:p>
      <w:r>
        <w:t>Link: https://antac.org.ua/news/uriad-pohodyv-zakonoproiekt-iakyy-dozvolyt-fihurantam-koruptsiynykh-zlochyniv-vidkupytysia-vid-suvoroho-pokarannia-ne-vykryvaiuchy-zhodnykh-spivuchasnykiv-ta-inshykh-zlochyniv/</w:t>
      </w:r>
    </w:p>
    <w:p>
      <w:r>
        <w:t>Author: No Author</w:t>
      </w:r>
    </w:p>
    <w:p>
      <w:r>
        <w:t>Short Text: 13 червня Кабінет Міністрів України погодивпроєкт закону«Про внесення змін до Кримінального кодексу України та Кримінального процесуального кодексу України щодо підвищення ефективності укладення угод про визнання винуватості». Він дозволяє призначати обвинуваченим у корупції менш суворе покарання, якщо вони укладуть угоду про визнання вини і повністю або частково відшкодують  збитки за свої дії. При цьому обвинуваченим у корупції необовʼязково викрити співучасників та інші відомі їм злочини для  зменшення покарання. Такі шкідливі положення законопроєкту виявив Центр протидії корупції (ЦПК). «Спрощення угод для викриття корупційних злочинів – давно необхідний інструмент. Коли фігурант визнає вину і йде на угоду та відшкодовує збитки в обмін на менш суворе покарання – це, звісно, добре. Але формули  «вкрав, визнав, відкупився»   – явно недостатньо для встановлення справедливості. Це буде породжувати відчуття безкарності і бажання продовжувати злочинну діяльність. Якщо вже і зменшувати покарання корупціонерам, то вони обов’язково мають викривати співучасників та інші злочини, схеми про які їм відомо і людей, які в них залучені», – каже заступниця виконавчого директора ЦПК Олена Щербан.</w:t>
      </w:r>
    </w:p>
    <w:p>
      <w:r>
        <w:t>Corruption Type: **Угоди про визнання вини в обмін на зменшення покарання**</w:t>
      </w:r>
    </w:p>
    <w:p>
      <w:r>
        <w:t>Message: обвинувачені у корупції укладають угоду про визнання вини та відшкодовують збитки за свої дії для отримання менш суворого покарання, не викриваючи співучасників та інші злочини.</w:t>
      </w:r>
    </w:p>
    <w:p>
      <w:pPr>
        <w:pStyle w:val="Heading1"/>
      </w:pPr>
      <w:r>
        <w:t>“Країни G7 ймовірно погодять для України 50 млрд доларів кредиту” – Олена Галушка про російські активи</w:t>
      </w:r>
    </w:p>
    <w:p>
      <w:r>
        <w:t>Date: 12/06/24</w:t>
      </w:r>
    </w:p>
    <w:p>
      <w:r>
        <w:t>Link: https://antac.org.ua/news/krainy-g7-ymovirno-pohodiat-dlia-ukrainy-50-mlrd-dolariv-kredytu-olena-halushka-pro-rosiyski-aktyvy/</w:t>
      </w:r>
    </w:p>
    <w:p>
      <w:r>
        <w:t>Author: No Author</w:t>
      </w:r>
    </w:p>
    <w:p>
      <w:r>
        <w:t>Short Text: Ймовірно, країни Великої сімки погодять Україні кредит у розмірі 50 млрд доларів, який покриватиметься коштом заморожених російських активів. Про цепишечленкиня правління ЦПК Олена Галушка. Сьогодні медіа активно поширюють заяву президентки Єврокомісії Урсули фон дер Ляєн, яка зазначила, що майже 1,5 млрд євро непередбачених доходів передадуть Україні вже в липні. 10% з них піде на реконструкцію і відновлення, решта – на оборону. Євросоюз заявив, що доходи від заморожених активів за 2024 рік вони використають так, як вже задекларували. Ці доходи передадуть Україні, а велика частина з них піде на зброю.</w:t>
      </w:r>
    </w:p>
    <w:p>
      <w:r>
        <w:t>Corruption Type: **Корупція в сфері оборони**</w:t>
      </w:r>
    </w:p>
    <w:p>
      <w:r>
        <w:t>Message: зазначено, що частина коштів, переданих Україні, піде на оборону.</w:t>
      </w:r>
    </w:p>
    <w:p>
      <w:r>
        <w:t>Corruption Type: **Незаконний видобуток природних ресурсів**</w:t>
      </w:r>
    </w:p>
    <w:p>
      <w:r>
        <w:t>Message: немає прямої згадки в тексті.</w:t>
      </w:r>
    </w:p>
    <w:p>
      <w:pPr>
        <w:pStyle w:val="Heading1"/>
      </w:pPr>
      <w:r>
        <w:t>Директор НАБУ Кривонос звинуватив ЦПК у “тиску на нього”, але так і не пояснив, чому два тижні чекав, щоб почати розслідування</w:t>
      </w:r>
    </w:p>
    <w:p>
      <w:r>
        <w:t>Date: 11/06/24</w:t>
      </w:r>
    </w:p>
    <w:p>
      <w:r>
        <w:t>Link: https://antac.org.ua/news/dyrektor-nabu-kryvonos-zvynuvatyv-tspk-u-tysku-na-noho-ale-tak-i-ne-poiasnyv-chomu-dva-tyzhni-chekav-shchob-pochaty-rozsliduvannia/</w:t>
      </w:r>
    </w:p>
    <w:p>
      <w:r>
        <w:t>Author: No Author</w:t>
      </w:r>
    </w:p>
    <w:p>
      <w:r>
        <w:t>Short Text: За два тижні після публікації фактів про Гізо Углаву і витоки матеріалів розслідування з НАБУ та 4 дні після сюжету журналістів bihus.info директор НАБУ Кривонос нарештівідреагувавпублічно. Щоправда, почати він вирішив зі звинувачень на адресу ЦПК у “полюванні на відьом”. Хоча конкретні факти  про неприпустимі витоки фігурантам корупційних розслідувань оприлюднили журналісти. Рада громадського контролю НАБУ, де вже багато років немає представників ЦПК, теж вимагає звільнення Гізо Углави ще ДО завершення досудового розслідування.</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$300 млрд російських активів: як переконати лідерів G7 конфіскувати їх та передати Україні</w:t>
      </w:r>
    </w:p>
    <w:p>
      <w:r>
        <w:t>Date: 10/06/24</w:t>
      </w:r>
    </w:p>
    <w:p>
      <w:r>
        <w:t>Link: https://antac.org.ua/news/300-mlrd-rosiyskykh-aktyviv-iak-perekonaty-lideriv-g7-konfiskuvaty-ikh-ta-peredaty-ukraini/</w:t>
      </w:r>
    </w:p>
    <w:p>
      <w:r>
        <w:t>Author: No Author</w:t>
      </w:r>
    </w:p>
    <w:p>
      <w:r>
        <w:t>Short Text: З 13 до 15 червня відбудеться Саміт лідерів країн Великої Сімки(G7). На ньому мають ухвалити рішення, чи конфіскують та передадуть Україні 300 млрд доларів суверенних активів російського центробанку. Наразі деякі з партнерів ще вагаються, але ми переконані, що повна конфіскація активів – це необхідний крок, щоб забезпечити ресурсами Україну та притягнути агресора до відповідальності. Наш пріоритет – переконати лідерів країн G7 повністю конфіскувати російські кошти та передати їх на потреби України.</w:t>
      </w:r>
    </w:p>
    <w:p>
      <w:r>
        <w:t>Corruption Type: **Корупція в сфері міжнародних відносин та фінансів**</w:t>
      </w:r>
    </w:p>
    <w:p>
      <w:r>
        <w:t>Message: використання політичного впливу для конфіскації суверенних активів російського центробанку та їх передачі на потреби України.</w:t>
      </w:r>
    </w:p>
    <w:p>
      <w:pPr>
        <w:pStyle w:val="Heading1"/>
      </w:pPr>
      <w:r>
        <w:t>Не дали Єрмаку і Татарову контроль над суддями: ЦПК про результати</w:t>
      </w:r>
    </w:p>
    <w:p>
      <w:r>
        <w:t>Date: 10/06/24</w:t>
      </w:r>
    </w:p>
    <w:p>
      <w:r>
        <w:t>Link: https://antac.org.ua/news/zvit-tspk-za-traven/</w:t>
      </w:r>
    </w:p>
    <w:p>
      <w:r>
        <w:t>Author: No Author</w:t>
      </w:r>
    </w:p>
    <w:p>
      <w:r>
        <w:t>Short Text: Після застережень ЦПК Радавідхилилазаконопроєкт №9439, який мав дозволити Єрмаку і Татарову призначати зручних суддів. Цей законопроєкт перекреслив би всі напрацювання судової реформи та знищив би незалежність суддів. Після реакції ЦПКзаконопроєкт №11079-1про можливість мобілізації засудженихухвалили, прибравши норми щодо відмазування ТОПкорупціонерів. Однак деякі нардепи все ж підтримали шкідливу редакцію законопроєкту №11079-1. Саме їх микараємочерез “Серпом по рейтингу”. Суть проєкту: ЦПК публічно фіксує зашквари нардепів, а ви – можете пожертвуватина сайті проєктуневелику суму для поширення цієї інформації у соцмережах. Таквбиваєморейтинг зашкварених.</w:t>
      </w:r>
    </w:p>
    <w:p>
      <w:r>
        <w:t>Corruption Type: **Корупція в законодавстві**</w:t>
      </w:r>
    </w:p>
    <w:p>
      <w:r>
        <w:t>Message: законопроєкт №9439, законопроєкт №11079-1.</w:t>
      </w:r>
    </w:p>
    <w:p>
      <w:r>
        <w:t>Corruption Type: **Корупція в політиці**</w:t>
      </w:r>
    </w:p>
    <w:p>
      <w:r>
        <w:t>Message: підтримка шкідливої редакції законопроєкту №11079-1.</w:t>
      </w:r>
    </w:p>
    <w:p>
      <w:r>
        <w:t>Corruption Type: **Корупція в парламенті**</w:t>
      </w:r>
    </w:p>
    <w:p>
      <w:r>
        <w:t>Message: дії деяких нардепів, які підтримали шкідливу редакцію законопроєкту №11079-1.</w:t>
      </w:r>
    </w:p>
    <w:p>
      <w:r>
        <w:t>Corruption Type: **Корупція через лобіювання**</w:t>
      </w:r>
    </w:p>
    <w:p>
      <w:r>
        <w:t>Message: можливість пожертвувати на сайт для поширення інформації у соцмережах.</w:t>
      </w:r>
    </w:p>
    <w:p>
      <w:r>
        <w:t>Corruption Type: **Корупція в оцінці суддів**</w:t>
      </w:r>
    </w:p>
    <w:p>
      <w:r>
        <w:t>Message: можливість призначати зручних суддів через законопроєкт №9439.</w:t>
      </w:r>
    </w:p>
    <w:p>
      <w:pPr>
        <w:pStyle w:val="Heading1"/>
      </w:pPr>
      <w:r>
        <w:t>«Проблема не стільки в Углаві, скільки в Кривоносі», – Шабунін про витоки з НАБУ</w:t>
      </w:r>
    </w:p>
    <w:p>
      <w:r>
        <w:t>Date: 10/06/24</w:t>
      </w:r>
    </w:p>
    <w:p>
      <w:r>
        <w:t>Link: https://antac.org.ua/news/problema-ne-stilky-v-uhlavi-skilky-v-kryvonosi-shabunin-pro-vytoky-z-nabu/</w:t>
      </w:r>
    </w:p>
    <w:p>
      <w:r>
        <w:t>Author: No Author</w:t>
      </w:r>
    </w:p>
    <w:p>
      <w:r>
        <w:t>Short Text: Уже другий місяць з моменту, коли стало відомо про злив матеріалів слідства Голику. За цей час директор НАБУ Семен Кривонос не розпочав службового розслідування, навіть після оприлюднених журналістами фактів щодо ймовірної причетності до цієї історії його першого заступника Гізо Углави. Про цепишеголова правління Центру протидії корупції (ЦПК) Віталій Шабунін. Водночас уТГ-каналахУглаву активно «рятують» наративами, що це – помста Кубракова, а «політологи» запевняють, що «звільнення Углави підірве наші відносини з міжнародниками».</w:t>
      </w:r>
    </w:p>
    <w:p>
      <w:r>
        <w:t>Corruption Type: **Незаконний вплив на службовців**</w:t>
      </w:r>
    </w:p>
    <w:p>
      <w:r>
        <w:t>Message: директор НАБУ Семен Кривонос не розпочав службового розслідування після оприлюднених фактів щодо ймовірної причетності до корупційної схеми.</w:t>
      </w:r>
    </w:p>
    <w:p>
      <w:r>
        <w:t>Corruption Type: **Лобіювання інтересів**</w:t>
      </w:r>
    </w:p>
    <w:p>
      <w:r>
        <w:t>Message: активне «рятують» наративами, що це – помста Кубракова, а «політологи» запевняють, що «звільнення Углави підірве наші відносини з міжнародниками».</w:t>
      </w:r>
    </w:p>
    <w:p>
      <w:pPr>
        <w:pStyle w:val="Heading1"/>
      </w:pPr>
      <w:r>
        <w:t>9 облдержадміністрацій приховують ціни на будівництво фортифікацій на 12,7 млрд грн  – «Наші гроші»</w:t>
      </w:r>
    </w:p>
    <w:p>
      <w:r>
        <w:t>Date: 30/05/24</w:t>
      </w:r>
    </w:p>
    <w:p>
      <w:r>
        <w:t>Link: https://antac.org.ua/news/9-oblderzhadministratsiy-prykhovuiut-tsiny-na-budivnytstvo-fortyfikatsiy-na-12-7-mlrd-hrn-nashi-hroshi/</w:t>
      </w:r>
    </w:p>
    <w:p>
      <w:r>
        <w:t>Author: No Author</w:t>
      </w:r>
    </w:p>
    <w:p>
      <w:r>
        <w:t>Short Text: Системної корупції на закупівлях для будівництва фортифікацій експерти не знайшли. Проте у деяких контрактах ціни виявилися явно завищеними. Такі висновки звіту, якийопублікувалижурналісти видання «Наші гроші». Вони знайшли на Prozorro закупівлі на будівництво фортифікацій на близько 27 мільярдів гривень. Проте усі з них були опубліковані без цін на будівельні матеріали. Щоб з’ясувати, куди саме облдержадміністрації спрямували ці кошти, народна депутатка Анастасія Радінанадіслала запитидо ОДА. 12 замовників надіслали кошториси, решта 9 облдержадміністрацій – приховали ціни, здебільшого посилаючись на «службову інформацію», «безпекові ризики» або те, що вони «співпрацюють з НАБУ та ДБР».</w:t>
      </w:r>
    </w:p>
    <w:p>
      <w:r>
        <w:t>Corruption Type: **Зловживання в державних закупівлях**</w:t>
      </w:r>
    </w:p>
    <w:p>
      <w:r>
        <w:t>Message: завищення цін при держзакупівлі.</w:t>
      </w:r>
    </w:p>
    <w:p>
      <w:pPr>
        <w:pStyle w:val="Heading1"/>
      </w:pPr>
      <w:r>
        <w:t>Нові деталі: Замлинський, який погоджував контракт про купівлю “яєць по 17”, відповідає в МЗС за питання озброєння</w:t>
      </w:r>
    </w:p>
    <w:p>
      <w:r>
        <w:t>Date: 29/05/24</w:t>
      </w:r>
    </w:p>
    <w:p>
      <w:r>
        <w:t>Link: https://antac.org.ua/news/novi-detali-zamlynskyy-iakyy-pohodzhuvav-kontrakt-pro-kupivliu-iaiets-po-17-vidpovidaie-v-mzs-za-pytannia-ozbroiennia/</w:t>
      </w:r>
    </w:p>
    <w:p>
      <w:r>
        <w:t>Author: No Author</w:t>
      </w:r>
    </w:p>
    <w:p>
      <w:r>
        <w:t>Short Text: Центру протидії корупції (ЦПК) стали відомі нові деталі щодо повноважень Ростислава Замлинського, який наразі обіймає посаду посла з особливих доручень Міністерства закордонних справ (МЗС). У 2022-2023 Замлинський обіймав посаду заступника міністра оборони Олексія Резнікова, і зокрема погоджував контракти щодо скандальних закупівель “яєць по 17” та закупівлімінометних пострілівй іншої зброї на 1,3 млрд грн у “Львівського арсеналу”, справу щодо яких розслідує НАБУ. Наразі на посаді посла з особливих доручень до повноважень Замлинсього зокрема належать питання щодо військово-технічного співробітництва, контролю над озброєннями і військовою діяльністю. Про це МЗС повідомило у відповідь на запит голови правління ЦПК Віталія Шабуніна.</w:t>
      </w:r>
    </w:p>
    <w:p>
      <w:r>
        <w:t>Corruption Type: **Корупція в сфері оборони**</w:t>
      </w:r>
    </w:p>
    <w:p>
      <w:r>
        <w:t>Message: закупівлям скандальних закупівель "яєць по 17" та закупівлі мінометних пострілів та іншої зброї на 1,3 млрд грн у "Львівського арсеналу".</w:t>
      </w:r>
    </w:p>
    <w:p>
      <w:r>
        <w:t>Corruption Type: **Зловживання в державних закупівлях**</w:t>
      </w:r>
    </w:p>
    <w:p>
      <w:r>
        <w:t>Message: погодження контрактів щодо закупівель зброї, які розслідує Національне антикорупційне бюро (НАБУ).</w:t>
      </w:r>
    </w:p>
    <w:p>
      <w:pPr>
        <w:pStyle w:val="Heading1"/>
      </w:pPr>
      <w:r>
        <w:t>Директор НАБУ відсторонив свого першого заступника Гізо Углаву від виконання повноважень</w:t>
      </w:r>
    </w:p>
    <w:p>
      <w:r>
        <w:t>Date: 24/05/24</w:t>
      </w:r>
    </w:p>
    <w:p>
      <w:r>
        <w:t>Link: https://antac.org.ua/news/pershoho-zastupnyka-dyrektora-nabu-hizo-uhlavu-vidstoroneno-vid-vykonannia-povnovazhen/</w:t>
      </w:r>
    </w:p>
    <w:p>
      <w:r>
        <w:t>Author: No Author</w:t>
      </w:r>
    </w:p>
    <w:p>
      <w:r>
        <w:t>Short Text: НАБУ повідомило, що Гізо Углаву усунуто від виконання повноважень за його ж власною заявою. Мовляв, він визнав, що у нього може бути конфлікт інтересів у справі про ймовірний витік інформації. Але ж, давайте чесно, конфлікт інтересів був з самого початку розслідування. Тобто перший заступник Углава написав заяву тільки ПІСЛЯ публічного скандалу. Хоча, вже не секрет, що про факт розслідування йому було відомо з самого початку.</w:t>
      </w:r>
    </w:p>
    <w:p>
      <w:r>
        <w:t>Corruption Type: **Конфлікт інтересів**</w:t>
      </w:r>
    </w:p>
    <w:p>
      <w:r>
        <w:t>Message: Гізо Углаву усунуто від виконання повноважень за його ж власною заявою через можливий конфлікт інтересів у справі про ймовірний витік інформації.</w:t>
      </w:r>
    </w:p>
    <w:p>
      <w:r>
        <w:t>Corruption Type: **Публічний скандал**</w:t>
      </w:r>
    </w:p>
    <w:p>
      <w:r>
        <w:t>Message: Заступник Углави написав заяву тільки після публічного скандалу, хоча про факт розслідування йому було відомо з самого початку.</w:t>
      </w:r>
    </w:p>
    <w:p>
      <w:pPr>
        <w:pStyle w:val="Heading1"/>
      </w:pPr>
      <w:r>
        <w:t>Після застережень ЦПК Рада відхилила законопроєкт №9439, який мав дозволити Єрмаку і Татарову призначати зручних суддів</w:t>
      </w:r>
    </w:p>
    <w:p>
      <w:r>
        <w:t>Date: 23/05/24</w:t>
      </w:r>
    </w:p>
    <w:p>
      <w:r>
        <w:t>Link: https://antac.org.ua/news/pislia-zasterezhen-tspk-rada-vidkhylyla-zakonoproiekt-9439-iakyy-mav-dozvolyty-yermaku-i-tatarovu-pryznachaty-zruchnykh-suddiv/</w:t>
      </w:r>
    </w:p>
    <w:p>
      <w:r>
        <w:t>Author: No Author</w:t>
      </w:r>
    </w:p>
    <w:p>
      <w:r>
        <w:t>Short Text: Сьогодні, 23 травня, народні депутати голосували за ухвалення законопроєкту №9439. Депутати провалили голосування і відтепер законопроєкт вважається відхиленим. Раніше Центр протидії корупції (ЦПК)закликавнародних депутатів не підтримувати цей законопроєкт. Адже він не несе жодної цінності, окрім як посилення контролю над призначенням суддів збоку Офісу Президента. Зокрема, після наших застережень депутати відхилили законопроєкт у першому читанні. Нагадаємо, що законопроєкт №9439 передбачав, що під час воєнного стану Президент зможе в ручному режимі повертати подання Вищої ради правосуддя (ВРП) щодо призначення судді, якщо щодо цієї особи є «компромат» від Служби безпеки (СБУ) чи Національного антикорупційного бюро України (НАБУ). При цьому, публічно повідомляти, яку компроментуючу інформацію знайшли правоохоронці  та якими доказами вона підтверджується, не потрібно.</w:t>
      </w:r>
    </w:p>
    <w:p>
      <w:r>
        <w:t>Corruption Type: **Корупція в законодавстві**</w:t>
      </w:r>
    </w:p>
    <w:p>
      <w:r>
        <w:t>Message: депутати провалили голосування за законопроєкт №9439 після заклику Центру протидії корупції не підтримувати цей законопроєкт. Дана схема може відноситися до корупції в законодавстві, де депутати можуть приймати рішення не на користь громади або держави під впливом певних інтересів.</w:t>
      </w:r>
    </w:p>
    <w:p>
      <w:r>
        <w:t>Corruption Type: **Зловживання владою**</w:t>
      </w:r>
    </w:p>
    <w:p>
      <w:r>
        <w:t>Message: законопроєкт №9439 передбачав можливість президента повертати подання Вищої ради правосуддя щодо призначення суддів під час воєнного стану в ручному режимі, якщо є "компромат" від Служби безпеки чи Національного антикорупційного бюро України. Ця схема може бути класифікована як зловживання владою, коли владні структури використовують свої повноваження для досягнення особистих або корупційних цілей.</w:t>
      </w:r>
    </w:p>
    <w:p>
      <w:pPr>
        <w:pStyle w:val="Heading1"/>
      </w:pPr>
      <w:r>
        <w:t>САП перевіряє можливий злив даних про розслідування співробітниками НАБУ</w:t>
      </w:r>
    </w:p>
    <w:p>
      <w:r>
        <w:t>Date: 22/05/24</w:t>
      </w:r>
    </w:p>
    <w:p>
      <w:r>
        <w:t>Link: https://antac.org.ua/news/sap-pereviriaie-mozhlyvyy-zlyv-danykh-pro-rozsliduvannia-spivrobitnykamy-nabu/</w:t>
      </w:r>
    </w:p>
    <w:p>
      <w:r>
        <w:t>Author: No Author</w:t>
      </w:r>
    </w:p>
    <w:p>
      <w:r>
        <w:t>Short Text: Як повідомляє Антикорупційна прокуратура, провадження щодо можливого порушення таємниці досудового розслідування відкрили після службової записки викривача – одного зі співробітників НАБУ. Процесуальне керівництво у справі здійснює САП. Органом досудового розслідування визначено Управління внутрішнього контролю НАБУ. Сьогодні у справі провели обшуки в одного із детективів НАБУ. До проведення обшуку залучили працівників Нацполіції.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Чиновника, який погоджував контракт про купівлю “яєць по 17”, призначили послом з особливих доручень МЗС</w:t>
      </w:r>
    </w:p>
    <w:p>
      <w:r>
        <w:t>Date: 14/05/24</w:t>
      </w:r>
    </w:p>
    <w:p>
      <w:r>
        <w:t>Link: https://antac.org.ua/news/chynovnyka-iakyy-pohodzhuvav-kontrakt-pro-kupivliu-iaiets-po-17-pryznachyly-poslom-z-osoblyvykh-doruchen-mzs/</w:t>
      </w:r>
    </w:p>
    <w:p>
      <w:r>
        <w:t>Author: No Author</w:t>
      </w:r>
    </w:p>
    <w:p>
      <w:r>
        <w:t>Short Text: Ростислава Замлинського, який обіймав посаду заступника міністра оборони з питань фінансів та внутрішнього аудиту часів Резнікова, призначили послом з особливих доручень Міністерства закордонних справ. Про це Центру протидії корупції (ЦПК) стало відомо з декларації посадовця — у щорічнійдеклараціїза 2023 рік він зазначає вже нову посаду у МЗС. Ймовірно призначеннявідбулосяна початку 2024 року. Раніше саме Замлинський, будучи на посаді заступника Міністра оборони, опікувався фінансовими питаннями. Саме він у 2022-2023 роках погоджував контракти із закупівлі продуктів харчування для Сил Оборони за завищеними цінами, зокрема відомого контракту із “яйцями по 17”.</w:t>
      </w:r>
    </w:p>
    <w:p>
      <w:r>
        <w:t>Corruption Type: **Корупція в сфері оборони**</w:t>
      </w:r>
    </w:p>
    <w:p>
      <w:r>
        <w:t>Message: Замлинський погоджував контракти із закупівлі продуктів харчування для Сил Оборони за завищеними цінами, зокрема контракт із "яйцями по 17".</w:t>
      </w:r>
    </w:p>
    <w:p>
      <w:r>
        <w:t>Corruption Type: **Зловживання в державних закупівлях**</w:t>
      </w:r>
    </w:p>
    <w:p>
      <w:r>
        <w:t>Message: Замлинський здійснював зловживання при закупівлях продуктів харчування для Сил Оборони.</w:t>
      </w:r>
    </w:p>
    <w:p>
      <w:pPr>
        <w:pStyle w:val="Heading1"/>
      </w:pPr>
      <w:r>
        <w:t>Кого покарали за квітень: ЦПК про результати</w:t>
      </w:r>
    </w:p>
    <w:p>
      <w:r>
        <w:t>Date: 10/05/24</w:t>
      </w:r>
    </w:p>
    <w:p>
      <w:r>
        <w:t>Link: https://antac.org.ua/news/zvit-tspk-za-kviten/</w:t>
      </w:r>
    </w:p>
    <w:p>
      <w:r>
        <w:t>Author: No Author</w:t>
      </w:r>
    </w:p>
    <w:p>
      <w:r>
        <w:t>Short Text: У квітні ЦПК відновив проєктСерпом по рейтингу. Суть проєкту: ми у ЦПК фіксуємо публічно всі зашквари народних депутатів, а ви – можете пожертвуватина сайті проєктуневелику суму для поширення цієї інформації у соціальних мережах. Так вбиваємо рейтинг зашкварених. Минулого місяця після голосування за недороблену реформу БЕБ у першому читанні 60 громадян пожертвували на покарання причетних депутатів 20 тисяч 190 грн. Серед покараних нардепів: Олексій Леонов (Слуга Народу)📍 Таргет: округ Одеси, де обрали нардепа⭕ Загальне охоплення: 29 640🤝 Рекламні взаємодії: 1 772💰 Бюджет: 3 000 грн</w:t>
      </w:r>
    </w:p>
    <w:p>
      <w:r>
        <w:t>Corruption Type: **Корупція в політиці**</w:t>
      </w:r>
    </w:p>
    <w:p>
      <w:r>
        <w:t>Message: фіксування зашкварів народних депутатів, пожертвування для покарання депутатів, вплив на рейтинг зашкварених депутатів.</w:t>
      </w:r>
    </w:p>
    <w:p>
      <w:r>
        <w:t>Corruption Type: **Незаконна фінансова діяльність**</w:t>
      </w:r>
    </w:p>
    <w:p>
      <w:r>
        <w:t>Message: пожертвування на покарання депутатів, рекламні взаємодії, бюджет проєкту.</w:t>
      </w:r>
    </w:p>
    <w:p>
      <w:pPr>
        <w:pStyle w:val="Heading1"/>
      </w:pPr>
      <w:r>
        <w:t>“Микола сам відвезе гроші і розбереться”: найцікавіше з обрання запобіжки заступнику міністра Сольського</w:t>
      </w:r>
    </w:p>
    <w:p>
      <w:r>
        <w:t>Date: 09/05/24</w:t>
      </w:r>
    </w:p>
    <w:p>
      <w:r>
        <w:t>Link: https://antac.org.ua/news/mykola-sam-vidveze-hroshi-i-rozberetsia-naytsikavishe-z-obrannia-zapobizhky-zastupnyku-ministra-solskoho/</w:t>
      </w:r>
    </w:p>
    <w:p>
      <w:r>
        <w:t>Author: No Author</w:t>
      </w:r>
    </w:p>
    <w:p>
      <w:r>
        <w:t>Short Text: Верховна Рада відправила у відставку міністра аграрної політики Миколу Сольського. Наприкінці квітня йоговзяли під вартуіз заставою у 75 млн грн. Кошти за міністра внесли у той же день. Замінити Сольського на посаді поки що точно не зможе його заступник Маркіян Дмитрасевич, адже його тежвідправили у СІЗОіз заставою у понад 20 млн грн. І Сольський (на фото праворуч), і Дмитрасевич (ліворуч) підозрюються у справі НАБУ і САП щодо заволодіння земельними ділянками у Сумській області на 291 млн грн та спробі заволодіння землі ще на 190 млн грн. Крім посадовців міністерства агрополітики, підозри отримали ще десятеро осіб.</w:t>
      </w:r>
    </w:p>
    <w:p>
      <w:r>
        <w:t>Corruption Type: **Зловживання владою та заволодіння державними ресурсами**</w:t>
      </w:r>
    </w:p>
    <w:p>
      <w:r>
        <w:t>Message: Верховна Рада відправила у відставку міністра аграрної політики Миколу Сольського і його заступника Маркіяна Дмитрасевича під підозрою у заволодінні земельними ділянками та спробі заволодіння землею.</w:t>
      </w:r>
    </w:p>
    <w:p>
      <w:r>
        <w:t>Corruption Type: **Фінансова корупція та відмивання коштів**</w:t>
      </w:r>
    </w:p>
    <w:p>
      <w:r>
        <w:t>Message: Міністра аграрної політики взяли під варту заставою у 75 млн грн, а його заступника - у понад 20 млн грн. Кошти за міністрів були внесені у той же день.</w:t>
      </w:r>
    </w:p>
    <w:p>
      <w:pPr>
        <w:pStyle w:val="Heading1"/>
      </w:pPr>
      <w:r>
        <w:t>Заява: Закликаємо нардепів не голосувати за законопроєкт № 9439, який дозволить ОП призначати політично зручних суддів</w:t>
      </w:r>
    </w:p>
    <w:p>
      <w:r>
        <w:t>Date: 09/05/24</w:t>
      </w:r>
    </w:p>
    <w:p>
      <w:r>
        <w:t>Link: https://antac.org.ua/news/zaiava-zaklykaiemo-nardepiv-ne-holosuvaty-za-zakonoproiekt-9439-iakyy-dozvolyt-op-pryznachaty-politychno-zruchnykh-suddiv/</w:t>
      </w:r>
    </w:p>
    <w:p>
      <w:r>
        <w:t>Author: No Author</w:t>
      </w:r>
    </w:p>
    <w:p>
      <w:r>
        <w:t>Short Text: 1 травня 2024 року Комітет з питань правової політики Верховної Ради України (ВРУ) рекомендував проєкт закону № 9439 до голосування у першому читанні. 9 травня його розгляне парламент. За законопроєктом, під час дії воєнного стану та рік після президент зможе в ручному режимі повертати подання Вищої ради правосуддя (ВРП) щодо призначення судді, якщо щодо цієї особи є «компромат» від Служби безпеки України (СБУ) чи Національного антикорупційного бюро України (НАБУ). При цьому ані Офіс президента, ані СБУ чи НАБУ не зобовʼязані публічно повідомляти, яку компроматну інформацію вони знайшли і чим вона підтверджуєтьсяhttps://bit.ly/4bq5Suw. Зазначимо, що раніше антикорупційний комітет ВРУвизнавпроєкт закону № 9439 таким, що не відповідає вимогам антикорупційного законодавства. Прийняття такого законопроєкту особливо небезпечне під час проведення конкурсів до судів першої та апеляційної інстанцій (приблизно тисяча суддів), а також до Вищого антикорупційного суду (ВАКС). А надалі — в процесі створення Вищого адмінсуду і реформи Верховного Суду.</w:t>
      </w:r>
    </w:p>
    <w:p>
      <w:r>
        <w:t>Corruption Type: **Корупція в законодавстві**</w:t>
      </w:r>
    </w:p>
    <w:p>
      <w:r>
        <w:t>Message: прийняття закону № 9439, який дозволяє президенту повертати подання Вищої ради правосуддя щодо призначення суддів у ручному режимі під час дії воєнного стану з компроматом від СБУ чи НАБУ, без публічного повідомлення про компроматну інформацію.</w:t>
      </w:r>
    </w:p>
    <w:p>
      <w:r>
        <w:t>Corruption Type: **Корупція в антикорупційному законодавстві**</w:t>
      </w:r>
    </w:p>
    <w:p>
      <w:r>
        <w:t>Message: прийняття законопроєкту № 9439, який не відповідає вимогам антикорупційного законодавства, і може сприяти незаконним діям під час проведення конкурсів до судів та антикорупційного суду.</w:t>
      </w:r>
    </w:p>
    <w:p>
      <w:pPr>
        <w:pStyle w:val="Heading1"/>
      </w:pPr>
      <w:r>
        <w:t>Рада ухвалила законопроєкт про можливість мобілізації засуджених. Після реакції ЦПК частину положень для відмазування ТОПкорупціонерів прибрали із закону</w:t>
      </w:r>
    </w:p>
    <w:p>
      <w:r>
        <w:t>Date: 08/05/24</w:t>
      </w:r>
    </w:p>
    <w:p>
      <w:r>
        <w:t>Link: https://antac.org.ua/news/rada-ukhvalyla-zakonoproiekt-pro-mozhlyvist-mobilizatsii-zasudzhenykh-pislia-reaktsii-tspk-chastynu-polozhen-dlia-vidmazuvannia-topkoruptsioneriv-prybraly-iz-zakonu/</w:t>
      </w:r>
    </w:p>
    <w:p>
      <w:r>
        <w:t>Author: No Author</w:t>
      </w:r>
    </w:p>
    <w:p>
      <w:r>
        <w:t>Short Text: Сьогодні, 8 травня, у другому читанні Верховної Ради народні депутати проголосували законопроєкт №11079-1, який дасть змогу засудженим уникнути ув’язнення в обмін на військову службу. «За різними розрахунками, він [законопроєкт] дасть фронту близько 7 тисяч людей вже цього року (і ще по 3 тисячі кожного наступного). Це, для розуміння, приблизно 14 батальйонів», – коментує законопроєкт голова правління ЦПК Віталій Шабунін. Щоправда, деякі народні депутати під прикриттям посилення мобілізації намагалися використати цей законопроєкт для відмазування топкорупціонерів. І справді певні посадовці ОП, керівники держпідприємств, слідчі, прокурори і судді зможуть звільнитися від ув’язнення в разі вчинення тяжких корупційних злочинів, якщо погодяться служити у Силах Оборони.</w:t>
      </w:r>
    </w:p>
    <w:p>
      <w:r>
        <w:t>Corruption Type: **Корупція в сфері оборони**</w:t>
      </w:r>
    </w:p>
    <w:p>
      <w:r>
        <w:t>Message: Народні депутати намагаються використати законопроєкт для відмазування топкорупціонерів, які можуть уникнути ув’язнення в обмін на військову службу. Це може бути класифіковано як корупція в сфері оборони, оскільки в обмін на військову службу можуть бути втягнуті особи, які вчинили тяжкі корупційні злочини.</w:t>
      </w:r>
    </w:p>
    <w:p>
      <w:r>
        <w:t>Corruption Type: **Зловживання владою**</w:t>
      </w:r>
    </w:p>
    <w:p>
      <w:r>
        <w:t>Message: Народні депутати можуть використовувати законопроєкт для відмазування топкорупціонерів, які можуть уникнути ув’язнення в обмін на військову службу. Це може бути класифіковано як зловживання владою, оскільки депутати використовують свої повноваження для впливу на ситуацію з корупцією.</w:t>
      </w:r>
    </w:p>
    <w:p>
      <w:pPr>
        <w:pStyle w:val="Heading1"/>
      </w:pPr>
      <w:r>
        <w:t>«Слуги народу» знову намагаються віддати Офісу Президента контроль за призначенням суддів</w:t>
      </w:r>
    </w:p>
    <w:p>
      <w:r>
        <w:t>Date: 07/05/24</w:t>
      </w:r>
    </w:p>
    <w:p>
      <w:r>
        <w:t>Link: https://antac.org.ua/news/sluhy-narodu-znovu-namahaiutsia-viddaty-ofisu-prezydenta-kontrol-za-pryznachenniam-suddiv/</w:t>
      </w:r>
    </w:p>
    <w:p>
      <w:r>
        <w:t>Author: No Author</w:t>
      </w:r>
    </w:p>
    <w:p>
      <w:r>
        <w:t>Short Text: 9 травня Верховна Рада збирається голосувати у першому читанні законопроєкт№9439, який дозволить чиновникам Офісу Президента у ручному режимі керувати призначенням суддів. За законопроєктом, Президент під час дії воєнного стану зможе в ручному режимі повертати подання Вищої ради правосуддя (ВРП) щодо призначення судді, якщо щодо цієї особи є «компромат» від Служби безпеки (СБУ) чи Національного антикорупційного бюро України (НАБУ). При цьому, публічно повідомляти, яку компроментуючу інформацію знайшли правоохоронці  та якими доказами вона підтверджується – ані Офісу президента, ані СБУ та НАБУ повідомляти не потрібно. «Функції ВРП та ВККС, які відповідальні за добір суддів, і так охоплюють відсіювання сумнівних кандидатів. Тобто додаткова перевірка, яку хочуть запровадити нардепи на рівні призначення Президентом не несе жодної цінності. Натомість – через те, що ОП має прямий контроль над СБУ, це дасть можливість Андрію Єрмаку, Олегу Татарову та іншим чиновникам Банкової торгуватися за призначення суддів та будувати судову систему «під себе». Такий інструмент дозволить не допускати на посади суддів, які не захочуть «співпрацювати» з ОП, і навпаки – призначати повністю ручних суддів», – зазначає заступниця виконавчого директора Центру протидії корупції (ЦПК) Олена Щербан.</w:t>
      </w:r>
    </w:p>
    <w:p>
      <w:r>
        <w:t>Corruption Type: **Контроль над призначенням суддів**</w:t>
      </w:r>
    </w:p>
    <w:p>
      <w:r>
        <w:t>Message: Чиновники Офісу Президента мають можливість в ручному режимі керувати призначенням суддів, використовуючи компрометуючу інформацію від Служби безпеки та Національного антикорупційного бюро. Ця схема може віднесена до зловживання службовим становищем та корупції в судах.</w:t>
      </w:r>
    </w:p>
    <w:p>
      <w:r>
        <w:t>Corruption Type: **Торгівля за призначення суддів**</w:t>
      </w:r>
    </w:p>
    <w:p>
      <w:r>
        <w:t>Message: Чиновники Офісу Президента можуть торгуватися за призначення суддів, будуючи судову систему "під себе". Ця схема також відноситься до зловживання службовим становищем та корупції в судах.</w:t>
      </w:r>
    </w:p>
    <w:p>
      <w:pPr>
        <w:pStyle w:val="Heading1"/>
      </w:pPr>
      <w:r>
        <w:t>Правоохоронний комітет “слуги” Іонушаса хоче врятувати суддю Вовка, контрабандиста Альперіна та деяких чиновників Офісу Президента від покарання за корупцію. Тепер – завдяки законопроєкту №11079-1</w:t>
      </w:r>
    </w:p>
    <w:p>
      <w:r>
        <w:t>Date: 07/05/24</w:t>
      </w:r>
    </w:p>
    <w:p>
      <w:r>
        <w:t>Link: https://antac.org.ua/news/pravookhoronnyy-komitet-sluhy-ionushasa-znovu-khoche-vriatuvaty-kolomoyskoho-ta-vovka-vid-pokarannia-za-koruptsiiu-teper-zavdiaky-zakonoproiektu-11079-1/</w:t>
      </w:r>
    </w:p>
    <w:p>
      <w:r>
        <w:t>Author: No Author</w:t>
      </w:r>
    </w:p>
    <w:p>
      <w:r>
        <w:t>Short Text: Сьогодні, 7 травня, правоохоронний Комітет Верховної Ради під керівництвом “слуги” Сергія Іонушаса ухвалив фінальну версію законопроєкту №11079-1, який згодом спрямують на голосування Ради у другому читанні. ЯкзазначавЦентр протидії корупції (ЦПК) раніше, законопроєктом №11079-1 народні депутати хотіли дозволити топкорупціонерам уникнути покарання начебто мобілізувавшись до війська. До засідання, яке перенесли з учорашнього дня на сьогодні, народні депутати підготували нову версію законопроєкту. Вона справді не дозволяє уникнути покарання народним депутатам та державним службовцям, які входять до переліку осіб, які займають особливо відповідальне становище. Проте потенційно засуджених організаторів корупційних схем, таких як контрабандист Альперін, зможуть звільняти від в’язниці для військової служби. Так само механізмом зможуть скористатися вже засуджені або засуджені в майбутньому за хабарі та корупцію судді та прокурори, а також керівник та заступники керівника Офісу Президента. Для таких засуджених ця лазівка лишається.</w:t>
      </w:r>
    </w:p>
    <w:p>
      <w:r>
        <w:t>Corruption Type: **Зловживання в законодавстві**</w:t>
      </w:r>
    </w:p>
    <w:p>
      <w:r>
        <w:t>Message: спрямування законопроєкту №11079-1 на голосування, що могло б дозволити топкорупціонерам уникнути покарання, виведення засуджених корупціонерів з в'язниці для військової служби.</w:t>
      </w:r>
    </w:p>
    <w:p>
      <w:r>
        <w:t>Corruption Type: **Корупція в судах**</w:t>
      </w:r>
    </w:p>
    <w:p>
      <w:r>
        <w:t>Message: можливість звільнення засуджених за корупцію суддів, прокурорів та інших посадовців через механізм військової служби.</w:t>
      </w:r>
    </w:p>
    <w:p>
      <w:r>
        <w:t>Corruption Type: **Контрабанда**</w:t>
      </w:r>
    </w:p>
    <w:p>
      <w:r>
        <w:t>Message: можливе використання механізму військової служби для виведення засуджених корупціонерів за кордон.</w:t>
      </w:r>
    </w:p>
    <w:p>
      <w:pPr>
        <w:pStyle w:val="Heading1"/>
      </w:pPr>
      <w:r>
        <w:t>Комітет Іонушаса тягне законопроєкт, який допомагає корупціонерам уникнути покарання начебто в обмін на військову службу</w:t>
      </w:r>
    </w:p>
    <w:p>
      <w:r>
        <w:t>Date: 06/05/24</w:t>
      </w:r>
    </w:p>
    <w:p>
      <w:r>
        <w:t>Link: https://antac.org.ua/news/komitet-ionushasa-tiahne-zakonoproiekt-iakyy-dopomahaie-koruptsioneram-unyknuty-pokarannia-nachebto-v-obmin-na-viyskovu-sluzhbu/</w:t>
      </w:r>
    </w:p>
    <w:p>
      <w:r>
        <w:t>Author: No Author</w:t>
      </w:r>
    </w:p>
    <w:p>
      <w:r>
        <w:t>Short Text: Сьогодні, 6 травня, на засіданні правоохоронного Комітету Верховної Ради до другого читання розглядатимуть законопроєкт №11079-1, який дозволить суду звільняти від в’язниці засуджених за вчинення кримінальних правопорушень у разі їхнього бажання вступити до лав Сил Оборони. Серед таких засуджених, яких можуть випускати – і топкорупціонери (у версії першого читання). Фінальна версія законопроєкту залежить від результатів засідання правоохоронного комітету парламенту під керівництвом «слуги» Сергія Іонушаса. Нагадаємо, що саме цей комітет вже неодноразово намагався ухвалити рішення, які підривали можливість притягнення до кримінальної відповідальності топкорупціонерів. І все це в закритому режимі, адже засідання цього комітету, на відміну від багатьох інших, відбуваються за зачиненими дверима. Очевидно, в парламенті не хочуть, щоб суспільство почуло аргументи депутатів, чому топкорупціонерів можна випускати з в’язниці для буцімто служби в армії. Центр протидії корупції (ЦПК) вжезакликавнародних депутатів виключити топкорупціонерів з переліку засуджених, які мають право уникнути покарання мобілізувавшись. Після голосування у першому читанні народні обранці обіцяли зробити це, але поки що цього не сталося. За нашою інформацією із законопроєкту планують прибрали лише категорію корупціонерів, які засуджені за «особливо тяжкі корупційні злочини».</w:t>
      </w:r>
    </w:p>
    <w:p>
      <w:r>
        <w:t>Corruption Type: **Корупція в законодавстві**</w:t>
      </w:r>
    </w:p>
    <w:p>
      <w:r>
        <w:t>Message: ухвалення закону, який дозволить звільняти від в’язниці топкорупціонерів у разі їхнього бажання вступити до лав Сил Оборони.</w:t>
      </w:r>
    </w:p>
    <w:p>
      <w:r>
        <w:t>Corruption Type: **Корупція в закритому режимі**</w:t>
      </w:r>
    </w:p>
    <w:p>
      <w:r>
        <w:t>Message: проведення засідання правоохоронного комітету за зачиненими дверима, щоб уникнути публічності та обговорення аргументів депутатів.</w:t>
      </w:r>
    </w:p>
    <w:p>
      <w:r>
        <w:t>Corruption Type: **Лобіювання і вплив на законодавчий процес**</w:t>
      </w:r>
    </w:p>
    <w:p>
      <w:r>
        <w:t>Message: керівництво комітету парламенту під керівництвом «слуги» Сергія Іонушаса, яке намагається ухвалити рішення, що підривають можливість притягнення до кримінальної відповідальності топкорупціонерів.</w:t>
      </w:r>
    </w:p>
    <w:p>
      <w:pPr>
        <w:pStyle w:val="Heading1"/>
      </w:pPr>
      <w:r>
        <w:t>Дорадча група експертів оцінила компетентності кандидатів до КСУ: 5 з 8 пройшли далі</w:t>
      </w:r>
    </w:p>
    <w:p>
      <w:r>
        <w:t>Date: 02/05/24</w:t>
      </w:r>
    </w:p>
    <w:p>
      <w:r>
        <w:t>Link: https://antac.org.ua/news/doradcha-hrupa-ekspertiv-otsinyla-kompetentnosti-kandydativ-do-ksu-5-z-8-proyshly-dali/</w:t>
      </w:r>
    </w:p>
    <w:p>
      <w:r>
        <w:t>Author: No Author</w:t>
      </w:r>
    </w:p>
    <w:p>
      <w:r>
        <w:t>Short Text: Дорадча група експертів (ДГЕ) оцінила рівень компетентності у сфері права та провела необхідні тестування кандидатів на посади суддів до Конституційного Суду. Як саме експерти оцінювали компетентність та за якою процедурою кандидати складали перевірку – поки не зрозуміло. Однак за їїрезультатамиДГЕ далі пропустила п’ять з восьми кандидатів: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«Слузі» Клочку оголосили підозру в незаконному збагаченні на 11 млн грн після розслідування журналістів</w:t>
      </w:r>
    </w:p>
    <w:p>
      <w:r>
        <w:t>Date: 02/05/24</w:t>
      </w:r>
    </w:p>
    <w:p>
      <w:r>
        <w:t>Link: https://antac.org.ua/news/sluzi-klochku-oholosyly-pidozru-v-nezakonnomu-zbahachenni-na-11-mln-hrn-pislia-rozsliduvannia-zhurnalistiv/</w:t>
      </w:r>
    </w:p>
    <w:p>
      <w:r>
        <w:t>Author: No Author</w:t>
      </w:r>
    </w:p>
    <w:p>
      <w:r>
        <w:t>Short Text: НАБУ і САПоголосилипідозру чинному народному депутату. За даними Центру протидії корупції (ЦПК), йдеться про нардепа від Слуги Народу Андрія Клочка. За даними слідства, у 2020-2021 роках він набув у власність активи загальною вартістю 25 мільйонів гривень – 5 квартир у Києві, 3 земельні ділянки на Київщині, 2 нежитлові приміщення, а також автомобілі Tesla та Mersedes-Benz. Більшість цього майна депутат оформив на близьких родичів, зберігши за собою право розпоряджатися ним у повному обсязі. Оскільки ні офіційного доходу та заощаджень його та дружини за цей період, ні доходів його родичів не було достатньо для придбання цього майна, у підозрі йдеться про незаконне збагачення. Різниця між вартістю придбаних активів та коштів нардепа становить 11 мільйонів гривень, про які НАБУ й САП і оголосили у підозрі.</w:t>
      </w:r>
    </w:p>
    <w:p>
      <w:r>
        <w:t>Corruption Type: **Незаконне збагачення через родичів**</w:t>
      </w:r>
    </w:p>
    <w:p>
      <w:r>
        <w:t>Message: нардеп набув у власність активи на значну суму, але оформив їх на близьких родичів, зберігши за собою право розпоряджатися ними у повному обсязі.</w:t>
      </w:r>
    </w:p>
    <w:p>
      <w:r>
        <w:t>Corruption Type: **Незаконне збагачення через недекларований дохід**</w:t>
      </w:r>
    </w:p>
    <w:p>
      <w:r>
        <w:t>Message: відсутність офіційного доходу та заощаджень нардепа та його дружини, які були б достатніми для придбання цього майна, свідчить про можливе незаконне збагачення.</w:t>
      </w:r>
    </w:p>
    <w:p>
      <w:pPr>
        <w:pStyle w:val="Heading1"/>
      </w:pPr>
      <w:r>
        <w:t>Парламент залишив БЕБ під повним контролем Татарова, підтримавши псевдореформу в першому читанні</w:t>
      </w:r>
    </w:p>
    <w:p>
      <w:r>
        <w:t>Date: 11/04/24</w:t>
      </w:r>
    </w:p>
    <w:p>
      <w:r>
        <w:t>Link: https://antac.org.ua/news/parlament-zalyshyv-beb-pid-povnym-kontrolem-tatarova-pidtrymavshy-psevdoreformu-v-pershomu-chytanni/</w:t>
      </w:r>
    </w:p>
    <w:p>
      <w:r>
        <w:t>Author: No Author</w:t>
      </w:r>
    </w:p>
    <w:p>
      <w:r>
        <w:t>Short Text: Сьогодні, 11 квітня,Верховна Рада підтримала в першому читанні законопроєкт№10439про реформу Бюро економічної безпеки (БЕБ). Проєкт не передбачає повноцінного механізму переатестації персоналу, не оновлює процедури з відбору персоналу БЕБ та містить інші недоліки, які буде вкрай важко виправити до другого читання. Раніше через системні недоліки та відсутність погодження з боку партнерів проєкт відправляли на повторне перше читання. «На жаль, за місяць часу розгляду до повторного першого читання в Раді не спромоглися усунути ключових зауважень. Депутати відмовилися врахувати думку міжнародних партнерів та бізнесу, лишивши для Офісу Президента можливість контролювати БЕБ. Наприклад, всі працівники БЕБ, які зараз «співпрацюють» з Олегом Татаровим, з таким законом зможуть так і лишитися в органі, виконуючи незаконні вказівки з ОП», – зазначає Олена Щербан, заступниця виконавчого директора Центру протидії корупції (ЦПК). Зокрема, не враховано критично важливі норми про те, що під час конкурсу з обрання Директора БЕБ конкурсна комісія має запропонувати до призначення лише одного кандидата.</w:t>
      </w:r>
    </w:p>
    <w:p>
      <w:r>
        <w:t>Corruption Type: **Незаконна приватизація**</w:t>
      </w:r>
    </w:p>
    <w:p>
      <w:r>
        <w:t>Message: вказано про можливість контролювання Бюро економічної безпеки (БЕБ) Офісом Президента, що може призвести до дерибану державного майна та заниження його вартості.</w:t>
      </w:r>
    </w:p>
    <w:p>
      <w:r>
        <w:t>Corruption Type: **Зловживання в державних закупівлях**</w:t>
      </w:r>
    </w:p>
    <w:p>
      <w:r>
        <w:t>Message: згадано про недоліки у процедурах відбору персоналу БЕБ, що може вказувати на можливі тендерні махінації та зловживання при закупівлях.</w:t>
      </w:r>
    </w:p>
    <w:p>
      <w:r>
        <w:t>Corruption Type: **Зловживання службовим становищем**</w:t>
      </w:r>
    </w:p>
    <w:p>
      <w:r>
        <w:t>Message: зазначено, що працівники БЕБ, які співпрацюють з Олегом Татаровим, можуть лишитися в органі, виконуючи незаконні вказівки з Офісу Президента, що може бути прикладом корупції посадовців та зловживання службовим становищем.</w:t>
      </w:r>
    </w:p>
    <w:p>
      <w:pPr>
        <w:pStyle w:val="Heading1"/>
      </w:pPr>
      <w:r>
        <w:t>ЦПК відновив проєкт “Серпом по Рейтингу”</w:t>
      </w:r>
    </w:p>
    <w:p>
      <w:r>
        <w:t>Date: 09/04/24</w:t>
      </w:r>
    </w:p>
    <w:p>
      <w:r>
        <w:t>Link: https://antac.org.ua/news/tspk-vidnovyv-proiekt-serpom-po-reytynhu/</w:t>
      </w:r>
    </w:p>
    <w:p>
      <w:r>
        <w:t>Author: No Author</w:t>
      </w:r>
    </w:p>
    <w:p>
      <w:r>
        <w:t>Short Text: Центр протидії корупції відновлює проєкт“Серпом по Рейтингу”. Виборці мають знати правду про народних обранців, які чи не щотижня стають фігурантами нових скандалів та розслідувань. Зокрема, депутативідмовляються голосуватиза справжню, а не татарівську, реформу Бюро економічної безпеки. Щоб Татаров і надалі міг контролювати БЕБ. А ще протягують законопроєкт, який допоможе корупціонерам уникнути покарання в обмін на військову службу. Якщо депутати не приберуть цю норму перед другим читанням, то розкажемо про це виборцям.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Нардепи хочуть звільнити корупціонерів від покарання начебто обмінявши його на військову службу</w:t>
      </w:r>
    </w:p>
    <w:p>
      <w:r>
        <w:t>Date: 09/04/24</w:t>
      </w:r>
    </w:p>
    <w:p>
      <w:r>
        <w:t>Link: https://antac.org.ua/news/nardepy-khochut-zvilnyty-koruptsioneriv-vid-pokarannia-nachebto-obminiavshy-yoho-na-viyskovu-sluzhbu/</w:t>
      </w:r>
    </w:p>
    <w:p>
      <w:r>
        <w:t>Author: No Author</w:t>
      </w:r>
    </w:p>
    <w:p>
      <w:r>
        <w:t>Short Text: Вчора, 8 квітня, правоохоронний комітет під керівництвом “слуги” Сергія Іонушасана закритому засіданні погодив для голосування у Верховній Радізаконопроєкт №11079-1. Він дозволяє суду звільняти корупціонерів та інших злочинців для військової служби за контрактом. Мова навіть про осіб, яких вже засудили навіть за тяжкі та особливо тяжкі корупційні злочини. Центр протидії корупції (ЦПК) зазначає – під начебто “посиленням мобілізації” законопроєкт №11079-1 дозволить фактично легалізувати ухилення від визначеного судом покарання у вигляді позбавлення волі, а надалі завдяки корупційним схемам – і ухиленню від військової служби взагалі. За інформацією ЦПК, законопроєкт подано зокрема для відмазування від потенційного покарання деяких народних депутатів, які отримали підозри у корупційних злочинах, і справи яких вже розглядаються у Вищому антикорупційному суді (ВАКС).</w:t>
      </w:r>
    </w:p>
    <w:p>
      <w:r>
        <w:t>Corruption Type: **Законопроєкт №11079-1**</w:t>
      </w:r>
    </w:p>
    <w:p>
      <w:r>
        <w:t>Message: дозволяє суду звільняти корупціонерів та інших злочинців для військової служби за контрактом. Ця схема може бути класифікована як **корупція в сфері оборони**, оскільки дозвіл на військову службу для осіб, яких вже засудили за тяжкі корупційні злочини, може бути сприйнятий як спроба легалізувати ухилення від покарання та військової служби через корупційні схеми.</w:t>
      </w:r>
    </w:p>
    <w:p>
      <w:r>
        <w:t>Corruption Type: **Відмазування від потенційного покарання деяких народних депутатів**</w:t>
      </w:r>
    </w:p>
    <w:p>
      <w:r>
        <w:t>Message: законопроєкт подано для відмазування від потенційного покарання деяких народних депутатів, які отримали підозри у корупційних злочинах. Ця схема може бути класифікована як **зловживання в державних закупівлях**, оскільки вона відображає спробу уникнути покарання через прийняття законодавчих актів.</w:t>
      </w:r>
    </w:p>
    <w:p>
      <w:pPr>
        <w:pStyle w:val="Heading1"/>
      </w:pPr>
      <w:r>
        <w:t>Фінансовий комітет Ради продовжив просувати псевдореформу БЕБ. Це залишить БЕБ під повним контролем Олега Татарова</w:t>
      </w:r>
    </w:p>
    <w:p>
      <w:r>
        <w:t>Date: 08/04/24</w:t>
      </w:r>
    </w:p>
    <w:p>
      <w:r>
        <w:t>Link: https://antac.org.ua/news/finansovyy-komitet-rady-prodovzhyv-prosuvaty-psevdoreformu-beb-tse-zalyshyt-beb-pid-povnym-kontrolem-oleha-tatarova/</w:t>
      </w:r>
    </w:p>
    <w:p>
      <w:r>
        <w:t>Author: No Author</w:t>
      </w:r>
    </w:p>
    <w:p>
      <w:r>
        <w:t>Short Text: Сьогодні, 8 квітня, фінансовий комітет Верховної Ради розглянув питання  повторного першого читання законопроєкту№10439про реформу Бюро економічної безпеки (БЕБ). Раніше цей законопроєкт був відправлений на повторне перше читання, оскільки деякі депутати та міністр юстиції Денис Малюська не узгодили його  ключові  норми з міжнародними партнерами та категорично відмовилися врахувати думку бізнесу та громадськості. «За результатами розгляду комітет так і не усунув минулих зауважень. Тобто, відмовився врахувати думку міжнародних партнерів та бізнесу, лишивши для Офісу Президента можливість контролювати БЕБ. Наприклад, всі працівники БЕБ, які зараз  «співпрацюють» з Олегом Татаровим, з таким законом зможуть так і лишитися в органі, виконуючи незаконні вказівки з ОП», – зазначає Олена Щербан, заступниця виконавчого директора Центру протидії корупції (ЦПК). Зокрема, не враховано критично важливі норми про те, що під час конкурсу з обрання Директора БЕБ конкурсна комісія має запропонувати до призначення лише одного кандидата.</w:t>
      </w:r>
    </w:p>
    <w:p>
      <w:r>
        <w:t>Corruption Type: **Зловживання владою та вплив на законодавство**</w:t>
      </w:r>
    </w:p>
    <w:p>
      <w:r>
        <w:t>Message: комітет не усунув минулих зауважень щодо законопроєкту про реформу Бюро економічної безпеки, що дозволяє Офісу Президента контролювати БЕБ та залишити можливість незаконних вказівок.</w:t>
      </w:r>
    </w:p>
    <w:p>
      <w:r>
        <w:t>Corruption Type: **Лобіювання та вплив на прийняття рішень**</w:t>
      </w:r>
    </w:p>
    <w:p>
      <w:r>
        <w:t>Message: деякі депутати та міністр юстиції не узгодили ключові норми законопроєкту з міжнародними партнерами та бізнесом, і відмовилися врахувати думку громадськості.</w:t>
      </w:r>
    </w:p>
    <w:p>
      <w:pPr>
        <w:pStyle w:val="Heading1"/>
      </w:pPr>
      <w:r>
        <w:t>Шабунін: «Татарівська суддя відмазала іншого заступника Єрмака – Ростислава Шурму»</w:t>
      </w:r>
    </w:p>
    <w:p>
      <w:r>
        <w:t>Date: 28/03/24</w:t>
      </w:r>
    </w:p>
    <w:p>
      <w:r>
        <w:t>Link: https://antac.org.ua/news/shabunin-tatarivska-suddia-vidmazala-inshoho-zastupnyka-yermaka-rostyslava-shurmu/</w:t>
      </w:r>
    </w:p>
    <w:p>
      <w:r>
        <w:t>Author: No Author</w:t>
      </w:r>
    </w:p>
    <w:p>
      <w:r>
        <w:t>Short Text: 25 березня татарівська суддя Печерського «суду» Світлана Шапутько закрила провадження щодо адмінправопорушення заступника Єрмака Ростислава Шурми. Якби справу розглядали публічно, підозрюваного скоріш за все визнали б винним і його б могли звільнити з Офісу Президента. Про це голова правління Центру протидії корупції (ЦПК) Віталій Шабунін розповів увідео. У лютому НАЗК склало протокол щодоШурми. Як вказано в протоколі Шурма не повідомив про реальний конфлікт інтересів, коли головував на засіданнях комітету ОП. Саме цей комітет забезпечив багатомільйонні виплати фірмам його рідного брата.</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Голова ВККС Ігнатов подав у відставку</w:t>
      </w:r>
    </w:p>
    <w:p>
      <w:r>
        <w:t>Date: 27/03/24</w:t>
      </w:r>
    </w:p>
    <w:p>
      <w:r>
        <w:t>Link: https://antac.org.ua/news/holova-vkks-ihnatov-podav-u-vidstavku/</w:t>
      </w:r>
    </w:p>
    <w:p>
      <w:r>
        <w:t>Author: No Author</w:t>
      </w:r>
    </w:p>
    <w:p>
      <w:r>
        <w:t>Short Text: Вища кваліфікаційна комісія суддів (ВККС) задовольнила заяву Романа Ігнатова про звільнення з посади члена ВККС. Він був головою органу, який відповідальний за оцінювання та добір суддів. Ігнатов заявив, що на нього ніхто не тиснув і рішення піти він ухвалив самостійно. Але очевидно, що без фейкової історії про “російське громадянство” Ігнатов навряд чи залишив би посаду. Чому фейкова? Бо декілька незалежних джерел, серед яких Схеми, підтвердили – громадянства рф Ігнатов не має. Підтвердило це і міні-розслідування ЦПК.</w:t>
      </w:r>
    </w:p>
    <w:p>
      <w:pPr>
        <w:pStyle w:val="Heading1"/>
      </w:pPr>
      <w:r>
        <w:t>Щоб забезпечити довіру до нового керівника ДСА, ВРП має забезпечити прозорий конкурс з відкритим обговоренням кандидатів</w:t>
      </w:r>
    </w:p>
    <w:p>
      <w:r>
        <w:t>Date: 21/03/24</w:t>
      </w:r>
    </w:p>
    <w:p>
      <w:r>
        <w:t>Link: https://antac.org.ua/news/shchob-zabezpechyty-doviru-do-novoho-kerivnyka-dsa-vrp-maie-zabezpechyty-prozoryy-konkurs-z-vidkrytym-obhovorenniam-kandydativ/</w:t>
      </w:r>
    </w:p>
    <w:p>
      <w:r>
        <w:t>Author: No Author</w:t>
      </w:r>
    </w:p>
    <w:p>
      <w:r>
        <w:t>Short Text: Нового керівника Державної судової адміністрації (ДСА) обиратимуть вже наступного місяця. Про це свідчитьрішенняВищої ради правосуддя (ВРП), за яким оголошено такий добір та його умови. Участь у «конкурсі» можна взяти, подавши документи до 22 березня. Із позитивних сторін такого рішення – ВРП таки вирішила проводити квазіконкурсну процедуру, хоча закон дозволяє не проводити конкурси на посади держслужби під час воєнного стану. Проте, на думку Центру протидії корупції (ЦПК),затверджені правиладобору не передбачають необхідного рівня прозорості для посади такого рівня, як очільник ДСА. По-перше, не опубліковано всіх дотичних до процесу учасників.Для проведення добору ВРП утворила робочу групу зі складу членів ВРП та дозволила залучити до процесу відбору консультантів з різних державних структур (Рада суддів, комітет парламенту, та ін), а також, представників міжнародних проєктів. Проте прізвища людей, які долучені або можуть бути долучені як консультанти, невідомі. Як невідома і кількість таких осіб, а також чіткі правила їх участі в процесі та голосуванні.</w:t>
      </w:r>
    </w:p>
    <w:p>
      <w:r>
        <w:t>Corruption Type: **Недостатня прозорість у процесі добору керівника Державної судової адміністрації (ДСА)**</w:t>
      </w:r>
    </w:p>
    <w:p>
      <w:r>
        <w:t>Message: Центр протидії корупції (ЦПК) вказує на те, що правила добору не передбачають необхідного рівня прозорості, так як не опубліковано всіх учасників процесу та невідомі прізвища консультантів, які долучені до процесу.</w:t>
      </w:r>
    </w:p>
    <w:p>
      <w:r>
        <w:t>Corruption Type: **Схема залучення консультантів без оприлюднення їхніх осіб та правил участі**</w:t>
      </w:r>
    </w:p>
    <w:p>
      <w:r>
        <w:t>Message: Вища рада правосуддя (ВРП) утворила робочу групу для добору керівника ДСА, але не назвала консультантів та не уточнила їх роль та умови участі в процесі.</w:t>
      </w:r>
    </w:p>
    <w:p>
      <w:pPr>
        <w:pStyle w:val="Heading1"/>
      </w:pPr>
      <w:r>
        <w:t>«Банкова і суддівська мафія намагаються протягнути до КСУ ручних кандидатів», – Шабунін</w:t>
      </w:r>
    </w:p>
    <w:p>
      <w:r>
        <w:t>Date: 07/03/24</w:t>
      </w:r>
    </w:p>
    <w:p>
      <w:r>
        <w:t>Link: https://antac.org.ua/news/bankova-i-suddivska-mafiia-namahaiutsia-protiahnuty-do-ksu-ruchnykh-kandydativ-shabunin/</w:t>
      </w:r>
    </w:p>
    <w:p>
      <w:r>
        <w:t>Author: No Author</w:t>
      </w:r>
    </w:p>
    <w:p>
      <w:r>
        <w:t>Short Text: З 2 по 8 березня тривають співбесіди на посади суддів Конституційного Суду. Зважаючи на низький рівень кандидатів, існує ймовірність, що Банкова та/або суддівська мафія спробують протягти до КСУ «своїх» кандидатів. Про цепишеголова правління Центру протидії корупції (ЦПК) Віталій Шабунін. Як приклад, Шабунін наводить співбесіду судді Господарського суду Закарпатської областіЛюбомира Андрейчука, який не зміг назвати, коли ухвалили Конституцію України і скільки у ній статей. Інший кандидатВолодимир Ратушвідмовився вказати доходи дружини в декларації, бо «поважає інтереси особи, яку кохає». Загалом Дорадча група експертів за участі міжнародних представників має обрати кандидатів на пʼять посад до КСУ: 3-х за квотою ВРУ і 2-х – від Ради суддів.</w:t>
      </w:r>
    </w:p>
    <w:p>
      <w:r>
        <w:t>Corruption Type: **Корупція в судах**</w:t>
      </w:r>
    </w:p>
    <w:p>
      <w:r>
        <w:t>Message: відкати за рішення,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Чи прикурює влада на будівництві під час війни: законопроєкт №11057 може відкрити ціни, які ховають чиновники</w:t>
      </w:r>
    </w:p>
    <w:p>
      <w:r>
        <w:t>Date: 04/03/24</w:t>
      </w:r>
    </w:p>
    <w:p>
      <w:r>
        <w:t>Link: https://antac.org.ua/news/chy-prykuriuie-vlada-na-budivnytstvi-pid-chas-viyny-zakonoproiekt-11057-mozhe-vidkryty-tsiny-iaki-khovaiut-chynovnyky/</w:t>
      </w:r>
    </w:p>
    <w:p>
      <w:r>
        <w:t>Author: No Author</w:t>
      </w:r>
    </w:p>
    <w:p>
      <w:r>
        <w:t>Short Text: Наші Гроші та Центр протидії корупції (ЦПК) виявилимасштабну крадіжкуна будівництві Дегтярівського мосту в Києві за 920 млн грн. Мільярдну закупівлю  у КК “Київавтодор” у віданні мера Кличка, хотіли організувати, приховавши кошториси із розрахунками вартості потрібних будматеріалів. Їх ЦПК довелося вигризати у місцевих чиновників. Загалом такі кошториси (повна назва – підсумкова відомість ресурсів) з конкретними цінами ховають майже 80% органів влади, держпідприємств та інших держзамовників. Через це встановити – чи намагається влада вкрасти на конкретному будівництві стає неможливим. Вирішити це питання може ухваленнязаконопроєкту №11057про прозоре будівництво, який зареєструвала голова антикорупційного комітету Верховної Ради Анастасія Радіна.</w:t>
      </w:r>
    </w:p>
    <w:p>
      <w:r>
        <w:t>Corruption Type: **Корупція в сфері будівництва**</w:t>
      </w:r>
    </w:p>
    <w:p>
      <w:r>
        <w:t>Message: крадіжка коштів на будівництві Дегтярівського мосту в Києві за 920 млн грн через приховування кошторисів та завищення цін на будматеріали.</w:t>
      </w:r>
    </w:p>
    <w:p>
      <w:r>
        <w:t>Corruption Type: **Зловживання в державних закупівлях**</w:t>
      </w:r>
    </w:p>
    <w:p>
      <w:r>
        <w:t>Message: намагання організувати мільярдну закупівлю у КК “Київавтодор” у віданні мера Кличка шляхом приховування кошторисів та завищення цін.</w:t>
      </w:r>
    </w:p>
    <w:p>
      <w:pPr>
        <w:pStyle w:val="Heading1"/>
      </w:pPr>
      <w:r>
        <w:t>Рада ухвалює законопроєкт про лобізм в цілому. Він не вирішує проблему тіньового лобізму, бо декларування радників Єрмака та відкрита робота комітетів там не передбачені</w:t>
      </w:r>
    </w:p>
    <w:p>
      <w:r>
        <w:t>Date: 23/02/24</w:t>
      </w:r>
    </w:p>
    <w:p>
      <w:r>
        <w:t>Link: https://antac.org.ua/news/rada-ukhvaliuie-zakonoproiekt-pro-lobizm-v-tsilomu-vin-ne-vyrishuie-problemu-tinovoho-lobizmu-bo-deklaruvannia-radnykiv-yermaka-ta-vidkryta-robota-komitetiv-tam-ne-peredbacheni/</w:t>
      </w:r>
    </w:p>
    <w:p>
      <w:r>
        <w:t>Author: No Author</w:t>
      </w:r>
    </w:p>
    <w:p>
      <w:r>
        <w:t>Short Text: Сьогодні, 23 лютого, у порядку Верховної Ради розгляд законопроєкту №10337 про лобізм. Як Центр протидії корупції (ЦПК)писав раніше, цей законопроєкт жодним чином не вирішить проблему просування шкурних інтересів через окремих депутатів та радників Офісу президента. Так, посадовці, на відміну від зареєстрованих “лобістів”, не змушені будуть публічно звітувати про проведені зустрічі із зацікавленими сторонами. А різного роду радники Офісу президента зможуть за будь-які гроші проштовхувати необхідні шкурним інтересам рішення, адже не подають декларації і їхні джерела доходу невідомі.</w:t>
      </w:r>
    </w:p>
    <w:p>
      <w:r>
        <w:t>Corruption Type: **Лобізм та вплив на законодавство**</w:t>
      </w:r>
    </w:p>
    <w:p>
      <w:r>
        <w:t>Message: радники Офісу президента можуть за будь-які гроші проштовхувати необхідні шкурним інтересам рішення, не подаючи декларації і не розкриваючи джерела доходу.</w:t>
      </w:r>
    </w:p>
    <w:p>
      <w:r>
        <w:t>Corruption Type: **Недекларований лобізм**</w:t>
      </w:r>
    </w:p>
    <w:p>
      <w:r>
        <w:t>Message: радники Офісу президента не змушені публічно звітувати про проведені зустрічі з зацікавленими сторонами.</w:t>
      </w:r>
    </w:p>
    <w:p>
      <w:pPr>
        <w:pStyle w:val="Heading1"/>
      </w:pPr>
      <w:r>
        <w:t>“Это п*здец конечно. И украл ты всего-то навсего 403 млн грн”: найцікавіші моменти з обрання запобіжки Пашинському</w:t>
      </w:r>
    </w:p>
    <w:p>
      <w:r>
        <w:t>Date: 22/02/24</w:t>
      </w:r>
    </w:p>
    <w:p>
      <w:r>
        <w:t>Link: https://antac.org.ua/news/to-p-zdets-konechno-y-ukral-t-vseho-to-navseho-403-mln-hrn-naytsikavishi-momenty-z-obrannia-zapobizhky-pashynskomu/</w:t>
      </w:r>
    </w:p>
    <w:p>
      <w:r>
        <w:t>Author: No Author</w:t>
      </w:r>
    </w:p>
    <w:p>
      <w:r>
        <w:t>Short Text: У Вищому антикорсудірозпочавсярозгляд клопотання прокуратури про застосування запобіжного заходу для екснардепа Сергія Пашинського у справі про заволодіння арештованими нафтопродуктами Курченка. Клопотання розглядає слідча суддя ВАКС Наталя Мовчан. Раніше у цій справі вона вжезастосуваладо підозрюваного співорганізатора схеми Сергія Тищенка запобіжний захід у вигляді тримання під вартою із заставою у понад 366 млн грн. Пашинського прокурор просить взяти підозрюваного під варту із заставою у 300 млн грн. Зібрали найцікавіші моменти із засідання.</w:t>
      </w:r>
    </w:p>
    <w:p>
      <w:r>
        <w:t>Corruption Type: **Зловживання службовим становищем**</w:t>
      </w:r>
    </w:p>
    <w:p>
      <w:r>
        <w:t>Message: прокурор просить взяти підозрюваного під варту із заставою у 300 млн грн.</w:t>
      </w:r>
    </w:p>
    <w:p>
      <w:r>
        <w:t>Corruption Type: **Корупція в судах**</w:t>
      </w:r>
    </w:p>
    <w:p>
      <w:r>
        <w:t>Message: розгляд клопотання прокуратури про застосування запобіжного заходу для екснардепа у справі про заволодіння арештованими нафтопродуктами.</w:t>
      </w:r>
    </w:p>
    <w:p>
      <w:pPr>
        <w:pStyle w:val="Heading1"/>
      </w:pPr>
      <w:r>
        <w:t>Фінкомітет Ради погодив псевдореформу БЕБ “імені Татарова”. Її не погодили міжнародні партнери, але погодив Зеленський</w:t>
      </w:r>
    </w:p>
    <w:p>
      <w:r>
        <w:t>Date: 21/02/24</w:t>
      </w:r>
    </w:p>
    <w:p>
      <w:r>
        <w:t>Link: https://antac.org.ua/news/finkomitet-rady-pohodyv-psevdoreformu-beb-imeni-tatarova-yii-ne-pohodyly-mizhnarodni-partnery-ale-pohodyv-zelenskyy-2/</w:t>
      </w:r>
    </w:p>
    <w:p>
      <w:r>
        <w:t>Author: No Author</w:t>
      </w:r>
    </w:p>
    <w:p>
      <w:r>
        <w:t>Short Text: Фінансовий комітет Верховної Ради погодив законопроєкт Кабміну№10439щодо псевдореформи Бюро економічної безпеки (БЕБ), який фактично лишає БЕБ під впливом Олега Татарова. ЯкпопереджавЦентр протидії корупції (ЦПК), цей законопроєкт ймовірно планують винести у зал для голосування нардепами вже до кінця тижня. Для імітації того, що комітет “врахував” думку бізнесу, паралельно погодили також законопроєкт№10088-1”. Хочабізнес-асоціаціїперед засіданням комітету прямо заявили підтримку законопроєкту Ярослава Железняка№10439-2.</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**Лобіювання інтересів**</w:t>
      </w:r>
    </w:p>
    <w:p>
      <w:r>
        <w:t>Message: політичний вплив на керівництво, лобіювання інтересів окремих фінансово-промислових груп.</w:t>
      </w:r>
    </w:p>
    <w:p>
      <w:pPr>
        <w:pStyle w:val="Heading1"/>
      </w:pPr>
      <w:r>
        <w:t>Верховна Рада зібралася підтримати “татарівську” версію “реформи” БЕБ. Псевдореформу, яка не відповідає вимогам міжнародних партнерів, хочуть підтримати на комітеті вже сьогодні</w:t>
      </w:r>
    </w:p>
    <w:p>
      <w:r>
        <w:t>Date: 21/02/24</w:t>
      </w:r>
    </w:p>
    <w:p>
      <w:r>
        <w:t>Link: https://antac.org.ua/news/verkhovna-rada-zibralasia-pidtrymaty-tatarivsku-versiiu-reformy-beb-psevdoreformu-iaka-ne-vidpovidaie-vymoham-mizhnarodnykh-partneriv-khochut-pidtrymaty-na-komiteti-vzhe-sohodni/</w:t>
      </w:r>
    </w:p>
    <w:p>
      <w:r>
        <w:t>Author: No Author</w:t>
      </w:r>
    </w:p>
    <w:p>
      <w:r>
        <w:t>Short Text: Сьогодні, 21 лютого, о 14:00 має відбутися засідання комітету Верховної Ради з питань фінансової політики. На ньому планується розглянути та затвердити поданий Кабміном законопроєкт№10439, який імітує реформу Бюро економічної безпеки (БЕБ). А потім – вже на завтра – винести сумнівний законопроєкт у зал для голосування парламентом. Цей законопроєкт не передбачає прозорої та повноцінної переатестації персоналу і , відкладає переатестацію на період через рік після війни. Він також надає Кабміну право формувати правила переатестації співробітників БЕБ. Більше того, урядовий механізм переатестації дозволить зупинити її навіть до початку проведення через оскарження урядового порядку в судах. Тому важливо, аби головні вимоги до атестації та правила визначалися на рівні закону. Саме це пропонує альтернативний законопроєкт№10439-2, який вже публічнопідтрималаЄвропейська бізнес-асоціація (EBA).</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Віталій Шабунін: «Якщо не буде відкритого обговорення кандидатів на голову НАЗК — це стане катастрофою»</w:t>
      </w:r>
    </w:p>
    <w:p>
      <w:r>
        <w:t>Date: 20/02/24</w:t>
      </w:r>
    </w:p>
    <w:p>
      <w:r>
        <w:t>Link: https://antac.org.ua/news/vitaliy-shabunin-yakshcho-ne-bude-vidkrytoho-obhovorennia-kandydativ-na-holovu-nazk-tse-stane-katastrofoiu/</w:t>
      </w:r>
    </w:p>
    <w:p>
      <w:r>
        <w:t>Author: No Author</w:t>
      </w:r>
    </w:p>
    <w:p>
      <w:r>
        <w:t>Short Text: Конкурсна комісія з відбору голови Національного агентства з питань запобігання корупції (НАЗК)оголосилашорт-лист із 10 кандидатів, які пройдуть фінальні співбесіди на посаду. Обговорення кожного із цих кандидатів за результатами співбесід має відбуватися публічно. Про цепишеголова правління Центру протидії корупції (ЦПК) Віталій Шабунін. «Професійна компетентність кандидатів та виключно публічне обговорення цього етапу — єдиний рецепт успіху цього конкурсу. Тож відсутність публічного обговорення означатиме, що влада зламала не тільки цю комісію і конкурс, а і всю систему відбору за участі міжнародників», — зазначає Шабунін.</w:t>
      </w:r>
    </w:p>
    <w:p>
      <w:r>
        <w:t>Corruption Type: **Корупція в сфері публічного відбору кандидатів**</w:t>
      </w:r>
    </w:p>
    <w:p>
      <w:r>
        <w:t>Message: можливі фіктивні співбесіди, підкуп членів комісії, недотримання вимог щодо публічного обговорення кандидатів.</w:t>
      </w:r>
    </w:p>
    <w:p>
      <w:r>
        <w:t>Corruption Type: **Лобіювання інтересів певних кандидатів**</w:t>
      </w:r>
    </w:p>
    <w:p>
      <w:r>
        <w:t>Message: можливе втручання влади або міжнародних організацій у відбір кандидатів на посаду.</w:t>
      </w:r>
    </w:p>
    <w:p>
      <w:r>
        <w:t>Corruption Type: **Виведення коштів через ухилення від публічного обговорення**</w:t>
      </w:r>
    </w:p>
    <w:p>
      <w:r>
        <w:t>Message: можливе використання недостатньо прозорих процедур для виведення коштів або впливу на результат відбору.</w:t>
      </w:r>
    </w:p>
    <w:p>
      <w:pPr>
        <w:pStyle w:val="Heading1"/>
      </w:pPr>
      <w:r>
        <w:t>Хто увійде до шорт-листа кандидатів на посаду голови НАЗК? Дізнаємося сьогодні о 16:00</w:t>
      </w:r>
    </w:p>
    <w:p>
      <w:r>
        <w:t>Date: 20/02/24</w:t>
      </w:r>
    </w:p>
    <w:p>
      <w:r>
        <w:t>Link: https://antac.org.ua/news/khto-uviyde-do-short-lysta-kandydativ-na-posadu-holovy-nazk-diznaiemosia-sohodni-o-16-00/</w:t>
      </w:r>
    </w:p>
    <w:p>
      <w:r>
        <w:t>Author: No Author</w:t>
      </w:r>
    </w:p>
    <w:p>
      <w:r>
        <w:t>Short Text: Сьогодні, 20 лютого, о 16:00 відбудеться засідання Конкурсної Комісії з відбору на посаду Голови НАЗК. На засіданні комісія має оголосити, хто з 24 кандидатів увійде до шорт-листа та буде проходити фінальні співбесіди. Також стануть відомі дати фінальних співбесід. Після їх проведення комісія визначатиме переможця конкурсу. Дивитися пряму трансляцію засідання комісії о 16:00 можна тут: https://youtube.com/live/12xQGjMHTbI?feature=share</w:t>
      </w:r>
    </w:p>
    <w:p>
      <w:r>
        <w:t>Corruption Type: **Зловживання в державних закупівлях**</w:t>
      </w:r>
    </w:p>
    <w:p>
      <w:r>
        <w:t>Message: оголошення шорт-листа та фінальних співбесід може бути пов'язане з тендерними махінаціями, зловживаннями при закупівлях та тендерними змовами.</w:t>
      </w:r>
    </w:p>
    <w:p>
      <w:r>
        <w:t>Corruption Type: **Корупція в правоохоронних органах**</w:t>
      </w:r>
    </w:p>
    <w:p>
      <w:r>
        <w:t>Message: можливо, що процес відбору на посаду Голови НАЗК може бути супроводжуваний корупцією в правоохоронних органах, так як це важлива посада, пов'язана з боротьбою з корупцією.</w:t>
      </w:r>
    </w:p>
    <w:p>
      <w:pPr>
        <w:pStyle w:val="Heading1"/>
      </w:pPr>
      <w:r>
        <w:t>Найгучніші корупційні справи у ВАКС: слухання та вироки у справах депутатів, урядовців та суддів</w:t>
      </w:r>
    </w:p>
    <w:p>
      <w:r>
        <w:t>Date: 16/02/24</w:t>
      </w:r>
    </w:p>
    <w:p>
      <w:r>
        <w:t>Link: https://antac.org.ua/news/nayhuchnishi-koruptsiyni-spravy-u-vaks-slukhannia-ta-vyroky-u-spravakh-deputativ-uriadovtsiv-ta-suddiv/</w:t>
      </w:r>
    </w:p>
    <w:p>
      <w:r>
        <w:t>Author: No Author</w:t>
      </w:r>
    </w:p>
    <w:p>
      <w:r>
        <w:t>Short Text: На початку травня минулого року Центр протидії корупції (ЦПК)розповідавпро актуальний стан розгляду топкорупційних справ. За неповний рік у них відбулися певні зміни: окремі справи завершилися вироками, інші суттєво наблизилися до фіналу, натомість деякі справи або застрягли на місці, або взагалі були закриті через “правки Лозового”. Розповідаємо про ключові вироки минулого року, а також про те, як рухаються судові процеси щодо обвинувачених у багатомільйонній корупції. Всього за час своєї роботи ВАКС ухвалив понад 160 вироків. Із них за минулий рік — 65: 4 виправдувальні та 61 обвинувальний. 83-ох осіб визнали винуватими та 6-ох виправдали.  Більше 10% вироків стосувалисясправ щодо суддів.</w:t>
      </w:r>
    </w:p>
    <w:p>
      <w:r>
        <w:t>Corruption Type: **Корупція в судах**</w:t>
      </w:r>
    </w:p>
    <w:p>
      <w:r>
        <w:t>Message: згадано про вироки, які можуть бути результатом корупційних дій у судовій системі.</w:t>
      </w:r>
    </w:p>
    <w:p>
      <w:r>
        <w:t>Corruption Type: **Зловживання в державних закупівлях**</w:t>
      </w:r>
    </w:p>
    <w:p>
      <w:r>
        <w:t>Message: згадано про тендерні махінації та інші зловживання при закупівлях.</w:t>
      </w:r>
    </w:p>
    <w:p>
      <w:r>
        <w:t>Corruption Type: **Зловживання службовим становищем**</w:t>
      </w:r>
    </w:p>
    <w:p>
      <w:r>
        <w:t>Message: можливо, що деякі особи використовують своє посадове становище для корупційних дій.</w:t>
      </w:r>
    </w:p>
    <w:p>
      <w:pPr>
        <w:pStyle w:val="Heading1"/>
      </w:pPr>
      <w:r>
        <w:t>«У мене з головою все в порядку. Ну тобто, я ж не сп*здив, вибачте»: як обирали запобіжку соратнику Пашинського</w:t>
      </w:r>
    </w:p>
    <w:p>
      <w:r>
        <w:t>Date: 13/02/24</w:t>
      </w:r>
    </w:p>
    <w:p>
      <w:r>
        <w:t>Link: https://antac.org.ua/news/u-mene-z-holovoiu-vse-v-poriadku-nu-tobto-ia-zh-ne-sp-zdyv-vybachte-iak-obyraly-zapobizhku-fihurantu-soratnyku-pashynskoho/</w:t>
      </w:r>
    </w:p>
    <w:p>
      <w:r>
        <w:t>Author: No Author</w:t>
      </w:r>
    </w:p>
    <w:p>
      <w:r>
        <w:t>Short Text: Слідча суддя ВАКС Наталя Мовчан застосувала до підозрюваного співорганізатора схеми заволодіння арештованими нафтопродуктами Сергія Тищенка запобіжний захід у вигляді тримання під вартою із заставою у понад 366 млн грн. Строк тримання під вартою до 11 квітня 2024 року. Ухвала може бути оскаржена до апеляційної палати ВАКС. Тищенко під час засідання суду заявив, що розуміє свою відповідальність, «державі тяжко, держава при ліквідації банку Фортуна получила збитки», мовляв, він готовий розглянути можливість відшкодувати їх. Водночас каже, що умислу на нанесення цих збитків він не мав, злочин не вчиняв і готовий працювати 24 години на день зі слідством.</w:t>
      </w:r>
    </w:p>
    <w:p>
      <w:pPr>
        <w:pStyle w:val="Heading1"/>
      </w:pPr>
      <w:r>
        <w:t>У Раді зареєстрували новий законопроєкт про реформу БЕБ: він робить неможливим вплив Татарова, який намагалися зберегти законопроєктом від Кабміну</w:t>
      </w:r>
    </w:p>
    <w:p>
      <w:r>
        <w:t>Date: 12/02/24</w:t>
      </w:r>
    </w:p>
    <w:p>
      <w:r>
        <w:t>Link: https://antac.org.ua/news/u-radi-zareiestruvaly-novyy-zakonoproiekt-pro-reformu-beb-vin-robyt-nemozhlyvym-vplyv-tatarova-iakyy-namahalysia-zberehty-zakonoproiektom-vid-kabminu/</w:t>
      </w:r>
    </w:p>
    <w:p>
      <w:r>
        <w:t>Author: No Author</w:t>
      </w:r>
    </w:p>
    <w:p>
      <w:r>
        <w:t>Short Text: На сайті Верховної Ради опублікували новий законопроєкт№10439-2про реформу Бюро економічної безпеки України (БЕБ). Він зареєстрований як альтернативний до законопроєкту, який раніше подав Кабінет Міністрів, і в якому БЕБ фактично лишали під контролем заступника голови Офісу президента Олега Татарова. Про недоліки урядового законопроєкту Центр протидії корупції (ЦПК)писав раніше. У новому законопроєкті забезпечили повноцінну переатестацію персоналу БЕБ та оновлені конкурсні процедури, що дозволить загалом вивести правоохоронний орган з-під контролю Офісу Президента, як це є зараз.</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Розслідуючи крадіжку 1,3 млрд грн у Міноборони, ОГП і Нацпол свідомо порушили підслідність, чим від початку підірвали справу — Шабунін</w:t>
      </w:r>
    </w:p>
    <w:p>
      <w:r>
        <w:t>Date: 30/01/24</w:t>
      </w:r>
    </w:p>
    <w:p>
      <w:r>
        <w:t>Link: https://antac.org.ua/news/rozsliduiuchy-kradizhku-1-3-mlrd-hrn-u-minoborony-ohp-i-natspol-svidomo-porushyly-pidslidnist-chym-vid-pochatku-pidirvaly-spravu-shabunin/</w:t>
      </w:r>
    </w:p>
    <w:p>
      <w:r>
        <w:t>Author: No Author</w:t>
      </w:r>
    </w:p>
    <w:p>
      <w:r>
        <w:t>Short Text: Офіс генерального прокурора та Національна поліція свідомо порушили підслідність у справі колишнього та поточного керівників департаменту військово-технічної політики Олександра Лієва й Тоомаса Накхура та інших посадовців. Це ставить під питання подальший успішний розгляд справи. Вести розслідування за ч.5 ст. 191 Кримінального кодексу України від початку мало Національне антикорупційне бюро (НАБУ). Про цепишеголова правління Центру протидії корупції (ЦПК) Віталій Шабунін.</w:t>
      </w:r>
    </w:p>
    <w:p>
      <w:r>
        <w:t>Corruption Type: **Корупція в сфері оборони**</w:t>
      </w:r>
    </w:p>
    <w:p>
      <w:r>
        <w:t>Message: порушення у справі колишнього та поточного керівників департаменту військово-технічної політики може вказувати на фіктивні контракти, тіньові схеми постачання зброї тощо.</w:t>
      </w:r>
    </w:p>
    <w:p>
      <w:r>
        <w:t>Corruption Type: **Зловживання в державних закупівлях**</w:t>
      </w:r>
    </w:p>
    <w:p>
      <w:r>
        <w:t>Message: порушення у справі також може вказувати на тендерні махінації, відкати на держзакупівлях, зловживання при закупівлях тощо.</w:t>
      </w:r>
    </w:p>
    <w:p>
      <w:r>
        <w:t>Corruption Type: **Зловживання службовим становищем**</w:t>
      </w:r>
    </w:p>
    <w:p>
      <w:r>
        <w:t>Message: можливість порушення підслідності у справі також може вказувати на корупцію посадовців та зловживання службовим становищем.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