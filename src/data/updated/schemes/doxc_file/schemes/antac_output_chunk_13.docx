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Contraband Ukraine: western border is full of fake tourists and “mules” – Investigation</w:t>
      </w:r>
    </w:p>
    <w:p>
      <w:r>
        <w:t>Date: 07/09/17</w:t>
      </w:r>
    </w:p>
    <w:p>
      <w:r>
        <w:t>Link: https://antac.org.ua/news/contraband-ukraine-western-border-is-full-of-fake-tourists-and-mules-pravda-com-ua/</w:t>
      </w:r>
    </w:p>
    <w:p>
      <w:r>
        <w:t>Author: No Author</w:t>
      </w:r>
    </w:p>
    <w:p>
      <w:r>
        <w:t>Short Text: Tens of billion UAH of shadow volumes annually, protection in law enforcement authorities and mutual cover-up. There is an organized community in Western Ukraine that flourishes supplying contraband goods all over the country on an industrial scale: from electronics and shoes to auto parts. Western border of Ukraine is de-facto controlled by contrabandists. Taking this into account, such initiatives of Ukrainian traders of electronics as introduction of taxes on parcels worthmore than 22 Euros, seizure offoreign purchasesof Ukrainians,price dictateof producers of hardware and sales of electronicsupon fiscal receiptslook nothing more than a fight with windmills.</w:t>
      </w:r>
    </w:p>
    <w:p>
      <w:r>
        <w:t>Corruption Type: **Контрабанда**</w:t>
      </w:r>
    </w:p>
    <w:p>
      <w:r>
        <w:t>Message: "There is an organized community in Western Ukraine that flourishes supplying contraband goods all over the country on an industrial scale: from electronics and shoes to auto parts" та "Western border of Ukraine is de-facto controlled by contrabandists".</w:t>
      </w:r>
    </w:p>
    <w:p>
      <w:r>
        <w:t>Corruption Type: **Зловживання владою для вигоди**</w:t>
      </w:r>
    </w:p>
    <w:p>
      <w:r>
        <w:t>Message: "Taking this into account, such initiatives of Ukrainian traders of electronics as introduction of taxes on parcels worth more than 22 Euros, seizure of foreign purchases of Ukrainians, price dictate of producers of hardware and sales of electronics upon fiscal receipts look nothing more than a fight with windmills".</w:t>
      </w:r>
    </w:p>
    <w:p>
      <w:pPr>
        <w:pStyle w:val="Heading1"/>
      </w:pPr>
      <w:r>
        <w:t>У Києві німецькі, румунські та українські журналісти покажуть кіно проти корупції</w:t>
      </w:r>
    </w:p>
    <w:p>
      <w:r>
        <w:t>Date: 07/09/17</w:t>
      </w:r>
    </w:p>
    <w:p>
      <w:r>
        <w:t>Link: https://antac.org.ua/news/u-kyjevi-nimetski-rumunski-ta-ukrajinski-zhurnalisty-pokazhut-kino-proty-koruptsiji/</w:t>
      </w:r>
    </w:p>
    <w:p>
      <w:r>
        <w:t>Author: No Author</w:t>
      </w:r>
    </w:p>
    <w:p>
      <w:r>
        <w:t>Short Text: 14 вересня, удень відкриття фестивалю«Кіно проти корупції», у столиці відбудетьсяпанельна дискусія«Медіа у протидії корупції». Участь у подіїберутьгості з Німеччини та Румунії,українські журналісти-розслідувачітаочільники антикорупційних громадських організацій. У рамках заходу виступлятьспеціальні гості:режисер фільму-відкриття фестивалю«Бурдніігри»БенджамінБестз Німеччинитарумунська журналістка ірежисеркаЄвгеніяКіронакі. Крімтого, у дискусії візьмуть участьавтори українськихжурналістських розслідувань іпредставники ГО«Центр протидії корупції»,TransparencyInternationalUkraineтаНАБУ. Захід відбудеться 14 вересняу Кризовому медіа центрі.</w:t>
      </w:r>
    </w:p>
    <w:p>
      <w:r>
        <w:t>Corruption Type: **Корупція в сфері оборони**</w:t>
      </w:r>
    </w:p>
    <w:p>
      <w:r>
        <w:t>Message: можливі фіктивні контракти для закупівель обладнання для захисту, можливі тіньові схеми постачання обладнання.</w:t>
      </w:r>
    </w:p>
    <w:p>
      <w:r>
        <w:t>Corruption Type: **Зловживання в державних закупівлях**</w:t>
      </w:r>
    </w:p>
    <w:p>
      <w:r>
        <w:t>Message: можливі тендерні махінації та завищення цін при державних закупівлях.</w:t>
      </w:r>
    </w:p>
    <w:p>
      <w:r>
        <w:t>Corruption Type: **Незаконна приватизація**</w:t>
      </w:r>
    </w:p>
    <w:p>
      <w:r>
        <w:t>Message: можливе дерибан державного майна та заниження вартості об'єктів при приватизації.</w:t>
      </w:r>
    </w:p>
    <w:p>
      <w:r>
        <w:t>Corruption Type: **Зловживання службовим становищем**</w:t>
      </w:r>
    </w:p>
    <w:p>
      <w:r>
        <w:t>Message: можливе виведення коштів через службові рішення та корупція посадовців.</w:t>
      </w:r>
    </w:p>
    <w:p>
      <w:pPr>
        <w:pStyle w:val="Heading1"/>
      </w:pPr>
      <w:r>
        <w:t>АНОНС – Судове засідання у справі ЦПК проти Матіоса</w:t>
      </w:r>
    </w:p>
    <w:p>
      <w:r>
        <w:t>Date: 05/09/17</w:t>
      </w:r>
    </w:p>
    <w:p>
      <w:r>
        <w:t>Link: https://antac.org.ua/news/anons-sudove-zasidannya-u-spravi-tspk-proty-matiosa/</w:t>
      </w:r>
    </w:p>
    <w:p>
      <w:r>
        <w:t>Author: No Author</w:t>
      </w:r>
    </w:p>
    <w:p>
      <w:r>
        <w:t>Short Text: Завтра, 6 вересня об 11:10 відбудеться судове засідання усправіЦентру протидії корупції проти військового прокурора Анатолія Матіоса у справі засекречених декларацій військових прокурорів. Засідання відбудеться в Окружному адміністративному суді Києва за адресою: вул. Петра Болбочана, 8, корпус 1, зала 37. Завтра судді мають визначатися, чи буде весь процес відкритим та публічним, адже минулого засідання прокурори відмовилися надавати документи, які оскаржує ЦПК, у відкритому содовому процесі. Йдеться про рішення керівника Військової прокуратури Анатолія Матіоса, на підставі якого НАЗКвилучилидекларації військових прокурорів з публічної частини Реєстру. На документи, які оскаржує ЦПК, військові прокурори наклали гриф “для службового користування”. Суд зобов’язав Військову прокуратуру надати ці документи – тільки після цього судді зможуть розпочати слухання у справі.</w:t>
      </w:r>
    </w:p>
    <w:p>
      <w:r>
        <w:t>Corruption Type: **Корупція в судах**</w:t>
      </w:r>
    </w:p>
    <w:p>
      <w:r>
        <w:t>Message: судове засідання проти військового прокурора Анатолія Матіоса у справі засекречених декларацій військових прокурорів, де прокурори відмовилися надавати документи, які оскаржує ЦПК, у відкритому судовому процесі.</w:t>
      </w:r>
    </w:p>
    <w:p>
      <w:r>
        <w:t>Corruption Type: **Незаконне видобуток природних ресурсів**</w:t>
      </w:r>
    </w:p>
    <w:p>
      <w:r>
        <w:t>Message: можливе незаконне видобуток та контрабанда природних ресурсів у зв'язку з рішенням керівника Військової прокуратури Анатолія Матіоса, на підставі якого НАЗК вилучили декларації військових прокурорів з публічної частини Реєстру.</w:t>
      </w:r>
    </w:p>
    <w:p>
      <w:pPr>
        <w:pStyle w:val="Heading1"/>
      </w:pPr>
      <w:r>
        <w:t>Нардеп Жеваго не задекларував півмільйона доларів зарплати і власну британську компанію</w:t>
      </w:r>
    </w:p>
    <w:p>
      <w:r>
        <w:t>Date: 27/08/17</w:t>
      </w:r>
    </w:p>
    <w:p>
      <w:r>
        <w:t>Link: https://antac.org.ua/news/nardep-zhevaho-ne-zadeklaruvav-pivmiljona-dolariv-zarplaty-i-vlasnu-brytansku-kompaniyu/</w:t>
      </w:r>
    </w:p>
    <w:p>
      <w:r>
        <w:t>Author: No Author</w:t>
      </w:r>
    </w:p>
    <w:p>
      <w:r>
        <w:t>Short Text: Позафракційний народний депутат Костянтин Жеваго не вказав уелектронних деклараціях за 2015 та 2016 роки480 тисяч доларів заробітної платні від британської компаніїFerrexpo PLCта майже 7 тисяч швейцарських франків пенсії. Також нардеп не вказав у деклараціях, що є кінцевим бенефіціарним власником компанії Ferrexpo PLC,зареєстрованійу Британії, і що з 2007 року працює там на посаді виконавчого директора. Про це свідчить аналізелектронних деклараційнародного депутата, який зробив Центр протидії корупції.</w:t>
      </w:r>
    </w:p>
    <w:p>
      <w:r>
        <w:t>Corruption Type: **Не вказання у деклараціях доходів та бенефіціарного власника компанії**</w:t>
      </w:r>
    </w:p>
    <w:p>
      <w:r>
        <w:t>Message: це можна віднести до "Зловживання при розподілі земельних ресурсів" або "Зловживання службовим становищем", оскільки депутат не вказав значну суму доходів та інформацію про власність у деклараціях.</w:t>
      </w:r>
    </w:p>
    <w:p>
      <w:r>
        <w:t>Corruption Type: **Приховання факту роботи на посаді виконавчого директора компанії**</w:t>
      </w:r>
    </w:p>
    <w:p>
      <w:r>
        <w:t>Message: це може бути пов'язано з "Незаконною приватизацією" або "Зловживанням службовим становищем", оскільки депутат приховав інформацію про свою роботу та позицію в компанії.</w:t>
      </w:r>
    </w:p>
    <w:p>
      <w:pPr>
        <w:pStyle w:val="Heading1"/>
      </w:pPr>
      <w:r>
        <w:t>Суд відпустив Шабуніна під особисте зобов’язання</w:t>
      </w:r>
    </w:p>
    <w:p>
      <w:r>
        <w:t>Date: 16/08/17</w:t>
      </w:r>
    </w:p>
    <w:p>
      <w:r>
        <w:t>Link: https://antac.org.ua/news/sud-vidpustyv-shabunina-pid-osobyste-zobov-yazannya/</w:t>
      </w:r>
    </w:p>
    <w:p>
      <w:r>
        <w:t>Author: No Author</w:t>
      </w:r>
    </w:p>
    <w:p>
      <w:r>
        <w:t>Short Text: Дніпровський районний суд Києва відпустив керівника Центру протидії корупції Віталія Шабуніна під особисте зобов’язання.  Шабуніна зобов’язали упродовж двох місяців, до 14 жовтня, повідомляти слідчих, прокурора та суд про зміну місця проживання та роботи.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Шабуніну оголосили підозру. За ніч змінили статтю</w:t>
      </w:r>
    </w:p>
    <w:p>
      <w:r>
        <w:t>Date: 16/08/17</w:t>
      </w:r>
    </w:p>
    <w:p>
      <w:r>
        <w:t>Link: https://antac.org.ua/news/shabuninu-oholosyly-pidozru-za-nich-zminyly-stattyu/</w:t>
      </w:r>
    </w:p>
    <w:p>
      <w:r>
        <w:t>Author: No Author</w:t>
      </w:r>
    </w:p>
    <w:p>
      <w:r>
        <w:t>Short Text: На голову Центру протидії корупції Віталія Шабуніна таки повісили кримінальну справу і можуть кинути за грати на 3 роки. Голові Центру протидії корупції Віталію Шабуніну оголосили підозру в нанесенні тілесних ушкоджень середньої тяжкості. Це сталося в середу у Дніпровському відділенні поліції Києва.</w:t>
      </w:r>
    </w:p>
    <w:p>
      <w:r>
        <w:t>Corruption Type: **Корупція в сфері правоохоронних органів**</w:t>
      </w:r>
    </w:p>
    <w:p>
      <w:r>
        <w:t>Message: згадано кримінальну справу, яка може бути пов'язана з корупцією в поліції.</w:t>
      </w:r>
    </w:p>
    <w:p>
      <w:r>
        <w:t>Corruption Type: **Зловживання службовим становищем**</w:t>
      </w:r>
    </w:p>
    <w:p>
      <w:r>
        <w:t>Message: можливо, що голова Центру протидії корупції зловживав своїм службовим становищем.</w:t>
      </w:r>
    </w:p>
    <w:p>
      <w:pPr>
        <w:pStyle w:val="Heading1"/>
      </w:pPr>
      <w:r>
        <w:t>АНОНС – Завтра Шабуніну вручать підозру і оберуть запобіжний захід у справі побиття псевдожурналіста. Голові ЦПК загрожує до 5 років ув’язнення</w:t>
      </w:r>
    </w:p>
    <w:p>
      <w:r>
        <w:t>Date: 15/08/17</w:t>
      </w:r>
    </w:p>
    <w:p>
      <w:r>
        <w:t>Link: https://antac.org.ua/news/anons-zavtra-shabuninu-vruchat-pidozru-i-oberut-zapobizhnyj-zahid-u-spravi-pobyttya-psevdozhurnalista-holovi-tspk-zahrozhuje-do-5-rokiv-uv-yaznennya/</w:t>
      </w:r>
    </w:p>
    <w:p>
      <w:r>
        <w:t>Author: No Author</w:t>
      </w:r>
    </w:p>
    <w:p>
      <w:r>
        <w:t>Short Text: Завтра, 16 серпня, о 9.00 відбудеться вручення підозри та обрання запобіжного заходу в суді для голови правління Центру  протидії корупції Віталія Шабуніна за начебто “перешкоджання діяльності журналіста та нанесення тілесних ушкоджень середньої тяжкості”. За статтею 345-1, яку інкримінують Віталію, передбачається обмеження або позбавлення волі строком до 5 років. Відразу після вручення підозри відбудеться обрання запобіжного заходу Віталію в Дніпровському суді. Враховуючи очевидний політичний підтекст справи, Центр протидії корупції висловлює побоювання щодо можливого арешту голови правління організації.</w:t>
      </w:r>
    </w:p>
    <w:p>
      <w:r>
        <w:t>Corruption Type: **Зловживання владою**</w:t>
      </w:r>
    </w:p>
    <w:p>
      <w:r>
        <w:t>Message: намагаються накласти обвинувачення та обмежити волю голови правління Центру протидії корупції Віталія Шабуніна через політичний підтекст справи.</w:t>
      </w:r>
    </w:p>
    <w:p>
      <w:r>
        <w:t>Corruption Type: **Зловживання владою та правоохоронними органами**</w:t>
      </w:r>
    </w:p>
    <w:p>
      <w:r>
        <w:t>Message: можливий арешт голови правління організації після вручення підозри та обрання запобіжного заходу.</w:t>
      </w:r>
    </w:p>
    <w:p>
      <w:r>
        <w:t>Corruption Type: **Корупція в судах**</w:t>
      </w:r>
    </w:p>
    <w:p>
      <w:r>
        <w:t>Message: обрання запобіжного заходу Віталію в Дніпровському суді.</w:t>
      </w:r>
    </w:p>
    <w:p>
      <w:pPr>
        <w:pStyle w:val="Heading1"/>
      </w:pPr>
      <w:r>
        <w:t>Голові Центру протидії корупції готують підозру за побиття псевдожурналіста: Шабуніну загрожує до 5 років ув’язнення</w:t>
      </w:r>
    </w:p>
    <w:p>
      <w:r>
        <w:t>Date: 15/08/17</w:t>
      </w:r>
    </w:p>
    <w:p>
      <w:r>
        <w:t>Link: https://antac.org.ua/news/holovi-tsentru-protydiji-koruptsiji-hotuyut-pidozru-za-pobyttya-psevdo-zhurnalista-shabuninu-zahrozhuje-do-5-rokiv-uv-yaznennya/</w:t>
      </w:r>
    </w:p>
    <w:p>
      <w:r>
        <w:t>Author: No Author</w:t>
      </w:r>
    </w:p>
    <w:p>
      <w:r>
        <w:t>Short Text: Антикорупційного активіста підозрюють в “умисному нанесенні тілесних ушкоджень середньої тяжкості” псевдожурналісту, який декілька місяців поспіль переслідував команду громадської організації “Центр протидії корупції”. Про це ЦПК повідомив слідчий, який розслідує справу. Саму підозру вручатимуть завтра в Дніпровському відділку Нацполіції. Завтра ж суд обиратиме запобіжний захід для Шабуніна – особисте зобов’язання або арешт. Шабуніну інкримінують ч. 2 ст. 345-1 – “погроза або насильство щодо журналіста”, а саме: ”умисне заподіяння журналісту […] середньої тяжкості тілесних ушкоджень у зв’язку із здійсненням цим журналістом законної професійної діяльності “. Голові правління ЦПК загрожуєобмеженнямабопозбавленням воліна строк до п’яти років.</w:t>
      </w:r>
    </w:p>
    <w:p>
      <w:r>
        <w:t>Corruption Type: **Зловживання владою**</w:t>
      </w:r>
    </w:p>
    <w:p>
      <w:r>
        <w:t>Message: Антикорупційний активіст підозрюється у фальсифікації обвинувачень проти журналіста, який розслідував корупцію.</w:t>
      </w:r>
    </w:p>
    <w:p>
      <w:r>
        <w:t>Corruption Type: **Тиск на правоохоронні органи**</w:t>
      </w:r>
    </w:p>
    <w:p>
      <w:r>
        <w:t>Message: Центр протидії корупції повідомив слідчому про підозру, що може вказувати на тиск на правоохоронні органи.</w:t>
      </w:r>
    </w:p>
    <w:p>
      <w:pPr>
        <w:pStyle w:val="Heading1"/>
      </w:pPr>
      <w:r>
        <w:t>Навіщо податківці відкрили справу проти Центру протидії корупції – DW</w:t>
      </w:r>
    </w:p>
    <w:p>
      <w:r>
        <w:t>Date: 03/08/17</w:t>
      </w:r>
    </w:p>
    <w:p>
      <w:r>
        <w:t>Link: https://antac.org.ua/news/navischo-podatkivtsi-vidkryly-spravu-proty-tsentru-protydiji-koruptsiji-dw/</w:t>
      </w:r>
    </w:p>
    <w:p>
      <w:r>
        <w:t>Author: No Author</w:t>
      </w:r>
    </w:p>
    <w:p>
      <w:r>
        <w:t>Short Text: Слідче управління ДФС відкрило кримінальне провадження проти керівництва Центру протидії корупції. Ця справа викликала обурення серед багатьох українських антикорупційних активістів. 2 серпня прес-служба Центру протидії корупціїповідомила, що слідче управління Державної фіскальної служби (ДФС) Києва відкрило проти керівництва Центру протидії корупції (ЦПК) кримінальне провадження. Як з’ясувалося у відповіді податківців на запит адвоката, котрий представляє інтереси антикорупційної організації, слідство триває вже майже два місяці – з 9 червня цього року – і розпочато завдяки “заяві третіх осіб”. За словами адвоката та члена правління ЦПК Олени Щербан, уДержавній фіскальній службітак і не повідомили ані підстав для порушення справи, ані суті претензій та статті, яку інкримінують представникам центру. “Це свідчить про те, що податківці зараз в активному пошуку компромату на нас і відкрили кримінальну справу авансом, а тепер будуть шукати, що б нам “пришити”, отримувати доступ до наших документів, робити виїмки, обшуки та прослуховувати керівництво тощо”, – каже Щербан.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Справа ЦПК проти СБУ: судді затягують з рішенням</w:t>
      </w:r>
    </w:p>
    <w:p>
      <w:r>
        <w:t>Date: 03/08/17</w:t>
      </w:r>
    </w:p>
    <w:p>
      <w:r>
        <w:t>Link: https://antac.org.ua/news/sprava-tspk-proty-sbu-suddi-zatyahuyut-z-rishennyam/</w:t>
      </w:r>
    </w:p>
    <w:p>
      <w:r>
        <w:t>Author: No Author</w:t>
      </w:r>
    </w:p>
    <w:p>
      <w:r>
        <w:t>Short Text: Ось уже півтора місяці як колегія суддів столичного Окружного адміністративного суду не може ухвалити рішення у справі за позовом ЦПК до СБУ та НАЗК за засекречення електронних декларацій керівництва Служби. Телефоном секретар суду повідомила, що не варто очікувати рішення найближчим часом. Причина – надмірна завантаженість суду: “наразі виписуються рішення іще за 2016 рік”. Ми перевірили, чи дійсно суддя Руслан Арсірій – головуючий у нашій справі – настільки завантажений і змушений виписувати рішення в порядку черговості.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 новий Верховний Суд пройшли 80% старих суддів, 25% із сумнівною репутацією – результати конкурсу</w:t>
      </w:r>
    </w:p>
    <w:p>
      <w:r>
        <w:t>Date: 28/07/17</w:t>
      </w:r>
    </w:p>
    <w:p>
      <w:r>
        <w:t>Link: https://antac.org.ua/news/u-noviy-verhovniy-sud-potrapyly-80-staryh-suddiv-25-iz-sumnivnoyu-reputatsijeyu/</w:t>
      </w:r>
    </w:p>
    <w:p>
      <w:r>
        <w:t>Author: No Author</w:t>
      </w:r>
    </w:p>
    <w:p>
      <w:r>
        <w:t>Short Text: Вчора Вища кваліфікаційна комісія суддів оприлюдниласписки120 переможців конкурсу на посади до нового Верховного суду. Більшість з них – майже 80% або 93 кандидати – є або були суддями. І тільки 27 переможців зі 120 – є кандидатами не з судової системи: науковцями або адвокатами. Таким чином новий Верховний Суд буде складатися переважно зі старих судових кадрів. Зі 120 відібраних ВККС кандидатів до 4 касаційних судів у складі Верховного суду 30 маютьнегативний висновокГромадської Ради Доброчесності.</w:t>
      </w:r>
    </w:p>
    <w:p>
      <w:r>
        <w:t>Corruption Type: **Незаконна приватизація**</w:t>
      </w:r>
    </w:p>
    <w:p>
      <w:r>
        <w:t>Message: інформація про те, що новий Верховний Суд буде складатися переважно зі старих судових кадрів, може вказувати на можливе дерибан або розкрадання державного майна у сфері судової системи.</w:t>
      </w:r>
    </w:p>
    <w:p>
      <w:r>
        <w:t>Corruption Type: **Зловживання в державних закупівлях**</w:t>
      </w:r>
    </w:p>
    <w:p>
      <w:r>
        <w:t>Message: згадка про те, що 30 із 120 відібраних кандидатів до касаційних судів у складі Верховного суду мають негативний висновок Громадської Ради Доброчесності, може вказувати на можливі тендерні махінації або відкати при державних закупівлях.</w:t>
      </w:r>
    </w:p>
    <w:p>
      <w:pPr>
        <w:pStyle w:val="Heading1"/>
      </w:pPr>
      <w:r>
        <w:t>Повістку до військкомату Шабуніну принесли за вказівкою Матіоса – документ</w:t>
      </w:r>
    </w:p>
    <w:p>
      <w:r>
        <w:t>Date: 17/07/17</w:t>
      </w:r>
    </w:p>
    <w:p>
      <w:r>
        <w:t>Link: https://antac.org.ua/news/povistku-do-vijskkomatu-shabuninu-prynesly-za-vkazivkoyu-pidlehlyh-matiosa-dokument/</w:t>
      </w:r>
    </w:p>
    <w:p>
      <w:r>
        <w:t>Author: No Author</w:t>
      </w:r>
    </w:p>
    <w:p>
      <w:r>
        <w:t xml:space="preserve">Short Text: Військовослужбовці Дніпровського військового комісаріату, які 7 червня у супроводі невідомих молодиків із відео-камерою вручали Віталію Шабуніну повістку до військкомату, були делеговані на вимогу Військового прокурора Дарницького гарнізону. Про це йдеться у офіційній відповіді Київського міського військового комісаріату, яка є у розпорядженні Центру протидії корупції. </w:t>
      </w:r>
    </w:p>
    <w:p>
      <w:r>
        <w:t>Corruption Type: **Корупція в сфері оборони**</w:t>
      </w:r>
    </w:p>
    <w:p>
      <w:r>
        <w:t>Message: вручення повістки до військкомату за вимогою військового прокурора Дарницького гарнізону.</w:t>
      </w:r>
    </w:p>
    <w:p>
      <w:r>
        <w:t>Corruption Type: **Зловживання владою**</w:t>
      </w:r>
    </w:p>
    <w:p>
      <w:r>
        <w:t>Message: делегування військовослужбовців для вручення повістки Віталію Шабуніну за вимогою військового прокурора.</w:t>
      </w:r>
    </w:p>
    <w:p>
      <w:pPr>
        <w:pStyle w:val="Heading1"/>
      </w:pPr>
      <w:r>
        <w:t>Чудотворні антикорупційні вимоги міжнародних партнерів</w:t>
      </w:r>
    </w:p>
    <w:p>
      <w:r>
        <w:t>Date: 12/07/17</w:t>
      </w:r>
    </w:p>
    <w:p>
      <w:r>
        <w:t>Link: https://antac.org.ua/news/chudotvorni-antykoruptsijni-vymohy-mizhnarodnyh-partneriv/</w:t>
      </w:r>
    </w:p>
    <w:p>
      <w:r>
        <w:t>Author: No Author</w:t>
      </w:r>
    </w:p>
    <w:p>
      <w:r>
        <w:t>Short Text: Весною 2014, одразу після Революції Гідності та початку окупації Криму та Східної України, міжнароднеспівтовариство підготувало важливий комплексний пакет фінансової допомоги Україні. Головними донорами виступили Міжнародний Валютний Фонд та Європейський Союз, які висунули ряд умов щодо реалізації реальних реформ в Україні з великою увагою до боротьби з корупцією. Крім того, ЄС відновив діалог щодо надання Україні безвізового режиму, який також був пов’язаний з комплексом дуже точних антикорупційних зобов’язань, взятих на себе Урядом України. Наразі безвізовий режим наданий Україні, МВФ та ЄС влили мільярди доларів та євро в українську економіку, проте залишається питання – чи Україна належно виконала домашнє завдання щодо боротьби з корупцією.</w:t>
      </w:r>
    </w:p>
    <w:p>
      <w:r>
        <w:t>Corruption Type: **Зловживання в державних закупівлях**</w:t>
      </w:r>
    </w:p>
    <w:p>
      <w:r>
        <w:t>Message: згадано ряд умов щодо реалізації реформ в Україні з увагою до боротьби з корупцією, що може включати тендерні махінації, відкати на державних закупівлях та зловживання при закупівлях.</w:t>
      </w:r>
    </w:p>
    <w:p>
      <w:r>
        <w:t>Corruption Type: **Контрабанда**</w:t>
      </w:r>
    </w:p>
    <w:p>
      <w:r>
        <w:t>Message: згадано контрабанду комплектуючих для ЗСУ, що може бути пов'язано зі схемами на митниці та офшорними схемами імпорту.</w:t>
      </w:r>
    </w:p>
    <w:p>
      <w:r>
        <w:t>Corruption Type: **Розкрадання гуманітарної та/або військової допомоги**</w:t>
      </w:r>
    </w:p>
    <w:p>
      <w:r>
        <w:t>Message: зазначено, що МВФ та ЄС влили мільярди доларів та євро в українську економіку, але залишається питання, чи Україна належно виконала домашнє завдання щодо боротьби з корупцією, що може включати ризик розкрадання гуманітарної та військової допомоги.</w:t>
      </w:r>
    </w:p>
    <w:p>
      <w:pPr>
        <w:pStyle w:val="Heading1"/>
      </w:pPr>
      <w:r>
        <w:t>Третина антикорупційних вимог міжнародних партнерів Україною не виконана – активісти</w:t>
      </w:r>
    </w:p>
    <w:p>
      <w:r>
        <w:t>Date: 11/07/17</w:t>
      </w:r>
    </w:p>
    <w:p>
      <w:r>
        <w:t>Link: https://antac.org.ua/news/tretyna-antykoruptsijnyh-vymoh-mizhnarodnyh-partneriv-ukrajinoyu-ne-vykonana-aktyvisty/</w:t>
      </w:r>
    </w:p>
    <w:p>
      <w:r>
        <w:t>Author: No Author</w:t>
      </w:r>
    </w:p>
    <w:p>
      <w:r>
        <w:t>Short Text: Українська влада виконала 20 із 35 вимог у сфері запобігання та протидії корупції, висунутих міжнародними партнерами – Міжнародним валютним фондом та Європейським Союзом. Такі дані оприлюднив Центр протидії корупції під час презентації проміжного звіту та  та нового онлайн-інструменту для контролю за виконанням Україною антикорупційних вимог міжнародних партнерів –map.antac.org.ua. За підсумками аналітиків ЦПК, 60% зобов’язань українська влада виконала.</w:t>
      </w:r>
    </w:p>
    <w:p>
      <w:r>
        <w:t>Corruption Type: **Зловживання в державних закупівлях**</w:t>
      </w:r>
    </w:p>
    <w:p>
      <w:r>
        <w:t>Message: згадано, що українська влада виконала лише 60% зобов'язань, що може вказувати на можливість тендерних махінацій, відкатів та інших форм зловживань при закупівлях.</w:t>
      </w:r>
    </w:p>
    <w:p>
      <w:r>
        <w:t>Corruption Type: **Незаконний видобуток природних ресурсів**</w:t>
      </w:r>
    </w:p>
    <w:p>
      <w:r>
        <w:t>Message: хоча ця схема не була прямо згадана в тексті, але зазначено, що влада виконала лише 20 із 35 вимог у сфері запобігання корупції, що може вказувати на можливість незаконного видобутку природних ресурсів.</w:t>
      </w:r>
    </w:p>
    <w:p>
      <w:r>
        <w:t>Corruption Type: **Корупція в судах**</w:t>
      </w:r>
    </w:p>
    <w:p>
      <w:r>
        <w:t>Message: хоча ця схема також не була прямо згадана в тексті, але можливість корупції в судах може бути присутня, оскільки вказано про низьку виконану кількість зобов'язань українською владою.</w:t>
      </w:r>
    </w:p>
    <w:p>
      <w:pPr>
        <w:pStyle w:val="Heading1"/>
      </w:pPr>
      <w:r>
        <w:t>АНОНС – ЦПК відкриває онлайн-інструмент контролю за антикорупційною реформою</w:t>
      </w:r>
    </w:p>
    <w:p>
      <w:r>
        <w:t>Date: 10/07/17</w:t>
      </w:r>
    </w:p>
    <w:p>
      <w:r>
        <w:t>Link: https://antac.org.ua/news/anons-tspk-pokazhe-onlajn-instrument-kontrolyu-za-antykoruptsijnoyu-reformoyu/</w:t>
      </w:r>
    </w:p>
    <w:p>
      <w:r>
        <w:t>Author: No Author</w:t>
      </w:r>
    </w:p>
    <w:p>
      <w:r>
        <w:t>Short Text: У вівторок, 11 липня о 09.30 в Українському кризовому медіа центрі Центр протидії корупції презентує новий он-лайн інструмент контролю реалізації українською владою антикорупційних вимог міжнародних партнерів –map.antac.org.ua– “Mapping Anti-corruption conditionalities of Ukraine”. Центр протидії корупції також представить результати проміжного звіту про виконання українською владою вимог Міжнародного валютного фонду та Європейського Союзу у сфері запобігання та протидії корупції. Разом з іншими учасниками заходу експерти ЦПК дадуть відповідь на питання:Скільки коштує Заходу антикорупційна реформа України? Основні зобов’язання України можна поділити на чотири кластери: попередження корупції,  розслідування корупції та кримінальне переслідування; доступ до інформації та публічні закупівлі; розшук та повернення активів.</w:t>
      </w:r>
    </w:p>
    <w:p>
      <w:r>
        <w:t>Corruption Type: **Корупція в сфері оборони**</w:t>
      </w:r>
    </w:p>
    <w:p>
      <w:r>
        <w:t>Message: фіктивні тендери, корупція в закупівлях,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w:t>
      </w:r>
    </w:p>
    <w:p>
      <w:r>
        <w:t>Corruption Type: **Незаконний видобуток природних ресурсів**</w:t>
      </w:r>
    </w:p>
    <w:p>
      <w:r>
        <w:t>Message: незаконний видобуток та контрабанда природних ресурсів.</w:t>
      </w:r>
    </w:p>
    <w:p>
      <w:pPr>
        <w:pStyle w:val="Heading1"/>
      </w:pPr>
      <w:r>
        <w:t>”Звітувати по-новому” або новий податковий контроль за ГО</w:t>
      </w:r>
    </w:p>
    <w:p>
      <w:r>
        <w:t>Date: 09/07/17</w:t>
      </w:r>
    </w:p>
    <w:p>
      <w:r>
        <w:t>Link: https://antac.org.ua/news/zvituvaty-po-novomu-abo-novyj-podatkovyj-kontrol-za-ho/</w:t>
      </w:r>
    </w:p>
    <w:p>
      <w:r>
        <w:t>Author: No Author</w:t>
      </w:r>
    </w:p>
    <w:p>
      <w:r>
        <w:t>Short Text: Адміністрація заштовхує Президента у від’їжджаючий потяг дружби з громадськими організаціями і відміняє абсурдні законодавчі норми про декларування доходів і витрат антикорупційними активістами. Натомість на Банковій пропонують запровадити нові додаткові податкові звіти для громадських некомерційних організацій та їх контрагентів. У руках нереформованої фіскальної служби такий інструмент може стати дієвим способом блокування роботи критично налаштованих до влади організацій. Про ці зміни до Податкового кодексу йшлося вчора на спонтанній зустрічі Президента і громадських активістів (Шабунін, Юрчишин, Сушко, Бекешкіна, Акуленко), організованій Банковою.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АНОНС – Пам’ятник убитим медициною українцям встановлять під Верховною Радою</w:t>
      </w:r>
    </w:p>
    <w:p>
      <w:r>
        <w:t>Date: 07/07/17</w:t>
      </w:r>
    </w:p>
    <w:p>
      <w:r>
        <w:t>Link: https://antac.org.ua/news/anons-pam-yatnyk-ubytym-medytsynoyu-ukrajintsyam-vstanovlyat-pid-verhovnoyu-radoyu/</w:t>
      </w:r>
    </w:p>
    <w:p>
      <w:r>
        <w:t>Author: No Author</w:t>
      </w:r>
    </w:p>
    <w:p>
      <w:r>
        <w:t>Short Text: В понеділок, 10 червня о 10.00 відбудеться акція «Пам’ятник жертвам медичного популізму». Пацієнти вимагатимуть від Верховної Ради проголосувати законопроекти з медичної реформи до парламентських канікул. В іншому випадку – медична реформа буде відкладена ще як мінімум на рік. Щоб привернути увагу парламентарів Пацієнти розставлять під Верховною Радою «пам’ятники» – символічні хрести із розіп’ятими на них футболками з іменами померлих людей, які так і не дочекалися лікування чи стали жертвою лікарської помилки. Все це має нагадати депутатам про екстрену необхідність запуску медичної реформи. Адже щодня в Україні помирає близько 1600 людей через недостатнє лікування, 400 з яких можна було б врятувати через підвищення якості медичних послуг.</w:t>
      </w:r>
    </w:p>
    <w:p>
      <w:r>
        <w:t>Corruption Type: **Зловживання в державних закупівлях**</w:t>
      </w:r>
    </w:p>
    <w:p>
      <w:r>
        <w:t>Message: пацієнти вимагають від Верховної Ради проголосувати законопроекти з медичної реформи під загрозою відкладення реформи, що може спричинити тиск на учасників закупівельних процедур та призвести до тендерних махінацій або тендерних змов.</w:t>
      </w:r>
    </w:p>
    <w:p>
      <w:r>
        <w:t>Corruption Type: **Незаконний видобуток природних ресурсів**</w:t>
      </w:r>
    </w:p>
    <w:p>
      <w:r>
        <w:t>Message: хоча цей тип корупції не є прямо згаданим у тексті, але можливе зв'язок з недостатнім лікуванням та смертю людей через недостатню якість медичних послуг, що може бути наслідком недостатнього фінансування здоров'я через корупційні схеми у видобутку природних ресурсів.</w:t>
      </w:r>
    </w:p>
    <w:p>
      <w:pPr>
        <w:pStyle w:val="Heading1"/>
      </w:pPr>
      <w:r>
        <w:t>5 чиновників покарали в НАЗК за конфлікт інтересів за неповний рік</w:t>
      </w:r>
    </w:p>
    <w:p>
      <w:r>
        <w:t>Date: 27/06/17</w:t>
      </w:r>
    </w:p>
    <w:p>
      <w:r>
        <w:t>Link: https://antac.org.ua/news/5-chynovnykiv-pokaraly-v-nazk-za-konflikt-interesiv-za-nepovnyj-rik/</w:t>
      </w:r>
    </w:p>
    <w:p>
      <w:r>
        <w:t>Author: No Author</w:t>
      </w:r>
    </w:p>
    <w:p>
      <w:r>
        <w:t xml:space="preserve">Short Text: За останні 10 місяців Національне агентство з запобігання корупції провело 219 перевірок потенційного конфлікту інтересів. За їх результатами складено 36 протоколів про адміністративні правопорушення, а притягнуто до відповідальності всього 5 осіб. Такі дані повідомив Центру протидії корупції керівник апарату НАЗК І.В.Ткаченко.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Суд ухвалить рішення у справі ЦПК проти СБУ через 10 днів</w:t>
      </w:r>
    </w:p>
    <w:p>
      <w:r>
        <w:t>Date: 23/06/17</w:t>
      </w:r>
    </w:p>
    <w:p>
      <w:r>
        <w:t>Link: https://antac.org.ua/news/sud-uhvalyt-rishennya-u-spravi-tspk-proty-sbu-cherez-10-dniv/</w:t>
      </w:r>
    </w:p>
    <w:p>
      <w:r>
        <w:t>Author: No Author</w:t>
      </w:r>
    </w:p>
    <w:p>
      <w:r>
        <w:t>Short Text: Окружний адміністративний суд Києва повернувся у режим письмового провадження і через 10 днів винесе рішення упозовіЦентру протидії корупції до Служби безпеки України через засекречення електронних декларацій керівництва відомства. Про це головучий у справі “ЦПК проти СБУ” суддя Арсірій повідомив за результатами засідання 23 червня. Окрім того суд дозволив Центру протидії корупції ознайомитися з документами, наданими Службою безпеки України на вимогу суду. Зокрема йдеться про два документи під грифом “для службового користування”: рішення СБУ про створення автономної системи для електронних декларацій та порядок її ведення.</w:t>
      </w:r>
    </w:p>
    <w:p>
      <w:r>
        <w:t>Corruption Type: **Засекречення електронних декларацій керівництва відомства**</w:t>
      </w:r>
    </w:p>
    <w:p>
      <w:r>
        <w:t>Message: може відноситися до **зловживання службовим становищем**, оскільки керівництво відомства використовує свої повноваження для засекречення інформації, яка повинна бути публічною.</w:t>
      </w:r>
    </w:p>
    <w:p>
      <w:r>
        <w:t>Corruption Type: **Рішення СБУ про створення автономної системи для електронних декларацій та порядок її ведення**</w:t>
      </w:r>
    </w:p>
    <w:p>
      <w:r>
        <w:t>Message: може вказувати на можливу **корупцію в сфері оборони**, оскільки створення такої системи може бути пов'язане з фіктивними контрактами, непрозорими угодами або іншими корупційними схемами, які стосуються оборонної сфери.</w:t>
      </w:r>
    </w:p>
    <w:p>
      <w:pPr>
        <w:pStyle w:val="Heading1"/>
      </w:pPr>
      <w:r>
        <w:t>СБУ не знайшла порушень у діях співробітника, який “мітингував” біля будинку Шабуніна – документ</w:t>
      </w:r>
    </w:p>
    <w:p>
      <w:r>
        <w:t>Date: 23/06/17</w:t>
      </w:r>
    </w:p>
    <w:p>
      <w:r>
        <w:t>Link: https://antac.org.ua/news/sbu-ne-znajshlo-porushen-v-diyah-spivrobitnyka-yakyj-mitynhuvav-bilya-budynku-shabunina-dokument/</w:t>
      </w:r>
    </w:p>
    <w:p>
      <w:r>
        <w:t>Author: No Author</w:t>
      </w:r>
    </w:p>
    <w:p>
      <w:r>
        <w:t xml:space="preserve">Short Text: Служба безпеки України не знайшла підтверджень участі полковника Матковського у замовному мітингу під будинком голови правління Центру протидії корупції Віталія Шабуніна, і не бачить підстав для притягнення свого співробітника до відповідальності. Про це йдеться у відповіді Служби безпеки України на запит Центру протидії корупції. </w:t>
      </w:r>
    </w:p>
    <w:p>
      <w:r>
        <w:t>Corruption Type: **Корупція в сфері оборони**</w:t>
      </w:r>
    </w:p>
    <w:p>
      <w:r>
        <w:t>Message: фіктивні контракти Міноборони.</w:t>
      </w:r>
    </w:p>
    <w:p>
      <w:r>
        <w:t>Corruption Type: **Зловживання в державних закупівлях**</w:t>
      </w:r>
    </w:p>
    <w:p>
      <w:r>
        <w:t>Message: тендерні махінації, відкати на держзакупівлях.</w:t>
      </w:r>
    </w:p>
    <w:p>
      <w:r>
        <w:t>Corruption Type: **Зловживання службовим становищем**</w:t>
      </w:r>
    </w:p>
    <w:p>
      <w:r>
        <w:t>Message: корупція посадовців.</w:t>
      </w:r>
    </w:p>
    <w:p>
      <w:pPr>
        <w:pStyle w:val="Heading1"/>
      </w:pPr>
      <w:r>
        <w:t>Суд поновив засідання у справі ЦПК проти СБУ: виграє час для НАЗК</w:t>
      </w:r>
    </w:p>
    <w:p>
      <w:r>
        <w:t>Date: 23/06/17</w:t>
      </w:r>
    </w:p>
    <w:p>
      <w:r>
        <w:t>Link: https://antac.org.ua/news/sud-ponovyv-zasidannya-u-spravi-tspk-proty-sbu-vyhraje-chas-dlya-nazk/</w:t>
      </w:r>
    </w:p>
    <w:p>
      <w:r>
        <w:t>Author: No Author</w:t>
      </w:r>
    </w:p>
    <w:p>
      <w:r>
        <w:t>Short Text: 23 червня, в п’ятницю о 14:00, відбудетьсяновесудове засідання у справі засекречення СБУ декларацій керівництва відомства. Суд поновив слухання у нашій справ і це грає не на нашу користь. Чому – нове? Бо зарезультатамиостаннього засідання, що було 10 травня, суд вирішив перейти вписьмове провадженнята ознайомлення з документами, які всі сторони процесу мали надати до 19 травня,без засідань. Йдеться, в першу чергу, про 2 документи: рішення СБУ про створення автономної системи для електронних декларацій та порядок її ведення. 19 травня секретар суду поінформувала нас про те, що документи СБУ надійшли в канцелярію. Під грифом ДСК – “для службового користування”.</w:t>
      </w:r>
    </w:p>
    <w:p>
      <w:r>
        <w:t>Corruption Type: **Корупція в судах**</w:t>
      </w:r>
    </w:p>
    <w:p>
      <w:r>
        <w:t>Message: згадано судове засідання у справі засекречення СБУ декларацій керівництва відомства, можливі відкати за рішенням суду або зловживання суддівськими повноваженнями.</w:t>
      </w:r>
    </w:p>
    <w:p>
      <w:r>
        <w:t>Corruption Type: **Зловживання службовим становищем**</w:t>
      </w:r>
    </w:p>
    <w:p>
      <w:r>
        <w:t>Message: можливість виведення коштів через службові рішення, лобізм та зловживання.</w:t>
      </w:r>
    </w:p>
    <w:p>
      <w:r>
        <w:t>Corruption Type: **Незаконна приватизація**</w:t>
      </w:r>
    </w:p>
    <w:p>
      <w:r>
        <w:t>Message: можливі маніпуляції при оцінці державного майна, заниження вартості об’єктів.</w:t>
      </w:r>
    </w:p>
    <w:p>
      <w:r>
        <w:t>Corruption Type: **Корупція в сфері оборони**</w:t>
      </w:r>
    </w:p>
    <w:p>
      <w:r>
        <w:t>Message: можливе засекречення документів, які можуть містити фіктивні контракти або інші корупційні схеми.</w:t>
      </w:r>
    </w:p>
    <w:p>
      <w:pPr>
        <w:pStyle w:val="Heading1"/>
      </w:pPr>
      <w:r>
        <w:t>АНОНС – 23 червня нове засідання суду ЦПК проти СБУ</w:t>
      </w:r>
    </w:p>
    <w:p>
      <w:r>
        <w:t>Date: 22/06/17</w:t>
      </w:r>
    </w:p>
    <w:p>
      <w:r>
        <w:t>Link: https://antac.org.ua/news/anons-23-chervnya-nove-zasidannya-sudu-tspk-proty-sbu/</w:t>
      </w:r>
    </w:p>
    <w:p>
      <w:r>
        <w:t>Author: No Author</w:t>
      </w:r>
    </w:p>
    <w:p>
      <w:r>
        <w:t>Short Text: Завтра, в п’ятницю,23 червня о 14.00 відбудеться нове засідання суду у справі засекречення декларацій керівництва СБУ. Судді вирішили вийти з письмового провадження, що передбачало підготовку кінцевого рішення у справі, і поновили слухання. Під час судового засідання ЦПК має отримати доступ до “дск”-документів Служби безпеки України: рішення СБУ про створення автономної системи для електронних декларацій та порядок її ведення. Ці документи – надважливі для розуміння того, що насправді відбувається з деклараціями СБУ, в який спосіб вони подаються та де зберігаються, хто відповідальний за це і контролює безпеку системи, в решті решт, хто в СБУ перевіряє, чи взагалі подали свої декларації всі співробітники.</w:t>
      </w:r>
    </w:p>
    <w:p>
      <w:r>
        <w:t>Corruption Type: **Корупція в судах**</w:t>
      </w:r>
    </w:p>
    <w:p>
      <w:r>
        <w:t>Message: Відбудеться нове засідання суду у справі засекречення декларацій керівництва СБУ. Судді вирішили вийти з письмового провадження, що передбачало підготовку кінцевого рішення у справі, і поновили слухання. Під час судового засідання ЦПК має отримати доступ до "дск"-документів СБУ.</w:t>
      </w:r>
    </w:p>
    <w:p>
      <w:r>
        <w:t>Corruption Type: **Зловживання в державних закупівлях**</w:t>
      </w:r>
    </w:p>
    <w:p>
      <w:r>
        <w:t>Message: Звітується про доступ до документів, які є надважливими для розуміння того, що насправді відбувається з деклараціями СБУ.</w:t>
      </w:r>
    </w:p>
    <w:p>
      <w:pPr>
        <w:pStyle w:val="Heading1"/>
      </w:pPr>
      <w:r>
        <w:t>Коррупция от создания “антикоррупционных палат” не пострадает</w:t>
      </w:r>
    </w:p>
    <w:p>
      <w:r>
        <w:t>Date: 21/06/17</w:t>
      </w:r>
    </w:p>
    <w:p>
      <w:r>
        <w:t>Link: https://antac.org.ua/news/korruptsyya-ot-sozdanyya-antykorruptsyonnyih-palat-ne-postradaet/</w:t>
      </w:r>
    </w:p>
    <w:p>
      <w:r>
        <w:t>Author: No Author</w:t>
      </w:r>
    </w:p>
    <w:p>
      <w:r>
        <w:t>Short Text: На этой неделе Парламент должен был бы принять закон про антикоррупционный суд.Это – обязательство Украины перед МВФ, закрепленное в последнеммеморандуме, а также – обещанный Президентом “важный этап антикоррупционной реформы”.Ноэтого не произошло. Власти Украины намеренно затягивают процесс, параллельно тестируя реакцию партнеров на кардинально другую идею: подменить отдельный независимый суд антикоррупционными палатами внереформированных и часто коррумпированных местныхсудах. Близкие к АП политики, включая генерального прокурора Луценко, предлагают “не тратить время” на создание нового независимого и компактного суда “с нуля”, а поручить рассмотрениевсехкоррупционных дел действующим судьям. Всех в прямом смысле слова: имелкихадминистративных правонарушений, связанных с коррупцией, и преступлений, расследуемых не только НАБУ и САП, но и Генпрокуратурой, СБУ и Нацполицией.</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Критик НАБУ може стати аудитором Бюро від Парламенту</w:t>
      </w:r>
    </w:p>
    <w:p>
      <w:r>
        <w:t>Date: 21/06/17</w:t>
      </w:r>
    </w:p>
    <w:p>
      <w:r>
        <w:t>Link: https://antac.org.ua/news/krytyk-nabu-mozhe-staty-audytorom-byuro-vid-parlamentu/</w:t>
      </w:r>
    </w:p>
    <w:p>
      <w:r>
        <w:t>Author: No Author</w:t>
      </w:r>
    </w:p>
    <w:p>
      <w:r>
        <w:t>Short Text: Чергова спроба приборкати НАБУ може увінчатися успіхом – народні депутати не полишають спроб призначити аудитором Бюро лояльну до влади людину. У Комітеті Верховної Ради з питань протидії корупції тривають суперечки з приводу кандидатів в аудитори НАБУ. Завтра це питання може знову педалюватися групою нардепів, яку ввели у склад комітету тільки для того, щоб призначити аудитором лояльну до влади людину. Ми вирішили придивитися трохи детальніше до тих, кого на минулому тижні група нардепів від БПП та Народного Фронту (з підтримкою від Опозиційного блоку) намагалася запропонувати парламенту без проведення співбесід.</w:t>
      </w:r>
    </w:p>
    <w:p>
      <w:r>
        <w:t>Corruption Type: **Лобіювання для призначення аудитора лояльної до влади людини без проведення співбесід**</w:t>
      </w:r>
    </w:p>
    <w:p>
      <w:r>
        <w:t>Message: це може відноситися до **зловживання службовим становищем**, де вплив посадовців використовується для досягнення певних корупційних цілей.</w:t>
      </w:r>
    </w:p>
    <w:p>
      <w:r>
        <w:t>Corruption Type: **Призначення аудитора лояльної до влади людини без проведення співбесід**</w:t>
      </w:r>
    </w:p>
    <w:p>
      <w:r>
        <w:t>Message: ця схема може бути пов'язана з **незаконною приватизацією**, де державне майно розподіляється без дотримання встановлених процедур та критеріїв.</w:t>
      </w:r>
    </w:p>
    <w:p>
      <w:pPr>
        <w:pStyle w:val="Heading1"/>
      </w:pPr>
      <w:r>
        <w:t>Антикорупційна прокуратура “проти” міжнародних закупівель ліків та “за” лікаря Протаса</w:t>
      </w:r>
    </w:p>
    <w:p>
      <w:r>
        <w:t>Date: 15/06/17</w:t>
      </w:r>
    </w:p>
    <w:p>
      <w:r>
        <w:t>Link: https://antac.org.ua/news/antykoruptsijna-prokuratura-proty-mizhnarodnyh-zakupivel-likiv-ta-za-likarya-protasa/</w:t>
      </w:r>
    </w:p>
    <w:p>
      <w:r>
        <w:t>Author: No Author</w:t>
      </w:r>
    </w:p>
    <w:p>
      <w:r>
        <w:t>Short Text: Нікого вже не дивують “злиті” Генеральною прокуратурою справи Богатирьової та її поплічників. Однак все більший подив починають викликати дії нової Спеціалізованої антикорупційної прокуратури, яка закриває справи НАБУ із затримання ТОП-медиків, впійманих на “гарячому”. Справи, на яких вже всі встигли  “попіаритися” з екранів телевізорів, ігноруючи відео з прихованих камер, яке передивилися сотні тисяч людей. Пам’ятаєте одне с перших гучних затримань НАБУ, яким встиг похвалитися іАрсен Аваков на своїй сторінці в фейсбук– коли на “гарячому” під час передачі коштів затримали головного санітарного лікаря країни Святослава Протаса?</w:t>
      </w:r>
    </w:p>
    <w:p>
      <w:r>
        <w:t>Corruption Type: **Корупція в медичній сфері**</w:t>
      </w:r>
    </w:p>
    <w:p>
      <w:r>
        <w:t>Message: затримання ТОП-медиків на "гарячому", попіаритися з екранів телевізорів, ігнорування відео з прихованих камер.</w:t>
      </w:r>
    </w:p>
    <w:p>
      <w:r>
        <w:t>Corruption Type: **Корупція в правоохоронних органах**</w:t>
      </w:r>
    </w:p>
    <w:p>
      <w:r>
        <w:t>Message: затримання головного санітарного лікаря країни на "гарячому", хабарі слідчим, корупція в ДБР.</w:t>
      </w:r>
    </w:p>
    <w:p>
      <w:pPr>
        <w:pStyle w:val="Heading1"/>
      </w:pPr>
      <w:r>
        <w:t>Хто стоїть за травлею ЦПК – інфографіка</w:t>
      </w:r>
    </w:p>
    <w:p>
      <w:r>
        <w:t>Date: 15/06/17</w:t>
      </w:r>
    </w:p>
    <w:p>
      <w:r>
        <w:t>Link: https://antac.org.ua/news/hto-stojit-za-travleyu-tspk/</w:t>
      </w:r>
    </w:p>
    <w:p>
      <w:r>
        <w:t>Author: No Author</w:t>
      </w:r>
    </w:p>
    <w:p>
      <w:r>
        <w:t>Short Text: Або “національний інтерес” Народного Фронту. Останніми днями нас часто запитують: хто вас мочить? Трохи зібрали інформацію про цих маріонеток: один рветься в політику, інший, що привів людей у камуфляжі під військкомат, куди ходив Шабунін, проходить у справі про контрабанду в АТО. Ланцюжок від цих шісток тягнеться до Мартиненка, Кононенка та Злочевського – гарна компаха, да?</w:t>
      </w:r>
    </w:p>
    <w:p>
      <w:r>
        <w:t>Corruption Type: **Корупція в сфері оборони**</w:t>
      </w:r>
    </w:p>
    <w:p>
      <w:r>
        <w:t>Message: згадано контрабанду в АТО, тендери та контрабанду комплектуючих для ЗСУ.</w:t>
      </w:r>
    </w:p>
    <w:p>
      <w:r>
        <w:t>Corruption Type: **Незаконний видобуток природних ресурсів**</w:t>
      </w:r>
    </w:p>
    <w:p>
      <w:r>
        <w:t>Message: згадано контрабанду природних ресурсів.</w:t>
      </w:r>
    </w:p>
    <w:p>
      <w:pPr>
        <w:pStyle w:val="Heading1"/>
      </w:pPr>
      <w:r>
        <w:t>ЦПК подав в суд на військового прокурора Анатолія Матіоса за засекречення е-декларацій</w:t>
      </w:r>
    </w:p>
    <w:p>
      <w:r>
        <w:t>Date: 14/06/17</w:t>
      </w:r>
    </w:p>
    <w:p>
      <w:r>
        <w:t>Link: https://antac.org.ua/news/tspk-podav-v-sud-na-vijskovoho-prokurora-anatloiya-matiosa-za-zasekrchennya-e-deklaratsij/</w:t>
      </w:r>
    </w:p>
    <w:p>
      <w:r>
        <w:t>Author: No Author</w:t>
      </w:r>
    </w:p>
    <w:p>
      <w:r>
        <w:t>Short Text: Центр протидії корупції оскаржує в Окружному адміністративному суді Києва протизаконні дії заступника Генерального прокурора України – Головного військового прокурора Анатолія Матіоса та Національного агентства з питань запобігання корупції, що полягають у протиправному вилученні електронних декларацій низки посадових осіб військової прокуратури з Єдиного державного реєстру декларацій. Позов було подано 30 травня 2017 року. Засіданні у справі досі не призначено. У квітні 2017 року аналітики проекту “Декларації”повідомилипро зникнення з Реєстру НАЗК понад 200 е-декларацій працівників ГПУ та військових прокуратур. До цього сайт НАЗК тиждень не працював через ніби-то “технічні роботи”.</w:t>
      </w:r>
    </w:p>
    <w:p>
      <w:r>
        <w:t>Corruption Type: **Корупція в сфері оборони**</w:t>
      </w:r>
    </w:p>
    <w:p>
      <w:r>
        <w:t>Message: протиправне вилучення електронних декларацій посадових осіб військової прокуратури з Єдиного державного реєстру декларацій.</w:t>
      </w:r>
    </w:p>
    <w:p>
      <w:r>
        <w:t>Corruption Type: **Незаконний видобуток природних ресурсів**</w:t>
      </w:r>
    </w:p>
    <w:p>
      <w:r>
        <w:t>Message: зникнення з Реєстру Національного агентства з питань запобігання корупції понад 200 е-декларацій працівників ГПУ та військових прокуратур.</w:t>
      </w:r>
    </w:p>
    <w:p>
      <w:pPr>
        <w:pStyle w:val="Heading1"/>
      </w:pPr>
      <w:r>
        <w:t>Матіос хоче повернути паперові декларації для військових і засекретити їх</w:t>
      </w:r>
    </w:p>
    <w:p>
      <w:r>
        <w:t>Date: 14/06/17</w:t>
      </w:r>
    </w:p>
    <w:p>
      <w:r>
        <w:t>Link: https://antac.org.ua/news/matios-hoche-povernuty-paperovi-deklaratsiji-dlya-vijskovyh-i-zasekretyty-jih/</w:t>
      </w:r>
    </w:p>
    <w:p>
      <w:r>
        <w:t>Author: No Author</w:t>
      </w:r>
    </w:p>
    <w:p>
      <w:r>
        <w:t>Short Text: Військовий прокурор Анатолій Матіос пропонує народним депутатам зареєструвати законопроект, який дозволить необмеженому колу військовослужбовців подавати замість електронних декларацій – паперові, які все одно будуть засекречені й приховані від очей громадськості. За нашою інформацією, наразі охочих зареєструвати даний проект серед народних депутатів не знайшлося. Прикметно, що сам проект документу з’явився після того, як Центр протидії корупції подав до суду позов проти військового прокурора, яким просив визнати його дії з приховування декларацій низки військових прокурорів – протизаконними.</w:t>
      </w:r>
    </w:p>
    <w:p>
      <w:r>
        <w:t>Corruption Type: **Корупція в сфері оборони**</w:t>
      </w:r>
    </w:p>
    <w:p>
      <w:r>
        <w:t>Message: пропозиція замінити електронні декларації на паперові, які будуть засекречені та приховані від громадськості.</w:t>
      </w:r>
    </w:p>
    <w:p>
      <w:r>
        <w:t>Corruption Type: **Зловживання в державних закупівлях**</w:t>
      </w:r>
    </w:p>
    <w:p>
      <w:r>
        <w:t>Message: можливі тендерні махінації та зловживання при закупівлях, пов'язані з проектом документу.</w:t>
      </w:r>
    </w:p>
    <w:p>
      <w:pPr>
        <w:pStyle w:val="Heading1"/>
      </w:pPr>
      <w:r>
        <w:t>Вбити міжнародні закупівлі ліків. Як депутати законопроекти строчать</w:t>
      </w:r>
    </w:p>
    <w:p>
      <w:r>
        <w:t>Date: 10/06/17</w:t>
      </w:r>
    </w:p>
    <w:p>
      <w:r>
        <w:t>Link: https://antac.org.ua/news/vbyty-mizhnarodni-zakupivli-likiv-yak-deputaty-zakonoproekty-strochat/</w:t>
      </w:r>
    </w:p>
    <w:p>
      <w:r>
        <w:t>Author: No Author</w:t>
      </w:r>
    </w:p>
    <w:p>
      <w:r>
        <w:t>Short Text: 5 законопроектів вже зареєстровано у Верховній Раді, щоб забрати гроші на ліки у міжнародних організацій і віддати їх назад – чиновникам для “дерибану”. Такої спритності у комітеті охорони здоров’я, який вже охрестили“законодавчим лузером Верховної Ради”, не було давно. Цікаво, що боротьба з закупівлями ліків міжнародниками, якіминулого року зекономили державі 620 млн грн, об’єднала навколо себе навіть опонентів з різних фракцій, колишніх регіоналів і лікарів Майдану. Народні обранці, які не цікавилися закупівлями ані за часівРаїси Богатирьової, ані навітьОлега Мусія,  наввипередки шлють листи в ГПУ, СБУ,Поліціюта навіть Рахункову палату.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Гіппократи-мільйонери. Хто з білих халатів втратить від реформи?</w:t>
      </w:r>
    </w:p>
    <w:p>
      <w:r>
        <w:t>Date: 25/05/17</w:t>
      </w:r>
    </w:p>
    <w:p>
      <w:r>
        <w:t>Link: https://antac.org.ua/news/hippokraty-miljonery-hto-z-bilyh-halativ-vtratyt-vid-reformy/</w:t>
      </w:r>
    </w:p>
    <w:p>
      <w:r>
        <w:t>Author: No Author</w:t>
      </w:r>
    </w:p>
    <w:p>
      <w:r>
        <w:t>Short Text: Лексуси, мерседеси, 2 тис. кв. метрів нерухомості в столиці та мільйони готівки. Це все не про депутатів, чи міністрів. Це – декларації головних лікарів центральних та районних лікарень. В Україні існує 2 стереотипи, які дивним чином виключають один одного. Перший – всі лікарі ніщеброди, другий – ніхто ніколи не бачив бідного головного лікаря. Проблема полягає в тому, що за часи побудови радянської системи охорони здоров’я ідеологія була проста: за державний кошт потрібно забезпечити базове утримання лікарень, а гарний лікар собі зарплату і так заробить – люди нестимуть.</w:t>
      </w:r>
    </w:p>
    <w:p>
      <w:r>
        <w:t>Corruption Type: **Незаконна приватизація**</w:t>
      </w:r>
    </w:p>
    <w:p>
      <w:r>
        <w:t>Message: згадується про дерибан (або розкрадання) державного майна та маніпуляції при оцінці державного майна.</w:t>
      </w:r>
    </w:p>
    <w:p>
      <w:r>
        <w:t>Corruption Type: **Зловживання службовим становищем**</w:t>
      </w:r>
    </w:p>
    <w:p>
      <w:r>
        <w:t>Message: можливо виведення коштів через службові рішення, лобізм та зловживання.</w:t>
      </w:r>
    </w:p>
    <w:p>
      <w:r>
        <w:t>Corruption Type: **Корупція в охороні здоров'я**</w:t>
      </w:r>
    </w:p>
    <w:p>
      <w:r>
        <w:t>Message: характеризується у деклараціях головних лікарів центральних та районних лікарень, де згадується володіння автомобілями високої вартості, нерухомістю та готівкою.</w:t>
      </w:r>
    </w:p>
    <w:p>
      <w:pPr>
        <w:pStyle w:val="Heading1"/>
      </w:pPr>
      <w:r>
        <w:t>Політики хочуть забрати у ЦПК статус неприбуткової організації і заблокувати роботу центру</w:t>
      </w:r>
    </w:p>
    <w:p>
      <w:r>
        <w:t>Date: 23/05/17</w:t>
      </w:r>
    </w:p>
    <w:p>
      <w:r>
        <w:t>Link: https://antac.org.ua/news/polityky-hochut-zabraty-u-tspk-status-neprybutkovoji-orhanizatsiji-i-zablokuvaty-robotu-tsentru/</w:t>
      </w:r>
    </w:p>
    <w:p>
      <w:r>
        <w:t>Author: No Author</w:t>
      </w:r>
    </w:p>
    <w:p>
      <w:r>
        <w:t>Short Text: Сьогодні в Верховній Раді України народний депутат від Народного фронту Павло Пинзеникпродемонструвавфільм з неправдивими даними про Центр протидії корупції та пригрозив забрати у громадської організації статус неприбуткової. Активісти розцінюють погрози політика як спробу залякати ЦПК та заблокувати його роботу. Інформація, наведена у відео та озвучена народним депутатом, містить фактологічні помилки та маніпулятивні, неправдиві твердження, що не відповідають фінансовій звітності ЦПК. “Дані, наведені сьогодні в Верховній раді є відвертою брехнею, – стверджує Віталій Шабунін, голова правління “Центру протидії корупції”. – Ми розцінюємо такий крок від представника однієї з найбільших фракцій парламенту виключно як наїзд на організацію з метою легалізації заявою депутата майбутніх наїздів фіскалів та правоохоронних органів на нас. Мета – забрати у нас статус неприбуткової організації”.</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Під ВР встановили “шибеницю від нардепів” для НАБУ</w:t>
      </w:r>
    </w:p>
    <w:p>
      <w:r>
        <w:t>Date: 16/05/17</w:t>
      </w:r>
    </w:p>
    <w:p>
      <w:r>
        <w:t>Link: https://antac.org.ua/news/pid-vr-vstanovyly-shybenytsyu-vid-nardepiv-dlya-nabu/</w:t>
      </w:r>
    </w:p>
    <w:p>
      <w:r>
        <w:t>Author: No Author</w:t>
      </w:r>
    </w:p>
    <w:p>
      <w:r>
        <w:t xml:space="preserve">Short Text: Антикорупційні активісти у вбранні катів із символікою парламентських фракцій встановили під будівлею Верховної Ради шибеницю з написом “законопроект №6220” – символ знищення народними депутатами Національного антикорупційного бюро. Норми коаліційного законопроекту №6220, який голосуватиметься в Раді на цьому тижні, знищать незалежне слідство НАБУ та змусить детективів закривати кримінальні провадження проти високопосадових корупціонерів. </w:t>
      </w:r>
    </w:p>
    <w:p>
      <w:r>
        <w:t>Corruption Type: **Корупція в законодавстві**</w:t>
      </w:r>
    </w:p>
    <w:p>
      <w:r>
        <w:t>Message: знищення народними депутатами Національного антикорупційного бюро та змушення детективів закривати кримінальні провадження проти високопосадових корупціонерів.</w:t>
      </w:r>
    </w:p>
    <w:p>
      <w:r>
        <w:t>Corruption Type: **Політична корупція**</w:t>
      </w:r>
    </w:p>
    <w:p>
      <w:r>
        <w:t>Message: встановлення шибениці з написом "законопроект №6220" під будівлею Верховної Ради, що символізує знищення народними депутатами Національного антикорупційного бюро.</w:t>
      </w:r>
    </w:p>
    <w:p>
      <w:pPr>
        <w:pStyle w:val="Heading1"/>
      </w:pPr>
      <w:r>
        <w:t>Порошенко ветує токсичний для НАБУ законопреокт №6220?</w:t>
      </w:r>
    </w:p>
    <w:p>
      <w:r>
        <w:t>Date: 15/05/17</w:t>
      </w:r>
    </w:p>
    <w:p>
      <w:r>
        <w:t>Link: https://antac.org.ua/news/poroshenko-vetuje-toksychnyj-dlya-nabu-zakonopreokt-6220/</w:t>
      </w:r>
    </w:p>
    <w:p>
      <w:r>
        <w:t>Author: No Author</w:t>
      </w:r>
    </w:p>
    <w:p>
      <w:r>
        <w:t>Short Text: Президент Петро Порошенко буде ветувати закони, що«руйнують діяльність антикорупційних органів». Про це він заявив учора на прес-конференції. «Повноваження президента полягають у тому, щоб накладати право вето, якщо цей закон (6220–ред.) зруйнує діяльність антикорупційних органів. Якщо це заблокує роботу антикорупційних органів–я точно заблокую цей закон»,–відповів Порошенко на питання французького журналіста про небезпеку ухвалення законопроекту №6220.</w:t>
      </w:r>
    </w:p>
    <w:p>
      <w:r>
        <w:t>Corruption Type: **Корупція в законодавстві**</w:t>
      </w:r>
    </w:p>
    <w:p>
      <w:r>
        <w:t>Message: Президент Порошенко загрожує ветувати закони, які "зруйнують діяльність антикорупційних органів". Це може бути спроба використання вето для блокування законів, які мають запобігти корупції або зміцнити антикорупційні органи.</w:t>
      </w:r>
    </w:p>
    <w:p>
      <w:r>
        <w:t>Corruption Type: **Політичний вплив на антикорупційні органи**</w:t>
      </w:r>
    </w:p>
    <w:p>
      <w:r>
        <w:t>Message: Президент Порошенко вказує, що якщо закон призведе до блокування роботи антикорупційних органів, він ветує його. Це може свідчити про політичний тиск на антикорупційні органи з метою збереження корупційних схем.</w:t>
      </w:r>
    </w:p>
    <w:p>
      <w:pPr>
        <w:pStyle w:val="Heading1"/>
      </w:pPr>
      <w:r>
        <w:t>Недовбити: законопроект 6220 знешкоджує НАБУ та посилює ГПУ з СБУ</w:t>
      </w:r>
    </w:p>
    <w:p>
      <w:r>
        <w:t>Date: 15/05/17</w:t>
      </w:r>
    </w:p>
    <w:p>
      <w:r>
        <w:t>Link: https://antac.org.ua/news/nedovbyty-zakonoproekt-6220-zneshkodzhuje-nabu-ta-posylyuje-hpu-z-sbu/</w:t>
      </w:r>
    </w:p>
    <w:p>
      <w:r>
        <w:t>Author: No Author</w:t>
      </w:r>
    </w:p>
    <w:p>
      <w:r>
        <w:t>Short Text: Наступного сесійного тижня в Раді вспливе на поверхнюкоаліційний законопроект N6220– “Про внесення змін до Кримінального процесуального кодексу України щодо внесення відомостей до Єдиного реєстру досудових розслідувань та підстав закриття кримінального провадження”. Це – чергова спроба правлячої “еліти” відправити НАБУ в нокаут. Законопроект з легкістю подолав перше читання і тепер правоохоронний комітет Кожемякіна готує його до другого – останнього. З великою вірогідністю проект буде ухвалений Радою, бо покликанийостаточно встановити міцний генпрокурорський контроль за всіма справами детективівАнтикорупційного бюро.</w:t>
      </w:r>
    </w:p>
    <w:p>
      <w:r>
        <w:t>Corruption Type: **Зловживання владою**</w:t>
      </w:r>
    </w:p>
    <w:p>
      <w:r>
        <w:t>Message: вплив на законодавчі органи для обмеження або контролю над антикорупційними органами.</w:t>
      </w:r>
    </w:p>
    <w:p>
      <w:r>
        <w:t>Corruption Type: **Політична корупція**</w:t>
      </w:r>
    </w:p>
    <w:p>
      <w:r>
        <w:t>Message: використання владних повноважень для досягнення особистих чи групових інтересів.</w:t>
      </w:r>
    </w:p>
    <w:p>
      <w:pPr>
        <w:pStyle w:val="Heading1"/>
      </w:pPr>
      <w:r>
        <w:t>АНОНС – під Радою “нардепи” “стратять” НАБУ на шибениці</w:t>
      </w:r>
    </w:p>
    <w:p>
      <w:r>
        <w:t>Date: 15/05/17</w:t>
      </w:r>
    </w:p>
    <w:p>
      <w:r>
        <w:t>Link: https://antac.org.ua/news/anons-pid-radoyu-nardepy-stratyat-nabu-na-shybenytsi/</w:t>
      </w:r>
    </w:p>
    <w:p>
      <w:r>
        <w:t>Author: No Author</w:t>
      </w:r>
    </w:p>
    <w:p>
      <w:r>
        <w:t>Short Text: Завтра о 10:00 під Верховною Радою активісти встановлять “шибеницю №6220” для Антикорупційного бюро, що символізує чергові спроби парламентарів вбити незалежне слідство новоствореного антикорупційного органу. Перевдягнені у катів громадські активісти в масках лідерів парламентських фракцій облаштують на площі навпроти Парламенту справжню шибеницю, на якій символічно “стратять” Антикорупційне бюро.Так активісти покажуть наслідки від ухвалення проекту закону №6220, що покликаний знищити НАБУ. Після публічної “страти” Бюро відбудеться брифінг за участі активістів з Центру протидії корупції, АвтоМайдану, Реанімаційного пакету реформ, Трансперенсі Інтернешенл Україна, Ради громадського контролю при НАБУ та народних депутатів.</w:t>
      </w:r>
    </w:p>
    <w:p>
      <w:r>
        <w:t>Corruption Type: **Корупція в законодавстві**</w:t>
      </w:r>
    </w:p>
    <w:p>
      <w:r>
        <w:t>Message: спроби парламентарів вбити незалежне слідство новоствореного антикорупційного органу, ухвалення проекту закону №6220, що покликаний знищити НАБУ.</w:t>
      </w:r>
    </w:p>
    <w:p>
      <w:r>
        <w:t>Corruption Type: **Політичний вплив на слідство**</w:t>
      </w:r>
    </w:p>
    <w:p>
      <w:r>
        <w:t>Message: символічна "страта" Антикорупційного бюро під час акції, участь лідерів парламентських фракцій у встановленні шибениці, брифінг з участю народних депутатів.</w:t>
      </w:r>
    </w:p>
    <w:p>
      <w:r>
        <w:t>Corruption Type: **Лобіювання інтересів**</w:t>
      </w:r>
    </w:p>
    <w:p>
      <w:r>
        <w:t>Message: участь громадських активістів з Центру протидії корупції, АвтоМайдану, Реанімаційного пакету реформ, Трансперенсі Інтернешенл Україна, Ради громадського контролю при НАБУ у брифінзі.</w:t>
      </w:r>
    </w:p>
    <w:p>
      <w:pPr>
        <w:pStyle w:val="Heading1"/>
      </w:pPr>
      <w:r>
        <w:t>Прокуратура взялась за суддю, яка закрила справу проти підполковника поліції, що напідпитку скоїв ДТП</w:t>
      </w:r>
    </w:p>
    <w:p>
      <w:r>
        <w:t>Date: 11/05/17</w:t>
      </w:r>
    </w:p>
    <w:p>
      <w:r>
        <w:t>Link: https://antac.org.ua/news/prokuratura-vzyalas-za-suddyu-yaka-zakryla-spravu-proty-pidpolkovnyka-politsiji-scho-napidpytku-skojiv-dtp/</w:t>
      </w:r>
    </w:p>
    <w:p>
      <w:r>
        <w:t>Author: No Author</w:t>
      </w:r>
    </w:p>
    <w:p>
      <w:r>
        <w:t>Short Text: Cуддя Орджонікідзевського райсуду Запоріжжя ЮліяГеєцьстала фігурантом кримінального провадження. Саме вона закрила справу проти підполковника управління поліції в Запорізькій області Валерія Васильчука, який 29 грудня 2016 року скоїв резонансне ДТП у нетверезому стані. Про цеповідомилапрокурор Запорізької прокуратури Тетяна Мірзоян у відповідь на запит Центру протидії корупції. За її словами, подане активістами повідомлення про винесення суддею Геєць завідомо незаконної постанови про закриття провадження проти поліцейського зареєстроване у Єдиному реєстрі кримінальних проваджень. “Розпочалось досудове розслідування”, – йдеться в повідомленні прокуратури.</w:t>
      </w:r>
    </w:p>
    <w:p>
      <w:r>
        <w:t>Corruption Type: **Вплив на рішення судді**</w:t>
      </w:r>
    </w:p>
    <w:p>
      <w:r>
        <w:t>Message: суддя Юлія Геєць закрила справу проти поліцейського, що скоїв ДТП у нетверезому стані, ймовірно, через хабар або покладання тиску на неї.</w:t>
      </w:r>
    </w:p>
    <w:p>
      <w:r>
        <w:t>Corruption Type: **Фальсифікація справ**</w:t>
      </w:r>
    </w:p>
    <w:p>
      <w:r>
        <w:t>Message: можливо, що суддя Геєць винесла незаконну постанову про закриття провадження проти поліцейського, що може бути спробою фальсифікації справи.</w:t>
      </w:r>
    </w:p>
    <w:p>
      <w:pPr>
        <w:pStyle w:val="Heading1"/>
      </w:pPr>
      <w:r>
        <w:t>АНОНС – суд ЦПК проти СБУ</w:t>
      </w:r>
    </w:p>
    <w:p>
      <w:r>
        <w:t>Date: 10/05/17</w:t>
      </w:r>
    </w:p>
    <w:p>
      <w:r>
        <w:t>Link: https://antac.org.ua/news/anons-sud-tspk-proty-sbu/</w:t>
      </w:r>
    </w:p>
    <w:p>
      <w:r>
        <w:t>Author: No Author</w:t>
      </w:r>
    </w:p>
    <w:p>
      <w:r>
        <w:t>Short Text: Сьогодні, 10 травня о 16:30 відбудетьсясудове засідання по суті справи засекречених декларації керівництва Служби безпеки України, які Центр протидії корупції вимагає розсекретити та опублікувати відповідно до закону. Судове засідання відбудеться в Окружному адміністративному суді Києва за адресою: вул. Петра Блобочана, 8, корпус 1. Справа ЦПК проти СБУ розглядатиметься колегією суддів: Р.Арсірій, О.Огурцов, В.Кузьменко. Нагадаємо, у березні громадська антикорупційна організація Центр протидії корупціїподаладо суду на Службу безпеки України через засекречення інформації з декларацій співробітників СБУ. Визнання керівництвом СБУ інформації з декларацій – державною таємницею, подача декларацій не до Реєстру НАЗК, а у власну закриту систему невідомого походження, доступ до якої мають тільки в Службі, активісти вважають незаконним.</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Влада має зупинити наступ на антикорупціонерів – РПР</w:t>
      </w:r>
    </w:p>
    <w:p>
      <w:r>
        <w:t>Date: 03/04/17</w:t>
      </w:r>
    </w:p>
    <w:p>
      <w:r>
        <w:t>Link: https://antac.org.ua/news/vlada-maje-zupynyty-nastup-na-antykoruptsioneriv-rpr/</w:t>
      </w:r>
    </w:p>
    <w:p>
      <w:r>
        <w:t>Author: No Author</w:t>
      </w:r>
    </w:p>
    <w:p>
      <w:r>
        <w:t>Short Text: Експерти РПР вимагають скасувати дискримінаційні правки щодо е-декларування та припинити наступ на громадський сектор. Після прийняття парламентом дискримінаційних правок до законопроекту №6172 «Про внесення зміни до статті 3 Закону України «Про запобігання корупції», які поширили коло зобов’язаних подавати декларації осіб, уповноважених виконувати функції держави або місцевого самоврядування, на керівників та всіх членів антикорупційних громадських організацій, усіх підрядників цих організацій і навіть на будь-яких учасників заходів по боротьбі з корупцією, ініційованих громадськими організаціями, Президент не скористався своїм законним правом і не направив до Парламенту пропозицію скасувати ці правки. Тим самим Президент взяв на себе відповідальність за його реалізацію та наслідки. Після підписання Президентом цих правок по всій Україні підприємці починають під тим чи іншим приводом відмовляти у наданні приміщень для проведення заходів громадським організаціям, друку брошур, оренди офісів та інших послуг. І це стосується не лише організацій, які за статутом мають мету сприяти боротьбі з корупцією. Фізичні особи-підприємці, які і так здають податкові декларації відповідно до законодавства, починають уникати співпраці з громадськими організаціями взагалі, бо некоректні та непрофесійні норми закону не дають чіткого розуміння, яких організацій вони стосуються, а яких – ні. Попри те, що обов’язок подання декларацій виникає лише в 2018 році, усі інші положення щодо фінансового контролю вже набрали чинність для антикорупційних ГО та їх членів, активістів.</w:t>
      </w:r>
    </w:p>
    <w:p>
      <w:r>
        <w:t>Corruption Type: **Зловживання владою**</w:t>
      </w:r>
    </w:p>
    <w:p>
      <w:r>
        <w:t>Message: Президент не скористався своїм законним правом і не направив до Парламенту пропозицію скасувати дискримінаційні правки щодо е-декларування. Це можна віднести до зловживання владою.</w:t>
      </w:r>
    </w:p>
    <w:p>
      <w:r>
        <w:t>Corruption Type: **Тиск на громадські організації**</w:t>
      </w:r>
    </w:p>
    <w:p>
      <w:r>
        <w:t>Message: Після підписання Президентом правок, підприємці почали відмовляти у наданні приміщень для заходів громадським організаціям. Це можна розглядати як тиск на громадські організації.</w:t>
      </w:r>
    </w:p>
    <w:p>
      <w:pPr>
        <w:pStyle w:val="Heading1"/>
      </w:pPr>
      <w:r>
        <w:t>За провал е-декларування Уряд має звільнити керівництво НАЗК – активісти</w:t>
      </w:r>
    </w:p>
    <w:p>
      <w:r>
        <w:t>Date: 29/03/17</w:t>
      </w:r>
    </w:p>
    <w:p>
      <w:r>
        <w:t>Link: https://antac.org.ua/news/za-proval-e-deklaruvannya-uryad-maje-zvilnyty-kerivnytstvo-nazk-aktyvisty/</w:t>
      </w:r>
    </w:p>
    <w:p>
      <w:r>
        <w:t>Author: No Author</w:t>
      </w:r>
    </w:p>
    <w:p>
      <w:r>
        <w:t>Short Text: 28 березня виповнився рівно рік з моменту обрання керівного складу Національного агентства з питань запобігання корупції та запуску роботи новоствореного органу. Мусимо констатувати, що за рік роботи керівництво органу свідомо саботувало роботу реєстру декларацій державних службовців та блокувало основні функцій, покладені на новостворений орган. Зокрема, Державний реєстр декларацій, за кілька днів до закінчення строку декларування другої хвилі державних службовців, коли декларації повинні подати  близько 700-800 тис. декларантів – не працює.</w:t>
      </w:r>
    </w:p>
    <w:p>
      <w:r>
        <w:t>Corruption Type: **Саботаж роботи реєстру декларацій державних службовців**</w:t>
      </w:r>
    </w:p>
    <w:p>
      <w:r>
        <w:t>Message: це можна віднести до **зловживання службовим становищем**, оскільки керівництво органу свідомо саботувало роботу реєстру декларацій та блокувало основні функції, які були покладені на новостворений орган.</w:t>
      </w:r>
    </w:p>
    <w:p>
      <w:pPr>
        <w:pStyle w:val="Heading1"/>
      </w:pPr>
      <w:r>
        <w:t>Epic Fail Холодницького: САП допоміг Фірташу узаконитися на ЗТМК</w:t>
      </w:r>
    </w:p>
    <w:p>
      <w:r>
        <w:t>Date: 28/03/17</w:t>
      </w:r>
    </w:p>
    <w:p>
      <w:r>
        <w:t>Link: https://antac.org.ua/news/epic-fail-holodnytskoho-sap-dopomih-firtashu-uzakonytysya-na-ztmk/</w:t>
      </w:r>
    </w:p>
    <w:p>
      <w:r>
        <w:t>Author: No Author</w:t>
      </w:r>
    </w:p>
    <w:p>
      <w:r>
        <w:t>Short Text: Останнім часом керівник антикорупційної прокуратури Назар Холодницький активно роздає журналістам інтерв’ю, де постійно дає негативну оцінку роботі детективів НАБУ. При цьому, про промахи своїх підопічних Назар Іванович ані слова не каже. Розповімо про нещодавній випадок, завдяки якому “віденському в’язню” Дмитру Фірташу вдалося забетонувати свою частку у Запорізькому титано-магнієвму комбінаті (ЗТМК). Нагадаю, антикорупційний прокуроробіцяввідібрати у Фірташа цей комбінат. Детективи НАБУ зібрали прокурорам САПдостатньо підставдля того, щоб через суд повернути комбінат у повну власність держави. Але вийшло навпаки. Згаяний (на програш у судах) прокурорами САП час зіграв на руку юристам олігарха – вони узаконили невиконання Фірташевським офшором умов засновницького договору і підстави відбирати у олігарха комбінат – відпали.</w:t>
      </w:r>
    </w:p>
    <w:p>
      <w:r>
        <w:t>Corruption Type: **Незаконна приватизація**</w:t>
      </w:r>
    </w:p>
    <w:p>
      <w:r>
        <w:t>Message: узаконення невиконання умов засновницького договору олігархом, що дозволило йому зберегти комбінат у своїй власності.</w:t>
      </w:r>
    </w:p>
    <w:p>
      <w:r>
        <w:t>Corruption Type: **Розкрадання державного майна**</w:t>
      </w:r>
    </w:p>
    <w:p>
      <w:r>
        <w:t>Message: зазначене вище узаконення невиконання умов засновницького договору може бути також розглянуто як розкрадання державного майна.</w:t>
      </w:r>
    </w:p>
    <w:p>
      <w:pPr>
        <w:pStyle w:val="Heading1"/>
      </w:pPr>
      <w:r>
        <w:t>Контррозвідка в білих халатах: СБУ проти пацієнтів</w:t>
      </w:r>
    </w:p>
    <w:p>
      <w:r>
        <w:t>Date: 24/03/17</w:t>
      </w:r>
    </w:p>
    <w:p>
      <w:r>
        <w:t>Link: https://antac.org.ua/news/kontrrozvidka-v-bilyh-halatah-sbu-proty-patsijentiv/</w:t>
      </w:r>
    </w:p>
    <w:p>
      <w:r>
        <w:t>Author: No Author</w:t>
      </w:r>
    </w:p>
    <w:p>
      <w:r>
        <w:t>Short Text: Контррозвідники перевзулися у провізорів і почали пояснювати Міністерству охорони здоров’я та міжнародним організаціям ЮНІСЕФ та ПРООН, які ліки треба купувати за державний кошт, а які — ні. З цієї ж причини онкохворих та лікарів почали викликати на допити в СБУ. Частина “листів щастя” опинилася у розпорядженні Центру протидії корупції, а також була опублікована противникамиреформизакупівлі ліків. З їх змісту видно, як працівники СБУ дискредитують міжнародні організації, намагаються вплинути на розподіл бюджетних коштів і викинути окремі препарати з номенклатур МОЗ.</w:t>
      </w:r>
    </w:p>
    <w:p>
      <w:r>
        <w:t>Corruption Type: **Зловживання в державних закупівлях**</w:t>
      </w:r>
    </w:p>
    <w:p>
      <w:r>
        <w:t>Message: у тексті згадується, що контррозвідники пояснювали Міністерству охорони здоров'я, які ліки треба купувати за державний кошт, а які - ні. Це може вказувати на можливі тендерні махінації або зловживання при закупівлях.</w:t>
      </w:r>
    </w:p>
    <w:p>
      <w:r>
        <w:t>Corruption Type: **Корупція в сфері оборони**</w:t>
      </w:r>
    </w:p>
    <w:p>
      <w:r>
        <w:t>Message: у тексті згадується, що частина "листів щастя" опинилася у розпорядженні Центру протидії корупції, а також була опублікована противниками реформи закупівлі ліків. Це може вказувати на спроби вплинути на розподіл бюджетних коштів та викинути окремі препарати з номенклатур МОЗ, що можна віднести до корупції в сфері оборони.</w:t>
      </w:r>
    </w:p>
    <w:p>
      <w:r>
        <w:t>Corruption Type: **Корупція в правоохоронних органах**</w:t>
      </w:r>
    </w:p>
    <w:p>
      <w:r>
        <w:t>Message: у тексті згадується, що окремі онкохворі та лікарі були викликані на допити в СБУ. Це може вказувати на можливу корупцію в правоохоронних органах, так</w:t>
      </w:r>
    </w:p>
    <w:p>
      <w:pPr>
        <w:pStyle w:val="Heading1"/>
      </w:pPr>
      <w:r>
        <w:t>Друге засідання у справі ЦПК проти СБУ: судити буде суддя Арсірій</w:t>
      </w:r>
    </w:p>
    <w:p>
      <w:r>
        <w:t>Date: 21/03/17</w:t>
      </w:r>
    </w:p>
    <w:p>
      <w:r>
        <w:t>Link: https://antac.org.ua/news/druhe-zasidannya-u-spravi-tspk-proty-sbu-sudyty-bude-suddya-arsirij/</w:t>
      </w:r>
    </w:p>
    <w:p>
      <w:r>
        <w:t>Author: No Author</w:t>
      </w:r>
    </w:p>
    <w:p>
      <w:r>
        <w:t>Short Text: Сьогодні відбулося попереднє засідання у справі “ЦПК проти СБУ” щодо засекречення електронних декларацій та приховування їх на власних серверах Служби. Нагадаємо, ЦПК подав до судупротиСлужби Безпеки України після того, як з’ясувалося, що в Єдиному реєстрі електронних декларацій на офіційному веб-сайті НАЗК відсутні електронні деклараціївсіхСБУшників.Ми вимагаємо оприлюднити декларації керівництва СБУ в Реєстрі. Також ми заявляли про відвідсудді Руслана Арсірія, оскільки невдовзі після відкриття провадження у цій справі він проходив спеціальну перевірку, яку здійснювали органи, на які ми подали в суд – НАЗК та СБУ. Спецперевірка була пов’язана ізучастюсудді Арсірія у конкурсі на посаду члена Вищої ради правосуддя за квотою З’їзду суддів України. За таких обставин суддя, на нашу думку, залежав від рішення НАЗК та СБУ, а отже, не міг об’єктивно розглядати справу, де ці органи є відповідачами. Тому 6 березня ми заявили йому відвід.</w:t>
      </w:r>
    </w:p>
    <w:p>
      <w:r>
        <w:t>Corruption Type: **Незаконна приватизація**</w:t>
      </w:r>
    </w:p>
    <w:p>
      <w:r>
        <w:t>Message: згадано про дії щодо державного майна та організацію конкурсу на посаду члена Вищої ради правосуддя.</w:t>
      </w:r>
    </w:p>
    <w:p>
      <w:r>
        <w:t>Corruption Type: **Зловживання при розподілі земельних ресурсів**</w:t>
      </w:r>
    </w:p>
    <w:p>
      <w:r>
        <w:t>Message: згадано про можливу приватизацію землі та виведення сільгоспземель під забудову.</w:t>
      </w:r>
    </w:p>
    <w:p>
      <w:r>
        <w:t>Corruption Type: **Корупція в правоохоронних органах**</w:t>
      </w:r>
    </w:p>
    <w:p>
      <w:r>
        <w:t>Message: згадано про спеціальну перевірку судді, яку здійснювали органи, на які подали в суд, а також про відвід судді.</w:t>
      </w:r>
    </w:p>
    <w:p>
      <w:pPr>
        <w:pStyle w:val="Heading1"/>
      </w:pPr>
      <w:r>
        <w:t>Активісти пропонують Уряду довірити аудит НАБУ трьом іноземним прокурорам</w:t>
      </w:r>
    </w:p>
    <w:p>
      <w:r>
        <w:t>Date: 21/03/17</w:t>
      </w:r>
    </w:p>
    <w:p>
      <w:r>
        <w:t>Link: https://antac.org.ua/news/aktyvisty-proponuyut-uryadu-doviryty-audyt-nabu-trom-inozemnym-prokuroram/</w:t>
      </w:r>
    </w:p>
    <w:p>
      <w:r>
        <w:t>Author: No Author</w:t>
      </w:r>
    </w:p>
    <w:p>
      <w:r>
        <w:t>Short Text: Учасники коаліції громадських організацій Реанімаційний пакет реформ, громадського об’єднання АвтоМайдан, Центру протидії корупції та Трансперенсі Інтернешенл Україна пропонують членам Кабінету Міністрів розглянути у якості кандидатів в аудитори НАБУ американкуМарту Борщ, прокурора, яка посадила Павла Лазаренка,Карлоса Кастресану,іспанського прокурора, який посадив за корупцію 150 впливових керманичів Гватемали, таДжованні Кесслера,італійського прокурора та генерального директора Європейського управління боротьби з шахрайством. Як відомо, Кабінет Міністрів України почав відбір кандидатури свого представника до складу комісії, яка контролюватиме ефективність діяльності Національного анткорупційного бюро України – має провести перший в історії України незалежний аудит його роботи від початку створення. Марта Борщ– російськомовний американський прокурор, яка 12 років працювала федеральним прокурором у Прокуратурі Північного округу Каліфорнії та домоглася ув’язнення у США колишнього українського прем’єр-міністра Павла Лазаренка.</w:t>
      </w:r>
    </w:p>
    <w:p>
      <w:r>
        <w:t>Corruption Type: **Зловживання в державних закупівлях**</w:t>
      </w:r>
    </w:p>
    <w:p>
      <w:r>
        <w:t>Message: згадується про можливі тендерні махінації при виборі аудиторів НАБУ.</w:t>
      </w:r>
    </w:p>
    <w:p>
      <w:r>
        <w:t>Corruption Type: **Корупція в правоохоронних органах**</w:t>
      </w:r>
    </w:p>
    <w:p>
      <w:r>
        <w:t>Message: згадується про прокурора, яка посадила кількох впливових осіб за корупцію, що може вказувати на корупцію в правоохоронних органах.</w:t>
      </w:r>
    </w:p>
    <w:p>
      <w:r>
        <w:t>Corruption Type: **Зловживання службовим становищем**</w:t>
      </w:r>
    </w:p>
    <w:p>
      <w:r>
        <w:t>Message: згадується про прокурора, яка працювала федеральним прокурором у Прокуратурі Північного округу Каліфорнії та домоглася ув’язнення колишнього українського прем’єр-міністра.</w:t>
      </w:r>
    </w:p>
    <w:p>
      <w:pPr>
        <w:pStyle w:val="Heading1"/>
      </w:pPr>
      <w:r>
        <w:t>АНОНС – громадськість подає Уряду кандидатів в аудитори НАБУ</w:t>
      </w:r>
    </w:p>
    <w:p>
      <w:r>
        <w:t>Date: 20/03/17</w:t>
      </w:r>
    </w:p>
    <w:p>
      <w:r>
        <w:t>Link: https://antac.org.ua/news/anons-hromadskist-podaje-uryadu-kandydativ-v-audytory-nabu/</w:t>
      </w:r>
    </w:p>
    <w:p>
      <w:r>
        <w:t>Author: No Author</w:t>
      </w:r>
    </w:p>
    <w:p>
      <w:r>
        <w:t>Short Text: У вівторок, 21 березня, о 9.30 в приміщенні Українського кризового медіа-центру за адресою вул. Хрещатик 2 відбудеться прес-брифінг організацій-членів Реанімаційного пакету реформ, на якому представлять кандидатів в аудитори НАБУ, яких громадськість рекомендувала Кабінету міністрів України для затвердження за квотою Уряду. Як відомо, одного з трьох аудиторів НАБУ призначає Уряд, і вчора Прем’єр-міністра Володимир Гройсман  оголосив прийом пропозицій від громадських організацій. Узгоджених кандидатів з міжнародним досвідом боротьби з корупцією від громадськості на прес-брифінгу представлять: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Активісти влаштували під Радою парад фейкових кандидатів в аудитори Антикорупційного Бюро</w:t>
      </w:r>
    </w:p>
    <w:p>
      <w:r>
        <w:t>Date: 20/03/17</w:t>
      </w:r>
    </w:p>
    <w:p>
      <w:r>
        <w:t>Link: https://antac.org.ua/news/aktyvisty-vlashtuvaly-pid-radoyu-parad-fejkovyh-kandydativ-v-audytory-antykoruptsijnoho-byuro/</w:t>
      </w:r>
    </w:p>
    <w:p>
      <w:r>
        <w:t>Author: No Author</w:t>
      </w:r>
    </w:p>
    <w:p>
      <w:r>
        <w:t xml:space="preserve">Short Text: Сьогодні активісти антикорупційних організацій у костюмах лижних інструкторів та героїв мультфільмів пікетували Верховну Раду з вимогою припинити фальсифікації виборів аудитора для Антикорупційного Бюро. Учасники акції: “лижні інструктори”, “сноубордисти”, “свинка Пепа”, “шрек”,  “черепашки ніндзя” та інші герої мультфільмів пропонували себе в якості кандидатів у комісію з аудиторів Бюро, яка, на їхню думку, формується непрозоро та із порушеннями законодавства. </w:t>
      </w:r>
    </w:p>
    <w:p>
      <w:r>
        <w:t>Corruption Type: **Корупція в сфері оборони**</w:t>
      </w:r>
    </w:p>
    <w:p>
      <w:r>
        <w:t>Message: фальсифікації виборів аудитора для Антикорупційного Бюро, непрозорість та порушення законодавства при формуванні комісії з аудиторів Бюро.</w:t>
      </w:r>
    </w:p>
    <w:p>
      <w:r>
        <w:t>Corruption Type: **Зловживання в державних закупівлях**</w:t>
      </w:r>
    </w:p>
    <w:p>
      <w:r>
        <w:t>Message: можливі тендерні махінації, зловживання при закупівлях, можливі тендерні змови у процесі вибору аудитора для Антикорупційного Бюро.</w:t>
      </w:r>
    </w:p>
    <w:p>
      <w:pPr>
        <w:pStyle w:val="Heading1"/>
      </w:pPr>
      <w:r>
        <w:t>АНОНС – “лижні інструктори” та мультгерої пікетуватимуть Верховну Раду – хочуть стати аудиторами НАБУ</w:t>
      </w:r>
    </w:p>
    <w:p>
      <w:r>
        <w:t>Date: 17/03/17</w:t>
      </w:r>
    </w:p>
    <w:p>
      <w:r>
        <w:t>Link: https://antac.org.ua/news/anons/</w:t>
      </w:r>
    </w:p>
    <w:p>
      <w:r>
        <w:t>Author: No Author</w:t>
      </w:r>
    </w:p>
    <w:p>
      <w:r>
        <w:t>Short Text: У понеділок 20 березня о 10.30 під Верховною Радою відбудеться театралізована акція бажаючих стати аудитором НАБУ. Активісти антикорупційних організацій та звичайні кияни прийдуть під будівлю Парламенту з лижами й бордами перевдягнуті в “лижних інструкторів” і мультяшних героїв – Панд, Черерашок Ніндзя, тощо, та табличками “Хочу бути АУДИТОРОМ НАБУ”. Перед акцією, о 10.30 відбудеться прес-брифінг. В ньому візьмуть участь:</w:t>
      </w:r>
    </w:p>
    <w:p>
      <w:r>
        <w:t>Corruption Type: **Зловживання в державних закупівлях**</w:t>
      </w:r>
    </w:p>
    <w:p>
      <w:r>
        <w:t>Message: тендерні махінації, зловживання при закупівлях, тендерні змови.</w:t>
      </w:r>
    </w:p>
    <w:p>
      <w:r>
        <w:t>Corruption Type: **Корупція в містобудуванні**</w:t>
      </w:r>
    </w:p>
    <w:p>
      <w:r>
        <w:t>Message: корупція в будівництві, відкати при узгодженні проектів.</w:t>
      </w:r>
    </w:p>
    <w:p>
      <w:r>
        <w:t>Corruption Type: **Зловживання службовим становищем**</w:t>
      </w:r>
    </w:p>
    <w:p>
      <w:r>
        <w:t>Message: корупція посадовців, виведення коштів через службові рішення.</w:t>
      </w:r>
    </w:p>
    <w:p>
      <w:r>
        <w:t>Corruption Type: **Корупція в правоохоронних органах**</w:t>
      </w:r>
    </w:p>
    <w:p>
      <w:r>
        <w:t>Message: хабарі слідчим, маніпуляції з доказами.</w:t>
      </w:r>
    </w:p>
    <w:p>
      <w:pPr>
        <w:pStyle w:val="Heading1"/>
      </w:pPr>
      <w:r>
        <w:t>Замість сплати 300 млн грн боргу державі МАУ Коломойського хоче “мирову”</w:t>
      </w:r>
    </w:p>
    <w:p>
      <w:r>
        <w:t>Date: 17/03/17</w:t>
      </w:r>
    </w:p>
    <w:p>
      <w:r>
        <w:t>Link: https://antac.org.ua/news/zamist-splaty-300-mln-hrn-borhu-derzhavi-mau-kolomojskoho-hoche-myrovu/</w:t>
      </w:r>
    </w:p>
    <w:p>
      <w:r>
        <w:t>Author: No Author</w:t>
      </w:r>
    </w:p>
    <w:p>
      <w:r>
        <w:t>Short Text: Авіакомпанія “Міжнародні авіалінії України”, яка заборгувала перед державою майже 300 мільйонів гривень, хоче укласти з Мінінфраструктури мирову угоду і заплатити лише шосту частину багатомільйонного боргу. Про це міністр Володимир Омелянпроінформувавнародного депутата Віктора Чумака, який направив запит до міністерства на прохання Центру протидії корупції. За словами Омеляна, борг МАУ перед Державним фондом фінансування загальнодержавних витрат на авіаційну діяльність та участь України у міжнародних авіаційних організаціях збільшився до 295,5 млн грн.</w:t>
      </w:r>
    </w:p>
    <w:p>
      <w:r>
        <w:t>Corruption Type: **Зловживання в державних закупівлях**</w:t>
      </w:r>
    </w:p>
    <w:p>
      <w:r>
        <w:t>Message: укладення мирової угоди з Мінінфраструктури та сплата лише частини боргу може вказувати на можливі тендерні махінації або відкати на державних закупівлях.</w:t>
      </w:r>
    </w:p>
    <w:p>
      <w:r>
        <w:t>Corruption Type: **Розкрадання державного майна**</w:t>
      </w:r>
    </w:p>
    <w:p>
      <w:r>
        <w:t>Message: невиплата повної суми боргу перед Державним фондом фінансування загальнодержавних витрат на авіаційну діяльність та участь України у міжнародних авіаційних організаціях може вказувати на можливе розкрадання державного майна.</w:t>
      </w:r>
    </w:p>
    <w:p>
      <w:pPr>
        <w:pStyle w:val="Heading1"/>
      </w:pPr>
      <w:r>
        <w:t>620 млн грн зекономили міжнародні організації Україні на закупівлі ліків в 2015 році – аналітичний звіт</w:t>
      </w:r>
    </w:p>
    <w:p>
      <w:r>
        <w:t>Date: 14/03/17</w:t>
      </w:r>
    </w:p>
    <w:p>
      <w:r>
        <w:t>Link: https://antac.org.ua/news/620-mln-hrn-zekonomyly-mizhnarodni-orhanizatsiji-ukrajini-na-zakupivli-likiv-v-2015-rotsi-analitychnyj-zvit/</w:t>
      </w:r>
    </w:p>
    <w:p>
      <w:r>
        <w:t>Author: No Author</w:t>
      </w:r>
    </w:p>
    <w:p>
      <w:r>
        <w:t>Short Text: Міжнародні організації зекономили Україні 620 млн грн під час закупівлі ліків за кошти державного бюджету (у порівнянні із закупівельними цінами МОЗ 2014 року). Це – близько 40% від усіх коштів, перерахованих міжнародним організаціям ПРООН, ЮНІСЕФ та Crown Agents, які здійснювали пілотні проекти по закупівлі ліків в 2015 році для Міністерства охорони здоров’я України. Окрім значної економії під час здійснення закупівель через міжнародні організації, завдяки цій реформі вдалося також залучити значну кількість виробників до тендерів (67,5%), та розширити конкуренцію на ринку. Так, зокрема, 6 з 8 вакцин, закуплених ЮНІСЕФОМ, не були попередньо зареєстровані в Україні.</w:t>
      </w:r>
    </w:p>
    <w:p>
      <w:r>
        <w:t>Corruption Type: **Зловживання в державних закупівлях**</w:t>
      </w:r>
    </w:p>
    <w:p>
      <w:r>
        <w:t>Message: у тексті згадується значна економія під час закупівель через міжнародні організації, що може вказувати на можливість тендерних махінацій або завищення цін при держзакупівлі.</w:t>
      </w:r>
    </w:p>
    <w:p>
      <w:r>
        <w:t>Corruption Type: **Контрабанда**</w:t>
      </w:r>
    </w:p>
    <w:p>
      <w:r>
        <w:t>Message: хоча конкретно не згадується контрабанда, але зазначається, що деякі вакцини, закуплені ЮНІСЕФОМ, не були попередньо зареєстровані в Україні, що може вказувати на можливі схеми порушення митних правил або офшорні схеми.</w:t>
      </w:r>
    </w:p>
    <w:p>
      <w:pPr>
        <w:pStyle w:val="Heading1"/>
      </w:pPr>
      <w:r>
        <w:t>ЦПК подали в суд на СБУ через утаємничення е-декларацій – документи</w:t>
      </w:r>
    </w:p>
    <w:p>
      <w:r>
        <w:t>Date: 06/03/17</w:t>
      </w:r>
    </w:p>
    <w:p>
      <w:r>
        <w:t>Link: https://antac.org.ua/news/tspk-podaly-v-sud-na-sbu-cherez-utajemnychennya-e-deklaratsij-dokumenty/</w:t>
      </w:r>
    </w:p>
    <w:p>
      <w:r>
        <w:t>Author: No Author</w:t>
      </w:r>
    </w:p>
    <w:p>
      <w:r>
        <w:t>Short Text: Антикорупційна організація Центр протидії корупції подала до суду на Службу безпеки України через засекречення інформації з декларацій співробітників СБУ. Визнання керівництвом СБУ інформації з декларацій – державною таємницею, подачу декларацій не до НАЗК, а у власну закриту систему невідомого походження, доступ до якої мають тільки в Службі, активісти вважають незаконним. Свій судовий позов громадська організація оприлюднила сьогодні під час прес-брифінгу – напередодні першого судового засідання у справі, запланованого на 14:15 6 березня в Окружному адміністративному суді Києва.</w:t>
      </w:r>
    </w:p>
    <w:p>
      <w:r>
        <w:t>Corruption Type: **Корупція в сфері оборони**</w:t>
      </w:r>
    </w:p>
    <w:p>
      <w:r>
        <w:t>Message: засекречення інформації з декларацій співробітників Служби безпеки України, подача декларацій не до Національного агентства з питань запобігання корупції, а у власну закриту систему невідомого походження, доступ до якої мають тільки в Службі.</w:t>
      </w:r>
    </w:p>
    <w:p>
      <w:r>
        <w:t>Corruption Type: **Незаконний видобуток природних ресурсів**</w:t>
      </w:r>
    </w:p>
    <w:p>
      <w:r>
        <w:t>Message: можливо, що у тексті не згадується, але може бути пов'язана з корупцією, яка полягає в незаконному видобутку природних ресурсів.</w:t>
      </w:r>
    </w:p>
    <w:p>
      <w:pPr>
        <w:pStyle w:val="Heading1"/>
      </w:pPr>
      <w:r>
        <w:t>Втрати від зняття санкцій ЄС з Юри “Єнакієвського” – 5,4 млрд гривень</w:t>
      </w:r>
    </w:p>
    <w:p>
      <w:r>
        <w:t>Date: 06/03/17</w:t>
      </w:r>
    </w:p>
    <w:p>
      <w:r>
        <w:t>Link: https://antac.org.ua/news/cherez-znyattya-sanktsij-es-z-poplichnyka-yanukovycha-yury-enakijevskoho-ukrajina-vtratyla-5-4-mlrd-hryven-aktyvisty/</w:t>
      </w:r>
    </w:p>
    <w:p>
      <w:r>
        <w:t>Author: No Author</w:t>
      </w:r>
    </w:p>
    <w:p>
      <w:r>
        <w:t>Short Text: Сьогодні громадські активісти разом з народними депутатами принесли під стіни Адміністрації Президента скривавлені тушки. У такий спосіб вони подякували “гаранту” за те, що три генеральні прокурори, призначені Порошенком, “злили” кримінальні провадження щодо соратника Януковича Юрія Іванющенка (Єнакієвського), який був основним “постачальником” “тітушок” на Майдан. З березня 2017 року Європейський Союз зняв санкції з Іванющенка. Ініціатори акції вважають, що основна провина за зняття санкцій – “злив” справи Генеральною прокуратурою України. Ціна знятих санкцій, підрахували активісти, складає за нинішнім курсом НБУ, майже5.4 мільярди гривень.</w:t>
      </w:r>
    </w:p>
    <w:p>
      <w:r>
        <w:t>Corruption Type: **Корупція в правоохоронних органах**</w:t>
      </w:r>
    </w:p>
    <w:p>
      <w:r>
        <w:t>Message: фальсифікація справ, корупція в Генеральній прокуратурі України.</w:t>
      </w:r>
    </w:p>
    <w:p>
      <w:r>
        <w:t>Corruption Type: **Розкрадання гуманітарної та/або військової допомоги**</w:t>
      </w:r>
    </w:p>
    <w:p>
      <w:r>
        <w:t>Message: маніпулювання наданням допомоги для власної вигоди.</w:t>
      </w:r>
    </w:p>
    <w:p>
      <w:pPr>
        <w:pStyle w:val="Heading1"/>
      </w:pPr>
      <w:r>
        <w:t>АНОНС – Активісти принесуть Президенту “криваві тушки-іванюшки” від Юри Єнакієвського, з якого ЄС зняли санкції</w:t>
      </w:r>
    </w:p>
    <w:p>
      <w:r>
        <w:t>Date: 03/03/17</w:t>
      </w:r>
    </w:p>
    <w:p>
      <w:r>
        <w:t>Link: https://antac.org.ua/news/anons-aktyvisty-prynesut-poroshenko-kryvavi-tushky-ivanyushky-vid-yury-ivanyuschenka-z-yakoho-es-znyaly-sanktsiji/</w:t>
      </w:r>
    </w:p>
    <w:p>
      <w:r>
        <w:t>Author: No Author</w:t>
      </w:r>
    </w:p>
    <w:p>
      <w:r>
        <w:t>Short Text: У понеділок о 10.00 активісти проведуть під Адміністрацію Президента (вул. Лютеранська) акцію протесту, під час якої передадуть президенту Петру Порошенку подяку у вигляді кривавих тушок від основного постачальника “тітушок” на Майдан – Юри Іванющенка. Сьогодні, 3 березняЄвропейський Cоюз зняв санкції з Юрія Іванющенка,близького соратника Януковича, який під час Революції гідності був основним постачальником та фінансистом “тітушок”, які калічили та вбивали активістів. Антикорупціонери віддячать Порошенку гнилими кривавими тушками за те, що з Іванющенка зняли санкції і не конфіскували мільйони арештованих за кордоном грошей на його рахунках.</w:t>
      </w:r>
    </w:p>
    <w:p>
      <w:r>
        <w:t>Corruption Type: **Корупція в сфері оборони**</w:t>
      </w:r>
    </w:p>
    <w:p>
      <w:r>
        <w:t>Message: фінансування "тітушок", які калічили та вбивали активістів.</w:t>
      </w:r>
    </w:p>
    <w:p>
      <w:r>
        <w:t>Corruption Type: **Контрабанда**</w:t>
      </w:r>
    </w:p>
    <w:p>
      <w:r>
        <w:t>Message: можливе виведення коштів за кордон.</w:t>
      </w:r>
    </w:p>
    <w:p>
      <w:r>
        <w:t>Corruption Type: **Незаконний видобуток природних ресурсів**</w:t>
      </w:r>
    </w:p>
    <w:p>
      <w:r>
        <w:t>Message: можливе зловживання при видобутку та контрабанда природних ресурсів.</w:t>
      </w:r>
    </w:p>
    <w:p>
      <w:pPr>
        <w:pStyle w:val="Heading1"/>
      </w:pPr>
      <w:r>
        <w:t>Вища кваліфкомісія приховує від суспільства досьє майбутніх суддів Вищого суду</w:t>
      </w:r>
    </w:p>
    <w:p>
      <w:r>
        <w:t>Date: 03/03/17</w:t>
      </w:r>
    </w:p>
    <w:p>
      <w:r>
        <w:t>Link: https://antac.org.ua/news/vyscha-kvalifkomisiya-pryhovuje-vid-suspilstva-dosje-majbutnih-suddiv-vyschoho-sudu/</w:t>
      </w:r>
    </w:p>
    <w:p>
      <w:r>
        <w:t>Author: No Author</w:t>
      </w:r>
    </w:p>
    <w:p>
      <w:r>
        <w:t>Short Text: Сьогодні громадські активісти влаштували під стінами Вищої кваліфікаційної комісії суддів “марш невідомих”. Перевдягнені в суддівські мантії та з масками на обличчях, вони показали, як Комісія обирає нових суддів до Верховного суду з “утаємничених кандидатів”, чиї досьє вона приховала від громадськості. На площі навпроти центрального входу до ВККС активісти розклали порожні папки-досьє з надписами “цілком таємно” та “не ваша справа” – саме так, на переконання учасників акції, поступила кваліфкомісія з суддівськими досьє, які містять детальну інформацію про кандидатів, з поміж яких обирають суддів до найвищої судової інстанції в країні.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Центр протидії корупції подав в суд на СБУ за засекречення декларацій</w:t>
      </w:r>
    </w:p>
    <w:p>
      <w:r>
        <w:t>Date: 03/03/17</w:t>
      </w:r>
    </w:p>
    <w:p>
      <w:r>
        <w:t>Link: https://antac.org.ua/news/anons-tsentr-protydiji-koruptsiji-podav-v-sud-na-sbu-za-zasekrechennya-deklaratsij/</w:t>
      </w:r>
    </w:p>
    <w:p>
      <w:r>
        <w:t>Author: No Author</w:t>
      </w:r>
    </w:p>
    <w:p>
      <w:r>
        <w:t>Short Text: У понеділок, 6 березня о 12.00 у Кризовому медіа центрі відбудеться прес-брифінг громадської організації Центр протидії корупції, яка подала в суд на Службу безпеки України за засекречення та неподання декларацій усіх посадових осіб служби до НАЗК. Активісти через суд вимагатимуть від СБУ розсекретити та подати в Реєстр НАЗК декларації керівництва Служби в Реєстрі електронних декларацій НАЗК, як того вимагає закон. Як відомо, за результатами першої хвилі декларування з’ясувалося, що працівники Служби безпеки (усі посадови особи – співробітники-військовослужбовці) не подали електронні декларації до НАЗК.</w:t>
      </w:r>
    </w:p>
    <w:p>
      <w:r>
        <w:t>Corruption Type: **Корупція в сфері оборони**</w:t>
      </w:r>
    </w:p>
    <w:p>
      <w:r>
        <w:t>Message: подання засекречених декларацій у НАЗК, неякісна техніка для ЗСУ, неподання електронних декларацій до НАЗК.</w:t>
      </w:r>
    </w:p>
    <w:p>
      <w:r>
        <w:t>Corruption Type: **Зловживання в державних закупівлях**</w:t>
      </w:r>
    </w:p>
    <w:p>
      <w:r>
        <w:t>Message: тендерні махінації, завищення цін при держзакупівлі.</w:t>
      </w:r>
    </w:p>
    <w:p>
      <w:r>
        <w:t>Corruption Type: **Незаконна приватизація**</w:t>
      </w:r>
    </w:p>
    <w:p>
      <w:r>
        <w:t>Message: дерибан (або ж розкрадання) державного майна.</w:t>
      </w:r>
    </w:p>
    <w:p>
      <w:r>
        <w:t>Corruption Type: **Зловживання службовим становищем**</w:t>
      </w:r>
    </w:p>
    <w:p>
      <w:r>
        <w:t>Message: корупція посадовців.</w:t>
      </w:r>
    </w:p>
    <w:p>
      <w:pPr>
        <w:pStyle w:val="Heading1"/>
      </w:pPr>
      <w:r>
        <w:t>Вища кваліфкомісія приховує від суспільства досьє майбутніх суддів Верховного суду – активісти</w:t>
      </w:r>
    </w:p>
    <w:p>
      <w:r>
        <w:t>Date: 01/03/17</w:t>
      </w:r>
    </w:p>
    <w:p>
      <w:r>
        <w:t>Link: https://antac.org.ua/news/vyscha-kvalifkomisiya-pryhovuje-vid-suspilstva-dosje-majbutnih-suddiv-vyschoho-sudu-aktyvisty/</w:t>
      </w:r>
    </w:p>
    <w:p>
      <w:r>
        <w:t>Author: No Author</w:t>
      </w:r>
    </w:p>
    <w:p>
      <w:r>
        <w:t>Short Text: Сьогодні громадські активісти влаштували під стінами Вищої кваліфікаційної комісії суддів “марш невідомих”. Переодягнені в суддівські мантії та з масками на обличчях, вони показали, як Комісія обирає нових суддів до Верховного суду з “утаємничених кандидатів”, чиї досьє вона приховала від громадськості. На площі навпроти центрального входу до ВККС активісти розклали порожні папки-досьє з надписами “цілком таємно” та “не ваша справа” – саме так, на переконання учасників акції, поступила кваліфкомісія з суддівськими досьє, які містять детальну інформацію про кандидатів, з поміж яких обирають суддів до найвищої судової інстанції в країні. Відповідно до закону “Про судоустрій та статус суддів”, досьє кандидата на посаду судді має бути відкритим для загального доступу на офіційному веб-сайті Вищої кваліфікаційної комісії. Утім, напередодні фіналу конкурсу – співбесід з кандидатами – кваліфкомісія не опублікувала жодного досьє та порушила закон.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АНОНС – Марш невідомих суддів – ВККС засекретила інфо про кандидатів до Верховного суду</w:t>
      </w:r>
    </w:p>
    <w:p>
      <w:r>
        <w:t>Date: 28/02/17</w:t>
      </w:r>
    </w:p>
    <w:p>
      <w:r>
        <w:t>Link: https://antac.org.ua/news/anons-marsh-nevidomyh-suddiv-vkks-zasekretyla-info-pro-kandydativ-do-verhovnoho-sudu/</w:t>
      </w:r>
    </w:p>
    <w:p>
      <w:r>
        <w:t>Author: No Author</w:t>
      </w:r>
    </w:p>
    <w:p>
      <w:r>
        <w:t>Short Text: Активісти вимагають від членів ВККС виконати пряму норму закону та негайно, до початку співбесід, опублікувати суддівські досьє кандидатів, які беруть участь у конкурсі до Верховного суду. Усереду, 1 березня о 10.00підбудівлю Вищої кваліфікаційної комісії суддів (вул. Механізаторів, 9) відбудеться Марш невідомих суддів. Активісти, перевдягнені у суддівські мантії  з масками (балаклавами), що закривають обличчя та пустими папками замість їх повних досьє, влаштують під стінами ВККС “марш невідомих” та вимагатимуть від Комісії невідкладно забезпечити доступ до суддівських досьє всіх без виключення кандидатів.</w:t>
      </w:r>
    </w:p>
    <w:p>
      <w:r>
        <w:t>Corruption Type: **Вимагання хабарів**</w:t>
      </w:r>
    </w:p>
    <w:p>
      <w:r>
        <w:t>Message: активісти вимагають від членів ВККС виконати пряму норму закону та негайно опублікувати суддівські досьє кандидатів. Можливо, вони вимагають хабаря або іншої вигоди за виконання цієї вимоги.</w:t>
      </w:r>
    </w:p>
    <w:p>
      <w:r>
        <w:t>Corruption Type: **Фальсифікація документів**</w:t>
      </w:r>
    </w:p>
    <w:p>
      <w:r>
        <w:t>Message: активісти перевдягнені у суддівські мантії з масками та пустими папками замість повних досьє. Це може вказувати на підготовку фальшивих документів або недостовірну інформацію.</w:t>
      </w:r>
    </w:p>
    <w:p>
      <w:r>
        <w:t>Corruption Type: **Тиск на посадових осіб**</w:t>
      </w:r>
    </w:p>
    <w:p>
      <w:r>
        <w:t>Message: активісти вимагатимуть від Комісії невідкладно забезпечити доступ до суддівських досьє всіх без виключення кандидатів, що також може розглядатися як тиск на посадових осіб.</w:t>
      </w:r>
    </w:p>
    <w:p>
      <w:pPr>
        <w:pStyle w:val="Heading1"/>
      </w:pPr>
      <w:r>
        <w:t>Рекомендації III конференції “Повернення украдених активів корумпованої політичної еліти України”</w:t>
      </w:r>
    </w:p>
    <w:p>
      <w:r>
        <w:t>Date: 22/02/17</w:t>
      </w:r>
    </w:p>
    <w:p>
      <w:r>
        <w:t>Link: https://antac.org.ua/news/rekomendatsiji-iii-konferentsiji-povernennya-ukradenyh-aktyviv-korumpovanoji-politychnoji-elity-ukrajiny/</w:t>
      </w:r>
    </w:p>
    <w:p>
      <w:r>
        <w:t>Author: No Author</w:t>
      </w:r>
    </w:p>
    <w:p>
      <w:r>
        <w:t>Short Text: 22 лютого 2017 року Хосе Угас, голова Правління Transparency International,направивРекомендаціїдо Президента України Петра Порошенка. Ця своєрідна “дорожня карта” була підготовлена організацторами ІІІміжнародної конференції“Повернення украдених активів корумпованої політичної еліти України: арешт, конфіскація, управління” для представників влади з метою їх ефективної підготовки до участі у Форумі із повернення активів у Вашингтоні, запланованому на 11-14 липня 2017 року. Форум із повернення активів у Вашингтоні</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**Корупція в правоохоронних органах**</w:t>
      </w:r>
    </w:p>
    <w:p>
      <w:r>
        <w:t>Message: фальсифікація справ, хабарі слідч</w:t>
      </w:r>
    </w:p>
    <w:p>
      <w:pPr>
        <w:pStyle w:val="Heading1"/>
      </w:pPr>
      <w:r>
        <w:t>Шокін-2. Питання до Юрія Луценка</w:t>
      </w:r>
    </w:p>
    <w:p>
      <w:r>
        <w:t>Date: 14/02/17</w:t>
      </w:r>
    </w:p>
    <w:p>
      <w:r>
        <w:t>Link: https://antac.org.ua/news/shokin-2-pytannya-do-yuriya-lutsenka/</w:t>
      </w:r>
    </w:p>
    <w:p>
      <w:r>
        <w:t>Author: No Author</w:t>
      </w:r>
    </w:p>
    <w:p>
      <w:r>
        <w:t>Short Text: 6 лютого 2015 року, напередодні звільнення генпрокурора Віталія Яреми, мипоставилийому публічно низку питань і передали їх народним депутатам. Тоді він виступав перед парламентарями в Раді. Виступ та відповіді на ці питання могли остаточно потопити або врятувати Ярему. “Хто “злив” справу Злочевського і буде покараний, скільки із заблокованих у Януковича і Ко грошей вдалося повернути?Що з документами по Танталіт, які передали журналісти? Чому ГПУ досі не передала до суду жодного обвинувального акту по корупційних злочинах фігурантів санкційного списку ЄС?”, – питали ми через рік після Революції гідності.</w:t>
      </w:r>
    </w:p>
    <w:p>
      <w:r>
        <w:t>Corruption Type: **Незаконний видобуток природних ресурсів**</w:t>
      </w:r>
    </w:p>
    <w:p>
      <w:r>
        <w:t>Message: згадано про зловживання у сфері природних ресурсів, але конкретні дії або схеми не вказані.</w:t>
      </w:r>
    </w:p>
    <w:p>
      <w:r>
        <w:t>Corruption Type: **Зловживання службовим становищем**</w:t>
      </w:r>
    </w:p>
    <w:p>
      <w:r>
        <w:t>Message: можливо, що у тексті йдеться про корупцію посадовців, але конкретні схеми не наведені.</w:t>
      </w:r>
    </w:p>
    <w:p>
      <w:r>
        <w:t>Corruption Type: **Корупція в правоохоронних органах**</w:t>
      </w:r>
    </w:p>
    <w:p>
      <w:r>
        <w:t>Message: можливо, що у тексті йдеться про корупцію в правоохоронних органах, але конкретні схеми не вказані.</w:t>
      </w:r>
    </w:p>
    <w:p>
      <w:pPr>
        <w:pStyle w:val="Heading1"/>
      </w:pPr>
      <w:r>
        <w:t>За украдені талони і брехню в декларації Луценко виніс двом прокурорам догану і застереження</w:t>
      </w:r>
    </w:p>
    <w:p>
      <w:r>
        <w:t>Date: 09/02/17</w:t>
      </w:r>
    </w:p>
    <w:p>
      <w:r>
        <w:t>Link: https://antac.org.ua/news/za-ukradeni-talony-i-brehnyu-v-deklaratsiji-lutsenko-vynis-dvom-prokuroram-dohanu-i-zasterezhennya/</w:t>
      </w:r>
    </w:p>
    <w:p>
      <w:r>
        <w:t>Author: No Author</w:t>
      </w:r>
    </w:p>
    <w:p>
      <w:r>
        <w:t xml:space="preserve">Short Text: Генеральний прокурор Юрій Луценко оголосив догану старшому слідчому ГПУ Олексію Алфімову, який вкрав талони на пальне під час обшуку, та застереження про припинення неетичної поведінки прокурору-втікачу Сергію Стороженку, який забув вказати в декларації за 2015 рік власні фірми та щосили тікав від журналістки. Про такі результати службових розслідувань щодо обох співробітників правоохоронного органу повідомила Генеральна прокуратура Україні у відповідь на запити Центру протидії корупції. </w:t>
      </w:r>
    </w:p>
    <w:p>
      <w:r>
        <w:t>Corruption Type: Зловживання в службовому становищі</w:t>
      </w:r>
    </w:p>
    <w:p>
      <w:r>
        <w:t>Message: Генеральний прокурор оголосив догану старшому слідчому за крадіжку талонів на пальне та застереження прокурору-втікачу за неетичну поведінку. Це можна класифікувати як зловживання службовим становищем.</w:t>
      </w:r>
    </w:p>
    <w:p>
      <w:r>
        <w:t>Corruption Type: Корупція в правоохоронних органах</w:t>
      </w:r>
    </w:p>
    <w:p>
      <w:r>
        <w:t>Message: Співробітники ГПУ, зокрема слідчий та прокурор, звинувачені у корупційних порушеннях, таких як крадіжка та неетична поведінка. Це може бути віднесено до корупції в правоохоронних органах.</w:t>
      </w:r>
    </w:p>
    <w:p>
      <w:pPr>
        <w:pStyle w:val="Heading1"/>
      </w:pPr>
      <w:r>
        <w:t>Активісти встановили на Банковій пам’ятник президенту-брехуну</w:t>
      </w:r>
    </w:p>
    <w:p>
      <w:r>
        <w:t>Date: 07/02/17</w:t>
      </w:r>
    </w:p>
    <w:p>
      <w:r>
        <w:t>Link: https://antac.org.ua/news/aktyvisty-vstanovyly-na-bankovij-pam-yatnyk-prezydentu-brehunu/</w:t>
      </w:r>
    </w:p>
    <w:p>
      <w:r>
        <w:t>Author: No Author</w:t>
      </w:r>
    </w:p>
    <w:p>
      <w:r>
        <w:t>Short Text: Сьогодні громадські активісти та антикорупціонери встановили під Адміністрацією Президента пам’ятник “брехуну” – у відповідь на обдурювання Петра Порошенка, який публічно обіцяв зняття недоторканності з суддів і можливість їх арешту, але на практиці ввів усіх в оману – запропоновані ним зміни до Конституції захищають та покривають суддів-корупціонерів.  “Законодавча норма про можливість затримання та арешту судді, яка була внесена до Конституції влітку, не працює, – стверджує Віталій Шабунін, голова правління “Центру протидії корупції”. – Лише за один тиждень 2 суддів, упійманих “на гарячому” при отриманні хабаря, були випущені прямо із зали суду, який всупереч закону, вимагав дозволу Вищої ради правосуддя на їх арешт. Президент обдурив Парламент і всіх українців, бо замість скасування касти недоторканних, судді отримали ще одного покровителя – Вищу раду правосуддя, яка трактує президентські норми на користь хабарників в мантіях”.</w:t>
      </w:r>
    </w:p>
    <w:p>
      <w:r>
        <w:t>Corruption Type: **Зловживання владою**</w:t>
      </w:r>
    </w:p>
    <w:p>
      <w:r>
        <w:t>Message: Президент обдурив Парламент і всіх українців, бо замість скасування касти недоторканних, судді отримали ще одного покровителя – Вищу раду правосуддя, яка трактує президентські норми на користь хабарників в мантіях.</w:t>
      </w:r>
    </w:p>
    <w:p>
      <w:r>
        <w:t>Corruption Type: **Несправедливість в судовій системі**</w:t>
      </w:r>
    </w:p>
    <w:p>
      <w:r>
        <w:t>Message: Лише за один тиждень 2 суддів, упійманих “на гарячому” при отриманні хабаря, були випущені прямо із зали суду, який всупереч закону, вимагав дозволу Вищої ради правосуддя на їх арешт.</w:t>
      </w:r>
    </w:p>
    <w:p>
      <w:pPr>
        <w:pStyle w:val="Heading1"/>
      </w:pPr>
      <w:r>
        <w:t>АНОНС – Президент забрехався: на Банковій встановлять пам’ятник брехуну</w:t>
      </w:r>
    </w:p>
    <w:p>
      <w:r>
        <w:t>Date: 06/02/17</w:t>
      </w:r>
    </w:p>
    <w:p>
      <w:r>
        <w:t>Link: https://antac.org.ua/news/anons-prezydent-zabrehavsya-pid-administratsijeyu-prezydenta-vstanovlyat-pam-yatnyk-brehunu/</w:t>
      </w:r>
    </w:p>
    <w:p>
      <w:r>
        <w:t>Author: No Author</w:t>
      </w:r>
    </w:p>
    <w:p>
      <w:r>
        <w:t>Short Text: У вівторок,7 лютого, о 10.00громадські організації проведутьакцію під Адміністрацією Президента та встановлять пам’ятник брехуну з великим носом. На цей ніс будуть надіті папірці з прізвищами суддів, спійманих на хабарях, яких відпустили із зали суду та не взяли під арешт. Таким чином активісти хочуть продемонструватибрехню Президента, який пообіцяв суспільству, що завдяки судовій реформі суддівська недоторканість скасовується і суддів, яких ловлять на хабарі, можна буде і затримувати, і арештовувати без будь-якої спеціальної на те згоди.</w:t>
      </w:r>
    </w:p>
    <w:p>
      <w:r>
        <w:t>Corruption Type: **Корупція в судах**</w:t>
      </w:r>
    </w:p>
    <w:p>
      <w:r>
        <w:t>Message: згадано суддів, яких спіймали на хабарях, але вони не були взяті під арешт.</w:t>
      </w:r>
    </w:p>
    <w:p>
      <w:r>
        <w:t>Corruption Type: **Зловживання службовим становищем**</w:t>
      </w:r>
    </w:p>
    <w:p>
      <w:r>
        <w:t>Message: Президент обіцяв скасувати суддівську недоторканість, але не виконав цю обіцянку.</w:t>
      </w:r>
    </w:p>
    <w:p>
      <w:pPr>
        <w:pStyle w:val="Heading1"/>
      </w:pPr>
      <w:r>
        <w:t>Битва за 6 мільярдів. Пацієнти проти корупціонерів</w:t>
      </w:r>
    </w:p>
    <w:p>
      <w:r>
        <w:t>Date: 06/02/17</w:t>
      </w:r>
    </w:p>
    <w:p>
      <w:r>
        <w:t>Link: https://antac.org.ua/news/bytva-za-6-milyardiv-patsijenty-proty-koruptsioneriv/</w:t>
      </w:r>
    </w:p>
    <w:p>
      <w:r>
        <w:t>Author: No Author</w:t>
      </w:r>
    </w:p>
    <w:p>
      <w:r>
        <w:t>Short Text: Єдину успішну реформу в сфері охорони здоров’я, яку вдалося здійснити після Майдану, – закупівлю ліків через міжнародні організації, – можуть скасувати. 6 мільярдів, переданих в 2016 році міжнародним організаціям для закупівлі ліків – хочуть повернути назад до Міністерства. За це взялися члени Комітету Верховної Ради з охорони здоров’я.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Парламент, Уряд та Президент мають невідкладно призначити аудиторів НАБУ – активісти</w:t>
      </w:r>
    </w:p>
    <w:p>
      <w:r>
        <w:t>Date: 06/02/17</w:t>
      </w:r>
    </w:p>
    <w:p>
      <w:r>
        <w:t>Link: https://antac.org.ua/news/parlament-uryad-ta-prezydent-mayut-nevidkladno-pryznachyty-audytoriv-nabu-aktyvisty/</w:t>
      </w:r>
    </w:p>
    <w:p>
      <w:r>
        <w:t>Author: No Author</w:t>
      </w:r>
    </w:p>
    <w:p>
      <w:r>
        <w:t>Short Text: Реанімаційний пакет реформвимагаєвід керівництва держави – Верховної Ради, Кабінету Міністрів та Президента – невідкладно сформувати трійку аудиторів для Національного антикорупційного бюро України, призначивши професіоналів міжнародного рівня з досвідом проведення комплексних перевірок правооохоронних та спеціалізованих антикорупційних органів. Комітет Верховної Ради України з питань запобігання і протидії корупції ще наприкінці грудня 2016 рокурекомендувавПарламенту та Уряду призначити аудиторами для перевірки НАБУ Генерального інспектора Департаменту юстиції США Роберта Сторча та Генерального директора Європейського управління з боротьби з шахрайством Джованні Кесслера. Наявність цих двох принципових експертів у складі комісії забезпечить фахову та неупереджену оцінку діяльності Національного антикорупційного бюро України. Аудит за участі професіоналів такого рівня дасть суспільству справжню картину досягнень та викликів роботи НАБУ та антикорупційної реформи в цілому.</w:t>
      </w:r>
    </w:p>
    <w:p>
      <w:r>
        <w:t>Corruption Type: **Корупція в сфері оборони**</w:t>
      </w:r>
    </w:p>
    <w:p>
      <w:r>
        <w:t>Message: фіктивні тендери,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У Раді хочуть заборонити іноземцям робити аудит НАБУ та працювати в конкурсних комісіях</w:t>
      </w:r>
    </w:p>
    <w:p>
      <w:r>
        <w:t>Date: 03/02/17</w:t>
      </w:r>
    </w:p>
    <w:p>
      <w:r>
        <w:t>Link: https://antac.org.ua/news/u-radi-hochut-zaboronyty-inozemtsyam-robyty-audyt-nabu-ta-pratsyuvaty-v-konkursnyh-komisiyah/</w:t>
      </w:r>
    </w:p>
    <w:p>
      <w:r>
        <w:t>Author: No Author</w:t>
      </w:r>
    </w:p>
    <w:p>
      <w:r>
        <w:t>Short Text: Троє нардепів – Ігор Луценко, Віталій Купрій та Юрій Левченко – наваялизаконопроект N5430, яким хочутьзаборонити не громадянам Українибрати участь у комісіях, що контролюють діяльність Антикоруцпійного бюро. Зокрема, нардепи пропонують закріпити на рівні закону, що до складу комісії з відбору директора НАБУ, комісій, які проводять конкурси на посади в НАБУ, комісії зовнішнього контролю, яка проводить аудит НАБУ, дисциплінарної комісії та Ради громадського контролюможуть входити лише громадяни України. Проект був зареєстрований у листопаді минулого року, напередоднівизначеннякандидатів в аудитори НАБУ. Його не рухали, бо не було відомо, чи доведеться владі вдаватися аж до таких методів витискання міжнародників з процесу. Однак після того, як антикорупційний комітет одноголоснорекомендувавРаді та Уряду призначити аудиторами НАБУ прокурорів-іноземців, цей законопроект може бути дуже швидко прийнятий Парламентом.</w:t>
      </w:r>
    </w:p>
    <w:p>
      <w:r>
        <w:t>Corruption Type: **Зловживання владою**</w:t>
      </w:r>
    </w:p>
    <w:p>
      <w:r>
        <w:t>Message: нардепи нав'язали законопроект, яким хочуть заборонити не громадянам України брати участь у контролювальних комісіях Антикорупційного бюро. Це може бути класифіковано як зловживання владою, оскільки цим дії можуть спрямовуватися на власні користі.</w:t>
      </w:r>
    </w:p>
    <w:p>
      <w:r>
        <w:t>Corruption Type: **Лобіювання інтересів**</w:t>
      </w:r>
    </w:p>
    <w:p>
      <w:r>
        <w:t>Message: після рекомендації антикорупційного комітету призначити аудиторами НАБУ прокурорів-іноземців, можливо, що законопроект може бути швидко прийнятий Парламентом. Це може вказувати на можливе лобіювання інтересів або вплив окремих груп на ухвалення рішень.</w:t>
      </w:r>
    </w:p>
    <w:p>
      <w:pPr>
        <w:pStyle w:val="Heading1"/>
      </w:pPr>
      <w:r>
        <w:t>Слідом за НАБУ столична поліція теж почала розслідувати законність роздачі державних квартир працівникам ДУС</w:t>
      </w:r>
    </w:p>
    <w:p>
      <w:r>
        <w:t>Date: 03/02/17</w:t>
      </w:r>
    </w:p>
    <w:p>
      <w:r>
        <w:t>Link: https://antac.org.ua/news/slidom-za-nabu-stolychna-politsiya-tezh-pochala-rozsliduvaty-zakonnist-rozdachi-derzhavnyh-kvartyr-pratsivnykam-dus/</w:t>
      </w:r>
    </w:p>
    <w:p>
      <w:r>
        <w:t>Author: No Author</w:t>
      </w:r>
    </w:p>
    <w:p>
      <w:r>
        <w:t>Short Text: Головне управління Національної поліції в Києві порушило кримінальне провадження щодо службових осіб Державного управління справами, які дозволили начальниці одного з управлінь ДУСі Марії Єремєєнко приватизувати державну квартиру площею 117 кв.м. в елітному районі столиці. Про цеповідомляєначальник головного управління Нацполіції в Києві у відповіді на запит Центру протидії корупції. Як повідомляється, 18 січня 2017 року слідчий відділ Голосіївського райвідділу поліції вніс до Єдиного реєстру досудових розслідувань відомості про вчинення кримінального правопорушення за кваліфікацією шахрайство (ч.4 ст.190), що карається позбавленням волі на строк від 5 до 12 років з конфіскацією майна.</w:t>
      </w:r>
    </w:p>
    <w:p>
      <w:r>
        <w:t>Corruption Type: **Незаконна приватизація**</w:t>
      </w:r>
    </w:p>
    <w:p>
      <w:r>
        <w:t>Message: дозвіл на приватизацію державної квартири для начальниці управління, яка дозволила приватизувати державну квартиру в елітному районі столиці.</w:t>
      </w:r>
    </w:p>
    <w:p>
      <w:r>
        <w:t>Corruption Type: **Зловживання в державних закупівлях**</w:t>
      </w:r>
    </w:p>
    <w:p>
      <w:r>
        <w:t>Message: можливі тендерні махінації та зловживання при закупівлі обладнання чи послуг для державних установ.</w:t>
      </w:r>
    </w:p>
    <w:p>
      <w:r>
        <w:t>Corruption Type: **Корупція в правоохоронних органах**</w:t>
      </w:r>
    </w:p>
    <w:p>
      <w:r>
        <w:t>Message: розслідування кримінального провадження щодо службових осіб, які дозволили приватизувати державну квартиру.</w:t>
      </w:r>
    </w:p>
    <w:p>
      <w:pPr>
        <w:pStyle w:val="Heading1"/>
      </w:pPr>
      <w:r>
        <w:t>Луценко узаконив відмову Холодницького підписувати підозру МАУ-менедежерам Коломойського</w:t>
      </w:r>
    </w:p>
    <w:p>
      <w:r>
        <w:t>Date: 31/01/17</w:t>
      </w:r>
    </w:p>
    <w:p>
      <w:r>
        <w:t>Link: https://antac.org.ua/news/lutsenko-uzakonyv-vidmovu-holodnytskoho-pidpysuvaty-pidozru-mau-menedezheram-kolomojskoho/</w:t>
      </w:r>
    </w:p>
    <w:p>
      <w:r>
        <w:t>Author: No Author</w:t>
      </w:r>
    </w:p>
    <w:p>
      <w:r>
        <w:t xml:space="preserve">Short Text: Підозру екс-керівнику Державіаслужби Денису Антонюку, який “подарував” Коломойському поцуплені у держави ТОП-менеджерами МАУ 147 мільйонів гривень, підписуватинема кому. Генпрокурор Юрій Луценковизнав законною відмовусвого підлеглого Назара Холодницького погоджувати Антонюку та його екс-колегам з керівництва МАУ – президенту та головбуху – підозру, складену детективами НАБУ.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НАБУ розслідує, як в ГПУ злили справи проти Злочевського та Burisma</w:t>
      </w:r>
    </w:p>
    <w:p>
      <w:r>
        <w:t>Date: 23/01/17</w:t>
      </w:r>
    </w:p>
    <w:p>
      <w:r>
        <w:t>Link: https://antac.org.ua/news/nabu-rozsliduje-yak-v-hpu-zlyly-spravy-proty-zlochevskoho-ta-burisma/</w:t>
      </w:r>
    </w:p>
    <w:p>
      <w:r>
        <w:t>Author: No Author</w:t>
      </w:r>
    </w:p>
    <w:p>
      <w:r>
        <w:t>Short Text: Національне антикорупційне бюро України (НАБУ) розслідує бездіяльність представників прокуратури у кримінальному провадженні щодо президента групи компаній Burisma Group Миколи Злочевського, яка призвела до втрати можливості повернути викрадені з України 23,5 млн доларів США. Про це йдеться удокументі, отриманому Центром протидії корупції від Бюро. Зокрема, НАБУ розслідуєкримінальне провадження№42015000000001283від 25.06.2015 за фактом неналежного розслідування колишнім керівництвом Генеральної прокуратури України кримінальних справ щодо Миколи Злочевського та сприяння йому у розблокуванні незаконно виведених за кордон 23,5 млн дол. США.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Численні невдачі Генеральної прокуратури України підтверджують необхідність серйозної реформи відомства – антикорупціонери</w:t>
      </w:r>
    </w:p>
    <w:p>
      <w:r>
        <w:t>Date: 23/01/17</w:t>
      </w:r>
    </w:p>
    <w:p>
      <w:r>
        <w:t>Link: https://antac.org.ua/news/chyslenni-nevdachi-heneralnoji-prokuratury-ukrajiny-pidtverdzhuyut-neobhidnist-serjoznoji-reformy-vidomstva-antykoruptsionery/</w:t>
      </w:r>
    </w:p>
    <w:p>
      <w:r>
        <w:t>Author: No Author</w:t>
      </w:r>
    </w:p>
    <w:p>
      <w:r>
        <w:t>Short Text: Заяви щодо зловживання Генеральною прокуратурою України своїми повноваженнями та допомоги ймовірному злочинцю у збереженні вкрадених активів демонструють той факт, що необхідно провести величезну роботу задля очищення цього важливого органу, якщо країна має на меті звільнитися від системної корупції та покласти край жахливій злочинності державних службовців та інших представників правлячої еліти. Національне антикорупційне бюро України (НАБУ) наразі розслідує бездіяльність представників прокуратури у кримінальному провадженні щодо президента групи компаній Burisma Group Миколи Злочевського, яка призвела до втрати можливості повернути викрадені з України 23,5 млн доларів США. Попри неспростовні докази, що вказують на вчинення кримінальних дій, Генеральна прокуратура нещодавно закрила всі провадження  проти Злочевського та його компанії. Наразі тільки НАБУ продовжує розслідувати[i]окремі епізоди цих справ.</w:t>
      </w:r>
    </w:p>
    <w:p>
      <w:r>
        <w:t>Corruption Type: **Зловживання в державних закупівлях**</w:t>
      </w:r>
    </w:p>
    <w:p>
      <w:r>
        <w:t>Message: згадується про закриття проваджень проти Миколи Злочевського та його компанії, що може вказувати на тендерні махінації, відкати та інші форми зловживань при державних закупівлях.</w:t>
      </w:r>
    </w:p>
    <w:p>
      <w:r>
        <w:t>Corruption Type: **Розкрадання кредитів державних банків**</w:t>
      </w:r>
    </w:p>
    <w:p>
      <w:r>
        <w:t>Message: згадується про втрату можливості повернути викрадені кошти, що може вказувати на розкрадання кредитів та виведення кредитних коштів.</w:t>
      </w:r>
    </w:p>
    <w:p>
      <w:pPr>
        <w:pStyle w:val="Heading1"/>
      </w:pPr>
      <w:r>
        <w:t>Січневе повстання лікарів проти МОЗ</w:t>
      </w:r>
    </w:p>
    <w:p>
      <w:r>
        <w:t>Date: 18/01/17</w:t>
      </w:r>
    </w:p>
    <w:p>
      <w:r>
        <w:t>Link: https://antac.org.ua/news/sichneve-povstannya-likariv-proty-moz/</w:t>
      </w:r>
    </w:p>
    <w:p>
      <w:r>
        <w:t>Author: No Author</w:t>
      </w:r>
    </w:p>
    <w:p>
      <w:r>
        <w:t>Short Text: Початок нового року ознаменувався гучним скандалом між відомим кардіохірургом, директором Інституту Серця Борисом Тодуровим та Міністерством охорони здоровя. Після словесної перепалки під фотографією в.о. міністра охорони здоров’я Уляни Супрун, Тодуров опублікував розгорнутий пост на своїй сторінці у Facebook звинувативши команду МОЗ у смертях тисячі українців через погану роботу нової команди. Звинувачення Бориса Тодурова були наступними: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НАЗК шукає сумісництво у викладацькій діяльності Сергія Лещенка</w:t>
      </w:r>
    </w:p>
    <w:p>
      <w:r>
        <w:t>Date: 17/01/17</w:t>
      </w:r>
    </w:p>
    <w:p>
      <w:r>
        <w:t>Link: https://antac.org.ua/news/nazk-shukaje-sumisnytstvo-u-vykladatskij-diyalnosti-serhiya-leschenka/</w:t>
      </w:r>
    </w:p>
    <w:p>
      <w:r>
        <w:t>Author: No Author</w:t>
      </w:r>
    </w:p>
    <w:p>
      <w:r>
        <w:t>Short Text: Національне агентство з питань запобігання корупції перевіряє народного депутата Сергія Лещенка на сумісництво та конфлікт інтересів. Про це НАЗКповідомилоу своєму запиті до Центр протидії корупції, який наприкінці 2015 року залучав Сергія Лещенка до підготовки та викладанняантикорупційного курсудля студентів Києво-Могилянської Академії. “У Національному агентстві з питань запобігання корупції здійснюється моніторинг та контроль за виконанням актів законодавства з питань запобігання та врегулювання конфлікту інтересів та інших обмежень у діяльності народного депутата україни Лещенка Сергія Анатолійовича, зокрема, стосовно дотримання ним обмежень щодо сумісництва та суміщення з іншими видами діяльності” – йдеться узапитіНАЗК.</w:t>
      </w:r>
    </w:p>
    <w:p>
      <w:r>
        <w:t>Corruption Type: **Конфлікт інтересів та сумісництво**</w:t>
      </w:r>
    </w:p>
    <w:p>
      <w:r>
        <w:t>Message: у наданому тексті згадується, що Національне агентство з питань запобігання корупції перевіряє народного депутата Сергія Лещенка на сумісництво та конфлікт інтересів.</w:t>
      </w:r>
    </w:p>
    <w:p>
      <w:pPr>
        <w:pStyle w:val="Heading1"/>
      </w:pPr>
      <w:r>
        <w:t>Майже 1000 чиновників не подали е-декларації за 2015 рік – документ</w:t>
      </w:r>
    </w:p>
    <w:p>
      <w:r>
        <w:t>Date: 12/01/17</w:t>
      </w:r>
    </w:p>
    <w:p>
      <w:r>
        <w:t>Link: https://antac.org.ua/news/majzhe-1000-vysokoposadovtsiv-ne-podaly-e-deklaratsiji-za-2015-rik-dokument/</w:t>
      </w:r>
    </w:p>
    <w:p>
      <w:r>
        <w:t>Author: No Author</w:t>
      </w:r>
    </w:p>
    <w:p>
      <w:r>
        <w:t xml:space="preserve">Short Text: 872 держслужбовців не подали до Нацагентства із запобігання корупції свої річні декларації, іще 57 чиновників не подали декларації за 2015 рік перед своїм звільненням. Про цеповідомляєпрес-служба Центру протидії корупції з посиланням на інформацію НАЗК, надану на запит народного депутата Віктора Чумака. </w:t>
      </w:r>
    </w:p>
    <w:p>
      <w:r>
        <w:t>Corruption Type: **Корупція в державних органах**</w:t>
      </w:r>
    </w:p>
    <w:p>
      <w:r>
        <w:t>Message: держслужбовці не подали до Нацагентства із запобігання корупції свої річні декларації.</w:t>
      </w:r>
    </w:p>
    <w:p>
      <w:r>
        <w:t>Corruption Type: **Незаконна приватизація**</w:t>
      </w:r>
    </w:p>
    <w:p>
      <w:r>
        <w:t>Message: чиновники не подали декларації за 2015 рік перед своїм звільненням.</w:t>
      </w:r>
    </w:p>
    <w:p>
      <w:pPr>
        <w:pStyle w:val="Heading1"/>
      </w:pPr>
      <w:r>
        <w:t>Як чиновники порушують тендерне законодавство під час закупівлі ліків – схеми та методи</w:t>
      </w:r>
    </w:p>
    <w:p>
      <w:r>
        <w:t>Date: 29/12/16</w:t>
      </w:r>
    </w:p>
    <w:p>
      <w:r>
        <w:t>Link: https://antac.org.ua/news/yak-chynovnyky-porushuyut-tenderne-zakonodavstvo-pid-chas-zakupivli-likiv-shemy-ta-metody/</w:t>
      </w:r>
    </w:p>
    <w:p>
      <w:r>
        <w:t>Author: No Author</w:t>
      </w:r>
    </w:p>
    <w:p>
      <w:r>
        <w:t>Short Text: Центр протидії корупції проаналізував рішення Антимонопольного комітету та тендерну документацію, і знайшов 8  типових порушень, яких умисно припускаються замовники у процесі закупівель ліків та медичних виробів в інтересах фармацевтичних ділків. Що треба знати, щоб зробити правильні висновки з описаних схем: Перелічені особливості визначають специфіку типових порушень, що існують в сфері закупівель лікарських засобів.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Через скаргу ЦПК Харківобленерго скасував 70-мільйонний тендер</w:t>
      </w:r>
    </w:p>
    <w:p>
      <w:r>
        <w:t>Date: 29/12/16</w:t>
      </w:r>
    </w:p>
    <w:p>
      <w:r>
        <w:t>Link: https://antac.org.ua/news/cherez-skarhu-tspk-harkivoblenerho-skasuvav-70-miljonnyj-tender/</w:t>
      </w:r>
    </w:p>
    <w:p>
      <w:r>
        <w:t>Author: No Author</w:t>
      </w:r>
    </w:p>
    <w:p>
      <w:r>
        <w:t>Short Text: Акціонерна компанія «Харківобленерго» відмовився закуповувати автозапчастини на 70 мільйонів гривень після того, як Центр Протидії Корупціїзвернувсяз заявою до Державної аудиторської служби, в якій описав порушення, допущені під час тендерів. Про це повідомила Держаудит служба увідповідьна запит Центру протидії корупції. Рішення про відміну трьох тендерів на суму 71,43 млн гривень прийняв тендерний комітет «Харківобленерго» – йдеться увідповідіначальника Північно-Східного офісу Держаудитслужби Ю.В. Єфімова.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Нацполіція розслідує фальсифікацію конкурсу на голову Миколаївської ОДА, в якому переміг нардеп від БПП</w:t>
      </w:r>
    </w:p>
    <w:p>
      <w:r>
        <w:t>Date: 27/12/16</w:t>
      </w:r>
    </w:p>
    <w:p>
      <w:r>
        <w:t>Link: https://antac.org.ua/news/natspolitsiya-rozsliduje-falsyfikatsiji-pid-chas-pryznachennya-savchenka-holovoyu-mykolajivskoji-oda/</w:t>
      </w:r>
    </w:p>
    <w:p>
      <w:r>
        <w:t>Author: No Author</w:t>
      </w:r>
    </w:p>
    <w:p>
      <w:r>
        <w:t>Short Text: Головне слідче управління Національної поліції України розпочало досудове розслідування за фактом несанкціонованого втручання Комісії з питань вищого корпусу державної служби в роботу системи тестування кандидатів за зайняття вакантної посади голови Миколаївської обласної державної адміністрації. Про це йдеться увідповідіНацполіції на запит Центру протидії корупції. «Інформуємо, що на виконання ухвали Печерського районного суду м. Києва від 24.11.2016 №757/56760/16-к 08.12.2016 Головним слідчим управлінням Національної поліції за фактом несанкціонованого втручання Комісії з питань вищого корпусу державної служби в роботу системи тестування кандидатів на зайняття вакантної посади голови Миколаївської обласної державної адміністрації відкрито кримінальне провадження №12016000000000525, за ознаками кримінального порушення, передбаченого ч.2 ст. 361 (Несанкціоноване втручання в роботу електронно-обчислюваних машин (комп’ютерів), автоматизованих систем, комп’ютерних мереж чи мереж електрозв’язку) КК України» – йдеться у відповіді заступника начальника відділу Головного слідчого управління Нацполіції С.Є.Лисенко.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150 кримінальних справ за нашими справами, навчальний центр та перший в Україні реєстр чиновників для фінансової розвідки – ЦПК звітує за 5 років</w:t>
      </w:r>
    </w:p>
    <w:p>
      <w:r>
        <w:t>Date: 22/12/16</w:t>
      </w:r>
    </w:p>
    <w:p>
      <w:r>
        <w:t>Link: https://antac.org.ua/news/150-kryminalnyh-sprav-navchalnyj-tsentr-ta-pershyj-v-ukrajini-rejestr-chynovnykiv-dlya-finansovoji-rozvidky-tspk-zvituje-za-5-rokiv/</w:t>
      </w:r>
    </w:p>
    <w:p>
      <w:r>
        <w:t>Author: No Author</w:t>
      </w:r>
    </w:p>
    <w:p>
      <w:r>
        <w:t>Short Text: 5 років життя Центру протидії корупції в цифрах та малюнках  Більше про роботу Центру читайте за посиланням://antac.org.ua/pro-nas/</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кредитів державних банків**</w:t>
      </w:r>
    </w:p>
    <w:p>
      <w:r>
        <w:t>Message: розкрадання кредитів, виведення кредитних коштів, провалені кредитні програм</w:t>
      </w:r>
    </w:p>
    <w:p>
      <w:pPr>
        <w:pStyle w:val="Heading1"/>
      </w:pPr>
      <w:r>
        <w:t>АНОНС – Е-декларування в заручниках у Конституційного суду – акція в день засідання КС</w:t>
      </w:r>
    </w:p>
    <w:p>
      <w:r>
        <w:t>Date: 21/12/16</w:t>
      </w:r>
    </w:p>
    <w:p>
      <w:r>
        <w:t>Link: https://antac.org.ua/news/anons-e-deklaruvannya-v-zaruchnykah-u-konstytutsijnoho-sudu-aktsiya-v-den-zasidannya-ks/</w:t>
      </w:r>
    </w:p>
    <w:p>
      <w:r>
        <w:t>Author: No Author</w:t>
      </w:r>
    </w:p>
    <w:p>
      <w:r>
        <w:t>Short Text: У четвер, 22 грудня о 09:30 під стінами Конституційного суду відбудеться брифінг та громадська акція протесту проти розгляду подання народних депутатів про визнання антиконституційними найбільш важливих статей закону про е-декларування. Конституційний судрік не рухаврозгляд подання48 нардепівз Опозиційного Блоку та  Відродження, які, фактично, поставили під загрозу своїм поданням майбутнє електронного декларування, зробивши реформу заручником рішення суддів, які допомагали Януковичу узурпувати владу. Третина чинного складу КСУ фігурують у кримінальному провадженні Генпрокуратури за винесення неправосудних рішень на користь екс-президента втікача. 15 грудня на сайті КС з’явилося оголошення про призначення засідання на 10.00 22 грудня.</w:t>
      </w:r>
    </w:p>
    <w:p>
      <w:r>
        <w:t>Corruption Type: **Вплив на суддів Конституційного суду**</w:t>
      </w:r>
    </w:p>
    <w:p>
      <w:r>
        <w:t>Message: участь у кримінальному провадженні за винесення неправосудних рішень на користь екс-президента, можливе впливання на рішення суддів через політичний тиск або інші механізми.</w:t>
      </w:r>
    </w:p>
    <w:p>
      <w:r>
        <w:t>Corruption Type: **Маніпулювання процесом призначення засідання Конституційного суду**</w:t>
      </w:r>
    </w:p>
    <w:p>
      <w:r>
        <w:t>Message: можливе недотримання процедур при призначенні засідання для впливу на результати розгляду справи.</w:t>
      </w:r>
    </w:p>
    <w:p>
      <w:r>
        <w:t>Corruption Type: **Зловживання процедурою електронного декларування**</w:t>
      </w:r>
    </w:p>
    <w:p>
      <w:r>
        <w:t>Message: можливе зловживання депутатами під час розгляду закону про е-декларування для захисту своїх інтересів або впливу на процес.</w:t>
      </w:r>
    </w:p>
    <w:p>
      <w:pPr>
        <w:pStyle w:val="Heading1"/>
      </w:pPr>
      <w:r>
        <w:t>АНОНС – Завтра Антикорупційний комітет вибере одного з трьох зовнішніх аудиторів НАБУ</w:t>
      </w:r>
    </w:p>
    <w:p>
      <w:r>
        <w:t>Date: 20/12/16</w:t>
      </w:r>
    </w:p>
    <w:p>
      <w:r>
        <w:t>Link: https://antac.org.ua/news/anons-zavtra-antykoruptsijnyj-komitet-vybere-odnoho-z-troh-zovnishnih-audytoriv-nabu/</w:t>
      </w:r>
    </w:p>
    <w:p>
      <w:r>
        <w:t>Author: No Author</w:t>
      </w:r>
    </w:p>
    <w:p>
      <w:r>
        <w:t>Short Text: Завтра, 21 грудня о 15:00 відбудетьсязасіданняКомітету ВР з питань запобігання і протидії корупції, де будезатвердження кандидата від Парламенту до комісії аудиторів Антикорупційного бюро (НАБУ). Нагадаємо, згідно закону щороку проводиться незалежна оцінка (аудит) ефективності діяльності Бюро, його операційної та інституційної незалежності, у тому числі шляхом вибіркового аудиту кримінальних проваджень, де завершено досудове слідство. Зазначену оцінку проводить комісія зовнішнього контролю у складітрьох членів. Президент, Верховна Рада та Кабінет Міністрів мають визначити по одному члену комісії з числа осіб, які мають значний досвід роботи в органах прокуратури, судах за кордоном чи міжнародних організаціях, володіють необхідними знаннями та навичками для проведення такого аудиту, а також мають бездоганну ділову репутацію.</w:t>
      </w:r>
    </w:p>
    <w:p>
      <w:r>
        <w:t>Corruption Type: **Корупція в сфері оборони**</w:t>
      </w:r>
    </w:p>
    <w:p>
      <w:r>
        <w:t>Message: затвердження кандидата від Парламенту до комісії аудиторів Антикорупційного бюро (НАБУ).</w:t>
      </w:r>
    </w:p>
    <w:p>
      <w:r>
        <w:t>Corruption Type: **Зловживання в державних закупівлях**</w:t>
      </w:r>
    </w:p>
    <w:p>
      <w:r>
        <w:t>Message: можливі тендерні махінації та зловживання при закупівлях.</w:t>
      </w:r>
    </w:p>
    <w:p>
      <w:r>
        <w:t>Corruption Type: **Незаконний видобуток природних ресурсів**</w:t>
      </w:r>
    </w:p>
    <w:p>
      <w:r>
        <w:t>Message: можливий контрабандний видобуток природних ресурсів (бурштин, нафти, газу).</w:t>
      </w:r>
    </w:p>
    <w:p>
      <w:pPr>
        <w:pStyle w:val="Heading1"/>
      </w:pPr>
      <w:r>
        <w:t>Розслідування схем банкрутства банків – не пріоритет для влади</w:t>
      </w:r>
    </w:p>
    <w:p>
      <w:r>
        <w:t>Date: 16/12/16</w:t>
      </w:r>
    </w:p>
    <w:p>
      <w:r>
        <w:t>Link: https://antac.org.ua/news/rozsliduvannya-shem-bankrutstva-bankiv-ne-priorytet-dlya-vlady/</w:t>
      </w:r>
    </w:p>
    <w:p>
      <w:r>
        <w:t>Author: No Author</w:t>
      </w:r>
    </w:p>
    <w:p>
      <w:r>
        <w:t>Short Text: За даними Національного Банку України протягом 2014‑2016 років з українського банківського сектору було виведено 82 банки, іще 78 з них сьогодні перебувають у стані ліквідації, а 4 – належать до категорії неплатоспроможних. На початок 2014 року по кількості активів неплатоспроможні банки займали третину банківського ринку України. Виплати вкладникам цих банків Фондом гарантування вкладів фізичних осіб (ФГВФО) уже перевищили 80 млрд грн, а від погашення кредитів та реалізації активів цих банків було отримано лише 16 млрд грн. Загальна сума збитків від банкрутства цих банків оцінюється в 179,91 млрд грн.</w:t>
      </w:r>
    </w:p>
    <w:p>
      <w:r>
        <w:t>Corruption Type: **Розкрадання кредитів державних банків**</w:t>
      </w:r>
    </w:p>
    <w:p>
      <w:r>
        <w:t>Message: розкрадання кредитів, виведення кредитних коштів, фіктивні кредити.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Україна має останній шанс для повернення “активів Януковича”</w:t>
      </w:r>
    </w:p>
    <w:p>
      <w:r>
        <w:t>Date: 16/12/16</w:t>
      </w:r>
    </w:p>
    <w:p>
      <w:r>
        <w:t>Link: https://antac.org.ua/news/ukrajina-maje-ostannij-shans-dlya-povernennya-aktyviv-yanukovycha/</w:t>
      </w:r>
    </w:p>
    <w:p>
      <w:r>
        <w:t>Author: No Author</w:t>
      </w:r>
    </w:p>
    <w:p>
      <w:r>
        <w:t>Short Text: Лише за умови оперативних та рішучих кроків Україна може використати свій останній шанс повернути корупційні активи режиму Януковича. Таким став загальний висновокІІІ міжнародної конференціїз питань повернення вкрадених активів корумпованої політичної еліти, яку проводять Центр Протидії Корупції та Transparency International Україна. Українська влада недостатньо зробила для повернення корупційних активів колишнього режиму.З таких слів голови Правління глобального руху Transparency International Хосе Уґаса розпочалася вже третя міжнародна конференція з питань повернення активів.</w:t>
      </w:r>
    </w:p>
    <w:p>
      <w:r>
        <w:t>Corruption Type: **Розкрадання державного майна**</w:t>
      </w:r>
    </w:p>
    <w:p>
      <w:r>
        <w:t>Message: Українська влада недостатньо зробила для повернення корупційних активів колишнього режиму.</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Повернення активів корупціонерів: два з половиною роки без результату</w:t>
      </w:r>
    </w:p>
    <w:p>
      <w:r>
        <w:t>Date: 16/12/16</w:t>
      </w:r>
    </w:p>
    <w:p>
      <w:r>
        <w:t>Link: https://antac.org.ua/news/povernennya-aktyviv-koruptsioneriv-dva-z-polovynoyu-roky-bez-rezultatu/</w:t>
      </w:r>
    </w:p>
    <w:p>
      <w:r>
        <w:t>Author: No Author</w:t>
      </w:r>
    </w:p>
    <w:p>
      <w:r>
        <w:t>Short Text: Повернення активів: що зроблено за 2014-2016 роки? ЕкспертиЦентру протидії корупціїпроаналізували практику правоохоронних органів накладання арешту на майно в резонансних кримінальних провадженнях стосовно корупційних злочинів представників режиму Януковчиа за період з 2014 року до 2016-го. Відомо про близько 50 активних кримінальних проваджень, за якими розслідуються діяння Януковича та його поплічників.</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Громадськість закликає Гройсмана не призначати одіозних держсекретарів</w:t>
      </w:r>
    </w:p>
    <w:p>
      <w:r>
        <w:t>Date: 12/12/16</w:t>
      </w:r>
    </w:p>
    <w:p>
      <w:r>
        <w:t>Link: https://antac.org.ua/news/hromadskist-zaklykaje-hrojsmana-ne-pryznachaty-odioznyh-derzhsekretariv/</w:t>
      </w:r>
    </w:p>
    <w:p>
      <w:r>
        <w:t>Author: No Author</w:t>
      </w:r>
    </w:p>
    <w:p>
      <w:r>
        <w:t>Short Text: Пацієнтська та антикорупційна спільноти закликають Володимира Гройсмана не призначати державним секретарем Міністерства охорони здоров’я Наталію Шолойко через конфлікт інтересів та зв’язок із фармацевтичною індустрією. Про це йдеться у відкритому зверненні Центру протидії корупції, Transparency International Ukraine та БФ «Пацієнти України» до Кабінету міністрів України. Крім того, громадськість закликає оприлюднити результати тестування та відео співбесід усіх кандидатів на посаду держсекретаря.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Хто наважиться стягнути борг з Коломойського: Луценко чи Холодницький?</w:t>
      </w:r>
    </w:p>
    <w:p>
      <w:r>
        <w:t>Date: 05/12/16</w:t>
      </w:r>
    </w:p>
    <w:p>
      <w:r>
        <w:t>Link: https://antac.org.ua/news/hto-navazhytsya-styahnuty-borh-z-kolomojskoho-lutsenko-chy-holodnytskyj/</w:t>
      </w:r>
    </w:p>
    <w:p>
      <w:r>
        <w:t>Author: No Author</w:t>
      </w:r>
    </w:p>
    <w:p>
      <w:r>
        <w:t>Short Text: Справа НАБу щодо намахування МАУпасажирів та Державіаслужби на майже 150 мільйонів гривень – на ручнику у прокурорів. Не отримавши погодження підозри від Холодницького НАБУ направилоскаргуЛуценкуз єдиною метою–отримати підписану підозру, адже за законом, тепер генпрокурор мусить або зобов’язати свого заступника Холодницького підписати її, або зробити це самостійно, або підтвердити недоторканність Коломойського і лишити все як є. Чому виникла така ситуація і хто конкретно не дає стягнути на користь держави з оборзєвшого Коломойського 150 мільйонів?</w:t>
      </w:r>
    </w:p>
    <w:p>
      <w:r>
        <w:t>Corruption Type: **Зловживання владою**</w:t>
      </w:r>
    </w:p>
    <w:p>
      <w:r>
        <w:t>Message: НАБУ намагається отримати підписану підозру, використовуючи законодавчі можливості генпрокурора.</w:t>
      </w:r>
    </w:p>
    <w:p>
      <w:r>
        <w:t>Corruption Type: **Виведення коштів**</w:t>
      </w:r>
    </w:p>
    <w:p>
      <w:r>
        <w:t>Message: йдеться про стягнення на користь держави коштів з Коломойського.</w:t>
      </w:r>
    </w:p>
    <w:p>
      <w:pPr>
        <w:pStyle w:val="Heading1"/>
      </w:pPr>
      <w:r>
        <w:t>АНОНС – III Конференція з повернення активів: тупік чи нові можливості?</w:t>
      </w:r>
    </w:p>
    <w:p>
      <w:r>
        <w:t>Date: 30/11/16</w:t>
      </w:r>
    </w:p>
    <w:p>
      <w:r>
        <w:t>Link: https://antac.org.ua/news/anons-iii-konferentsiya-z-povernennya-aktyviv/</w:t>
      </w:r>
    </w:p>
    <w:p>
      <w:r>
        <w:t>Author: No Author</w:t>
      </w:r>
    </w:p>
    <w:p>
      <w:r>
        <w:t>Short Text: 15 та 16 грудня 2016 року в Києві відбудеться третя міжнародна конференція «Повернення украдених активів корумпованої політичної еліти: арешт; конфіскація; управління». Конференція з повернення активів– єдиний в Україні спеціалізований захід для правоохоронних органів, присвячений практичним питанням арешту, конфіскації та управління активами, одержаними від корупційних злочинів. Конференцію, організовану громадськими організаціями Центр протидії корупції та Transparency International Україна для українських правоохоронних органів та нових антикорупційних інституцій, відкриватиме*Хосе Уґас, головаTransparency International, екс-спецпрокурор Перу, який на 25 років ув’язнив корумпованого президента країниАльберто Фухіморі.</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Суд зобов’язав Генпрокуратуру відкрити провадження проти своїх прокурорів за фабрикування справи на активістів</w:t>
      </w:r>
    </w:p>
    <w:p>
      <w:r>
        <w:t>Date: 25/11/16</w:t>
      </w:r>
    </w:p>
    <w:p>
      <w:r>
        <w:t>Link: https://antac.org.ua/news/sud-zobov-yazav-henprokuraturu-vidkryty-provadzhennya-proty-svojih-prokuroriv-za-fabrykuvannya-spravy-na-aktyvistiv/</w:t>
      </w:r>
    </w:p>
    <w:p>
      <w:r>
        <w:t>Author: No Author</w:t>
      </w:r>
    </w:p>
    <w:p>
      <w:r>
        <w:t xml:space="preserve">Short Text: Центр протидії корупції через суд змусив Генеральну прокуратуру України розпочати кримінальне провадження щодо підлеглих Юрія Луценка, які фабрикували справу стосовно громадської організації. Відповідне рішення 21 листопада ухвалив слідчий суддя Печерського суду В.А.Писанець.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Суд зобов’язав Нацполіцію розслідувати, як депутат Савченко став главою Миколаївської ОДА</w:t>
      </w:r>
    </w:p>
    <w:p>
      <w:r>
        <w:t>Date: 24/11/16</w:t>
      </w:r>
    </w:p>
    <w:p>
      <w:r>
        <w:t>Link: https://antac.org.ua/news/sud-zobov-yazav-natspolitsiyu-rozsliduvaty-yak-deputat-savchenko-stav-hlavoyu-mykolajivskoji-oda/</w:t>
      </w:r>
    </w:p>
    <w:p>
      <w:r>
        <w:t>Author: No Author</w:t>
      </w:r>
    </w:p>
    <w:p>
      <w:r>
        <w:t>Short Text: Печерський районний суд міста Києва зобов’язав Національну поліцію України розпочати досудове розслідування з приводу фактів щодо проходження конкурсу на посаду голови Миколаївської ОДА Олексієм Савченком, оприлюднениху сюжеті «Реформа держслужби: гра в імітацію»програми «Схеми». Після оприлюднення в сюжеті фактів, які можуть вказувати на фальсифікацію результатів конкурсу, Центр протидії корупціїзвернувся із заявоюдо Національної поліції про незаконне втручання в роботу комп’ютерної системи під час складання тестів для визначення переможця конкурсу на посаду голови Миколаївської ОДА. У свою чергу у Нацполіції 4 листопада відповіли, що Головне слідче управління розглянуло заяву та переслало її до НАБУ «для організації розгляду та прийняття рішення». Після чого активісти звернулися до суду із скаргою на бездіяльність Національної поліції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 брехню в декларації Луценко “покарав” одіозного слідчого Суса доганою</w:t>
      </w:r>
    </w:p>
    <w:p>
      <w:r>
        <w:t>Date: 24/11/16</w:t>
      </w:r>
    </w:p>
    <w:p>
      <w:r>
        <w:t>Link: https://antac.org.ua/news/za-brehnyu-v-deklaratsiji-lutsenko-pokarav-odioznoho-prokurora-dohanoyu/</w:t>
      </w:r>
    </w:p>
    <w:p>
      <w:r>
        <w:t>Author: No Author</w:t>
      </w:r>
    </w:p>
    <w:p>
      <w:r>
        <w:t>Short Text: Генеральний прокурор України Юрій Луценко притягнув до дисциплінарної відповідальності за брехню в декларації та анкеті доброчесності Дмитра Суса, заступника начальника департаменту з розслідування особливо важливих справ у сфері економіки. Замість звільнення за брехню в анкеті доброчесності Юрій Луценко виніс Дмитру Сусудогануза “порушення порядку подання декларації” та “подання недостовірних тверджень” в анкеті доброчесності прокурора, а також задовільнив заяву Суса “про дострокове припинення його повноважень на адміністративній посаді за власним бажанням”. Про це йдеться у відповіді ГПУ назапитЦентру протидії корупції.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Публічні закупівлі 2015-2016: час трансформацій – звіт</w:t>
      </w:r>
    </w:p>
    <w:p>
      <w:r>
        <w:t>Date: 15/11/16</w:t>
      </w:r>
    </w:p>
    <w:p>
      <w:r>
        <w:t>Link: https://antac.org.ua/news/publichni-zakupivli-2015-2016-chas-transformatsij-zvit/</w:t>
      </w:r>
    </w:p>
    <w:p>
      <w:r>
        <w:t>Author: No Author</w:t>
      </w:r>
    </w:p>
    <w:p>
      <w:r>
        <w:t xml:space="preserve">Short Text: 2015-2016 роки стали переламними для сектору державних закупівель України. Запуск публічної електронної платформи Prozorro, реформа контролюючих органів та посилення контролю за публічними фінансами докорінно змінили те, як держава витрачає гроші платників податків на закупівлю товарів та послуг.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Активісти гримали телефонними слухавками під ВР – вимагала для НАБУ незалежної “прослушки”</w:t>
      </w:r>
    </w:p>
    <w:p>
      <w:r>
        <w:t>Date: 14/11/16</w:t>
      </w:r>
    </w:p>
    <w:p>
      <w:r>
        <w:t>Link: https://antac.org.ua/news/aktyvisty-hrymaly-telefonnymy-sluhavkamy-pid-vr-vymahala-dlya-nabu-nezalezhnoji-proslushky/</w:t>
      </w:r>
    </w:p>
    <w:p>
      <w:r>
        <w:t>Author: No Author</w:t>
      </w:r>
    </w:p>
    <w:p>
      <w:r>
        <w:t>Short Text: Сьогодні близько 50 громадських активістів з “Центру протидії корупції”, “Реанімаційного пакету реформ” та Автомайдану вимагали від парламенту дати НАБУ право самостійної “прослушки”. Щоб переконати спікера Верховної Ради Андрія Парубія та голів парламентських фракцій розглянути на поточному сесійному тижні законопроект №4812 – “про прослушку” для Антикорупційного Бюро, активісти прийшли під Верховної Ради та грюкати телефонними трубками під час погоджувальної ради. Проект закону №4812, що надає Національному антикорупційному бюро України законодавчу можливість за рішенням суду самостійно знімати інформацію з каналів зв’язку (прослуховувати телефони), відповідно до прийнятої міжнародної практики, був зареєстрований півроку тому, рекомендований профільним комітетом і пізніше – включений в порядок денний осінньої сесії Ради.</w:t>
      </w:r>
    </w:p>
    <w:p>
      <w:r>
        <w:t>Corruption Type: **Корупція в законодавстві**</w:t>
      </w:r>
    </w:p>
    <w:p>
      <w:r>
        <w:t>Message: Активісти вимагають від парламенту дати НАБУ право самостійної "прослушки", що може бути спрямовано на створення законодавчих умов для здійснення корупційних дій.</w:t>
      </w:r>
    </w:p>
    <w:p>
      <w:r>
        <w:t>Corruption Type: **Корупція в законотворчості**</w:t>
      </w:r>
    </w:p>
    <w:p>
      <w:r>
        <w:t>Message: Розгляд законопроекту №4812 "про прослушку" для Антикорупційного Бюро може бути пов'язаний з можливими корупційними схемами в законотворчості.</w:t>
      </w:r>
    </w:p>
    <w:p>
      <w:r>
        <w:t>Corruption Type: **Лобіювання і вплив на прийняття рішень**</w:t>
      </w:r>
    </w:p>
    <w:p>
      <w:r>
        <w:t>Message: Активісти вимагають від спікера Верховної Ради та голів парламентських фракцій розглянути законопроект, що може вказувати на можливий лобіювальний вплив для досягнення певних цілей.</w:t>
      </w:r>
    </w:p>
    <w:p>
      <w:pPr>
        <w:pStyle w:val="Heading1"/>
      </w:pPr>
      <w:r>
        <w:t>Без права на самостійне “прослуховування” НАБУ не зможе зібрати докази незаконного збагачення е-декларантів – активісти</w:t>
      </w:r>
    </w:p>
    <w:p>
      <w:r>
        <w:t>Date: 14/11/16</w:t>
      </w:r>
    </w:p>
    <w:p>
      <w:r>
        <w:t>Link: https://antac.org.ua/news/bez-prava-na-samostijne-prosluhovuvannya-nabu-ne-zmozhe-zibraty-dokazy-nezakonnoho-zbahachennya-e-deklarantiv-aktyvisty/</w:t>
      </w:r>
    </w:p>
    <w:p>
      <w:r>
        <w:t>Author: No Author</w:t>
      </w:r>
    </w:p>
    <w:p>
      <w:r>
        <w:t>Short Text: Рада має розблокувати розгляд законопроекту №4812 та надати НАБУ право “на прослушку” до зимових канікул. Реанімаційний пакет реформ закликає спікера Верховної Ради Андрія Парубія, а також голів парламентських фракцій розглянути на поточному сесійному тижні законопроект №4812 – “про прослушку” для Антикорупційного Бюро. Наразі розгляд Парламентом цього законопроекту заморожено без причин.</w:t>
      </w:r>
    </w:p>
    <w:p>
      <w:r>
        <w:t>Corruption Type: **Корупція в законодавстві**</w:t>
      </w:r>
    </w:p>
    <w:p>
      <w:r>
        <w:t>Message: Рада має розблокувати розгляд законопроекту №4812 та надати НАБУ право "на прослушку" до зимових канікул. (Ця схема може відноситися до корупції в законодавстві або корупції в сфері правоохоронних органів, в залежності від контексту).</w:t>
      </w:r>
    </w:p>
    <w:p>
      <w:r>
        <w:t>Corruption Type: **Незаконне впливання**</w:t>
      </w:r>
    </w:p>
    <w:p>
      <w:r>
        <w:t>Message: Реанімаційний пакет реформ закликає спікера Верховної Ради Андрія Парубія, а також голів парламентських фракцій розглянути на поточному сесійному тижні законопроект №4812 – "про прослушку" для Антикорупційного Бюро. (Ця схема може відноситися до незаконного впливу або лобіювання інтересів окремих груп).</w:t>
      </w:r>
    </w:p>
    <w:p>
      <w:pPr>
        <w:pStyle w:val="Heading1"/>
      </w:pPr>
      <w:r>
        <w:t>АНОНС – “Депутати, альо!” Активісти вимагають “прослушку” для НАБУ</w:t>
      </w:r>
    </w:p>
    <w:p>
      <w:r>
        <w:t>Date: 11/11/16</w:t>
      </w:r>
    </w:p>
    <w:p>
      <w:r>
        <w:t>Link: https://antac.org.ua/news/anons-deputaty-alo-aktyvisty-vymahayut-proslushku-dlya-nabu/</w:t>
      </w:r>
    </w:p>
    <w:p>
      <w:r>
        <w:t>Author: No Author</w:t>
      </w:r>
    </w:p>
    <w:p>
      <w:r>
        <w:t>Short Text: У понеділок,14 листопада о 10:30під час погоджувальної ради громадські активісти проведутьакцію “Депутати, альо!”. Активісти прийдуть до Верховної Ради з телефонними слухавками вимагати дозволити НАБУ “прослушку” корупціонерів. Під час акціїактивісти грюкатимуть телефонними слухавками, щоб достукатися до спікера Верховної Ради та голів фракцій, які не хочуть голосувати за законопроект№4812– про “прослушку” для Антикорупційного бюро.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Чиновники КМДА хочуть лікувати онкохворих чорнобильців кров’ю телят вартістю у мільйон</w:t>
      </w:r>
    </w:p>
    <w:p>
      <w:r>
        <w:t>Date: 08/11/16</w:t>
      </w:r>
    </w:p>
    <w:p>
      <w:r>
        <w:t>Link: https://antac.org.ua/news/chynovnyky-kmda-hochut-likuvaty-onkohvoryh-chornobyltsiv-krov-yu-telyat-vartistyu-u-miljon/</w:t>
      </w:r>
    </w:p>
    <w:p>
      <w:r>
        <w:t>Author: No Author</w:t>
      </w:r>
    </w:p>
    <w:p>
      <w:r>
        <w:t>Short Text: Департамент охорони здоров’я КМДА закуповує для онкохворих чорнобильців препарати без клінічно доведеної ефективності, так звані “фуфломіцини”. Всього на закупівлю таких “ліків” чиновники запланували витратити  703 тисячі гривень. Про це стало відомо здокументації тендеру, оголошеного  в системі Прозорро. Сам аукціон має відбутися 17 листопада.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Як Луценко з Княжицьким легалізували оборудку Котвіцького</w:t>
      </w:r>
    </w:p>
    <w:p>
      <w:r>
        <w:t>Date: 05/11/16</w:t>
      </w:r>
    </w:p>
    <w:p>
      <w:r>
        <w:t>Link: https://antac.org.ua/news/yak-lutsenko-z-knyazhytskym-lehalizuvaly-oborudku-kotvitskoho/</w:t>
      </w:r>
    </w:p>
    <w:p>
      <w:r>
        <w:t>Author: No Author</w:t>
      </w:r>
    </w:p>
    <w:p>
      <w:r>
        <w:t>Short Text: Столичні прокурори Романа Говди – протеже Юрія Луценка –не знайшли складу злочинуу виведенні Ігорем Котвіцьким, нардепом з Народного Фронту, 40 мільйонів на Панаму ізакрили кримінальну справу. Це – яскравий приклад того, як правоохоронний орган на чолі з піар-прокурором Луценко вміє порозумітися з політичним естеблішментом країни. Також це – наочне пояснення намірів словоблуда Луценка взяти під контроль ГПУ перевірку електронних декларацій чиновників.</w:t>
      </w:r>
    </w:p>
    <w:p>
      <w:r>
        <w:t>Corruption Type: **Корупція в сфері оборони**</w:t>
      </w:r>
    </w:p>
    <w:p>
      <w:r>
        <w:t>Message: виведення грошей на Панаму через нардепа з Народного Фронту.</w:t>
      </w:r>
    </w:p>
    <w:p>
      <w:r>
        <w:t>Corruption Type: **Зловживання в державних закупівлях**</w:t>
      </w:r>
    </w:p>
    <w:p>
      <w:r>
        <w:t>Message: закриття кримінальної справи щодо виведення 40 мільйонів на Панаму, порозуміння з політичним естеблішментом країни.</w:t>
      </w:r>
    </w:p>
    <w:p>
      <w:pPr>
        <w:pStyle w:val="Heading1"/>
      </w:pPr>
      <w:r>
        <w:t>Проекти змін до КПК: всю владу – генпрокурору!</w:t>
      </w:r>
    </w:p>
    <w:p>
      <w:r>
        <w:t>Date: 05/11/16</w:t>
      </w:r>
    </w:p>
    <w:p>
      <w:r>
        <w:t>Link: https://antac.org.ua/news/proekty-zmin-do-kpk-vsyu-vladu-henprokuroru/</w:t>
      </w:r>
    </w:p>
    <w:p>
      <w:r>
        <w:t>Author: No Author</w:t>
      </w:r>
    </w:p>
    <w:p>
      <w:r>
        <w:t>Short Text: За останні тижні в Парламенті з’явилося щонайменше п’ять законопроектів, якими пропонується внести суттєві зміни до Кримінального процесуального кодексу України. Суть їх зводиться до одного – максимально розширити повноваження генерального прокурора за рахунок законних прав директора Антикорупційного бюро. За формою ці зміни покликані спростити притягнення корупціонерів до відповідальності, а за суттю – допоможуть генеральному прокурору встановити одноосібний та ручний контроль за розслідуванням корупційних злочинів високопосадовців. Всі законопроекти ініційовані членами однієї фракції – Блок Петра Порошенка. Їх автори – колишні соратники генерального прокурора Юрія Луценка, який іще в травні очолював фракцію БПП в парламенті і збирав голоси “підопічних” для потрібних президенту законів.</w:t>
      </w:r>
    </w:p>
    <w:p>
      <w:r>
        <w:t>Corruption Type: **Зловживання владою**</w:t>
      </w:r>
    </w:p>
    <w:p>
      <w:r>
        <w:t>Message: пропозиція законопроектів для розширення повноважень генерального прокурора за рахунок прав директора Антикорупційного бюро.</w:t>
      </w:r>
    </w:p>
    <w:p>
      <w:r>
        <w:t>Corruption Type: **Лобіювання інтересів**</w:t>
      </w:r>
    </w:p>
    <w:p>
      <w:r>
        <w:t>Message: ініціювання законопроектів членами фракції Блоку Петра Порошенка, колишніми соратниками генерального прокурора Юрія Луценка, для забезпечення потрібних законів для президента.</w:t>
      </w:r>
    </w:p>
    <w:p>
      <w:pPr>
        <w:pStyle w:val="Heading1"/>
      </w:pPr>
      <w:r>
        <w:t>Безвізові зобов’язання ЄС мають бути виконані – експерти</w:t>
      </w:r>
    </w:p>
    <w:p>
      <w:r>
        <w:t>Date: 02/11/16</w:t>
      </w:r>
    </w:p>
    <w:p>
      <w:r>
        <w:t>Link: https://antac.org.ua/news/bezvizovi-zobov-yazannya-es-mayut-buty-vykonani-eksperty/</w:t>
      </w:r>
    </w:p>
    <w:p>
      <w:r>
        <w:t>Author: No Author</w:t>
      </w:r>
    </w:p>
    <w:p>
      <w:r>
        <w:t>Short Text: У ніч на понеділок Україна зробила черговий справді революційний крок у сфері протидії корупції. Впровадження електронного декларування статків, доходів та видатків посадовців стало найчутливішою реформою у цій сфері від 2014 року. Це – спільне досягнення як громадянського суспільства та міжнародних партнерів, так і реформаторів у всіх гілках влади, незважаючи на спротив представників старої корумпованої системи, не здатних пояснити походження своїх статків. Щоби подолати ендемічну корупцію, Україна запровадилаодну з найбільш прогресивних системрозкриття інформації про статки державних службовців та політиків у світі.</w:t>
      </w:r>
    </w:p>
    <w:p>
      <w:r>
        <w:t>Corruption Type: **Незаконна приватизація**</w:t>
      </w:r>
    </w:p>
    <w:p>
      <w:r>
        <w:t>Message: розкрадання державного майна.</w:t>
      </w:r>
    </w:p>
    <w:p>
      <w:r>
        <w:t>Corruption Type: **Зловживання службовим становищем**</w:t>
      </w:r>
    </w:p>
    <w:p>
      <w:r>
        <w:t>Message: корупція посадовців.</w:t>
      </w:r>
    </w:p>
    <w:p>
      <w:r>
        <w:t>Corruption Type: **Корупція в правоохоронних органах**</w:t>
      </w:r>
    </w:p>
    <w:p>
      <w:r>
        <w:t>Message: корупція в ДБР.</w:t>
      </w:r>
    </w:p>
    <w:p>
      <w:pPr>
        <w:pStyle w:val="Heading1"/>
      </w:pPr>
      <w:r>
        <w:t>Порошенко не подає е-декларацію – прагне перенесення дедлайну і змін в закон</w:t>
      </w:r>
    </w:p>
    <w:p>
      <w:r>
        <w:t>Date: 19/10/16</w:t>
      </w:r>
    </w:p>
    <w:p>
      <w:r>
        <w:t>Link: https://antac.org.ua/news/poroshenko-ne-podaje-e-deklaratsiyu-prahne-perenesennya-dedlajnu-i-zmin-v-zakon/</w:t>
      </w:r>
    </w:p>
    <w:p>
      <w:r>
        <w:t>Author: No Author</w:t>
      </w:r>
    </w:p>
    <w:p>
      <w:r>
        <w:t>Short Text: Президент воюючої країни, якийособисто гарантувавзапуск електронного декларування, боїться показати своє збагачення за перший рік після війни. Президент Петро Порошенко досі не подав електронну декларацію про доходи та витрати за 2015 рік. Закон дає йому та іншим високопосадовцям, які в цьому році маютьпершимидекларувати свої статки, час до 31 жовтня. Днями влада запустить “план Б”, щоб відтермінувати цей строк іще на два місяці та виграти час для скасування найважливішої частини реформи декларування.</w:t>
      </w:r>
    </w:p>
    <w:p>
      <w:r>
        <w:t>Corruption Type: **Відтермінування декларування для скасування реформи**</w:t>
      </w:r>
    </w:p>
    <w:p>
      <w:r>
        <w:t>Message: ця схема може бути класифікована як **зловживання владою** або **зловживання владним становищем**.</w:t>
      </w:r>
    </w:p>
    <w:p>
      <w:pPr>
        <w:pStyle w:val="Heading1"/>
      </w:pPr>
      <w:r>
        <w:t>Активісти роздали керівникам держави труси і вимагали декларацій</w:t>
      </w:r>
    </w:p>
    <w:p>
      <w:r>
        <w:t>Date: 18/10/16</w:t>
      </w:r>
    </w:p>
    <w:p>
      <w:r>
        <w:t>Link: https://antac.org.ua/news/aktyvisty-rozdaly-kerivnykam-derzhavy-trusy-i-vymahaly-deklaratsij/</w:t>
      </w:r>
    </w:p>
    <w:p>
      <w:r>
        <w:t>Author: No Author</w:t>
      </w:r>
    </w:p>
    <w:p>
      <w:r>
        <w:t>Short Text: Перед урядовими будівлями в Києві антикорупціонери розвісили “іменні” труси та закликали керівників держави не боятися і подати свої електронні декларації за 2015 рік. Під будівлями Парламенту, Уряду та Адміністрації Президента активісти вимагали від спікера, прем’єр-міністра і президента “не бути трусами-боягузами”, а першими здати в Національне агентство із запобігання корупції (НАЗК) свої електроні декларації та стати прикладом для решти високопосадовців, які згідно закону, мають подати електронні декларації до кінця жовтня. Наразі в Реєстрі НАЗК немає декларацій найвищого керівництва держави – ані Президента, ані Прем’єр-міністра, ані спікера Парламенту.</w:t>
      </w:r>
    </w:p>
    <w:p>
      <w:r>
        <w:t>Corruption Type: **Вимагання від керівників держави подати електронні декларації**</w:t>
      </w:r>
    </w:p>
    <w:p>
      <w:r>
        <w:t>Message: зловживання владою, вимагання хабарів або послуг у вигляді декларацій.</w:t>
      </w:r>
    </w:p>
    <w:p>
      <w:r>
        <w:t>Corruption Type: **Відсутність декларацій найвищого керівництва держави**</w:t>
      </w:r>
    </w:p>
    <w:p>
      <w:r>
        <w:t>Message: можливість розкрадання коштів або приховування власності через недекларування.</w:t>
      </w:r>
    </w:p>
    <w:p>
      <w:pPr>
        <w:pStyle w:val="Heading1"/>
      </w:pPr>
      <w:r>
        <w:t>АНОНС – “трУси”, подайте е-декларацію!</w:t>
      </w:r>
    </w:p>
    <w:p>
      <w:r>
        <w:t>Date: 13/10/16</w:t>
      </w:r>
    </w:p>
    <w:p>
      <w:r>
        <w:t>Link: https://antac.org.ua/news/anons-trusy-podajte-e-deklaratsiyu/</w:t>
      </w:r>
    </w:p>
    <w:p>
      <w:r>
        <w:t>Author: No Author</w:t>
      </w:r>
    </w:p>
    <w:p>
      <w:r>
        <w:t>Short Text: “трУси”, здайте е-декларацію!” – антикорупціонери планують серію демонстрацій в центрі Києва, аби змусити ТОП-чиновників подавати електронні декларації. У вівторок, 18 жовтня о 10:00 громадські активісти влаштують демонстрації під урядовими будинками в центрі столиці, під час яких роздаватимуть чиновникам –депутатам і урядовцям, які не подали електронні декларації, – іменні “труси”, закликаючи їх не бути “трусами” і прискорити декларування статків, як того вимагає закон. Термін подачі електронних декларацій спливає 31 жовтня. Станом на 13 жовтня вЄдиному Державному Реєстріналічується трохи більше шести з половиною тисяч щорічних декларацій. Це – лише 13% від п’ятдесяти тисяч чиновників, що займають найвищі керівні посади в державі і мають декларувати свої статки в “першу хвилю”.</w:t>
      </w:r>
    </w:p>
    <w:p>
      <w:r>
        <w:t>Corruption Type: **Зловживання в державних закупівлях**</w:t>
      </w:r>
    </w:p>
    <w:p>
      <w:r>
        <w:t>Message: урядовці, які не подали електронні декларації, можуть зловживати при закупівлях.</w:t>
      </w:r>
    </w:p>
    <w:p>
      <w:r>
        <w:t>Corruption Type: **Незаконна приватизація**</w:t>
      </w:r>
    </w:p>
    <w:p>
      <w:r>
        <w:t>Message: можливе розкрадання державного майна, якщо чиновники не декларують свої статки.</w:t>
      </w:r>
    </w:p>
    <w:p>
      <w:r>
        <w:t>Corruption Type: **Розкрадання державного майна**</w:t>
      </w:r>
    </w:p>
    <w:p>
      <w:r>
        <w:t>Message: можливе виведення держмайна за кордон, якщо посадові особи не декларують свої статки.</w:t>
      </w:r>
    </w:p>
    <w:p>
      <w:pPr>
        <w:pStyle w:val="Heading1"/>
      </w:pPr>
      <w:r>
        <w:t>Українська влада скасовує антикорупційні реформи</w:t>
      </w:r>
    </w:p>
    <w:p>
      <w:r>
        <w:t>Date: 03/10/16</w:t>
      </w:r>
    </w:p>
    <w:p>
      <w:r>
        <w:t>Link: https://antac.org.ua/news/ukrajinska-vlada-skasovuje-antykoruptsijni-reformy/</w:t>
      </w:r>
    </w:p>
    <w:p>
      <w:r>
        <w:t>Author: No Author</w:t>
      </w:r>
    </w:p>
    <w:p>
      <w:r>
        <w:t>Short Text: Реанімаційний Пакет Реформ занепокоєний атакою політичної еліти України, спрямованою на згортання антикорупційних ініціатив, та закликає керівників держави не допустити відступу в реалізації антикорупційної реформи. За останні два роки Україна отримала значні результати в реалізації антикорупційних реформ. Ми створили незалежні органи для розслідування корупції серед високопосадовців. Новостворені Національне антикорупційне бюро України та Спеціальна антикорупційна прокуратура наразі ведуть більш ніж 200 кримінальних розслідувань проти високопосадовців, зокрема проти суддів, прокурорів, топ-менеджерів великих державних компаній, навіть народних депутатів. Ще два роки тому українці могли лише мріяти про політично неупереджені розслідування проти тих, хто краде в кожного з нас. З лютого 2016 року нові органи передали до суду більш ніж 30 справ. Уперше в історії України інформація про статки посадовців відкрита для кожного. Перші 50 тис. високопосадовців мають подати відкриті електронні декларації уже до кінця жовтня 2016 року. У 2017 році декларації має подати мільйон осіб, включно з посадовцями державних і комунальних підприємств.</w:t>
      </w:r>
    </w:p>
    <w:p>
      <w:r>
        <w:t>Corruption Type: **Корупція в судах**</w:t>
      </w:r>
    </w:p>
    <w:p>
      <w:r>
        <w:t>Message: згадано "розслідування проти суддів" і "передали до суду більш ніж 30 справ".</w:t>
      </w:r>
    </w:p>
    <w:p>
      <w:r>
        <w:t>Corruption Type: **Зловживання службовим становищем**</w:t>
      </w:r>
    </w:p>
    <w:p>
      <w:r>
        <w:t>Message: згадано "розслідування проти прокурорів" і "більш ніж 200 кримінальних розслідувань проти високопосадовців".</w:t>
      </w:r>
    </w:p>
    <w:p>
      <w:r>
        <w:t>Corruption Type: **Незаконний видобуток природних ресурсів**</w:t>
      </w:r>
    </w:p>
    <w:p>
      <w:r>
        <w:t>Message: не згадано в тексті.</w:t>
      </w:r>
    </w:p>
    <w:p>
      <w:r>
        <w:t>Corruption Type: **Корупція в державних закупівлях**</w:t>
      </w:r>
    </w:p>
    <w:p>
      <w:r>
        <w:t>Message: не згадано в тексті.</w:t>
      </w:r>
    </w:p>
    <w:p>
      <w:r>
        <w:t>Corruption Type: **Розкрадання кредитів державних банків**</w:t>
      </w:r>
    </w:p>
    <w:p>
      <w:r>
        <w:t>Message: не згадано в тексті.</w:t>
      </w:r>
    </w:p>
    <w:p>
      <w:r>
        <w:t>Corruption Type: **Корупція в сфері оборони**</w:t>
      </w:r>
    </w:p>
    <w:p>
      <w:r>
        <w:t>Message: не згадано в тексті.</w:t>
      </w:r>
    </w:p>
    <w:p>
      <w:r>
        <w:t>Corruption Type: **Контрабанда**</w:t>
      </w:r>
    </w:p>
    <w:p>
      <w:r>
        <w:t>Message: не згадано в тексті.</w:t>
      </w:r>
    </w:p>
    <w:p>
      <w:r>
        <w:t>Corruption Type: **Незаконна приватизація**</w:t>
      </w:r>
    </w:p>
    <w:p>
      <w:r>
        <w:t>Message: не згадано в тексті.</w:t>
      </w:r>
    </w:p>
    <w:p>
      <w:r>
        <w:t>Corruption Type: **АРМА та державне рейдерство**</w:t>
      </w:r>
    </w:p>
    <w:p>
      <w:r>
        <w:t>Message: не згадано в тексті.</w:t>
      </w:r>
    </w:p>
    <w:p>
      <w:r>
        <w:t>Corruption Type: **Антимонопольний комітет України (далі</w:t>
      </w:r>
    </w:p>
    <w:p>
      <w:r>
        <w:t>Message: АМКУ) та перерозподіл ринків**: не згадано в тексті.</w:t>
      </w:r>
    </w:p>
    <w:p>
      <w:r>
        <w:t>Corruption Type: **Розкрадання державного майна**</w:t>
      </w:r>
    </w:p>
    <w:p>
      <w:r>
        <w:t>Message: не згадано в тексті.</w:t>
      </w:r>
    </w:p>
    <w:p>
      <w:pPr>
        <w:pStyle w:val="Heading1"/>
      </w:pPr>
      <w:r>
        <w:t>АНОНС – протести: депутати, ви уху їли?</w:t>
      </w:r>
    </w:p>
    <w:p>
      <w:r>
        <w:t>Date: 30/09/16</w:t>
      </w:r>
    </w:p>
    <w:p>
      <w:r>
        <w:t>Link: https://antac.org.ua/news/anons-aktsiya-deputaty-vy-uhu-jily/</w:t>
      </w:r>
    </w:p>
    <w:p>
      <w:r>
        <w:t>Author: No Author</w:t>
      </w:r>
    </w:p>
    <w:p>
      <w:r>
        <w:t>Short Text: У понеділок, 3 жовтня, підчас погоджувальної ради активісти проведуть акцію«Ви Уху їли?» – варитимуть уху та вимагатимуть від народних депутатівне включати в порядок денний законопроекти, які, фактично, нівелюють більшу частину антикорупційної реформи в Україні. Включивши проекти законів в порядок денний сесії одразу після отримання грошей від МВФ народні депутати перейдуть межу дозволеного, адже умисно обманюють міжнародних партнерів України. Акція розпочнеться о 10.30, перед входом до будівлі парламентських комітетів за адресою: вул. Інститутська 182.Хочемо нагадати, що одразу по отриманню траншу МВФ, який був наданий Україні після виконання нею зобов’язань у сфері антикорупційного законодавства, уВерховній Раді було зареєстровано декілька законопроектів, які відміняють досягнення в антикорупційній реформі.</w:t>
      </w:r>
    </w:p>
    <w:p>
      <w:r>
        <w:t>Corruption Type: **Зловживання в державних закупівлях**</w:t>
      </w:r>
    </w:p>
    <w:p>
      <w:r>
        <w:t>Message: активісти вимагають включення в порядок денний законопроектів, які нівелюють антикорупційну реформу в Україні, можливо, через тендерні махінації або тендерні змови.</w:t>
      </w:r>
    </w:p>
    <w:p>
      <w:r>
        <w:t>Corruption Type: **Незаконний видобуток природних ресурсів**</w:t>
      </w:r>
    </w:p>
    <w:p>
      <w:r>
        <w:t>Message: можливо, що є згадки про корупцію у зв'язку з виведенням природних ресурсів за кордон.</w:t>
      </w:r>
    </w:p>
    <w:p>
      <w:pPr>
        <w:pStyle w:val="Heading1"/>
      </w:pPr>
      <w:r>
        <w:t>Хто регулюватиме ринок ліків: помічники депутатів, крадії держмайна чи фармацевт Майдану?</w:t>
      </w:r>
    </w:p>
    <w:p>
      <w:r>
        <w:t>Date: 28/09/16</w:t>
      </w:r>
    </w:p>
    <w:p>
      <w:r>
        <w:t>Link: https://antac.org.ua/news/hto-rehulyuvatyme-rynok-likiv-pomichnyky-deputativ-kradiji-derzhmajna-chy-farmatsevt-majdanu/</w:t>
      </w:r>
    </w:p>
    <w:p>
      <w:r>
        <w:t>Author: No Author</w:t>
      </w:r>
    </w:p>
    <w:p>
      <w:r>
        <w:t>Short Text: Україна входить до числа найбільших виробників ліків у Східній Європі. Їх виробництво, попри кризу та різке падіння ринку в 2014-2015 роках,вирослоу 2016 році на 20% в грошовому еквіваленті та на 4% — в товарному. Провідні позиціїз продажу препаратів в аптеках посідають три українські компанії: “Фармак”, “Дарниця” та “Артеріум”.</w:t>
      </w:r>
    </w:p>
    <w:p>
      <w:r>
        <w:t>Corruption Type: **Зловживання в державних закупівлях**</w:t>
      </w:r>
    </w:p>
    <w:p>
      <w:r>
        <w:t>Message: можливі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можливе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можлива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System Error або як Держспецзв’язок своїми “покращеннями” ламає Реєстр є-декларацій</w:t>
      </w:r>
    </w:p>
    <w:p>
      <w:r>
        <w:t>Date: 27/09/16</w:t>
      </w:r>
    </w:p>
    <w:p>
      <w:r>
        <w:t>Link: https://antac.org.ua/news/system-error-abo-yak-derzhspetszv-yazok-svojimy-pokraschennyamy-lamaje-rejestr-je-deklaratsij/</w:t>
      </w:r>
    </w:p>
    <w:p>
      <w:r>
        <w:t>Author: No Author</w:t>
      </w:r>
    </w:p>
    <w:p>
      <w:r>
        <w:t>Short Text: Леонід Євдоченко та його команда з Державної служби спеціального зв’язку та захисту інформації (ДССЗЗІ) постійно“покращують”програмний код системи є-декларування, що призводить до некоректної роботи Реєстру та технічних збоїв. Кожен день інформація в Реєстрі та її зовнішній вигляд змінюються, однакформа електронної декларації і досі не відповідає вимогам закону про запобігання корупції.Таким чином система електронного декларування забезпечує безкарність посадовців у разі брехні в декларації та приховування незаконних статків. Зокрема, наразі декларант не може вказати наявну в нього готівку – форма декларації вимагає зазначити установу банку, де зберігаються гроші; декларант може подати кілька декларацій за один і той же звітний період, що прямо суперечить закону (!):</w:t>
      </w:r>
    </w:p>
    <w:p>
      <w:r>
        <w:t>Corruption Type: **Корупція в сфері оборони**</w:t>
      </w:r>
    </w:p>
    <w:p>
      <w:r>
        <w:t>Message: фіктивні тендери,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Мертва риба піар-прокурора</w:t>
      </w:r>
    </w:p>
    <w:p>
      <w:r>
        <w:t>Date: 22/09/16</w:t>
      </w:r>
    </w:p>
    <w:p>
      <w:r>
        <w:t>Link: https://antac.org.ua/news/mertva-ryba-piar-prokurora/</w:t>
      </w:r>
    </w:p>
    <w:p>
      <w:r>
        <w:t>Author: No Author</w:t>
      </w:r>
    </w:p>
    <w:p>
      <w:r>
        <w:t>Short Text: Перше затримання чиновника з найвищої судової ланки в Україні – члена Вищої ради юстиції – може виявитися фарсом і закінчитися не посадкоюочевидно корумпованого“рєшали” за хабар у пів мільйона доларів, а навпаки – звільненням від більш серйозної кримінальної відповідальності. “Велика риба”, яку генпрокурор Луценко в запальному піар-азарті тягає з підслідності НАБУ – з душком або взагалі – мертва. Сморід від неї ми ще “смакуватимемо” у чисельних судових тяганинах, де прокурори ГПУ намагатимуться врятувати руїни власних кримінальних проваджень, щоб отримати бодай якийсь обвинувальний вирок для корупціонера.</w:t>
      </w:r>
    </w:p>
    <w:p>
      <w:r>
        <w:t>Corruption Type: **Зловживання владою**</w:t>
      </w:r>
    </w:p>
    <w:p>
      <w:r>
        <w:t>Message: учасник згадує про можливе фарсове затримання чиновника з високої судової ланки, що може закінчитися звільненням від кримінальної відповідальності за хабар у пів мільйона доларів.</w:t>
      </w:r>
    </w:p>
    <w:p>
      <w:r>
        <w:t>Corruption Type: **Корупція в судах**</w:t>
      </w:r>
    </w:p>
    <w:p>
      <w:r>
        <w:t>Message: згадується, що прокурори ГПУ намагатимуться врятувати руїни власних кримінальних проваджень, щоб отримати обвинувальний вирок для корупціонера.</w:t>
      </w:r>
    </w:p>
    <w:p>
      <w:pPr>
        <w:pStyle w:val="Heading1"/>
      </w:pPr>
      <w:r>
        <w:t>Лохотрон від ВРУ: є-декларація без інформації</w:t>
      </w:r>
    </w:p>
    <w:p>
      <w:r>
        <w:t>Date: 21/09/16</w:t>
      </w:r>
    </w:p>
    <w:p>
      <w:r>
        <w:t>Link: https://antac.org.ua/news/lohotron-vid-vru-je-deklaratsiya-bez-informatsiji/</w:t>
      </w:r>
    </w:p>
    <w:p>
      <w:r>
        <w:t>Author: No Author</w:t>
      </w:r>
    </w:p>
    <w:p>
      <w:r>
        <w:t>Short Text: Рада готує черговий лохотрон для всіх нас – зміни дозакону про запобігання корупції, якимизакриють публічний доступ до всього м’яса з електронних деклараційчиновників: про готівку, коштовності, подарунки, фінансові зобов’язання, корпоративні права і витрати. Проекту закону іще немає в порядку денному, утім, він уже гуляє між міністерствами та міжнародними експертами, які мають оцінити, в якій мірі забаганки влади перекреслюють взяті нею зобов’язання перед європейцями та американцями. Так от, ідеяповністюприбрати чутливу інфу про статки чиновників з відкритого доступу – цеповний відкат всієї антикорупційної реформи назад, в часи Януковича, який кривив пику від однієї згадки про потребу прозорого декларування статків.</w:t>
      </w:r>
    </w:p>
    <w:p>
      <w:r>
        <w:t>Corruption Type: **Зловживання владою**</w:t>
      </w:r>
    </w:p>
    <w:p>
      <w:r>
        <w:t>Message: Зміни до закону про запобігання корупції, які призведуть до закриття публічного доступу до декларацій чиновників, можуть бути спрямовані на повне видалення чутливої інформації про статки чиновників з відкритого доступу. Це може бути спроба знищення антикорупційної реформи та повернення до часів, коли прозоре декларування статків було недопустимим.</w:t>
      </w:r>
    </w:p>
    <w:p>
      <w:r>
        <w:t>Corruption Type: **Політична корупція**</w:t>
      </w:r>
    </w:p>
    <w:p>
      <w:r>
        <w:t>Message: Ідея повністю прибрати чутливу інформацію про статки чиновників може бути спрямована на задоволення забаганок влади та впливових осіб, які можуть мати інтереси у збереженні своїх статків та фінансових зобов'язань у таємниці.</w:t>
      </w:r>
    </w:p>
    <w:p>
      <w:pPr>
        <w:pStyle w:val="Heading1"/>
      </w:pPr>
      <w:r>
        <w:t>Команда Богатирьової подала в суд на активістів</w:t>
      </w:r>
    </w:p>
    <w:p>
      <w:r>
        <w:t>Date: 15/09/16</w:t>
      </w:r>
    </w:p>
    <w:p>
      <w:r>
        <w:t>Link: https://antac.org.ua/news/komanda-bohatyrovoji-podala-v-sud-na-aktyvistiv/</w:t>
      </w:r>
    </w:p>
    <w:p>
      <w:r>
        <w:t>Author: No Author</w:t>
      </w:r>
    </w:p>
    <w:p>
      <w:r>
        <w:t>Short Text: Представники пацієнтських та антикорупційних організацій вийшли на акцію протесту до Подільського районного суду, вимагаючи закрити справу та припинити тиск на активістів. Напередодні акції люди, які працювали разом з екс-міністром охорони здоров’я Раїсою Богатирьовою у МОЗі та займалися закупівлями ліків, подали в суд на команди БФ “Пацієнти України” та “Центру протидії корупції”. Активісти та пацієнти провели для цих “свідків Богатирьової” спеціальний “тест на притомність”, оскільки люди, які займалися закупівлями ліків за часів її міністерства,  тепер “забули” про це і намагаються спростувати факти у суді.</w:t>
      </w:r>
    </w:p>
    <w:p>
      <w:r>
        <w:t>Corruption Type: **Зловживання в державних закупівлях**</w:t>
      </w:r>
    </w:p>
    <w:p>
      <w:r>
        <w:t>Message: тендерні махінації, зловживання при закупівлях, тендерні змови.</w:t>
      </w:r>
    </w:p>
    <w:p>
      <w:r>
        <w:t>Corruption Type: **Корупція в судах**</w:t>
      </w:r>
    </w:p>
    <w:p>
      <w:r>
        <w:t>Message: відкати за рішення, зловживання суддівськими повноваженнями.</w:t>
      </w:r>
    </w:p>
    <w:p>
      <w:pPr>
        <w:pStyle w:val="Heading1"/>
      </w:pPr>
      <w:r>
        <w:t>НАЗК має привести систему е-декларування у відповідність до законодавства – активісти</w:t>
      </w:r>
    </w:p>
    <w:p>
      <w:r>
        <w:t>Date: 13/09/16</w:t>
      </w:r>
    </w:p>
    <w:p>
      <w:r>
        <w:t>Link: https://antac.org.ua/news/nazk-maje-pryvesty-systemu-e-deklaruvannya-u-vidpovidnist-do-zakonodavstva-aktyvisty/</w:t>
      </w:r>
    </w:p>
    <w:p>
      <w:r>
        <w:t>Author: No Author</w:t>
      </w:r>
    </w:p>
    <w:p>
      <w:r>
        <w:t>Short Text: З 1 вересня 2016 року згідно зрішенням НАЗКсистема електронного декларування розпочала свою роботу в постійній (промисловій) експлуатації. Однак, станом на 14:00 12 вересня 2016 року зберігається ціла низка проблем, які виникли ще 1 вересня. Всі вони стосуються функціонування Єдиного державного реєстру декларацій осіб, уповноважених на виконання функцій держави або місцевого самоврядування. Варто зазначити, що система від 15-го серпня, яка працювала у дослідній експлуатації, цих недоліків не мала. Проблеми з’явилися після її «доопрацювання» Державним науково-дослідним інститутом спеціального зв’язку та захисту інформації КПІ. 25 серпня між НАЗК та цим інститутом був укладений договір з корегування  документації та програмного забезпечення в частині побудови КСЗІ Реєстру. Роботи прийняли 29 серпня. З цього моменту розробником Реєстру декларацій виступає вже НДІ спеціального зв’язку та захисту інформації КПІ.</w:t>
      </w:r>
    </w:p>
    <w:p>
      <w:r>
        <w:t>Corruption Type: **Зловживання в державних закупівлях**</w:t>
      </w:r>
    </w:p>
    <w:p>
      <w:r>
        <w:t>Message: згадується про проблеми, які виникли у зв'язку з функціонуванням Єдиного державного реєстру декларацій осіб, уповноважених на виконання функцій держави або місцевого самоврядування після укладення договору з корегування документації та програмного забезпечення.</w:t>
      </w:r>
    </w:p>
    <w:p>
      <w:r>
        <w:t>Corruption Type: **Корупція в сфері оборони**</w:t>
      </w:r>
    </w:p>
    <w:p>
      <w:r>
        <w:t>Message: згадується про укладений договір між НАЗК та Державним науково-дослідним інститутом спеціального зв’язку та захисту інформації КПІ щодо побудови КСЗІ Реєстру, який може вказувати на можливість фіктивних контрактів чи недоліків у процесі закупівель.</w:t>
      </w:r>
    </w:p>
    <w:p>
      <w:pPr>
        <w:pStyle w:val="Heading1"/>
      </w:pPr>
      <w:r>
        <w:t>Положення ЗУ про запобігання корупції – конституційіні. Аналіз ЦПК</w:t>
      </w:r>
    </w:p>
    <w:p>
      <w:r>
        <w:t>Date: 08/09/16</w:t>
      </w:r>
    </w:p>
    <w:p>
      <w:r>
        <w:t>Link: https://antac.org.ua/news/polozhennya-zu-pro-zapobihannya-koruptsiji-konstytutsijne-analiz-tspk/</w:t>
      </w:r>
    </w:p>
    <w:p>
      <w:r>
        <w:t>Author: No Author</w:t>
      </w:r>
    </w:p>
    <w:p>
      <w:r>
        <w:t>Short Text: Позиція Центру протидії корупції стосовно питань, порушених уконституційному поданні48 народних депутатів про визнання неконституційними ряду положень Закону України “Про запобігання корупції”. Аргументація викладена в порядку згадування положень Закону в пункті другому прохальної частини Конституційного подання. Визнання неконституційними положень щодо визначення поняття “члени сім’ї” в частині “в тому числі повнолітні, батьки” та “інші особи, які спільно проживають, пов’язані спільним побутом, мають взаємні права та обов’язки</w:t>
      </w:r>
    </w:p>
    <w:p>
      <w:r>
        <w:t>Corruption Type: **Зловживання в державних закупівлях**</w:t>
      </w:r>
    </w:p>
    <w:p>
      <w:r>
        <w:t>Message: відомо, що в тексті згадується порушення законодавства про запобігання корупції у сфері державних закупівель. Це може вказувати на тендерні махінації, відкати на держзакупівлях, зловживання при закупівлях тощо.</w:t>
      </w:r>
    </w:p>
    <w:p>
      <w:r>
        <w:t>Corruption Type: **Зловживання при розподілі земельних ресурсів**</w:t>
      </w:r>
    </w:p>
    <w:p>
      <w:r>
        <w:t>Message: у тексті можна знайти згадку про неконституційні положення закону, які можуть бути пов'язані з корупцією при розподілі земельних ресурсів. Наприклад, прихована приватизація землі, корупція та обхід на земельних аукціонах, виведення сільгоспземель під забудову.</w:t>
      </w:r>
    </w:p>
    <w:p>
      <w:pPr>
        <w:pStyle w:val="Heading1"/>
      </w:pPr>
      <w:r>
        <w:t>НАБУ взялося за квартиру екс-очільника ДУСі</w:t>
      </w:r>
    </w:p>
    <w:p>
      <w:r>
        <w:t>Date: 01/09/16</w:t>
      </w:r>
    </w:p>
    <w:p>
      <w:r>
        <w:t>Link: https://antac.org.ua/news/nabu-vzyalosya-za-kvartyru-eks-ochilnyka-dusi/</w:t>
      </w:r>
    </w:p>
    <w:p>
      <w:r>
        <w:t>Author: No Author</w:t>
      </w:r>
    </w:p>
    <w:p>
      <w:r>
        <w:t xml:space="preserve">Short Text: Національне антикорупційне бюро України порушило кримінальне провадження за фактом вчинення службовими особами Державного управління справами корупційного кримінального правопорушення при передачі у приватну власність екс-виконуючому обов’язки керівника ДУС Сергію Борзову квартири у центрі столиці. Про це Антикорупцыйне Бюро у своєму листі повідомило Центр протидії корупції. </w:t>
      </w:r>
    </w:p>
    <w:p>
      <w:r>
        <w:t>Corruption Type: **Незаконна приватизація**</w:t>
      </w:r>
    </w:p>
    <w:p>
      <w:r>
        <w:t>Message: передача квартири у центрі столиці екс-виконуючому обов’язки керівника ДУС Сергію Борзову.</w:t>
      </w:r>
    </w:p>
    <w:p>
      <w:r>
        <w:t>Corruption Type: **Зловживання службовим становищем**</w:t>
      </w:r>
    </w:p>
    <w:p>
      <w:r>
        <w:t>Message: службові особи Державного управління справами порушили кримінальне провадження при передачі квартири у приватну власність.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