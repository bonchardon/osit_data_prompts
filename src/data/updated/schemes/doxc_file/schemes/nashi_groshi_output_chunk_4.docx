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Corruption Data Report</w:t>
      </w:r>
    </w:p>
    <w:p>
      <w:pPr>
        <w:pStyle w:val="Heading1"/>
      </w:pPr>
      <w:r>
        <w:t>Як безстроково і безкоштовно отримати гектар на ВДНГ</w:t>
      </w:r>
    </w:p>
    <w:p>
      <w:r>
        <w:t>Date: 03.11.2020</w:t>
      </w:r>
    </w:p>
    <w:p>
      <w:r>
        <w:t>Link: https://nashigroshi.org/2020/11/03/yak-bezstrokovo-i-bezkoshtovno-otrymaty-hektar-na-vdnh/</w:t>
      </w:r>
    </w:p>
    <w:p>
      <w:r>
        <w:t>Author: Ірина Шарпінська, «Наші гроші»</w:t>
      </w:r>
    </w:p>
    <w:p>
      <w:r>
        <w:t>Short Text: Приватне підприємство отримує безстроково у безоплатне користування понад гектар на території Національного комплексу «Експоцентр України» (раніше – ВДНГ) по вул. Академіка Глушкова, 1 у Києві. 21 жовтня на офіційній сторінці «Експоцентру» з’явилосяповідомленняпро рейдерське захоплення території та автомобільної дороги з боку підприємства «Віді-Мистецтво». У компанії це заперечують. «Наші гроші» з’ясовували, що відбувається. Ще у 1958 році на території ВДНГ була побудована будівля – колишній ресторан (кафе) «Весна». У 1991 році вона перейшла у комунальну власність, і у подальшому столичні чиновники її продали. Відомо, що у 2008 році група VIDI  купила цю будівлю у фізособи за $5,27 млн. З 2014 року вона оформлена на одне з підприємств групи – ПП «Віді-Мистецтво».</w:t>
      </w:r>
    </w:p>
    <w:p>
      <w:r>
        <w:t>Corruption Type: **Незаконна приватизація**</w:t>
      </w:r>
    </w:p>
    <w:p>
      <w:r>
        <w:t>Message: продаж колишнього ресторану "Весна" на території ВДНГ у 1991 році, який перейшов у комунальну власність та був проданий столичними чиновниками.</w:t>
      </w:r>
    </w:p>
    <w:p>
      <w:r>
        <w:t>Corruption Type: **Незаконний видобуток природних ресурсів**</w:t>
      </w:r>
    </w:p>
    <w:p>
      <w:r>
        <w:t>Message: можливо, виникнення ситуації, коли підприємство отримало безстрокове у безоплатне користування понад гектар на території Національного комплексу «Експоцентр України».</w:t>
      </w:r>
    </w:p>
    <w:p>
      <w:pPr>
        <w:pStyle w:val="Heading1"/>
      </w:pPr>
      <w:r>
        <w:t>#Крадуть_Но_Шось_Роблять. Кличко, Кернес, Труханов, Філатов</w:t>
      </w:r>
    </w:p>
    <w:p>
      <w:r>
        <w:t>Date: 28.10.2020</w:t>
      </w:r>
    </w:p>
    <w:p>
      <w:r>
        <w:t>Link: https://nashigroshi.org/2020/10/28/kradut-_no_shos-_robliat-klychko-kernes-trukhanov-filatov/</w:t>
      </w:r>
    </w:p>
    <w:p>
      <w:r>
        <w:t>Author: Юрій Ніколов, Анна Сорока, Юрій Школяренко, Віктор Волокіта, «Наші гроші»</w:t>
      </w:r>
    </w:p>
    <w:p>
      <w:r>
        <w:t>Short Text: Фінансовий секрет перемоги найбільших мерів України криється у комунальних тендерах. Мери Києва, Харкова, Одеси та Дніпра отримали впевнені виборчі перемоги. Дехто, як Кернес – вже у першому турі, а Кличку, Труханову і Філатову залишились формальності на другий. І це не зважаючи, а може навіть і завдяки популярним думкам, що команди саме цих мерів найбільше погрузли у корупційних скандалах та зв’язках. Виборці довели, що в Україні продовжує працювати правило, винесене у заголовок. Ба, більше того, таке правило слугує і консервації еліти. Оскільки вказані градоначальники налагодили таку систему тендерів, при якій основні потоки отримують найближчі до них люди. А відтак основні місцеві «олігархи» підтримують статус-кво аби не ламати те, що працює на їх користь.</w:t>
      </w:r>
    </w:p>
    <w:p>
      <w:r>
        <w:t>Corruption Type: **Корупція в сфері комунальних тендерів**</w:t>
      </w:r>
    </w:p>
    <w:p>
      <w:r>
        <w:t>Message: вказано, що мери Києва, Харкова, Одеси та Дніпра отримали впевнені виборчі перемоги, хоча їх команди пов'язані з корупційними скандалами та зв'язками. Це може вказувати на можливі маніпуляції при здійсненні комунальних тендерів.</w:t>
      </w:r>
    </w:p>
    <w:p>
      <w:r>
        <w:t>Corruption Type: **Зловживання владою**</w:t>
      </w:r>
    </w:p>
    <w:p>
      <w:r>
        <w:t>Message: зазначено, що мери створили систему тендерів, при якій основні потоки отримують найближчі до них люди, а місцеві "олігархи" підтримують статус-кво на користь самих себе. Це може вказувати на зловживання владою для особистої вигоди та корупційні схеми в сфері місцевого самоврядування.</w:t>
      </w:r>
    </w:p>
    <w:p>
      <w:pPr>
        <w:pStyle w:val="Heading1"/>
      </w:pPr>
      <w:r>
        <w:t>Як міністр юстиції в ручному режимі змінив рішення Антирейдерської колегії</w:t>
      </w:r>
    </w:p>
    <w:p>
      <w:r>
        <w:t>Date: 15.10.2020</w:t>
      </w:r>
    </w:p>
    <w:p>
      <w:r>
        <w:t>Link: https://nashigroshi.org/2020/10/15/yak-ministr-iustytsii-v-ruchnomu-rezhymi-zminyv-rishennia-antyreyders-koi-kolehii/</w:t>
      </w:r>
    </w:p>
    <w:p>
      <w:r>
        <w:t>Author: Аліна Стрижак, “Наші гроші”</w:t>
      </w:r>
    </w:p>
    <w:p>
      <w:r>
        <w:t>Short Text: Втручання ускладнило реальним власникаммережізаправокMottoутриматиконтроль над активом. Нещодавно «Наші гроші» почали отримувати інформацію, що міністр юстиції Денис Малюська в ручному режимі може змінювати рішення Антирейдерської колегії на абсолютно протилежні. Робиться це в такий спосіб. Відповідно до регуляцій, які міністерство прийняло саме для себе, висновки Антирейдерської колегії мають лише рекомендаційний характер. І остаточне рішення приймає міністр. Він може погодитися з висновком колегії – тоді висновок публікується на сайті Мін’юсту. Але може й не погодитися. І тоді висновок узагалі ніде не оприлюднюють, тож про нього ніхто не знає, а скаргу починають розглядати по-новому. Це дає можливість міністерству приховати той факт, що іноді Антирейдерська колегія зробила два абсолютно протилежних висновки по одній і тій же справі. І ось нарешті ми отримали документи по кейсу, що підтверджує ці чутки. Причому, виявилося, що рішення колегії, в яку втрутився міністр юстиції, ще й ускладнює справжнім власникам контроль над своїм активом.</w:t>
      </w:r>
    </w:p>
    <w:p>
      <w:r>
        <w:t>Corruption Type: **Зловживання владою**</w:t>
      </w:r>
    </w:p>
    <w:p>
      <w:r>
        <w:t>Message: Міністр юстиції Денис Малюська може втручатися у роботу Антирейдерської колегії, змінюючи її рішення на свій розсуд, що може ускладнювати контроль над активами справжніх власників.</w:t>
      </w:r>
    </w:p>
    <w:p>
      <w:r>
        <w:t>Corruption Type: **Приховання корупції**</w:t>
      </w:r>
    </w:p>
    <w:p>
      <w:r>
        <w:t>Message: Міністр може приховувати висновки колегії, які йому не влаштовують, не публікуючи їх ніде, тим самим утруднюючи прозорість та відкритість процесів прийняття рішень.</w:t>
      </w:r>
    </w:p>
    <w:p>
      <w:pPr>
        <w:pStyle w:val="Heading1"/>
      </w:pPr>
      <w:r>
        <w:t>Як сьогодні втратити квартиру у столиці</w:t>
      </w:r>
    </w:p>
    <w:p>
      <w:r>
        <w:t>Date: 14.09.2020</w:t>
      </w:r>
    </w:p>
    <w:p>
      <w:r>
        <w:t>Link: https://nashigroshi.org/2020/09/14/yak-s-ohodni-vtratyty-kvartyru-u-stolytsi/</w:t>
      </w:r>
    </w:p>
    <w:p>
      <w:r>
        <w:t>Author: Листи: info@nashigroshi.org</w:t>
      </w:r>
    </w:p>
    <w:p>
      <w:r>
        <w:t>Short Text: Схемиюристівта«борцівз рейдерами», щопозбавляють людей нерухомості у центрі Києва. 25 вересня 2018 року з 24-го поверху будинку по вулиці Мишуги в Києві вилетіла синя валіза. На асфальтвилетілипечатки й кліше українських нотаріусів, судів, столичних РДА та сотні документів на квартири. Валізу викинув Олександр Байдаков, за версією слідства – організатор банди квартирних шахраїв. Саме в цю мить його квартиру штурмували співробітники СБУ та Київської місцевої прокуратури №7. Шахраї, судячи з даних судового реєстру, привласнили сотню квартир у центрі столиці. Нерухомість належала покійникам без родичів та людям з особливими потребами. Банда підробляла документи на житло померлих, а живих власників нерухомості заганяли в іпотеку і згодом викидали на вулицю. За версією слідства, важливу роль у банді гравнотаріусОлександр Шупеня, батько якого Микола Шупеня у 2006-ому був заступником міністра юстиції. Судовий процес над аферистами потрапив уфільмнаших колег зі «Слідства. інфо». За підрахунками розслідувачів, група за кілька років діяльності привласнила нерухомості на суму $3 млн.</w:t>
      </w:r>
    </w:p>
    <w:p>
      <w:r>
        <w:t>Corruption Type: **Незаконна приватизація**</w:t>
      </w:r>
    </w:p>
    <w:p>
      <w:r>
        <w:t>Message: бандити привласнили сотню квартир у центрі столиці, нерухомість належала покійникам без родичів та людям з особливими потребами, підробляли документи на житло померлих.</w:t>
      </w:r>
    </w:p>
    <w:p>
      <w:r>
        <w:t>Corruption Type: **Корупція в судах**</w:t>
      </w:r>
    </w:p>
    <w:p>
      <w:r>
        <w:t>Message: важливу роль у банді грав нотаріус Олександр Шупеня, судовий процес над аферистами потрапив у фільм наших колег зі «Слідства інфо».</w:t>
      </w:r>
    </w:p>
    <w:p>
      <w:r>
        <w:t>Corruption Type: **Розкрадання державного майна**</w:t>
      </w:r>
    </w:p>
    <w:p>
      <w:r>
        <w:t>Message: бандити вивели живих власників нерухомості в іпотеку і згодом викидали на вулицю, привласнили нерухомості на суму $3 млн.</w:t>
      </w:r>
    </w:p>
    <w:p>
      <w:pPr>
        <w:pStyle w:val="Heading1"/>
      </w:pPr>
      <w:r>
        <w:t>ДБР взялося за Вавриша: арештована земля під двома забудовами у Києві</w:t>
      </w:r>
    </w:p>
    <w:p>
      <w:r>
        <w:t>Date: 31.08.2020</w:t>
      </w:r>
    </w:p>
    <w:p>
      <w:r>
        <w:t>Link: https://nashigroshi.org/2020/08/31/dbr-vzialosia-za-vavrysha-areshtovana-zemlia-pid-dvoma-zabudovamy-u-kyievi/</w:t>
      </w:r>
    </w:p>
    <w:p>
      <w:r>
        <w:t>Author: Ірина Шарпінська, «Наші Гроші»</w:t>
      </w:r>
    </w:p>
    <w:p>
      <w:r>
        <w:t>Short Text: Державне бюро розслідувань залучило суди Полтави, щоб ускладнити життя бізнес-партнеру екс-глави Офісу президента Андрія Богдана. Слідча суддя Октябрського районного суду м. Полтави наклала арешт на майже 30 га на 22-му км Харківського шосе у Дарницькому районі Києва, а також – на майже 13 га на вул. Набережно-Хрещатицька у Подільському районі столиці. Про це свідчатьухвалисудувід 31 липня. Ці ділянки, а також об’єкти незавершеного будівництва на них, стали речовими доказами у кримінальному провадженні, яке розслідують слідчі Державного бюро розслідувань. Процесуальний нагляд за слідством здійснює Офіс Генпрокурора.</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«Справа Логвинського». Як держава заплатила замість Ахметова</w:t>
      </w:r>
    </w:p>
    <w:p>
      <w:r>
        <w:t>Date: 21.07.2020</w:t>
      </w:r>
    </w:p>
    <w:p>
      <w:r>
        <w:t>Link: https://nashigroshi.org/2020/07/21/sprava-lohvyns-koho-yak-derzhava-zaplatyla-zamist-akhmetova/</w:t>
      </w:r>
    </w:p>
    <w:p>
      <w:r>
        <w:t>Author: Ірина Шарпінська, «Наші гроші»</w:t>
      </w:r>
    </w:p>
    <w:p>
      <w:r>
        <w:t>Short Text: Взяти кредит в держбанку, не повернути. За ці гроші купити в держрезерві мазут втричі дешевше від ринку. А потім «домовитись» з державою, щоб вона його відкупила за ринковою вартістю. Мало хто знає, але у саме у ці дні в містечку Курахове на Донеччині непоспіхом банкрутує всесильна колись компанія «Київенерго». У 2017-ому ця компанія Рената Ахметова віддала столичний ринок своєму родичу («ДТЕК Київські електромережі»), а сама, забравши на себе всі боргові зобов’язання, перейменувалась в  «К.Енерго» і переїхала в Курахове. Там невдовзі вона і спочине в бозі, помахавши рукою усім своїм кредиторам. Поки що суд нарахував боргових розписок на 2 млрд грн. Правда, одній приватній компанії – «Золотой мандарин ойл» – пощастило. Її борг  у 54 млн грн замість «Київенерго» вирішила оплатити держава. І саме цей платіж згодом перетворився на гучну «Справу «Золотого мандарина», яка вже потрапила до Вищого антикорупційного суду. Цю історію медіа описували досить ретельно. Окрім одного аспекту: звідки цей борг взявся. А  тим часом ґенеза цих грошей заслуговує на окрему розповідь. Бо у ній держава опинялась у ролі «терпили» не раз, і не двічі.</w:t>
      </w:r>
    </w:p>
    <w:p>
      <w:r>
        <w:t>Corruption Type: **Розкрадання кредитів державних банків**</w:t>
      </w:r>
    </w:p>
    <w:p>
      <w:r>
        <w:t>Message: взяти кредит в держбанку, не повернути, виведення кредитних коштів.</w:t>
      </w:r>
    </w:p>
    <w:p>
      <w:r>
        <w:t>Corruption Type: **Незаконна приватизація**</w:t>
      </w:r>
    </w:p>
    <w:p>
      <w:r>
        <w:t>Message: дерибан (або ж розкрадання) державного майна, маніпуляції при оцінці державного майна.</w:t>
      </w:r>
    </w:p>
    <w:p>
      <w:pPr>
        <w:pStyle w:val="Heading1"/>
      </w:pPr>
      <w:r>
        <w:t>Як влаштований УКРАВтодор Зеленського</w:t>
      </w:r>
    </w:p>
    <w:p>
      <w:r>
        <w:t>Date: 20.07.2020</w:t>
      </w:r>
    </w:p>
    <w:p>
      <w:r>
        <w:t>Link: https://nashigroshi.org/2020/07/20/yak-vlashtovanyy-ukravtodor-zelens-koho/</w:t>
      </w:r>
    </w:p>
    <w:p>
      <w:r>
        <w:t>Author: Юрій Ніколов, «Наші гроші»</w:t>
      </w:r>
    </w:p>
    <w:p>
      <w:r>
        <w:t>Short Text: Кадрова «шахматка» Держагенства автомобільних доріг, яке планує цього року витратити 100 мільярдів гривень на «Велике будівництво». Спочатку були Андрій Богдан і Олексій Гончарук. Вони ввели в дорожнє будівництво відповідно Андрія Вавриша і Юрія Голика. Гончарук привів з BRDO в Укравтодор Олександра Кубракова (досьє). Юрій Голикприніс налагоджені контакти з лідерами картелю, які за часів Порошенка вже домінували на ринку завдякирозпилам у Дніпропетровській області, де правила #команда_Резніченка (див. кримінальні досьє лідерів картелю: «Автомагістраль-Південь», «Онур», «Ростдорстрой»). Також Голик займався піаром «Великого будівництва» з позиції радника прем’єр-міністра Гончарука.</w:t>
      </w:r>
    </w:p>
    <w:p>
      <w:r>
        <w:t>Corruption Type: **Кадрова корупція**</w:t>
      </w:r>
    </w:p>
    <w:p>
      <w:r>
        <w:t>Message: укладення контрактів та призначення на посади за особистими зв'язками та відкатами.</w:t>
      </w:r>
    </w:p>
    <w:p>
      <w:r>
        <w:t>Corruption Type: **Корупція в будівництві**</w:t>
      </w:r>
    </w:p>
    <w:p>
      <w:r>
        <w:t>Message: використання піару для закривання корупційних схем у будівництві та можливі фінансові махінації.</w:t>
      </w:r>
    </w:p>
    <w:p>
      <w:r>
        <w:t>Corruption Type: **Лобіювання інтересів**</w:t>
      </w:r>
    </w:p>
    <w:p>
      <w:r>
        <w:t>Message: вплив на прийняття рішень через лобіювання та контакти з лідерами картелю.</w:t>
      </w:r>
    </w:p>
    <w:p>
      <w:pPr>
        <w:pStyle w:val="Heading1"/>
      </w:pPr>
      <w:r>
        <w:t>Час рекордів. Півмільярда доларів за 30 км дороги</w:t>
      </w:r>
    </w:p>
    <w:p>
      <w:r>
        <w:t>Date: 15.07.2020</w:t>
      </w:r>
    </w:p>
    <w:p>
      <w:r>
        <w:t>Link: https://nashigroshi.org/2020/07/15/chas-rekordiv-pivmil-iarda-dolariv-za-30-km-dorohy/</w:t>
      </w:r>
    </w:p>
    <w:p>
      <w:r>
        <w:t>Author: Валерія Іванова, Юрій Ніколов, «Наші гроші»</w:t>
      </w:r>
    </w:p>
    <w:p>
      <w:r>
        <w:t>Short Text: Укравтодор унайбільшому всвоїйісторії тендерізашив унікальну ціну дороги –$10млн за кілометр. 18 червня Укравтодор оголосив найбільший тендер в своїй історії – 12,58  мільярдів гривень набудівництво 30-кілометрової ділянки автомагістралі Н-31 Дніпро-Решетилівка.Щоби чужі сюди навіть не потикались – створили нову дискримінаційну заточку: дохід фірми-учасниці у 2019 році мав бути не менше третини тендеру, тобто 3,77 млрд грн. А такі цифри серед українських шляховиків є лише в «Автомагістралі-Південь» і «Онуру» (детальніше про це «Наші гроші» писалитут). Однак це не єдина надзвичайна обставина в цих торгах. Сума, виділена на будівництво дороги,вшестеро більша за річний бюджет Міністерствав справах ветеранів, тимчасово окупованих територій та внутрішньо переміщених осіб під час війни з РФ. І здається ця сума така велика не тільки тому, що будуватимуть велику дорогу. А й тому, що у кошторис зашита гігантська маржа.</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Інтриги Канівського шлюзу</w:t>
      </w:r>
    </w:p>
    <w:p>
      <w:r>
        <w:t>Date: 08.07.2020</w:t>
      </w:r>
    </w:p>
    <w:p>
      <w:r>
        <w:t>Link: https://nashigroshi.org/2020/07/08/intryhy-kanivs-koho-shliuzu/</w:t>
      </w:r>
    </w:p>
    <w:p>
      <w:r>
        <w:t>Author: Ірина Шарпінська, «Наші Гроші»</w:t>
      </w:r>
    </w:p>
    <w:p>
      <w:r>
        <w:t>Short Text: Канівський судноплавний шлюз могли поремонтувати за 25 млн за один рік. Натомість вартість робіт зросла на 20 млн, строки розтягнули на три роки і зірвали навігаційний сезон-2020. Наприкінці травня міністр інфраструктури Владислав Криклійповідомив, що Канівський шлюз відкриваютьз 2 червня, і це на 10 днів раніше від запланованої дати. Утім початок навігаційного сезону на Канівському судноплавному шлюзі цьогоріч булозірвано. Тим часом інші п’ять шлюзів на Дніпрі запрацювали вчасно – з березня. Може, усі би пораділи, що Канівський шлюз нарешті запрацював і забули про це. Але 19 червня програма «Схеми»оприлюднилаінформацію про кримінальне провадження НАБУ, у якому фігурує колишній підрядник того самого ремонту Канівського шлюзу – ПАТ «Київгідромонтаж». Цікавості історії додає той факт, що 79% акцій товаристваналежитьдружині міністра захисту довкілля та природних ресурсів Романа Абрамовського, який саме того днябув призначенийна посаду.</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**Незаконний видобуток природних ресурсів**</w:t>
      </w:r>
    </w:p>
    <w:p>
      <w:r>
        <w:t>Message: незаконний видобуток та контрабанда природних ресурсів (бурштин, нафти, газу).</w:t>
      </w:r>
    </w:p>
    <w:p>
      <w:r>
        <w:t>Corruption Type: **Корупція в містобудуванні**</w:t>
      </w:r>
    </w:p>
    <w:p>
      <w:r>
        <w:t>Message: корупція в будівництві, відкати при узгодженні проектів, офшори на будівництві, незаконне будівництво.</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Дорожні «прокладки» СБУшних губернаторів Зеленського</w:t>
      </w:r>
    </w:p>
    <w:p>
      <w:r>
        <w:t>Date: 03.07.2020</w:t>
      </w:r>
    </w:p>
    <w:p>
      <w:r>
        <w:t>Link: https://nashigroshi.org/2020/07/03/dorozhni-prokladky-sbushnykh-hubernatoriv-zelens-koho/</w:t>
      </w:r>
    </w:p>
    <w:p>
      <w:r>
        <w:t>Author: Валерія Іванова, «Наші гроші»</w:t>
      </w:r>
    </w:p>
    <w:p>
      <w:r>
        <w:t>Short Text: Після того, як колеги з СБУочолили Житомирську та ЧеркаськуОДА,їхні дорожні підряди стали вигравати дві«зальотні» фірми. Після того, як під омофором президента Зеленського був знищений конкурентний ринок на будівництві  великих доріг і всі підряди розійшлись по кишенях кількох обраних фірм – настав час доріг в регіонах. Раніше апологети монополії «великого будівництва» заспокоювали знервовану публіку тим, що, хоча великі підряди вони, звісно, забрали собі, зате ремонти регіональних доріг  уже віддадуть справжньому ліберальному ринку. Але як ця обіцянка виглядає на практиці можна побачити на одному прикладі. У двох словах: дві області отримали нових очільників: колишніх сбушників з Донецька-Луганська. Одразу по тому місцеві дорожні тендери дивовижним чином масово почали вигравати дві фірми: одна виникла нізвідки, а інша була відомою специфічними тендерними перемогами лише в одному регіоні – на тій же Луганщині.</w:t>
      </w:r>
    </w:p>
    <w:p>
      <w:r>
        <w:t>Corruption Type: **Зловживання в державних закупівлях**</w:t>
      </w:r>
    </w:p>
    <w:p>
      <w:r>
        <w:t>Message: тендерні махінації, відкати на держзакупівлях, зловживання при закупівлях.</w:t>
      </w:r>
    </w:p>
    <w:p>
      <w:r>
        <w:t>Corruption Type: **Контрабанда**</w:t>
      </w:r>
    </w:p>
    <w:p>
      <w:r>
        <w:t>Message: схеми на митниці, відкат на митниці, зникнення вантажів на митниці.</w:t>
      </w:r>
    </w:p>
    <w:p>
      <w:r>
        <w:t>Corruption Type: **Незаконний видобуток природних ресурсів**</w:t>
      </w:r>
    </w:p>
    <w:p>
      <w:r>
        <w:t>Message: незаконний видобуток та контрабанда природних ресурсів.</w:t>
      </w:r>
    </w:p>
    <w:p>
      <w:pPr>
        <w:pStyle w:val="Heading1"/>
      </w:pPr>
      <w:r>
        <w:t>Зради і перемоги в АРМА</w:t>
      </w:r>
    </w:p>
    <w:p>
      <w:r>
        <w:t>Date: 24.06.2020</w:t>
      </w:r>
    </w:p>
    <w:p>
      <w:r>
        <w:t>Link: https://nashigroshi.org/2020/06/24/zrady-i-peremohy-v-arma/</w:t>
      </w:r>
    </w:p>
    <w:p>
      <w:r>
        <w:t>Author: Аліна Стрижак, «Наші гроші»</w:t>
      </w:r>
    </w:p>
    <w:p>
      <w:r>
        <w:t>Short Text: Інтерв’ю  Віталія Сигидина та Володимира Павленка про півроку діяльності Агентства з розшуку та менеджменту активів. Віталій Сигидин на державну службу прийшов 2015 року, коли вертикаль Мін’юсту заточувалася під конкретного смотрящого і залишала, як кажуть наші співрозмовники з юстиції, «тільки рабів або солдат, що виконували конкретні задачі». В теруправлінні юстиції Києва саме відбулася ротація. Начальник управління – радник міністра юстиції Петренка – Андрій Помазанов пройшов депутатом від «Нарфронту» до парламенту. Тож управління очоливпомічникПомазанова Андрій Бєлов. Сигидин у Бєлова став дрібним чиновником. Наші джерела характеризують Віталія як людину, яка «щонайменше знайшла спільну мову зі смотрящим» у Мін’юсті. А листи про те, що він контролював реєстраційні КП, «Наші гроші» отримують і досі. Сигидин на таке реагує спокійно, зауважуючи, що «це брєд».У будь-якому випадку, лише за сім місяців на держслужбі із спеціаліста одного з секторів Сигидин перетворився на заступника начальника теруправління юстиції у Києві. І був там, аж поки президентом став Зеленський. Після цього одіозні персонажі із вертикалі Мін’юсту, такі, як очільник Антирейдерської комісії та його міньйони, по-тихому перейшли в АРМА. Опинився в Агентстві і Сигидин. У грудні 2019 р. урядпризначивйого т.в.о голови.</w:t>
      </w:r>
    </w:p>
    <w:p>
      <w:r>
        <w:t>Corruption Type: **Зловживання службовим становищем**</w:t>
      </w:r>
    </w:p>
    <w:p>
      <w:r>
        <w:t>Message: Віталій Сигидин вийшов на державну службу у 2015 році і за короткий час піднявся зі спеціаліста одного з секторів до заступника начальника теруправління юстиції у Києві. Це може свідчити про можливе зловживання службовим становищем та корупційні схеми в управлінні.</w:t>
      </w:r>
    </w:p>
    <w:p>
      <w:r>
        <w:t>Corruption Type: **Державне рейдерство**</w:t>
      </w:r>
    </w:p>
    <w:p>
      <w:r>
        <w:t>Message: Одіозні персонажі з вертикалі Мін'юсту, в тому числі очільник Антирейдерської комісії, перейшли в Агентство з розшуку та менеджменту активів (АРМА). Це може вказувати на можливе державне рейдерство та корупційні схеми в процесі переходу активів.</w:t>
      </w:r>
    </w:p>
    <w:p>
      <w:r>
        <w:t>Corruption Type: **Незаконна приватизація**</w:t>
      </w:r>
    </w:p>
    <w:p>
      <w:r>
        <w:t>Message: Є згадка про дії, які можуть вказувати на незаконну приватизацію, наприклад, рух активів осіб з вертикалі Мін'юсту до АРМА.</w:t>
      </w:r>
    </w:p>
    <w:p>
      <w:pPr>
        <w:pStyle w:val="Heading1"/>
      </w:pPr>
      <w:r>
        <w:t>Дорожній картель перетворюється на монополію «Автомагістралі-Південь»: у неї вже 36% ринку</w:t>
      </w:r>
    </w:p>
    <w:p>
      <w:r>
        <w:t>Date: 22.06.2020</w:t>
      </w:r>
    </w:p>
    <w:p>
      <w:r>
        <w:t>Link: https://nashigroshi.org/2020/06/22/dorozhniy-kartel-peretvoriuiet-sia-na-monopoliiu-avtomahistrali-pivden-u-firmy-vzhe-36-rynku/</w:t>
      </w:r>
    </w:p>
    <w:p>
      <w:r>
        <w:t>Author: Юрій Ніколов, «Наші гроші»</w:t>
      </w:r>
    </w:p>
    <w:p>
      <w:r>
        <w:t>Short Text: За другу декаду червня ТОВ «Автомагістраль-Південь» найбільше з усіх учасників ринку наростила свій портфель підрядів Укравтодору по тендерам, які оголошувались у 2020 році з новими жорсткими вимогами до учасників. Упопередньому рейтингустаном на 10 червня фірма мала 28% всіх підрядів, теперішня її частка перевищила 36%. Тоді як згідно до конкуренційного законодавства України, частка 35% ринку є однією з ключових ознак монопольного становища. У грошовому вимірі «Автомагістраль-Південь» додала підряди на 1,96 млрд грн з загальної суми 2,58 млрд грн на середній і капітальний ремонти доріг, які Укравтодор протендерив за ці десять днів.</w:t>
      </w:r>
    </w:p>
    <w:p>
      <w:r>
        <w:t>Corruption Type: **Зловживання в державних закупівлях**</w:t>
      </w:r>
    </w:p>
    <w:p>
      <w:r>
        <w:t>Message: фірма "Автомагістраль-Південь" наростила свій портфель підрядів Укравтодору через тендери з новими жорсткими вимогами до учасників.</w:t>
      </w:r>
    </w:p>
    <w:p>
      <w:r>
        <w:t>Corruption Type: **Антимонопольний комітет України (АМКУ) та перерозподіл ринків**</w:t>
      </w:r>
    </w:p>
    <w:p>
      <w:r>
        <w:t>Message: фірма "Автомагістраль-Південь" має частку ринку понад 35%, що може бути ключовою ознакою монопольного становища, що може бути наслідком корупційних дій.</w:t>
      </w:r>
    </w:p>
    <w:p>
      <w:r>
        <w:t>Corruption Type: **Розкрадання державного майна**</w:t>
      </w:r>
    </w:p>
    <w:p>
      <w:r>
        <w:t>Message: додані підряди на суму 1,96 млрд грн можуть свідчити про можливе зловживання та розкрадання державних коштів.</w:t>
      </w:r>
    </w:p>
    <w:p>
      <w:pPr>
        <w:pStyle w:val="Heading1"/>
      </w:pPr>
      <w:r>
        <w:t>Бізнес-партнер Зеленського хоче віддати 35 мільярдів з Covid-фонду на будівництво доріг</w:t>
      </w:r>
    </w:p>
    <w:p>
      <w:r>
        <w:t>Date: 03.06.2020</w:t>
      </w:r>
    </w:p>
    <w:p>
      <w:r>
        <w:t>Link: https://nashigroshi.org/2020/06/03/biznes-partner-zelens-koho-khoche-viddaty-35-mil-iardiv-z-covid-fondu-na-budivnytstvo-dorih/</w:t>
      </w:r>
    </w:p>
    <w:p>
      <w:r>
        <w:t>Author: Валерія Іванова, «Наші гроші»</w:t>
      </w:r>
    </w:p>
    <w:p>
      <w:r>
        <w:t>Short Text: 20 травня Верховна рада зареєструвала законопроект про внесення змін до Закону України «Про Державний бюджет України на 2020 рік», яким пропонує  перерозподілити 35 мільярдів гривень з Covid-фонду на будівництво доріг.  Ініціатором законопроекту виступив голова комітету ВР з питань бюджету Юрій Арістов та ще низка народних депутатів.  Про цеповідомляє Центр аналізу публічних фінансівКиївської школи економіки. Згідно до проекту закону3509, з 64 мільярдів гривень Covid-фонду пропонуєтьсявитратити 35 мільярдів гривень наремонт доріг. У тому числі на будівельніматеріалимає піти50%пропонованихвидатків, решта піде на оплату механізмів (17%), зарплати, сплату податків та забезпечення прибутку дорожніх підприємств (292 млн грн). На думку авторів законопроекту, якщо гроші, призначені для усунення наслідків пандемії коронавірусу, віддати на будівництво доріг, це допоможе боротись з безробіттям, яке у тому числі є наслідком карантину. Направлення 35 мільярдів нібито має призвести до створення додаткового попиту на 63 тисячі робочих місць. Щоправда,жодних розрахунків на користь цієї цифри автори не приводять.</w:t>
      </w:r>
    </w:p>
    <w:p>
      <w:r>
        <w:t>Corruption Type: **Зловживання в державних закупівлях**</w:t>
      </w:r>
    </w:p>
    <w:p>
      <w:r>
        <w:t>Message: Ініціатори законопроекту пропонують перерозподілити 35 мільярдів гривень з Covid-фонду на будівництво доріг. Це може бути спробою зловживання при закупівлі будівельних матеріалів та послуг для будівництва доріг.</w:t>
      </w:r>
    </w:p>
    <w:p>
      <w:r>
        <w:t>Corruption Type: **Корупція в сфері оборони**</w:t>
      </w:r>
    </w:p>
    <w:p>
      <w:r>
        <w:t>Message: Хоча не прямо згадується в тексті, але можна вважати, що ця схема може виникнути, якщо частина коштів, призначених для усунення наслідків пандемії, буде використана не за призначенням, а для інших цілей, таких як будівництво доріг.</w:t>
      </w:r>
    </w:p>
    <w:p>
      <w:pPr>
        <w:pStyle w:val="Heading1"/>
      </w:pPr>
      <w:r>
        <w:t>Хто наварює на борщі</w:t>
      </w:r>
    </w:p>
    <w:p>
      <w:r>
        <w:t>Date: 01.06.2020</w:t>
      </w:r>
    </w:p>
    <w:p>
      <w:r>
        <w:t>Link: https://nashigroshi.org/2020/06/01/khto-navariuie-na-borshchi/</w:t>
      </w:r>
    </w:p>
    <w:p>
      <w:r>
        <w:t>Author: Юрій Школяренко, «Наші гроші»</w:t>
      </w:r>
    </w:p>
    <w:p>
      <w:r>
        <w:t xml:space="preserve">Short Text: Різниця в цінах на овочі «борщового набору» між регіонами України сягає 20-30%. 48 гривень і 5 копійок.  Це цифра середньої вартості овочів «борщового набору» після аналізу понад 12 тисяч закупівель, що були оприлюднені в системі «Прозорро» в грудні-квітні. Це набір, до якого по кілограму покладено моркву, картоплю, цибулю, буряк та капусту. П’ять основних овочів, які закуповували для шкіл, дитсадків, лікарень, інтернатів. Рідше – для різноманітних установ, що фінансуються з бюджету, а бо підприємств, які можуть заробити власною діяльністю. </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Історико-архітектурна опорна профанація для Києва</w:t>
      </w:r>
    </w:p>
    <w:p>
      <w:r>
        <w:t>Date: 29.05.2020</w:t>
      </w:r>
    </w:p>
    <w:p>
      <w:r>
        <w:t>Link: https://nashigroshi.org/2020/05/29/istoryko-arkhitekturna-oporna-profanatsiia-dlia-kyieva/</w:t>
      </w:r>
    </w:p>
    <w:p>
      <w:r>
        <w:t>Author: Георгій Могильний, для «Наших Грошей»</w:t>
      </w:r>
    </w:p>
    <w:p>
      <w:r>
        <w:t>Short Text: Історико-архітектурний план від Кличка замість того, аби зберегти історичну спадщину – остаточно легалізує «нахаббуди». Насправді, профанації відразу дві – це сам історико-архітектурний опорний план і його фіктивне громадське обговорення, яке Мінкультури тишком-нишкомпроводитьпід час карантину (строк обговорень продовжено до 17.06.2020). Для тих, хто ще не в курсі, що таке ІАОП: це така науково-проектна документація, що визначає режими використання території історичних населених місць і затверджується в складі Генерального плану.</w:t>
      </w:r>
    </w:p>
    <w:p>
      <w:r>
        <w:t>Corruption Type: **Фіктивне громадське обговорення під час карантину**</w:t>
      </w:r>
    </w:p>
    <w:p>
      <w:r>
        <w:t>Message: це може бути класифіковано як **корупція в сфері оборони**, зокрема як **тіньова схема постачання**.</w:t>
      </w:r>
    </w:p>
    <w:p>
      <w:r>
        <w:t>Corruption Type: **Незаконна приватизація**</w:t>
      </w:r>
    </w:p>
    <w:p>
      <w:r>
        <w:t>Message: можливо, в даному випадку йдеться про **дерибан (розкрадання) державного майна**, оскільки йдеться про легалізацію "нахаббуди".</w:t>
      </w:r>
    </w:p>
    <w:p>
      <w:pPr>
        <w:pStyle w:val="Heading1"/>
      </w:pPr>
      <w:r>
        <w:t>Працівники Укравтодору заявили Зеленському про корупцію керівництва по тендерам на 1,4 мільярда (документи)</w:t>
      </w:r>
    </w:p>
    <w:p>
      <w:r>
        <w:t>Date: 19.05.2020</w:t>
      </w:r>
    </w:p>
    <w:p>
      <w:r>
        <w:t>Link: https://nashigroshi.org/2020/05/19/pratsivnyky-ukravtodoru-zvernulys-do-zelens-koho-z-zaiavoiu-pro-koruptsiiu-kerivnytstva-po-tenderam-na-1-4-mil-iarda/</w:t>
      </w:r>
    </w:p>
    <w:p>
      <w:r>
        <w:t>Author: Валерія Іванова, «Наші гроші»</w:t>
      </w:r>
    </w:p>
    <w:p>
      <w:r>
        <w:t xml:space="preserve">Short Text: Комісія з корупційних ризиків Служби автодоріг у Кіровоградській області встановила, що дії нового виконуючого обов’язки голови САД Ігоря Вишневського містять корупційну складову. Про це вказано у протоколі засідання комісії від 17 квітня, копія якого є у розпорядженні «Наших грошей». Комісія звернулась до президента України, прем’єр-міністра та правоохоронних органів з метою вжити невідкладних заходів щодо термінового припинення порушення законодавства України. Також працівники Служби попросили уряд та президента надати правову і політичну оцінку рішенню голови Укравтодору Олександра Кубракова про призначення на посаду керівника САД Ігоря Вишневського  8 квітня. </w:t>
      </w:r>
    </w:p>
    <w:p>
      <w:r>
        <w:t>Corruption Type: **Корупція в сфері автодоріг**</w:t>
      </w:r>
    </w:p>
    <w:p>
      <w:r>
        <w:t>Message: дії нового виконуючого обов’язки голови Служби автодоріг містять корупційну складову.</w:t>
      </w:r>
    </w:p>
    <w:p>
      <w:r>
        <w:t>Corruption Type: **Нетранспарентні кадрові рішення**</w:t>
      </w:r>
    </w:p>
    <w:p>
      <w:r>
        <w:t>Message: призначення на посаду керівника Служби автодоріг особи, чиї дії містять корупційну складову.</w:t>
      </w:r>
    </w:p>
    <w:p>
      <w:pPr>
        <w:pStyle w:val="Heading1"/>
      </w:pPr>
      <w:r>
        <w:t>400 мільйонів арештованих «газпромівських» гривень перекочовують у приватні кишені</w:t>
      </w:r>
    </w:p>
    <w:p>
      <w:r>
        <w:t>Date: 15.05.2020</w:t>
      </w:r>
    </w:p>
    <w:p>
      <w:r>
        <w:t>Link: https://nashigroshi.org/2020/05/15/400-mil-yoniv-areshtovanykh-hazpromivs-kykh-hryven-perekochovuiut-u-pryvatni-kysheni/</w:t>
      </w:r>
    </w:p>
    <w:p>
      <w:r>
        <w:t>Author: Аліна СТРИЖАК, “Наші Гроші”</w:t>
      </w:r>
    </w:p>
    <w:p>
      <w:r>
        <w:t xml:space="preserve">Short Text:  АРМА разом із НАБУ-САП воює за сотні мільйонів гривень по акціях у “Газтранзиті” </w:t>
      </w:r>
    </w:p>
    <w:p>
      <w:r>
        <w:t>Corruption Type: **Корупція в сфері оборони**</w:t>
      </w:r>
    </w:p>
    <w:p>
      <w:r>
        <w:t>Message: воювання за сотні мільйонів гривень по акціях у "Газтранзиті" (пов'язано з фіктивними контрактами, тіньовими схемами тощо).</w:t>
      </w:r>
    </w:p>
    <w:p>
      <w:r>
        <w:t>Corruption Type: **АРМА та державне рейдерство**</w:t>
      </w:r>
    </w:p>
    <w:p>
      <w:r>
        <w:t>Message: виведення активів через АРМА, заниження вартості активів, державне рейдерство.</w:t>
      </w:r>
    </w:p>
    <w:p>
      <w:pPr>
        <w:pStyle w:val="Heading1"/>
      </w:pPr>
      <w:r>
        <w:t>Лідери картелю зривають «Велике будівництво» Зеленського</w:t>
      </w:r>
    </w:p>
    <w:p>
      <w:r>
        <w:t>Date: 13.05.2020</w:t>
      </w:r>
    </w:p>
    <w:p>
      <w:r>
        <w:t>Link: https://nashigroshi.org/2020/05/13/lidery-karteliu-zryvaiut-velyke-budivnytstvo-zelens-koho/</w:t>
      </w:r>
    </w:p>
    <w:p>
      <w:r>
        <w:t xml:space="preserve">Author: </w:t>
      </w:r>
    </w:p>
    <w:p>
      <w:r>
        <w:t>Short Text: «Автомагістраль-Південь» і «Ростдорстрой» набрали тендерів більше, ніж у них є людей і техніки. В останні тижні представники Укравтодору та інших органів влади заголосили: тендерні тролі взагалі і Араік Амірханян зокрема блокують тендери на мільярди гривень. І це нібито загрожує зривом програмі «Велике будівництво», яка у випадку успішної реалізації дозволить президенту Зеленському форсанути на місцевих виборах. Раніше ми показали, що оскарження тендерів Укравтодоруспровоковано самим Укравтодором. Він із впертістю зомбі продовжує пхати в тендери дискримінаційні вимоги, що раз по раз оскаржуються в АМКУ. Також ми показали, що Араік Амірханян -справді активний скаржник, але на нього припадає лише третина оскаржених тендерів.Дві третини оскаржуються всім іншим ринком, який не вдоволений кінцевою метою Укравтодору:зменшити кількість допущенихдо тендерів компаній.</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**Антимонопольний комітет України (далі</w:t>
      </w:r>
    </w:p>
    <w:p>
      <w:r>
        <w:t>Message: АМКУ) та перерозподіл ринків**: політичний вплив на керівництво АМКУ, лобіювання інтересів окремих фінансово-промислових груп, формальний характер перевірок зловживань монопольним становищем.</w:t>
      </w:r>
    </w:p>
    <w:p>
      <w:pPr>
        <w:pStyle w:val="Heading1"/>
      </w:pPr>
      <w:r>
        <w:t>Кримінальне досьє лідерів картелю. «Ростдорстрой»</w:t>
      </w:r>
    </w:p>
    <w:p>
      <w:r>
        <w:t>Date: 05.05.2020</w:t>
      </w:r>
    </w:p>
    <w:p>
      <w:r>
        <w:t>Link: https://nashigroshi.org/2020/05/05/kryminal-ne-dos-ie-lideriv-karteliu-rostdorstroy/</w:t>
      </w:r>
    </w:p>
    <w:p>
      <w:r>
        <w:t>Author: Ірина Шарпінська, Юрій Ніколов, «Наші гроші»</w:t>
      </w:r>
    </w:p>
    <w:p>
      <w:r>
        <w:t>Short Text:  Уряд Дениса Шмигаля прибрав критерій «прозорої ділової репутації» стосовно компаній, які освоять 19 мільярдів гривень, які держава бере в борг для ремонту доріг. Відтак, «Наші гроші» переглянули дані державного судового реєстру щодо лідерів картелю «укравтодорівських» фаворитів. У попередніх публікаціях йшлось про «Онур» і «Автомагістраль-Південь». Цього разу розповімо про ще одного визначного учасника картелю – ТОВ «Ростдорстрой». Довідково</w:t>
      </w:r>
    </w:p>
    <w:p>
      <w:r>
        <w:t>Corruption Type: **Корупція в сфері дорожнього будівництва**</w:t>
      </w:r>
    </w:p>
    <w:p>
      <w:r>
        <w:t>Message: відсутність критерію "прозорої ділової репутації" для компаній, які отримують державні кошти на ремонт доріг. Це може вказувати на можливі корупційні схеми в області дорожнього будівництва.</w:t>
      </w:r>
    </w:p>
    <w:p>
      <w:r>
        <w:t>Corruption Type: **Картельні угоди в галузі дорожнього будівництва**</w:t>
      </w:r>
    </w:p>
    <w:p>
      <w:r>
        <w:t>Message: згадується картель "укравтодорівських" фаворитів, до якого, зокрема, належить ТОВ "Ростдорстрой". Це може вказувати на можливі картельні угоди та корупційні схеми в галузі дорожнього будівництва.</w:t>
      </w:r>
    </w:p>
    <w:p>
      <w:pPr>
        <w:pStyle w:val="Heading1"/>
      </w:pPr>
      <w:r>
        <w:t>Кримінальне досьє лідерів картелю. «Онур Конструкцiон» і «Онур Таахут»</w:t>
      </w:r>
    </w:p>
    <w:p>
      <w:r>
        <w:t>Date: 22.04.2020</w:t>
      </w:r>
    </w:p>
    <w:p>
      <w:r>
        <w:t>Link: https://nashigroshi.org/2020/04/22/kryminal-ne-dos-ie-lideriv-karteliu-onur-konstruktsion-i-onur-taakhut/</w:t>
      </w:r>
    </w:p>
    <w:p>
      <w:r>
        <w:t>Author: Ірина Шарпінська, Юрій Ніколов, «Наші гроші»</w:t>
      </w:r>
    </w:p>
    <w:p>
      <w:r>
        <w:t>Short Text: Уряд Дениса Шмигаля прибрав критерій «прозорої ділової репутації» стосовно компаній, які освоять 19 мільярдів гривень, які держава бере в борг для ремонту доріг. Відтак «Наші гроші» переглянули дані державного судового реєстру щодо лідерів картелю «укравтодорівських» фаворитів. Довідково Група компаній «Онур», до якої входять ТОВ «Онур КонструкцiонІнтернешнл» і українське Представництво «Онур ТаахутТашимаджилик Ішаат Тіджарет ВЕ Санаї Анонім Ширкеті», належить до трійки фаворитів серед підрядників Укравтодору останніх років. За період з 2017 року по квітень 2020 року, як свідчать дані системи Prozorro, ТОВ «Онур Конструкцiон Інтернешнл» виграло підряди на суму 20,23 млрд грн, а представництво «Онур» – на 17,39 млрд грн. Тобто, загалом за три з гаком років – 37,62 млрд грн.</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Кримінальне досьє лідерів картелю. «Автомагістраль-Південь»</w:t>
      </w:r>
    </w:p>
    <w:p>
      <w:r>
        <w:t>Date: 16.04.2020</w:t>
      </w:r>
    </w:p>
    <w:p>
      <w:r>
        <w:t>Link: https://nashigroshi.org/2020/04/16/kryminal-ne-dos-ie-lideriv-karteliu-avtomahistral-pivden/</w:t>
      </w:r>
    </w:p>
    <w:p>
      <w:r>
        <w:t>Author: Ірина Шарпінська, Юрій Ніколов, «Наші гроші»</w:t>
      </w:r>
    </w:p>
    <w:p>
      <w:r>
        <w:t>Short Text: (Додано коментарі ТОВ «Автомагістраль-Південь» до всіх кримінальних проваджень). Уряд 1 квітнязатвердив умовизалучення більше 19 млрд грн під державні гарантії Державним агентством автомобільних доріг на будівництво і ремонт доріг в Україні у 2020 році. Мінфін пропонував у цих умовах закріпити зобов’язання для Укравтодору на позичені гроші залучати підрядників з прозорою діловою репутацією та відповідною кредитною історією. Дивіться пункт 6:</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Як вкрасти землю в Києві, прикрившись незрячими людьми</w:t>
      </w:r>
    </w:p>
    <w:p>
      <w:r>
        <w:t>Date: 11.04.2020</w:t>
      </w:r>
    </w:p>
    <w:p>
      <w:r>
        <w:t>Link: https://nashigroshi.org/2020/04/11/yak-vkrasty-zemliu-v-kyievi-prykryvshys-nezriachymy-liud-my/</w:t>
      </w:r>
    </w:p>
    <w:p>
      <w:r>
        <w:t>Author: Георгій Могильний для «Наших грошей»</w:t>
      </w:r>
    </w:p>
    <w:p>
      <w:r>
        <w:t>Short Text: Історія про те, як мери Києва – від Омельченка до Кличка – допомагали красти земельну ділянку на Воздвиженці біля Подолу. Будівництво ЖК «Подол Град Вінтаж» на Вознесенському узвозі, 28-30, входить до числа найбільш скандальних у Києві. Активно будувати житлові багатоповерхівки на території Державного історико-архітектурного заповідника «Стародавній Київ», ландшафтної пам’ятки та в зоні громадських будівель (по Генплану), розпочав Укрбуд Максима Микитася у 2018 році. Завдяки активній позиції громади Воздвиженки, будівництво вдалося зупинити ще на стадії фундаменту, але на початку цього року його поновили, користуючись реформуванням ДАБІ та карантином. Особливої пікантності ситуації додає офіційний замовник незаконного будівництва – Київське учбово-виробниче підприємство № 3 Українського товариства сліпих (УВП-3 УТОС). Незрячі активно захищають незаконне будівництво, в якому їм має дістатися незначна частка квартир, і рік назад навітьпроводили пікетування Київрадиз вимогою поновити зупинене будівництво. Якбідкалася директор УВП-3 УТОС журналістам, вже понад 15 років інваліди не можуть отримати свої квартири, хоча за цей час змінилося вже три інвестори</w:t>
      </w:r>
    </w:p>
    <w:p>
      <w:r>
        <w:t>Corruption Type: **Незаконне будівництво в зоні громадських будівель**</w:t>
      </w:r>
    </w:p>
    <w:p>
      <w:r>
        <w:t>Message: будівництво ЖК «Подол Град Вінтаж» на території Державного історико-архітектурного заповідника «Стародавній Київ».</w:t>
      </w:r>
    </w:p>
    <w:p>
      <w:r>
        <w:t>Corruption Type: **Зловживання владою**</w:t>
      </w:r>
    </w:p>
    <w:p>
      <w:r>
        <w:t>Message: допомога мерів Києва у крадіжці земельної ділянки на Воздвиженці біля Подолу.</w:t>
      </w:r>
    </w:p>
    <w:p>
      <w:r>
        <w:t>Corruption Type: **Корупція через організації з інвалідами**</w:t>
      </w:r>
    </w:p>
    <w:p>
      <w:r>
        <w:t>Message: використання Київського учбово-виробничого підприємства № 3 Українського товариства сліпих для незаконного будівництва та отримання частки квартир.</w:t>
      </w:r>
    </w:p>
    <w:p>
      <w:pPr>
        <w:pStyle w:val="Heading1"/>
      </w:pPr>
      <w:r>
        <w:t>Сбшники, прокурорські, манікюрні салони, зеки та спортсмени</w:t>
      </w:r>
    </w:p>
    <w:p>
      <w:r>
        <w:t>Date: 07.04.2020</w:t>
      </w:r>
    </w:p>
    <w:p>
      <w:r>
        <w:t>Link: https://nashigroshi.org/2020/04/07/sbshnyky-prokurors-ki-manikiurni-salony-zeky-ta-sportsmeny/</w:t>
      </w:r>
    </w:p>
    <w:p>
      <w:r>
        <w:t>Author: Поділіться:FacebookTwitterRedditGoogle+E-MailТеги:Хіт-парад,Юстиція</w:t>
      </w:r>
    </w:p>
    <w:p>
      <w:r>
        <w:t>Short Text: Фото: «Економічна правда» Хто такі управителі АРМА та чим вони управляли й управляють. На фото – офіс компанії, яка отримала в управління Херсонську нафтоперевалку. Він розташований у підвалі, по сусідству із манікюрним салоном. Людина, яка робила імітацію цього офісу, навіть не спромоглася надрукувати наліпку на двері з правильною назвою фірми. Втім, Агентство з розшуку та менеджменту активів (АРМА) цього не помітило. Таких випадків, коли ласі активи віддавали в управління сумнівним компаніям у сумнівний спосіб, в АРМА було чимало.</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**АРМА та державне рейдерство**</w:t>
      </w:r>
    </w:p>
    <w:p>
      <w:r>
        <w:t>Message: виведення активів через АРМА, заниження вартості активів, державне рейдерство.</w:t>
      </w:r>
    </w:p>
    <w:p>
      <w:pPr>
        <w:pStyle w:val="Heading1"/>
      </w:pPr>
      <w:r>
        <w:t>Битва за 3 мільярди</w:t>
      </w:r>
    </w:p>
    <w:p>
      <w:r>
        <w:t>Date: 20.03.2020</w:t>
      </w:r>
    </w:p>
    <w:p>
      <w:r>
        <w:t>Link: https://nashigroshi.org/2020/03/20/bytva-za-3-mil-iardy/</w:t>
      </w:r>
    </w:p>
    <w:p>
      <w:r>
        <w:t xml:space="preserve">Author: </w:t>
      </w:r>
    </w:p>
    <w:p>
      <w:r>
        <w:t>Short Text: «Укравтодор» і «Автомагістраль-Південь» спільно навалились на конкурентів у боротьбі за велетенські підряди. 20 березня 2020 р ввійде в історію як дата битви картелю «укравтодорівських» фаворитів із «несистемними» конкурентами. Поле битви – десять трас державного значення на Сумщині, на поточний середній ремонт яких «Укравтодор» виділив 2,96 млрд грн. Гроші за результатами тендерів має розподілити Служба автодоріг Сумської області. Замовник вже провів попередню артпідготовку і повикидав з усіх тендерів фірму «Миколаївбудцентр» з групи Араіка Амірханяна. До більшої частини цих тендерів також не допущено консорціум «Мікстрансбуд» вінницьких бізнесменів Андрія Калінського і Альони Філіної (відомі по ТОВ «Шляхбуд»). Рекогносцировка «Наших грошей» показала, що бенефіціаром такого розкладу є ТОВ «Автомагістраль-Південь».Це лідер дорожніх підрядів по всій Україні (16,27 млрд грн у 2018-2019 рр), і монополіст по ремонту трас окремо взятої Сумської області (1,90 млрд грну цей же період).</w:t>
      </w:r>
    </w:p>
    <w:p>
      <w:pPr>
        <w:pStyle w:val="Heading1"/>
      </w:pPr>
      <w:r>
        <w:t>Не втримався. Як Вавриш використав нову схему, яка ще навіть не почала працювати</w:t>
      </w:r>
    </w:p>
    <w:p>
      <w:r>
        <w:t>Date: 18.03.2020</w:t>
      </w:r>
    </w:p>
    <w:p>
      <w:r>
        <w:t>Link: https://nashigroshi.org/2020/03/18/ne-vtrymavsia-yak-vavrysh-vykorystav-novu-skhemu-iaka-shche-navit-ne-pochala-pratsiuvaty/</w:t>
      </w:r>
    </w:p>
    <w:p>
      <w:r>
        <w:t>Author: Георгій Могильний, Ірина Шарпінська</w:t>
      </w:r>
    </w:p>
    <w:p>
      <w:r>
        <w:t xml:space="preserve">Short Text: Спокуса забудувати 13 га на Подолі всупереч Генплану виявилась занадто великою, щоб чекати, коли схема з новими ДБН стане легітимною. Кілька днів тому про «Наші гроші»написавАндрій Вавриш – забудовник, екс-чиновник і взагалі – відомий в останні кілька років чоловік. </w:t>
      </w:r>
    </w:p>
    <w:p>
      <w:r>
        <w:t>Corruption Type: **Корупція в містобудуванні**</w:t>
      </w:r>
    </w:p>
    <w:p>
      <w:r>
        <w:t>Message: Спокуса забудувати 13 га на Подолі всупереч Генплану виявилась занадто великою, щоб чекати, коли схема з новими ДБН стане легітимною.</w:t>
      </w:r>
    </w:p>
    <w:p>
      <w:r>
        <w:t>Corruption Type: **Зловживання при розподілі земельних ресурсів**</w:t>
      </w:r>
    </w:p>
    <w:p>
      <w:r>
        <w:t>Message: Спокуса забудувати 13 га на Подолі всупереч Генплану виявилась занадто великою, щоб чекати, коли схема з новими ДБН стане легітимною.</w:t>
      </w:r>
    </w:p>
    <w:p>
      <w:pPr>
        <w:pStyle w:val="Heading1"/>
      </w:pPr>
      <w:r>
        <w:t>Відтінки картелю: «ШБУ-77» та «ШБУ-14»</w:t>
      </w:r>
    </w:p>
    <w:p>
      <w:r>
        <w:t>Date: 13.03.2020</w:t>
      </w:r>
    </w:p>
    <w:p>
      <w:r>
        <w:t>Link: https://nashigroshi.org/2020/03/13/vidtinky-karteliu-shbu-77-ta-shbu-14/</w:t>
      </w:r>
    </w:p>
    <w:p>
      <w:r>
        <w:t>Author: Юрій Ніколов, «Наші гроші»</w:t>
      </w:r>
    </w:p>
    <w:p>
      <w:r>
        <w:t>Short Text: Дві фірми з абсолютно різних регіонів ходять одна до одної на тендери у ролі спаринг-партнерів для створення тендерного алібі. Якщо довго вдивлятися в ̶б̶е̶з̶о̶д̶н̶ю̶Clarity-project, то тендерні змови самі подивляться на тебе))) Представляємо пару компаній ТОВ «ШБУ-77» та ТОВ «Шляхо-будівельне управління № 14», що за останні три роки розіграли між собою тендери «Укравтодору» на 1,7 млрд грн. При цьому очевидно, що фірми поділили між собою регіони України по принципу «ти допомагаєш мені виграти все що можна у моїй Чернігівщині, я допомагаю тобі у твоєму Закарпатті».</w:t>
      </w:r>
    </w:p>
    <w:p>
      <w:r>
        <w:t>Corruption Type: **Зловживання в державних закупівлях**</w:t>
      </w:r>
    </w:p>
    <w:p>
      <w:r>
        <w:t>Message: тендерні змови, завищення цін при держзакупівлі.</w:t>
      </w:r>
    </w:p>
    <w:p>
      <w:pPr>
        <w:pStyle w:val="Heading1"/>
      </w:pPr>
      <w:r>
        <w:t>Інтерв’ю з керівництвом АРМА про “Росток”, Братський завод, нафтоперевалку Курченка та інші кейси</w:t>
      </w:r>
    </w:p>
    <w:p>
      <w:r>
        <w:t>Date: 06.03.2020</w:t>
      </w:r>
    </w:p>
    <w:p>
      <w:r>
        <w:t>Link: https://nashigroshi.org/2020/03/06/interv-iu-z-kerivnytstvom-arma-pro-rostok-brats-kyy-zavod-naftoperevalku-kurchenka-ta-inshi-keysy/</w:t>
      </w:r>
    </w:p>
    <w:p>
      <w:r>
        <w:t>Author: Аліна Стрижак, «Наші Гроші»</w:t>
      </w:r>
    </w:p>
    <w:p>
      <w:r>
        <w:t>Short Text: У лютому 2016-гов Україні з’явилося Агентство з розшуку та менеджменту активів (АРМА). Агентство займається багатьма важливими речами, наприклад, розшуком активів. Утім, основне, що зараз на слуху:управління та продаж активів, арештованих у кримінальних провадженнях. Це – майно, гроші та корпоративні права, передані за клопотанням слідчих-прокурорів в АРМА. При цьому, не має значення, який статус у власника активу – підозрюваний чи потерпілий. КПК визначає вартість активудляпередачі в АРМА від 200 прожиткових мінімумів. Зараз це – 420 400 грн.Тим часом в законіпро АРМАговоритьсяпро 200 мінімальних зарплат,тобто– 944 600 грн. Відтак, між КПК і законом є поки неврегульована розбіжність. Алев кожному випадкудешеві активи в Агентство не потрапляють. Поки найкоштовніше, що передавали в АРМА – це«вишкиБойка»вартістю $800 млн. доларів, а найвідоміше – Межигір’я Януковича. В ідеалі, АРМА зобов’язане добре дбати про актив. Для цього воно наймає на конкурсі управителя, а той заробляє грошіна цьому активі, частину з заробленого бере собі, частину платить у держбюджет. Якщо з активу знімають арешт, його протягом трьох днів повертають власнику. Якщо управління активом економічно необгрунтоване, його продають, як правило–дешево. У випадку, якщо держава відшкодовуватиме власнику вартість проданого активу, це буде лише сума, за яку актив продали та нараховані відсотки (гроші від продажу активу розміщують на депозитному рахунку).</w:t>
      </w:r>
    </w:p>
    <w:p>
      <w:r>
        <w:t>Corruption Type: **АРМА та державне рейдерство**</w:t>
      </w:r>
    </w:p>
    <w:p>
      <w:r>
        <w:t>Message: виведення активів через АРМА, заниження вартості активів, державне рейдерство.</w:t>
      </w:r>
    </w:p>
    <w:p>
      <w:pPr>
        <w:pStyle w:val="Heading1"/>
      </w:pPr>
      <w:r>
        <w:t>Картель під дахом «Укравтодору»</w:t>
      </w:r>
    </w:p>
    <w:p>
      <w:r>
        <w:t>Date: 02.03.2020</w:t>
      </w:r>
    </w:p>
    <w:p>
      <w:r>
        <w:t>Link: https://nashigroshi.org/2020/03/02/kartel-pid-dakhom-ukravtodoru/</w:t>
      </w:r>
    </w:p>
    <w:p>
      <w:r>
        <w:t>Author: Юрій Ніколов, «Наші гроші» – вперше оприлюднено у журналі «Mintrans».</w:t>
      </w:r>
    </w:p>
    <w:p>
      <w:r>
        <w:t>Short Text: Спеціалісти «Наших грошей» та «Ліги антитрасту» спеціально проаналізували дані про понад тисячу тендерів 2019 року в системі «Укравтодору» та місцевих облдержадміністрацій, яким передали на баланс утримання державних доріг місцевого значення. Список 100 найбільших дорожніх підрядників за даними про ці компанії оприлюднено у першому номері журналу «Mintrans». Ось деякі знахідки. Загальна кількість компаній середньої руки збільшилась. Але незначна кількість компаній продовжує ділити найбільші підряди, майже не конкуруючи між собою. В окремих регіонах складаються закриті для немісцевих картелі. Економія державних коштів на тендерах все-таки залежить від конкурентності торгів. Десять компаній, що посіли перші місця у рейтингу найбільших підрядників 2019 року, виграли тендери на ремонти доріг на 42 мільярди гривень. Це майже половина з підрядівна суму 87 млрд грн., які загалом поділили між собою майже півтисячі компаній.</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Як десятий місяць не призначають нового голову ДСА</w:t>
      </w:r>
    </w:p>
    <w:p>
      <w:r>
        <w:t>Date: 26.12.2019</w:t>
      </w:r>
    </w:p>
    <w:p>
      <w:r>
        <w:t>Link: https://nashigroshi.org/2019/12/26/yak-desiatyy-misiats-ne-pryznachaiut-novoho-holovu-dsa/</w:t>
      </w:r>
    </w:p>
    <w:p>
      <w:r>
        <w:t>Author: Ірина Шарпінська, «Наші гроші»</w:t>
      </w:r>
    </w:p>
    <w:p>
      <w:r>
        <w:t>Short Text: Майже рік тому на конкурсі був обраний новий голова Державної судової адміністрації України. Рятувати попередника підрядились ОАСК і НАЗК. 15 лютого цього року конкурсна комісія оголосила переможцем конкурсу на зайняття посади голови Державної судової адміністрації України (далі – ДСА) Сергія Пушкаря. До початку виконання ним повноважень залишався один крок – рішення Вищої ради правосуддя. Однак, ВРП це питання розглядати не поспішала. І, як показують, плівки«ОАСК-гейту», це була не випадковість. 25 лютого тоді ще голова Окружного адмінсуду Києва Павло Вовк у розмові із нинішнім головою ДСА Зеновієм Холоднюком заспокоював останнього, що питання залишення того на посаді погоджували з президентом через нардепа Олександра Грановського. У розпал передвиборчої президентської гонки йшла мова про те, що «не той час, коли треба, скажем так, конфліктувати в такому питанні, як посада голови ДСА».</w:t>
      </w:r>
    </w:p>
    <w:p>
      <w:r>
        <w:t>Corruption Type: **Політичний вплив на рішення Вищої ради правосуддя через нардепа Олександра Грановського**</w:t>
      </w:r>
    </w:p>
    <w:p>
      <w:r>
        <w:t>Message: використання політичного впливу для узгодження питань залишення особи на посаді.</w:t>
      </w:r>
    </w:p>
    <w:p>
      <w:r>
        <w:t>Corruption Type: **Виведення активів через АРМА та зниження вартості активів**</w:t>
      </w:r>
    </w:p>
    <w:p>
      <w:r>
        <w:t>Message: можливе заниження вартості активів для виведення їх через Агентство з управління активами.</w:t>
      </w:r>
    </w:p>
    <w:p>
      <w:r>
        <w:t>Corruption Type: **Лобіювання інтересів окремих фінансово-промислових груп через політичний вплив**</w:t>
      </w:r>
    </w:p>
    <w:p>
      <w:r>
        <w:t>Message: можливе лобіювання інтересів певних груп для забезпечення вигідних умов у рішеннях Антимонопольного комітету України.</w:t>
      </w:r>
    </w:p>
    <w:p>
      <w:pPr>
        <w:pStyle w:val="Heading1"/>
      </w:pPr>
      <w:r>
        <w:t>Суддя злила в унітаз тендерні бани АМКУ</w:t>
      </w:r>
    </w:p>
    <w:p>
      <w:r>
        <w:t>Date: 06.12.2019</w:t>
      </w:r>
    </w:p>
    <w:p>
      <w:r>
        <w:t>Link: https://nashigroshi.org/2019/12/06/suddia-zlyla-v-unitaz-tenderni-bany-amku/</w:t>
      </w:r>
    </w:p>
    <w:p>
      <w:r>
        <w:t>Author: Анна Сорока, «Наші гроші»</w:t>
      </w:r>
    </w:p>
    <w:p>
      <w:r>
        <w:t>Short Text: Одна суддя одним абзацом однієї ухвали знищує можливість відлучення від участі в тендерах компаній, спійманих Антимонопольним комітетом на тендерній змові. Харчовики Міноборони вже скористалися цією лазівкою. Нещодавно фірма «Істок-Днепр» виграла відкриті торги, хоча знаходилась у  так званому«чорному списку»АМКУ. У цей список потрапляють компанії, щодо яких Антимонопольний комітет виніс рішення про змову на тендерах і наклав на них штраф. Автоматично ці компанії також отримують покарання у вигляді трирічної заборони на участь у відкритих торгах (у маленьких допорогах – можна). Неймовірне повернення сталося завдяки судді Господарського суду міста Києва Оксані Марченко, яка розглядала позов змовника щодо рішення АМКУ. І коли «Істок-Днепр» подав клопотання про забезпечення позову, то суддя зуміла відмовити позивачу у таких формулюваннях, що по суті дозволила йому тендеритися.</w:t>
      </w:r>
    </w:p>
    <w:p>
      <w:r>
        <w:t>Corruption Type: **Корупція в судах**</w:t>
      </w:r>
    </w:p>
    <w:p>
      <w:r>
        <w:t>Message: суддя Господарського суду міста Києва розглядала позов змовника щодо рішення АМКУ і відмовила позивачу у таких формулюваннях, що по суті дозволила йому тендеритися. Ця схема відповідає корупції в судах, де судді зловживають своїми повноваженнями для отримання хабарів або вигідних умов.</w:t>
      </w:r>
    </w:p>
    <w:p>
      <w:r>
        <w:t>Corruption Type: **Антимонопольний комітет України (АМКУ) та перерозподіл ринків**</w:t>
      </w:r>
    </w:p>
    <w:p>
      <w:r>
        <w:t>Message: у тексті згадується, що компанії, спіймані АМКУ на тендерній змові, отримують покарання у вигляді заборони на участь у відкритих торгах. Проте завдяки судді Господарського суду міста Києва компанія отримала можливість взяти участь у тендерах, не дотримуючись вимог АМКУ. Ця схема відповідає перерозподілу ринків через недодержання антимонопольного законодавства.</w:t>
      </w:r>
    </w:p>
    <w:p>
      <w:pPr>
        <w:pStyle w:val="Heading1"/>
      </w:pPr>
      <w:r>
        <w:t>Як рейдернути мережу обмінників і не постраждати</w:t>
      </w:r>
    </w:p>
    <w:p>
      <w:r>
        <w:t>Date: 04.12.2019</w:t>
      </w:r>
    </w:p>
    <w:p>
      <w:r>
        <w:t>Link: https://nashigroshi.org/2019/12/04/yak-reydernuty-merezhu-obminnykiv-i-ne-postrazhdaty/</w:t>
      </w:r>
    </w:p>
    <w:p>
      <w:r>
        <w:t>Author: «Наші гроші» – незалежне видання, яке здебільшого фінансується грантами. Разом із тим інтереси грантових організацій покривають далеко не весь спектр соціально-економічних проблем.  Тому частину досліджень/розслідувань ми проводимо або за рахунок власних ресурсів, або за підтримки наших читачів. Підтримати насможна отут.Жоден донат не пропаде намарно!</w:t>
      </w:r>
    </w:p>
    <w:p>
      <w:r>
        <w:t>Short Text: Способи рейдерства після президентського антирейдерського указу на прикладі віджиму компанії «А-фінанс». Після виборів президент Зеленський оголосив боротьбу з рейдерством. У липні для наочності він навітьпоїхаву село під Києвом «перевіряти» роботу одного з реєстраційних підприємств. 22 липнясвіт побачивантирейдерський указ. Серед багатьох інших правильних речей, там була і норма, що комунальні реєстраційні підприємства більше не матимуть доступу до реєстрів. Це спровокувало миттєву реакцію реєстраторів цих підприємств. Якрозповідалазаступник міністра юстиції Ольга Оніщук в інтерв’ю «Нашим грошам»: «деякі реєстратори почали працювати на виліт – вчиняти відверто незаконні реєстраційні дії, бо знали, що «доживають останні дні».</w:t>
      </w:r>
    </w:p>
    <w:p>
      <w:r>
        <w:t>Corruption Type: **Державне рейдерство**</w:t>
      </w:r>
    </w:p>
    <w:p>
      <w:r>
        <w:t>Message: у тексті згадується віджим компанії «А-фінанс» після президентського антирейдерського указу.</w:t>
      </w:r>
    </w:p>
    <w:p>
      <w:r>
        <w:t>Corruption Type: **Незаконні дії реєстраторів комунальних реєстраційних підприємств**</w:t>
      </w:r>
    </w:p>
    <w:p>
      <w:r>
        <w:t>Message: реєстратори почали вчиняти відверто незаконні реєстраційні дії через знання про "доживання останніх днів" після антирейдерського указу.</w:t>
      </w:r>
    </w:p>
    <w:p>
      <w:pPr>
        <w:pStyle w:val="Heading1"/>
      </w:pPr>
      <w:r>
        <w:t>Що та кому вже продала АРМА</w:t>
      </w:r>
    </w:p>
    <w:p>
      <w:r>
        <w:t>Date: 21.11.2019</w:t>
      </w:r>
    </w:p>
    <w:p>
      <w:r>
        <w:t>Link: https://nashigroshi.org/2019/11/21/shcho-ta-komu-vzhe-prodala-arma/</w:t>
      </w:r>
    </w:p>
    <w:p>
      <w:r>
        <w:t>Author: Аліна Стрижак, «Наші Гроші»</w:t>
      </w:r>
    </w:p>
    <w:p>
      <w:r>
        <w:t>Short Text: iehbuЗадешево, незрозуміло кому та за які гроші, з сумнівним правом продажу та порушенням регламенту. Четвертий рік в Україні існує Національне агентство з питань виявлення, розшуку та управління активами – АРМА. За ідеологією, ця структура мала би шукати активи злочинців, управляти арештованими в кримінальних провадженнях активами, а також продавати активи, якими агентство з різних причин управляти не може. В реальності все трохи інакше. Найбільш точне визначення діяльності АРМА дав міністр юстиції Денис Малюська, розповівши про одну «фактично рейдерську схему”, від якої «не відійшов СЕТАМ» – структура з управління АРМА, через яку агентство і продає арештовані активи.</w:t>
      </w:r>
    </w:p>
    <w:p>
      <w:r>
        <w:t>Corruption Type: **Державне рейдерство через АРМА**</w:t>
      </w:r>
    </w:p>
    <w:p>
      <w:r>
        <w:t>Message: виведення активів через АРМА, заниження вартості активів, державне рейдерство.</w:t>
      </w:r>
    </w:p>
    <w:p>
      <w:pPr>
        <w:pStyle w:val="Heading1"/>
      </w:pPr>
      <w:r>
        <w:t>Нагріти всіх. Донецька «пелетна схема» завойовує Україну</w:t>
      </w:r>
    </w:p>
    <w:p>
      <w:r>
        <w:t>Date: 19.11.2019</w:t>
      </w:r>
    </w:p>
    <w:p>
      <w:r>
        <w:t>Link: https://nashigroshi.org/2019/11/19/nahrity-vsikh-donets-ka-peletna-skhema-zavoyovuie-ukrainu/</w:t>
      </w:r>
    </w:p>
    <w:p>
      <w:r>
        <w:t xml:space="preserve">Author: </w:t>
      </w:r>
    </w:p>
    <w:p>
      <w:r>
        <w:t>Short Text: Подоївши бюджет у Слов’янську, «альтернативні опалювальники» з’явились у Чернівцях і на Дніпропетровщині. Перші 10 мільйонів надмаржі – вже є. Схема заробітку на «альтернативці» є давно відкатаною і вкладається в два кроки. Крок перший: переконати місцеву владу, що лише ти можеш замінити газове опалення бюджетної установи на альтернативне. Другий: підняти тариф настільки, наскільки можливо. У більшості випадків бізнесмени обмежуються першим кроком. По-перше прибутків від монополії, після того, як ти знищив стару газову котельню і поставив свою альтернативну – цілком вистачає. По-друге, закон обмежує ціну альтернативного опалення – вона не може перевищувати 90% ціни від газового.</w:t>
      </w:r>
    </w:p>
    <w:p>
      <w:r>
        <w:t>Corruption Type: **Корупція в енергетиці**</w:t>
      </w:r>
    </w:p>
    <w:p>
      <w:r>
        <w:t>Message: "Подоївши бюджет у Слов’янську", "підняти тариф настільки, наскільки можливо".</w:t>
      </w:r>
    </w:p>
    <w:p>
      <w:r>
        <w:t>Corruption Type: **Фіктивні контракти**</w:t>
      </w:r>
    </w:p>
    <w:p>
      <w:r>
        <w:t>Message: "Схема заробітку на «альтернативці» є давно відкатаною і вкладається в два кроки".</w:t>
      </w:r>
    </w:p>
    <w:p>
      <w:pPr>
        <w:pStyle w:val="Heading1"/>
      </w:pPr>
      <w:r>
        <w:t>«Закон і порядок» для Вавриша і Ісаєнка</w:t>
      </w:r>
    </w:p>
    <w:p>
      <w:r>
        <w:t>Date: 18.11.2019</w:t>
      </w:r>
    </w:p>
    <w:p>
      <w:r>
        <w:t>Link: https://nashigroshi.org/2019/11/18/zakon-i-poriadok-dlia-vavrysha-i-isaienka/</w:t>
      </w:r>
    </w:p>
    <w:p>
      <w:r>
        <w:t>Author: Ірина Шарпінська, «Наші Гроші»</w:t>
      </w:r>
    </w:p>
    <w:p>
      <w:r>
        <w:t>Short Text: Завдяки позовам ГО «Закон і порядок» судді з Окружного визнали законними дозволи на будівництво ряду сумнівних забудов Ісаєнка і Вавриша. Поки громадськість слідкує за тим, як справа по одіозних суддях Окружного адмінсуду м. Києва «помирає»завдяки їхніх столичним колегам, в самому ОАСКу кипить робота. Окружний адмінсуд активно розглядає позови громадської організації «Європейський закон і порядок», яка приходить з вимогами скасувати дозволи на будівництво. У результаті чого ці дозволи з розряду сумнівних переходять в розряд легітимних.</w:t>
      </w:r>
    </w:p>
    <w:p>
      <w:r>
        <w:t>Corruption Type: **Корупція в будівництві**</w:t>
      </w:r>
    </w:p>
    <w:p>
      <w:r>
        <w:t>Message: отримання законних дозволів на будівництво сумнівних забудов через вплив на суддів та перетворення їх у легітимні.</w:t>
      </w:r>
    </w:p>
    <w:p>
      <w:r>
        <w:t>Corruption Type: **Зловживання суддівськими повноваженнями**</w:t>
      </w:r>
    </w:p>
    <w:p>
      <w:r>
        <w:t>Message: вплив на суддів для отримання вигідних рішень у судових справах.</w:t>
      </w:r>
    </w:p>
    <w:p>
      <w:pPr>
        <w:pStyle w:val="Heading1"/>
      </w:pPr>
      <w:r>
        <w:t>Про закриття чорних нотаріусів, звільнення Власюка та касу партій</w:t>
      </w:r>
    </w:p>
    <w:p>
      <w:r>
        <w:t>Date: 14.11.2019</w:t>
      </w:r>
    </w:p>
    <w:p>
      <w:r>
        <w:t>Link: https://nashigroshi.org/2019/11/14/pro-zakryttia-chornykh-notariusiv-zvil-nennia-vlasiuka-ta-kasu-partiy/</w:t>
      </w:r>
    </w:p>
    <w:p>
      <w:r>
        <w:t>Author: «Наші гроші» – незалежне видання, яке здебільшого фінансується грантами. Разом із тим інтереси грантових організацій покривають далеко не весь спектр соціально-економічних проблем.  Тому частину досліджень/розслідувань ми проводимо або за рахунок власних ресурсів, або за підтримки наших читачів. Підтримати насможна отут.Жоден донат не пропаде намарно!</w:t>
      </w:r>
    </w:p>
    <w:p>
      <w:r>
        <w:t>Short Text: Замміністра юстиції Ольга Оніщук Інтерв’ю заступникаміністра юстиції ОльгиОніщук«Нашим грошам» та коментар Владислава Власюка. Ольга Оніщук – заступник міністра юстиції з питань реєстрації. На цю посаду заведені два ключові моменти: контроль усіх реєстраторів країни та можливість одним рішенням повертати через Комісію з розгляду скарг у сфері держреєстрації активи від маленької фірми до мільярдного заводу.</w:t>
      </w:r>
    </w:p>
    <w:p>
      <w:r>
        <w:t>Corruption Type: **Зловживання владою в сфері реєстрації**</w:t>
      </w:r>
    </w:p>
    <w:p>
      <w:r>
        <w:t>Message: контроль усіх реєстраторів країни та можливість одним рішенням повертати через Комісію з розгляду скарг у сфері держреєстрації активи від маленької фірми до мільярдного заводу.</w:t>
      </w:r>
    </w:p>
    <w:p>
      <w:r>
        <w:t>Corruption Type: **Державне рейдерство**</w:t>
      </w:r>
    </w:p>
    <w:p>
      <w:r>
        <w:t>Message: виведення активів через АРМА, заниження вартості активів, державне рейдерство.</w:t>
      </w:r>
    </w:p>
    <w:p>
      <w:pPr>
        <w:pStyle w:val="Heading1"/>
      </w:pPr>
      <w:r>
        <w:t>Відкритість АМКУ: бій бульдогів під килимом</w:t>
      </w:r>
    </w:p>
    <w:p>
      <w:r>
        <w:t>Date: 13.11.2019</w:t>
      </w:r>
    </w:p>
    <w:p>
      <w:r>
        <w:t>Link: https://nashigroshi.org/2019/11/13/vidkrytist-amku-biy-bul-dohiv-pid-kylymom/</w:t>
      </w:r>
    </w:p>
    <w:p>
      <w:r>
        <w:t>Author: «Наші Гроші»</w:t>
      </w:r>
    </w:p>
    <w:p>
      <w:r>
        <w:t>Short Text: Хаотичність інформації, яку оприлюднює Антимонопольний комітет, дозволяє ховати незграбність чиновників і полегшує життя олігархам. Якось так сталось, що в останні роки суспільство несподівано помітило існування в країні Антимонопольного комітету. Дійшло аж до того, що вперше після Майдану голова АМКУ відзвітується перед Верховною Радою. Взагалі-то таке звітування мало проходити щороку, але кому був цікавий орган, який повинен боротись з монополістами і олігархами, якщо ця боротьба обмежувалась лозунгами для широких мас. Спокій АМКУ був гарантований відсутністю не лише парламентського контролю, а й будь-якого контролю взагалі. У цьому сенсі Антимонопольний нагадував ( та й до цього часу нагадує) прокуратуру.  Якісь справи відкриваються, якісь – закриваються, якісь – тривають десятиліттями, а інші – реалізуються за місяць. Коли що почалось і чому саме так закінчилось – таємниця. Єдине джерело інформації – прес-релізи, які контентом нагадують відому приказку про «бій бульдогів під килимом, коли  нічого не видно, лише час від часу звідти вилітає чийсь труп».</w:t>
      </w:r>
    </w:p>
    <w:p>
      <w:r>
        <w:t>Corruption Type: **Антимонопольний комітет України (далі</w:t>
      </w:r>
    </w:p>
    <w:p>
      <w:r>
        <w:t>Message: АМКУ) та перерозподіл ринків**: політичний вплив на керівництво АМКУ, лобіювання інтересів окремих фінансово-промислових груп, формальний характер перевірок зловживань монопольним становищем.</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Ukrainians in the Czech Republic</w:t>
      </w:r>
    </w:p>
    <w:p>
      <w:r>
        <w:t>Date: 04.11.2019</w:t>
      </w:r>
    </w:p>
    <w:p>
      <w:r>
        <w:t>Link: https://nashigroshi.org/2019/11/04/ukrainians-in-the-czech-republic/</w:t>
      </w:r>
    </w:p>
    <w:p>
      <w:r>
        <w:t>Author: Alina Stryzhak, with additional reporting by “investigace.cz”</w:t>
      </w:r>
    </w:p>
    <w:p>
      <w:r>
        <w:t>Short Text: Nefiodov, Kotvitskyi, Labunskyi, Amelin – Ukrainian PEPs and their relatives who own assets in the Czech Republic The Czech Republic has always been of interest for Ukrainian public figures as a place for registration of their assets. The Czech language is similar to Ukrainian, country is in physical proximity, it is easy to buy real estate or become a business owner. Among politicians, who at different periods registered companies in the Czech Republic, are ex-PresidentPetro Poroshenko, People’s DeputySerhiy Vlasenko, ex-People’s DeputiesMykhailo KobtsevandSerhiy Katsuba, judgeVictoria Dzharty, ex-Head of the Deposit Guarantee FundKostiantyn Vorushylin,Ihor Pukshyn, wife of ex-Prime Minister Mykola AzarovLiudmyla Azarova, wife of ex-Chairman of the State Agency of Forest Resources Viktor SivetsMaryna Zhuravliova, wife of ex-Prosecutor General Sviatoslav PiskunSvitlana Piskun. We have alreadyreportedabout the real estate of Ukrainian officials in the Czech Republic. However, we are constantly revealing some new names. So, we have formed once more a list of Ukrainian public figures and their relatives who own assets in the Czech Republic and sometimes do not declare them or hide behind Czech firms. Ukrainian law, indeed, helps to avoid declaring real estate owned by a public official  or his or her relative’s firm. Labunskyis and Siroshes Neighbors</w:t>
      </w:r>
    </w:p>
    <w:p>
      <w:r>
        <w:t>Corruption Type: **Незаконна приватизація**</w:t>
      </w:r>
    </w:p>
    <w:p>
      <w:r>
        <w:t>Message: дерибан (або розкрадання) державного майна, маніпуляції при оцінці державного майна, заниження вартості об’єктів.</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Активи українських політиків та їх родичів в Чехії</w:t>
      </w:r>
    </w:p>
    <w:p>
      <w:r>
        <w:t>Date: 04.11.2019</w:t>
      </w:r>
    </w:p>
    <w:p>
      <w:r>
        <w:t>Link: https://nashigroshi.org/2019/11/04/aktyvy-ukrains-kykh-politykiv-ta-ikh-rodychiv-v-chekhii/</w:t>
      </w:r>
    </w:p>
    <w:p>
      <w:r>
        <w:t>Author: Аліна Стрижак, «Наші Гроші»за участіinvestigace.cz</w:t>
      </w:r>
    </w:p>
    <w:p>
      <w:r>
        <w:t>Short Text: «Аваковець» Котвіцький, батько Нефьодова, чоловік Тимошенко, портовик Амелін, Ламбуцький з «Київпастрансу», екс-генпрокурор Махніцький та інші. Чехія завжди була цікава для українських публічних персон як місце реєстрації активів: мова – слов’янська, країни – поряд, купити нерухомість чи стати власником фірми – нескладно. У різний час у Чехії реєстрували фірми екс-президентПетро Порошенко, нардепСергій Власенко, екс-нардепиМихайло КобцевтаCергій Кацуба, суддяВікторія Джарти, екс-очільник Фонду гарантування вкладівКостянтин Ворушилін,Ігор Пукшин, у якого тривалий час працював очільник офісу президента Андрій Богдан, дружина екс-прем’єр міністра Миколи АзароваЛюдмила Азарова, дружина екс-голови Держагентства лісових ресурсів Віктора СівцяМарина Журавльова, дружина екс-генпрокурора Святослава ПіскунаСвітлана Піскун. Про нерухомість українських чиновників у Чехії ми вжеписали. Утім, постійно знаходимо нові прізвища. Тож знову сформували перелік українських публічних персон та їхніх родичів, які володіють активами у Чехії і, буває, їх не декларують. У селі Єнісов неподалік курортного міста Карлові Вари (5 хвилин на авто), мають нерухомість і є сусідами дві родини пепів – Лабунських та Сірошів.</w:t>
      </w:r>
    </w:p>
    <w:p>
      <w:r>
        <w:t>Corruption Type: **Володіння активами у Чехії без декларування**</w:t>
      </w:r>
    </w:p>
    <w:p>
      <w:r>
        <w:t>Message: українські публічні персони та їхні родичі володіють нерухомістю у Чехії, але можливо не декларують ці активи.</w:t>
      </w:r>
    </w:p>
    <w:p>
      <w:r>
        <w:t>Corruption Type: **Схема з власниками нерухомості в Чехії**</w:t>
      </w:r>
    </w:p>
    <w:p>
      <w:r>
        <w:t>Message: у селі Єнісов неподалік від Карлових Вар є дві родини пепів – Лабунські та Сіроші, які є сусідами.</w:t>
      </w:r>
    </w:p>
    <w:p>
      <w:pPr>
        <w:pStyle w:val="Heading1"/>
      </w:pPr>
      <w:r>
        <w:t>Народження та життя цигаркової монополії</w:t>
      </w:r>
    </w:p>
    <w:p>
      <w:r>
        <w:t>Date: 25.10.2019</w:t>
      </w:r>
    </w:p>
    <w:p>
      <w:r>
        <w:t>Link: https://nashigroshi.org/2019/10/25/narodzhennia-ta-zhyttia-tsyharkovoi-monopolii/</w:t>
      </w:r>
    </w:p>
    <w:p>
      <w:r>
        <w:t>Author: Агія Загребельська, Юрій Ніколов</w:t>
      </w:r>
    </w:p>
    <w:p>
      <w:r>
        <w:t>Short Text: Тютюновий трилер показав пряму залежність кримінальних та антимонопольних розслідувань в країні від зміни облич та настроїв у політичному істеблішменті. Антимонопольний комітет оприлюднив повнийтекст рішеннявід 10 жовтня про накладення штрафу на чотирьох виробників цигарок та оптового торгівця «Тедіс Україна» (раніше фірма називалась «Мегаполіс Україна»). З оприлюднених у ньому даних та попередніх рішень АМКУ можемо реконструювати весь процес народження монополії, набуття ринкової влади та знищення конкуренції на ринку. Також розглянемо наслідки монополізації галузі. «Мегаполіс» загарбав усіх</w:t>
      </w:r>
    </w:p>
    <w:p>
      <w:r>
        <w:t>Corruption Type: **Антимонопольний комітет України (далі</w:t>
      </w:r>
    </w:p>
    <w:p>
      <w:r>
        <w:t>Message: АМКУ) та перерозподіл ринків**: політичний вплив на керівництво АМКУ, лобіювання інтересів окремих фінансово-промислових груп, формальний характер перевірок зловживань монопольним становищем.</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УЗеленського легалізують ігровий бізнес для «обілєчіванія» Кабміном і Аваковим?</w:t>
      </w:r>
    </w:p>
    <w:p>
      <w:r>
        <w:t>Date: 02.10.2019</w:t>
      </w:r>
    </w:p>
    <w:p>
      <w:r>
        <w:t>Link: https://nashigroshi.org/2019/10/02/uzelens-koho-lehalizuiut-ihrovyy-biznes-dlia-obiliechivaniia-kabminom-i-avakovym/</w:t>
      </w:r>
    </w:p>
    <w:p>
      <w:r>
        <w:t>Author: Юрій Ніколов, «Наші гроші»</w:t>
      </w:r>
    </w:p>
    <w:p>
      <w:r>
        <w:t>Short Text: Шанси 99 зі 100. Нарешті у «Наших грошей» опинився законопроект «Про державне регулювання діяльності щодо організації та проведення азартних ігор», титрований міністром фінансів Оксаною Маркаровою та головою уряду Олексієм Гончаруком (скачати весь текст). Днями Гончарук обіцяв, що завдяки саме цьому проекту з вулиць приберуть нинішніх лотомутантів, а держава заробить на легалізації ігорки 2-2,5 мільярди гривень. Законопроект «Про державне регулювання діяльності щодо організації та проведення азартних ігор». (скачати весь текст)</w:t>
      </w:r>
    </w:p>
    <w:p>
      <w:r>
        <w:t>Corruption Type: **Легалізація азартних ігор**</w:t>
      </w:r>
    </w:p>
    <w:p>
      <w:r>
        <w:t>Message: можливі хабарі або угоди між міністром фінансів та головою уряду щодо прийняття законопроекту про державне регулювання азартних ігор, який може призвести до корупційних схем у галузі азартних ігор.</w:t>
      </w:r>
    </w:p>
    <w:p>
      <w:r>
        <w:t>Corruption Type: **Незаконна отримана вигоди від легалізації азартних ігор**</w:t>
      </w:r>
    </w:p>
    <w:p>
      <w:r>
        <w:t>Message: обіцянки голови уряду, що держава заробить на легалізації ігорки 2-2,5 мільярди гривень, можуть вказувати на можливі корупційні схеми, пов'язані з отриманням незаконних вигод від цих проектів.</w:t>
      </w:r>
    </w:p>
    <w:p>
      <w:pPr>
        <w:pStyle w:val="Heading1"/>
      </w:pPr>
      <w:r>
        <w:t>Суддя ОАСК під підозрою НАБУ відмінив рішення Верховного Суду</w:t>
      </w:r>
    </w:p>
    <w:p>
      <w:r>
        <w:t>Date: 24.09.2019</w:t>
      </w:r>
    </w:p>
    <w:p>
      <w:r>
        <w:t>Link: https://nashigroshi.org/2019/09/24/suddia-oask-pid-pidozroiu-nabu-vidminyv-rishennia-verkhovnoho-sudu/</w:t>
      </w:r>
    </w:p>
    <w:p>
      <w:r>
        <w:t>Author: Георгій Могильний, Ірина Шарпінська, Наші гроші</w:t>
      </w:r>
    </w:p>
    <w:p>
      <w:r>
        <w:t>Short Text: У серпні Верховний суд заборонив фірмі Микитася будувати 72-метровий будинок майже в центрі Києва. У вересні суддя першої інстанції Погрібінченко будувати дозволив. У вересні струнка система судочинства в Україні зазнала кардинальних змін. Якщо раніше вона виглядала: перша інстанція-апеляція-касація, то тепер після касації додалась нова ланка – суддя Окружного адмінсуду Києва Ігор Погрібніченко. Саме він тепер має право трактувати рішення інстанції, яка донедавна була вищою, і перший свій вердикт у новій іпостасі він вже ухвалив. Перед тим, як описати, як це сталось технічно, мусимо дати невеликий бекграунд (інші деталі – в нашомутекстіпіврічної давності).</w:t>
      </w:r>
    </w:p>
    <w:p>
      <w:r>
        <w:t>Corruption Type: **Корупція в судах**</w:t>
      </w:r>
    </w:p>
    <w:p>
      <w:r>
        <w:t>Message: ухвалення рішень на користь певних осіб чи компаній через вплив суддів або зловживання їх повноваженнями.</w:t>
      </w:r>
    </w:p>
    <w:p>
      <w:r>
        <w:t>Corruption Type: **Зловживання в державних закупівлях**</w:t>
      </w:r>
    </w:p>
    <w:p>
      <w:r>
        <w:t>Message: можливі тендерні махінації або зловживання при закупівлях для будівництва будинку.</w:t>
      </w:r>
    </w:p>
    <w:p>
      <w:pPr>
        <w:pStyle w:val="Heading1"/>
      </w:pPr>
      <w:r>
        <w:t>В Мінюсті зберегли вихідців з «Integrites» та смотрящих від СБУ</w:t>
      </w:r>
    </w:p>
    <w:p>
      <w:r>
        <w:t>Date: 17.09.2019</w:t>
      </w:r>
    </w:p>
    <w:p>
      <w:r>
        <w:t>Link: https://nashigroshi.org/2019/09/17/v-miniusti-zberehly-vykhidtsiv-z-integrites-ta-smotriashchykh-vid-sbu/</w:t>
      </w:r>
    </w:p>
    <w:p>
      <w:r>
        <w:t>Author: Аліна Стрижак</w:t>
      </w:r>
    </w:p>
    <w:p>
      <w:r>
        <w:t>Short Text: Перелік радників міністра юстиції. Днями Youtube-канал «Свободный»повідомив, що троє працівників юрфірми «Integrites» стали радниками міністра юстиції Дениса Малюськи. «Integrites» – фірма, з якою пов’язані люди, чий прихід у Мін’юст після Майдану збігся із розквітом рейдерства у країні. Так, першим заступником міністра у 2015 році стала Наталія Бернацька – дружина старшого партнера «Integrites» Руслана Бернацького. А заступником міністра (пізніше – першим заступником) стала Олена Сукманова, яка у 2013-2014 роках керувала судовою практикою «Integrites».</w:t>
      </w:r>
    </w:p>
    <w:p>
      <w:r>
        <w:t>Corruption Type: **Конфлікт інтересів**</w:t>
      </w:r>
    </w:p>
    <w:p>
      <w:r>
        <w:t>Message: Утримання посадовцями двоєчлених посад у державному органі та приватній юрфірмі, з якою пов'язані люди, чий прихід у Мін'юст збігся із розквітом рейдерства у країні.</w:t>
      </w:r>
    </w:p>
    <w:p>
      <w:r>
        <w:t>Corruption Type: **Лобіювання інтересів**</w:t>
      </w:r>
    </w:p>
    <w:p>
      <w:r>
        <w:t>Message: Призначення на посади в Мін'юст осіб, пов'язаних з юрфірмою, що може вказувати на лобіювання інтересів цієї фірми у державних структурах.</w:t>
      </w:r>
    </w:p>
    <w:p>
      <w:pPr>
        <w:pStyle w:val="Heading1"/>
      </w:pPr>
      <w:r>
        <w:t>Ціна «крюківського» вагона</w:t>
      </w:r>
    </w:p>
    <w:p>
      <w:r>
        <w:t>Date: 03.09.2019</w:t>
      </w:r>
    </w:p>
    <w:p>
      <w:r>
        <w:t>Link: https://nashigroshi.org/2019/09/03/tsina-kriukivs-koho-vahona/</w:t>
      </w:r>
    </w:p>
    <w:p>
      <w:r>
        <w:t>Author: Юрій Ніколов, «Наші гроші»</w:t>
      </w:r>
    </w:p>
    <w:p>
      <w:r>
        <w:t>Short Text: До уваги АМКУ: два учасники 1,5-мільярдного тендеру «Укрзалізниці» прийшли з пропозиціями, зробленими в одному місці. На фініші своєї кар’єри в уряді Володимир Гройсман перейнявся проблемою Маріуполя – півмільйонного міста, яке кілька років потрапило в транспортні задвірки України. Туди стало гірше добиратись через обрізані окупантами Донбасу сполучення. Мільярдів на ремонт траси туди – катма. Дешевше пустити додатковий поїзд. Володимир Гройсман і Володимир Приходько (праворуч у кепці)</w:t>
      </w:r>
    </w:p>
    <w:p>
      <w:r>
        <w:t>Corruption Type: **Корупція в сфері державних закупівель**</w:t>
      </w:r>
    </w:p>
    <w:p>
      <w:r>
        <w:t>Message: "До уваги АМКУ: два учасники 1,5-мільярдного тендеру «Укрзалізниці» прийшли з пропозиціями, зробленими в одному місці".</w:t>
      </w:r>
    </w:p>
    <w:p>
      <w:r>
        <w:t>Corruption Type: **Корупція в транспортній сфері**</w:t>
      </w:r>
    </w:p>
    <w:p>
      <w:r>
        <w:t>Message: "На фініші своєї кар’єри в уряді Володимир Гройсман перейнявся проблемою Маріуполя – півмільйонного міста, яке кілька років потрапило в транспортні задвірки України Туди стало гірше добиратись через обрізані окупантами Донбасу сполучення Мільярдів на ремонт траси туди – катма Дешевше пустити додатковий поїзд".</w:t>
      </w:r>
    </w:p>
    <w:p>
      <w:pPr>
        <w:pStyle w:val="Heading1"/>
      </w:pPr>
      <w:r>
        <w:t>Як пиляють бюджет луганського «енергоострова» (додано)</w:t>
      </w:r>
    </w:p>
    <w:p>
      <w:r>
        <w:t>Date: 09.08.2019</w:t>
      </w:r>
    </w:p>
    <w:p>
      <w:r>
        <w:t>Link: https://nashigroshi.org/2019/08/09/yak-pyliaiut-biudzhet-luhans-koho-enerhoostrova/</w:t>
      </w:r>
    </w:p>
    <w:p>
      <w:r>
        <w:t>Author: Роботи йдуть швидкими темпами. Вже змонтовано 96 опор ПЛ 220 кВ Креміська—Ювілейна,  завершено монтаж кабельної ділянки тощо.НА ПС 220 кВ Ювілейна завершенореконструкцію відкритого розподільчого пристрою (ВРП) 220 кВ. Завершено підготовчі роботи на будівельному майданчику ПС 500 кВ «Кремінська». Будівництво завершиться у термін, що зазначений у плані — в травні 2020 року.</w:t>
      </w:r>
    </w:p>
    <w:p>
      <w:r>
        <w:t>Short Text: Наприкінці липня міністр енергетики Ігор Насалик підсунув прем’єр-міністру на підпис проект урядової постанови «Про запобігання надзвичайній ситуації в Луганській області» (копія є у розпорядженні «Наших грошей»). Йдеться про те, що українська частина Луганщини може у будь-який момент залишитись без світла, яке там виробляє виключно Луганська ТЕС із групи ДТЕК. Після того, як Рінат Ахметов не злив свій «Оппоблок» у кремлівську «Оппоплатформу» Медведчука-Бойка, розлючена Росія перекрила поставки вугілля на цю ТЕС. А оскільки Україна так і не проклала залізничну колію, щоби підвозити антрацит на Луганську ТЕС зі своєї території, то там довелось палити газ. А він набагато дорожчий від вугілля. Тому й електроенергія з нього набагато дорожча. Насалик пропонує вихід у зниженні ціни газу для ДТЕК Луганська ТЕС: «Нафтогаз» має продавати паливо по 2 895 грн. за тисячу кубів (без ПДВ та тарифів на транспортування та розподіл). Це майже удвічі дешевше від актуального прейскуранту «Нафтогазу» в5 204 грн.Тобто державі пропонують націоналізувати збитки, які могли б лягти на ДТЕК.</w:t>
      </w:r>
    </w:p>
    <w:p>
      <w:r>
        <w:t>Corruption Type: **Зловживання в державних закупівлях**</w:t>
      </w:r>
    </w:p>
    <w:p>
      <w:r>
        <w:t>Message: Міністр енергетики підсунув прем’єр-міністру проект урядової постанови щодо запобігання надзвичайній ситуації в Луганській області, яка може призвести до націоналізації збитків, що могли б лягти на ДТЕК.</w:t>
      </w:r>
    </w:p>
    <w:p>
      <w:r>
        <w:t>Corruption Type: **Корупція в енергетиці**</w:t>
      </w:r>
    </w:p>
    <w:p>
      <w:r>
        <w:t>Message: Пропозиція міністра енергетики знизити ціну газу для ДТЕК Луганська ТЕС, що може бути пов'язано з корупційними діями.</w:t>
      </w:r>
    </w:p>
    <w:p>
      <w:pPr>
        <w:pStyle w:val="Heading1"/>
      </w:pPr>
      <w:r>
        <w:t>Кримінальна монополія архіваріусів Мінюсту</w:t>
      </w:r>
    </w:p>
    <w:p>
      <w:r>
        <w:t>Date: 07.08.2019</w:t>
      </w:r>
    </w:p>
    <w:p>
      <w:r>
        <w:t>Link: https://nashigroshi.org/2019/08/07/kryminal-na-monopoliia-arkhivariusiv-miniustu/</w:t>
      </w:r>
    </w:p>
    <w:p>
      <w:r>
        <w:t>Author: Юлія Костюк, «Наші гроші»</w:t>
      </w:r>
    </w:p>
    <w:p>
      <w:r>
        <w:t>Short Text: Державні архіви виявились власниками монополії на довідки, потрібні українцям для отримання іноземного громадянства. Її встановили в Україні за російським зразком. Завдяки розслідуванню Антимонопольного комітету та судовій колотнечі «Наші гроші» реконструювали непримітну монополію у сфері Мін’юсту. Діяльність якої може вийти Україні боком на міжнародному рівні. Йдеться про видачу громадянам архівних довідок про їх народження на території певної області, або про національність предків. І те, і те потрібно для отримання громадянств інших країн. Наприклад, у Чернівецькій областіберуть хабаріза довідки, потрібні для отримання громадянства Румунії. На Закарпаттіберуть хабарідля угорського. Будь де можуть брати хабарі про те, що ваша прабабуся була єврейкою, щоб ви змогли емігрувати у Ізраїль.</w:t>
      </w:r>
    </w:p>
    <w:p>
      <w:r>
        <w:t>Corruption Type: **Корупція в сфері державних архівів**</w:t>
      </w:r>
    </w:p>
    <w:p>
      <w:r>
        <w:t>Message: власництво монополії на довідки, хабарі за архівні довідки для отримання іноземного громадянства.</w:t>
      </w:r>
    </w:p>
    <w:p>
      <w:r>
        <w:t>Corruption Type: **Корупція в сфері державних служб**</w:t>
      </w:r>
    </w:p>
    <w:p>
      <w:r>
        <w:t>Message: хабарі за довідки про народження та національність предків для отримання громадянства інших країн.</w:t>
      </w:r>
    </w:p>
    <w:p>
      <w:r>
        <w:t>Corruption Type: **Корупція в регіональних установах**</w:t>
      </w:r>
    </w:p>
    <w:p>
      <w:r>
        <w:t>Message: хабарі за довідки для отримання громадянства в конкретних областях (Чернівецька, Закарпаття).</w:t>
      </w:r>
    </w:p>
    <w:p>
      <w:pPr>
        <w:pStyle w:val="Heading1"/>
      </w:pPr>
      <w:r>
        <w:t>Вавриш зводить незаконний ЖК на березі моря в Одесі</w:t>
      </w:r>
    </w:p>
    <w:p>
      <w:r>
        <w:t>Date: 31.07.2019</w:t>
      </w:r>
    </w:p>
    <w:p>
      <w:r>
        <w:t>Link: https://nashigroshi.org/2019/07/31/vavrysh-zvodyt-nezakonnyy-zhk-na-berezi-moria-v-odesi/</w:t>
      </w:r>
    </w:p>
    <w:p>
      <w:r>
        <w:t>Author: Ірина Шарпінська, «Наші гроші»</w:t>
      </w:r>
    </w:p>
    <w:p>
      <w:r>
        <w:t xml:space="preserve">Short Text: Девелоперські компанії, пов’язані з Андрієм Вавришем та Дмитром Ісаєнком, будують в історичному ареалі Одеси на вул. Французький бульвар, 63/65 житловий комплекс «Kandinsky Odessa Residence». Хоча офіційно місто дозволило звести там не житловий, а оздоровчий комплекс. В Одесі майже на березі моря девелопери будують житловий комплекс (довідка про схему власності девелоперських компаній наприкінці текста). Однак це будівництво суперечить Генплану і виданим офіційним документам, оскільки проводиться на землях оздоровчого призначення із перевищенням дозволеної висотності в історичній частині Одеси більш ніж удвічі. </w:t>
      </w:r>
    </w:p>
    <w:p>
      <w:r>
        <w:t>Corruption Type: **Незаконне будівництво**</w:t>
      </w:r>
    </w:p>
    <w:p>
      <w:r>
        <w:t>Message: девелоперські компанії будують житловий комплекс на землях оздоровчого призначення з перевищенням дозволеної висотності в історичній частині Одеси.</w:t>
      </w:r>
    </w:p>
    <w:p>
      <w:r>
        <w:t>Corruption Type: **Фальсифікація документів**</w:t>
      </w:r>
    </w:p>
    <w:p>
      <w:r>
        <w:t>Message: офіційно місто дозволило звести не житловий, а оздоровчий комплекс, але насправді будується житловий комплекс.</w:t>
      </w:r>
    </w:p>
    <w:p>
      <w:pPr>
        <w:pStyle w:val="Heading1"/>
      </w:pPr>
      <w:r>
        <w:t>Раби з «Селидіввугілля»</w:t>
      </w:r>
    </w:p>
    <w:p>
      <w:r>
        <w:t>Date: 15.07.2019</w:t>
      </w:r>
    </w:p>
    <w:p>
      <w:r>
        <w:t>Link: https://nashigroshi.org/2019/07/15/raby-z-selydivvuhillia/</w:t>
      </w:r>
    </w:p>
    <w:p>
      <w:r>
        <w:t>Author: Юрій Школяренко, «Наші гроші»</w:t>
      </w:r>
    </w:p>
    <w:p>
      <w:r>
        <w:t>Short Text: Суд змусив шахтарів «Селидіввугілля» лізти під землю і добувати вугілля для януковичевського партнера нардепа БПП. Господарський суд Донецької області 4 липнязадовольнив позовТОВ «Шахта 1-3 «Новогродівська» та визнав укладеним договір між цією фірмою та відокремленим підрозділом «Шахта 1-3 «Новогродівська» ДП «Селидіввугілля». За цим договором державні шахтарі мусять добувати вугілля для приватної фірми на умовах самої фірми. При чому вугілля мають добувати з лави, яку за часів Януковича держава відібрала у цієї державної шахти. ТОВ «Шахта 1-3 «Новогродівська» з’явилось у  2012 році. Власником фірми бувОлександр Січінава–  тодішній голова наглядової ради «Всеукраїнського банку розвитку» Олександра Януковича. Того ж року Держгеонадра видали фірмі спецдозвіл на 20-річний видобуток вугілля в межах поля шахти ВП «Шахта №1/3 «Новогродівська», що раніше розроблялися держпідприємством. У 2017 році про купівлю фірмизаявивВіталій Кропачов, але в підсумку її власником став Валерій Атанов. За даними «Економічної правди», Атанов представляє в цьому бізнесі інтереси голови ПАТ «Донбасенерго» Едуарда Бондаренка, що він сам іпідтвердив.</w:t>
      </w:r>
    </w:p>
    <w:p>
      <w:r>
        <w:t>Corruption Type: **Незаконний видобуток природних ресурсів**</w:t>
      </w:r>
    </w:p>
    <w:p>
      <w:r>
        <w:t>Message: угода між державними шахтарями та приватною фірмою на видобуток вугілля з лави, яку раніше відібрала держава.</w:t>
      </w:r>
    </w:p>
    <w:p>
      <w:r>
        <w:t>Corruption Type: **Незаконна приватизація**</w:t>
      </w:r>
    </w:p>
    <w:p>
      <w:r>
        <w:t>Message: передача поля шахти в приватну власність, яка раніше була державною власністю.</w:t>
      </w:r>
    </w:p>
    <w:p>
      <w:r>
        <w:t>Corruption Type: **Контрабанда**</w:t>
      </w:r>
    </w:p>
    <w:p>
      <w:r>
        <w:t>Message: можлива контрабанда вугілля, яке добувається за умовами угоди між державними шахтарями та приватною фірмою.</w:t>
      </w:r>
    </w:p>
    <w:p>
      <w:pPr>
        <w:pStyle w:val="Heading1"/>
      </w:pPr>
      <w:r>
        <w:t>Через «чорних реєстраторів» майно перейшло до силовиків СБУ, прокуратури та поліції</w:t>
      </w:r>
    </w:p>
    <w:p>
      <w:r>
        <w:t>Date: 10.07.2019</w:t>
      </w:r>
    </w:p>
    <w:p>
      <w:r>
        <w:t>Link: https://nashigroshi.org/2019/07/10/cherez-chornykh-reiestratoriv-mayno-pereyshlo-do-sylovykiv-sbu-prokuratury-ta-politsii/</w:t>
      </w:r>
    </w:p>
    <w:p>
      <w:r>
        <w:t xml:space="preserve">Author: </w:t>
      </w:r>
    </w:p>
    <w:p>
      <w:r>
        <w:t>Short Text: 6 травня «Наші гроші» опублікували матеріал«Віртуальний реєстратор для реальних афер». У ньому розповідали, як по документах безхатьки Світлани Янчук хтось вивчився на реєстратора Комунального реєстраційного підприємства «Реєстрація нерухомості та бізнесу»  і вчинив незаконні реєстраційні дії щодо низки активів: земель Міністерства оборони, майна приватних фірм вартістю до 100 млн. грн, гаражів у різних районах Києва. Тепер справа отримала продовження у судовому реєстрі. Там з’явиласяухвалавід 30 травня 2019 року, якою суд на прохання прокурора Святослава Мазурика арештував 102 об’єкти нерухомості, щодо яких із ключа Янчук вчинялися реєстраційні дії.  Це майно визнане доказами в кримінальному провадженні. Прокурор просив суд арештувати цю нерухомість, оскільки«об’єкти… на праві власності належать новим власникам на підставі протиправних дій, вчинених шахрайським шляхом, тобто набуті новими власниками в результаті вчинення кримінального правопорушення».</w:t>
      </w:r>
    </w:p>
    <w:p>
      <w:r>
        <w:t>Corruption Type: **Незаконна приватизація**</w:t>
      </w:r>
    </w:p>
    <w:p>
      <w:r>
        <w:t>Message: Вчинення незаконних реєстраційних дій щодо активів, які не належать особі, що їх реєструє.</w:t>
      </w:r>
    </w:p>
    <w:p>
      <w:r>
        <w:t>Corruption Type: **Зловживання в державних закупівлях**</w:t>
      </w:r>
    </w:p>
    <w:p>
      <w:r>
        <w:t>Message: Можливі тендерні махінації та зловживання при реєстрації активів.</w:t>
      </w:r>
    </w:p>
    <w:p>
      <w:r>
        <w:t>Corruption Type: **Розкрадання державного майна**</w:t>
      </w:r>
    </w:p>
    <w:p>
      <w:r>
        <w:t>Message: Арешт 102 об'єктів нерухомості, щодо яких вчинялися незаконні реєстраційні дії, може бути пов'язано з розкраданням державного майна.</w:t>
      </w:r>
    </w:p>
    <w:p>
      <w:pPr>
        <w:pStyle w:val="Heading1"/>
      </w:pPr>
      <w:r>
        <w:t>Зеленський обрав Терентьєва</w:t>
      </w:r>
    </w:p>
    <w:p>
      <w:r>
        <w:t>Date: 08.07.2019</w:t>
      </w:r>
    </w:p>
    <w:p>
      <w:r>
        <w:t>Link: https://nashigroshi.org/2019/07/08/zelens-kyy-obrav-terent-ieva/</w:t>
      </w:r>
    </w:p>
    <w:p>
      <w:r>
        <w:t>Author: Юрій Ніколов, Юлія Костюк, «Наші гроші»</w:t>
      </w:r>
    </w:p>
    <w:p>
      <w:r>
        <w:t>Short Text: Президент звільнив з АМКУ Агію Загребельську та залишив керувати Комітетом Юрія Терентьєва та двох його заступниць, чиї дії вже нанесли Україні економічні збитки щонайменше 106 мільярдів гривень. Після двох місяців абстрактних розмов про «підвищення довіри» до Антимонопольного Комітету президент України Володимир Зеленський 5 липня зробив перші конкретні кроки. Він звільнив трьох державних уповноважених Агію Загребельську, Андрія Вовка та Валерія Полюховича і залишив на посадах голову Комітету Юрія Терентьєва та його заступниць Марію Ніжнік та Ніну Сидоренко (також зберегли посади держуповноважені Світлана Панаіотіді, Марія Процишен та Анна Артеменко). УПД. Через три години після виходу нашої статті на сайті президента України зявився указ про відставку Ніжнік.</w:t>
      </w:r>
    </w:p>
    <w:p>
      <w:r>
        <w:t>Corruption Type: **Антимонопольний комітет України (АМКУ) та перерозподіл ринків**</w:t>
      </w:r>
    </w:p>
    <w:p>
      <w:r>
        <w:t>Message: Президент звільнив державних уповноважених, чиї дії вже нанесли Україні економічні збитки, і залишив керувати комітетом особу, яка може продовжити ці схеми.</w:t>
      </w:r>
    </w:p>
    <w:p>
      <w:r>
        <w:t>Corruption Type: **Зловживання службовим становищем**</w:t>
      </w:r>
    </w:p>
    <w:p>
      <w:r>
        <w:t>Message: Звільнення деяких посадовців та збереження інших може бути пов'язане з корупційними діями та виведенням коштів через службові рішення.</w:t>
      </w:r>
    </w:p>
    <w:p>
      <w:pPr>
        <w:pStyle w:val="Heading1"/>
      </w:pPr>
      <w:r>
        <w:t>Топ-10 помилок Антирейдерської комісії Мін’юсту</w:t>
      </w:r>
    </w:p>
    <w:p>
      <w:r>
        <w:t>Date: 21.06.2019</w:t>
      </w:r>
    </w:p>
    <w:p>
      <w:r>
        <w:t>Link: https://nashigroshi.org/2019/06/21/top-10-pomylok-antyreyders-koi-komisii-min-iustu/</w:t>
      </w:r>
    </w:p>
    <w:p>
      <w:r>
        <w:t>Author: Аліна Стрижак, «Наші Гроші»</w:t>
      </w:r>
    </w:p>
    <w:p>
      <w:r>
        <w:t>Short Text: «Наші гроші» проаналізували кілька сотень помилок Антирейдерської комісії, у результаті яких суди скасовували її рішення. Ось їх типологія. У липні 2018 року один черкаський бізнесмен став власником нежилих приміщень по вулиці Благовісній у Черкасах. А вже невдовзі його почала щукати поліція. Річ у тім, що бізнесмен (чи той, хто був замість нього) приніс реєстратору при сільраді у Черкаській області підроблений наказ «Про присвоєння та зміну нумерації будинків та споруд на території Черкас» Департаменту архітектури та містобудування Черкаської міської ради. Департамент такого наказу не видавав. А коли дізнався про існування цього папірця, зразу звернувся з заявою в поліцію, а крім того – зі скаргою на дії реєстратора. До Комісії з розгляду скарг у сфері державної реєстрації Міністерства юстиції, яку в народі називають «антирейдерська».  Утім, комісія відмовила у розгляді скарги, бо додані копії документів були «не засвідчені в установленому порядку». Як пізніше виявилося в суді, привід був надуманим, оскільки департамент зробив копії для всіх матеріалів, крім власне підробленого наказу та оригіналів документів, копіювати які не було потреби. Департамент почав судитися з міністерством, і в лютому 2019 року ужевигравпозов у Черкаському окружному адмінсуді, який зобов’язав чиновників юстиції розглянути скаргу департаменту.</w:t>
      </w:r>
    </w:p>
    <w:p>
      <w:r>
        <w:t>Corruption Type: **Незаконна приватизація**</w:t>
      </w:r>
    </w:p>
    <w:p>
      <w:r>
        <w:t>Message: черкаський бізнесмен став власником нежилих приміщень шляхом підроблення наказу про присвоєння та зміну нумерації будинків та споруд.</w:t>
      </w:r>
    </w:p>
    <w:p>
      <w:r>
        <w:t>Corruption Type: **Зловживання в державних закупівлях**</w:t>
      </w:r>
    </w:p>
    <w:p>
      <w:r>
        <w:t>Message: можливі тендерні махінації та зловживання при закупівлях, оскільки реєстратор підробив наказ.</w:t>
      </w:r>
    </w:p>
    <w:p>
      <w:r>
        <w:t>Corruption Type: **Відмова у розгляді скарги через формальність**</w:t>
      </w:r>
    </w:p>
    <w:p>
      <w:r>
        <w:t>Message: комісія відмовила у розгляді скарги через те, що копії документів були "не засвідчені в установленому порядку".</w:t>
      </w:r>
    </w:p>
    <w:p>
      <w:r>
        <w:t>Corruption Type: **Судовий процес із чиновниками юстиції**</w:t>
      </w:r>
    </w:p>
    <w:p>
      <w:r>
        <w:t>Message: департамент почав судитися з міністерством, що може вказувати на можливі корупційні схеми в роботі державних органів.</w:t>
      </w:r>
    </w:p>
    <w:p>
      <w:pPr>
        <w:pStyle w:val="Heading1"/>
      </w:pPr>
      <w:r>
        <w:t>Три важких питання до Мін’юсту</w:t>
      </w:r>
    </w:p>
    <w:p>
      <w:r>
        <w:t>Date: 20.06.2019</w:t>
      </w:r>
    </w:p>
    <w:p>
      <w:r>
        <w:t>Link: https://nashigroshi.org/2019/06/20/try-vazhkykh-pytannia-do-min-iustu/</w:t>
      </w:r>
    </w:p>
    <w:p>
      <w:r>
        <w:t xml:space="preserve">Author: </w:t>
      </w:r>
    </w:p>
    <w:p>
      <w:r>
        <w:t>Short Text: Що треба зробити, щоб без знання української і з фальшивими документами пройти акредитацію в Мін’юсті?  5 червня у селі Радинка Поліського району Київської області була поліція. Шукала докази створення КП «Реєстраційний центр реєстрації нерухомості та бізнесу». Яке, отримавши акредитацію лише у серпні 2018-го, своїми реєстраційними діями уже навідбирало активів на десятки мільйонів гривень.</w:t>
      </w:r>
    </w:p>
    <w:p>
      <w:r>
        <w:t>Corruption Type: **Незаконна приватизація**</w:t>
      </w:r>
    </w:p>
    <w:p>
      <w:r>
        <w:t>Message: згадується про дерибан державного майна та заниження вартості об'єктів.</w:t>
      </w:r>
    </w:p>
    <w:p>
      <w:r>
        <w:t>Corruption Type: **Зловживання при розподілі земельних ресурсів**</w:t>
      </w:r>
    </w:p>
    <w:p>
      <w:r>
        <w:t>Message: можливо, що вказана ситуація в селі Радинка Поліського району Київської області є прикладом корупції при розподілі земельних ресурсів, зокрема обхід на земельних аукціонах та виведення сільгоспземель під забудову.</w:t>
      </w:r>
    </w:p>
    <w:p>
      <w:pPr>
        <w:pStyle w:val="Heading1"/>
      </w:pPr>
      <w:r>
        <w:t>«Прокладочне» меню у будівельників МОЗу</w:t>
      </w:r>
    </w:p>
    <w:p>
      <w:r>
        <w:t>Date: 11.06.2019</w:t>
      </w:r>
    </w:p>
    <w:p>
      <w:r>
        <w:t>Link: https://nashigroshi.org/2019/06/11/prokladochne-meniu-u-budivel-nykiv-mozu/</w:t>
      </w:r>
    </w:p>
    <w:p>
      <w:r>
        <w:t>Author: Юлія Костюк, Юрій Ніколов, «Наші гроші»</w:t>
      </w:r>
    </w:p>
    <w:p>
      <w:r>
        <w:t xml:space="preserve">Short Text: Держпідприємство МОЗу викинуло з тендеру на розбудову Інституту раку будівельника «Охматдиту» заради «прокладки» зі статутником 500 гривень, заснованої лише у січні цього року. Нарешті це сталось. Прізвище одного з представників «Наших грошей» потрапило у «Прозорро». Виглядало це феєрично: журналіста звинуватили у дискредитації та тиску на керівництво МОЗу та замовника в ситуації, колиМОЗ вже звернувся до правоохоронних органівз заявою щодо перевірки дій замовника по вказаному тендеру. Враховуючи рівень нахабства, який дозволили собі замовники у цій історії, ми ґрунтовно вивчили ситуацію і знайшли дані, достатні для порушення ще однієї справи про розпил коштів Інституту раку (так само як ми раніше знайшли докази розпилу на ремонті Шулявського мосту). </w:t>
      </w:r>
    </w:p>
    <w:p>
      <w:r>
        <w:t>Corruption Type: **Корупція в державних закупівлях**</w:t>
      </w:r>
    </w:p>
    <w:p>
      <w:r>
        <w:t>Message: фіктивний тендер на розбудову Інституту раку, прокладка зі статутником, тендерні махінації, відкати на держзакупівлях.</w:t>
      </w:r>
    </w:p>
    <w:p>
      <w:r>
        <w:t>Corruption Type: **Зловживання владою**</w:t>
      </w:r>
    </w:p>
    <w:p>
      <w:r>
        <w:t>Message: журналіста звинуватили у дискредитації та тиску на керівництво МОЗу, розпил коштів Інституту раку, розпил на ремонті Шулявського мосту.</w:t>
      </w:r>
    </w:p>
    <w:p>
      <w:r>
        <w:t>Corruption Type: **Корупція в правоохоронних органах**</w:t>
      </w:r>
    </w:p>
    <w:p>
      <w:r>
        <w:t>Message: заява МОЗу до правоохоронних органів щодо перевірки дій замовника по тендеру, корупція в ДБР.</w:t>
      </w:r>
    </w:p>
    <w:p>
      <w:pPr>
        <w:pStyle w:val="Heading1"/>
      </w:pPr>
      <w:r>
        <w:t>Перші тендери ЦВК призначені на… після виборів</w:t>
      </w:r>
    </w:p>
    <w:p>
      <w:r>
        <w:t>Date: 03.06.2019</w:t>
      </w:r>
    </w:p>
    <w:p>
      <w:r>
        <w:t>Link: https://nashigroshi.org/2019/06/03/pershi-tendery-tsvk-pryznacheni-na-pislia-vyboriv/</w:t>
      </w:r>
    </w:p>
    <w:p>
      <w:r>
        <w:t>Author: Юрій Ніколов, «Наші гроші»</w:t>
      </w:r>
    </w:p>
    <w:p>
      <w:r>
        <w:t>Short Text: Аукціон по закупівлі бланків протоколів виборчих комісій призначено на 30 липня, тобто після самих виборів 21 липня. Але це поки що не проблема, бо якщо ЦВК не буде тягнути – «Прозорро» само призначить аукціон раніше. Це потенційно дуже скандальна ситуація. Бо саме (не)виконання тендерних процедур може зірвати дострокові вибори до Верховної Ради. І здається серед політиків є купа людей зацікавлених у тому, аби ці вибори не відбулись. А відтак зрив виборів можна буде забезпечити через… «тендерну» колегію Антимонопольного комітету. Після того, як 23 травня в «Урядовому кур’єрі» було оприлюднено указ президента Володимира Зеленського про дострокові вибори Верховної Ради 21 липня, відбулось дві речі.</w:t>
      </w:r>
    </w:p>
    <w:p>
      <w:r>
        <w:t>Corruption Type: **Зловживання в державних закупівлях**</w:t>
      </w:r>
    </w:p>
    <w:p>
      <w:r>
        <w:t>Message: згадується тендерний аукціон, який може бути призначений нечесним чином після виборів, що може викликати скандал. Це може бути пов'язано з тендерними махінаціями або зловживанням при закупівлях.</w:t>
      </w:r>
    </w:p>
    <w:p>
      <w:r>
        <w:t>Corruption Type: **Антимонопольний комітет України (АМКУ) та перерозподіл ринків**</w:t>
      </w:r>
    </w:p>
    <w:p>
      <w:r>
        <w:t>Message: у тексті згадується можливість зриву виборів через "тендерну" колегію АМКУ, що може вказувати на політичний вплив на керівництво АМКУ та можливе лобіювання інтересів фінансово-промислових груп.</w:t>
      </w:r>
    </w:p>
    <w:p>
      <w:pPr>
        <w:pStyle w:val="Heading1"/>
      </w:pPr>
      <w:r>
        <w:t>Міст Кличка на руїнах закону</w:t>
      </w:r>
    </w:p>
    <w:p>
      <w:r>
        <w:t>Date: 20.05.2019</w:t>
      </w:r>
    </w:p>
    <w:p>
      <w:r>
        <w:t>Link: https://nashigroshi.org/2019/05/20/mist-klychka-na-ruinakh-zakonu/</w:t>
      </w:r>
    </w:p>
    <w:p>
      <w:r>
        <w:t>Author: Георгій Могильний, «Наші гроші»</w:t>
      </w:r>
    </w:p>
    <w:p>
      <w:r>
        <w:t xml:space="preserve">Short Text: Містміж парками«Хрещатий» та «Володимирська гірка»будують із численними порушеннямизакону.Але300 млн грн. із бюджетувже витратили. МерВіталій Кличко пообіцявдо Дня Києва зробити киянам дорогий подарунок – пішохідно-велосипедний міст між парками «Хрещатий» та «Володимирська гірка», що має стати «новим знаковим об’єктом» та «окрасою Києва» (на фото нижче). Вже традиційно, подарунок киянам зроблять, не питаючи їх думки та за їх власний рахунок. </w:t>
      </w:r>
    </w:p>
    <w:p>
      <w:r>
        <w:t>Corruption Type: **Зловживання в державних закупівлях**</w:t>
      </w:r>
    </w:p>
    <w:p>
      <w:r>
        <w:t>Message: Мер Віталій Кличко вже витратив 300 млн грн із бюджету на будівництво пішохідно-велосипедного мосту між парками «Хрещатий» та «Володимирська гірка» без дотримання законодавства. Це може бути класифіковано як зловживання в державних закупівлях, тендерні махінації, завищення цін при держзакупівлі.</w:t>
      </w:r>
    </w:p>
    <w:p>
      <w:r>
        <w:t>Corruption Type: **Незаконна приватизація**</w:t>
      </w:r>
    </w:p>
    <w:p>
      <w:r>
        <w:t>Message: Якщо будівництво мосту між парками «Хрещатий» та «Володимирська гірка» проводиться з порушенням законодавства, це може також відноситися до незаконної приватизації, дерибану державного майна.</w:t>
      </w:r>
    </w:p>
    <w:p>
      <w:pPr>
        <w:pStyle w:val="Heading1"/>
      </w:pPr>
      <w:r>
        <w:t>Півперемоги над «Укрбудом»</w:t>
      </w:r>
    </w:p>
    <w:p>
      <w:r>
        <w:t>Date: 15.05.2019</w:t>
      </w:r>
    </w:p>
    <w:p>
      <w:r>
        <w:t>Link: https://nashigroshi.org/2019/05/15/pivperemohy-nad-ukrbudom/</w:t>
      </w:r>
    </w:p>
    <w:p>
      <w:r>
        <w:t>Author: Ірина Шарпінська, «Наші гроші»</w:t>
      </w:r>
    </w:p>
    <w:p>
      <w:r>
        <w:t>Short Text: Як кияни не допустили будівництво чергового монстра, але не змогли повернути вкрадену землю, бо вони – не слідство, і не суд. Одного дня мешканці кількох київських багатоповерхівок зрозуміли, що їхнє життя вже не буде таким, як раніше. Під їхніми вікнами невідомі робітники почали готуватись валити останню невисоку будову мікрорайону – триповерховий воєнкомат. Відчуття підказувало, що на його місці виросте черговий монстр, і воно не обмануло. Невдовзі стало відомо, що висотою нова будова сягне 26-ти поверхів, а площею – заткне всі можливі дірки для нормального пересування. З того часу і почалась кількарічна боротьба мешканців за право на простір. І, на відміну від десятків інших подібних історій, ця закінчилась перемогою. Поки що частковою, зате – над всесильним «Укрбудом».</w:t>
      </w:r>
    </w:p>
    <w:p>
      <w:r>
        <w:t>Corruption Type: **Корупція в містобудуванні**</w:t>
      </w:r>
    </w:p>
    <w:p>
      <w:r>
        <w:t>Message: офшори на будівництві, незаконне будівництво.</w:t>
      </w:r>
    </w:p>
    <w:p>
      <w:r>
        <w:t>Corruption Type: **Зловживання при розподілі земельних ресурсів**</w:t>
      </w:r>
    </w:p>
    <w:p>
      <w:r>
        <w:t>Message: виведення сільгоспземель під забудову.</w:t>
      </w:r>
    </w:p>
    <w:p>
      <w:pPr>
        <w:pStyle w:val="Heading1"/>
      </w:pPr>
      <w:r>
        <w:t>Якби АМКУ був нормальним. Що було б з Фірташем</w:t>
      </w:r>
    </w:p>
    <w:p>
      <w:r>
        <w:t>Date: 13.05.2019</w:t>
      </w:r>
    </w:p>
    <w:p>
      <w:r>
        <w:t>Link: https://nashigroshi.org/2019/05/13/yakby-amku-buv-normal-nym-shcho-bulo-b-z-firtashem/</w:t>
      </w:r>
    </w:p>
    <w:p>
      <w:r>
        <w:t>Author: Юлія Костюк, Юрій Ніколов, «Наші гроші»</w:t>
      </w:r>
    </w:p>
    <w:p>
      <w:r>
        <w:t>Short Text: Продовжуємо цикл публікацій про те, що міг би зробити Антимонопольний комітет з найбільшими олігархами України, але не зробив. Увесь час правління Петра Порошенка Антимонопольний комітет під управлінням Юрія Терентьєва не висловлював жодних претензій до групи Дмитра Фірташа у вигляді сформульованих штрафних санкцій. Але – було за що. Як відомо, найбільшими мережами облгазів в Україні володіють дві групи.</w:t>
      </w:r>
    </w:p>
    <w:p>
      <w:r>
        <w:t>Corruption Type: **Антимонопольний комітет України (далі</w:t>
      </w:r>
    </w:p>
    <w:p>
      <w:r>
        <w:t>Message: АМКУ) та перерозподіл ринків**: політичний вплив на керівництво АМКУ, лобіювання інтересів окремих фінансово-промислових груп, формальний характер перевірок зловживань монопольним становищем.</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Міст Кличка. Дорожче, ніж у Швейцарії</w:t>
      </w:r>
    </w:p>
    <w:p>
      <w:r>
        <w:t>Date: 09.05.2019</w:t>
      </w:r>
    </w:p>
    <w:p>
      <w:r>
        <w:t>Link: https://nashigroshi.org/2019/05/09/mist-klychka-dorozhche-nizh-u-shveytsarii/</w:t>
      </w:r>
    </w:p>
    <w:p>
      <w:r>
        <w:t>Author: Георгій Могильний, для «Наших грошей»</w:t>
      </w:r>
    </w:p>
    <w:p>
      <w:r>
        <w:t>Short Text: Замголови КМДА, намагаючись виправдатися у відповідь на публікацію «Наших Грошей», випадково повідомив про незаконність робіт по будівництву мосту до «Володимирської гірки». Сайт КМДА оприлюднив заяву профільного заступника голови КМДА Олександра Спасибка, що спорудження мостового пішохідно-велосипедного переходу між парками «Хрещатий» та «Володимирська гірка» ведеться згідно до українського проекту, розробленого за результатами тендеру, без використання напрацювань компанії«Leuppi &amp; Schafroth Architekten»(Цюріх, Швейцарія), як раніше повідомили«Наші Гроші». За словами пана Спасибка, тендер на розробку проекту провели законно, бо швейцарські архітектори не погодилися на нормативну українську оцінку вартості своїх послуг, а значне зростання вартості послуг української ТОВ «Проектні Системи ЛТД» (майже у три рази) викликано необхідністю додаткового проектування укріплення схилів і зараз проходить експертизу.</w:t>
      </w:r>
    </w:p>
    <w:p>
      <w:r>
        <w:t>Corruption Type: **Зловживання в державних закупівлях**</w:t>
      </w:r>
    </w:p>
    <w:p>
      <w:r>
        <w:t>Message: тендерні махінації, завищення цін при держзакупівлі.</w:t>
      </w:r>
    </w:p>
    <w:p>
      <w:pPr>
        <w:pStyle w:val="Heading1"/>
      </w:pPr>
      <w:r>
        <w:t>Якби АМКУ був нормальним. Що було б з Порошенком&amp;Koсюком</w:t>
      </w:r>
    </w:p>
    <w:p>
      <w:r>
        <w:t>Date: 08.05.2019</w:t>
      </w:r>
    </w:p>
    <w:p>
      <w:r>
        <w:t>Link: https://nashigroshi.org/2019/05/08/yakby-amku-buv-normal-nym-shcho-bulo-b-z-poroshenkom-kosiukom/</w:t>
      </w:r>
    </w:p>
    <w:p>
      <w:r>
        <w:t>Author: Юлія Костюк, Юрій Ніколов, «Наші гроші»</w:t>
      </w:r>
    </w:p>
    <w:p>
      <w:r>
        <w:t>Short Text: Продовжуємо цикл публікацій про те, що міг би зробити Антимонопольний комітет з найбільшими олігархами України, але не зробив. Коли Петро Порошенко у 2016 році передавав свій кондитерський бізнес «Roshen» в управління інвестбанкірам «Rothschild Trust», то жодних згадок про дозвіл на ці дії від АМКУ не було. Хоча згідно статті 23 закону «Про захист економічної конкуренції» учасниками концентрації визнаються суб’єкти господарювання, частки  яких одержуються в управління (користування) іншим суб’єктом.</w:t>
      </w:r>
    </w:p>
    <w:p>
      <w:r>
        <w:t>Corruption Type: **Незаконна приватизація**</w:t>
      </w:r>
    </w:p>
    <w:p>
      <w:r>
        <w:t>Message: передача кондитерського бізнесу "Roshen" в управління інвестбанкірам без дозволу від Антимонопольного комітету України.</w:t>
      </w:r>
    </w:p>
    <w:p>
      <w:r>
        <w:t>Corruption Type: **Антимонопольний комітет України (АМКУ) та перерозподіл ринків**</w:t>
      </w:r>
    </w:p>
    <w:p>
      <w:r>
        <w:t>Message: можливий формальний характер перевірок зловживань монопольним становищем у зв'язку з передачею бізнесу "Roshen" в управління інвестбанкірам.</w:t>
      </w:r>
    </w:p>
    <w:p>
      <w:pPr>
        <w:pStyle w:val="Heading1"/>
      </w:pPr>
      <w:r>
        <w:t>Віртуальний реєстратор для реальних афер</w:t>
      </w:r>
    </w:p>
    <w:p>
      <w:r>
        <w:t>Date: 06.05.2019</w:t>
      </w:r>
    </w:p>
    <w:p>
      <w:r>
        <w:t>Link: https://nashigroshi.org/2019/05/06/virtual-nyy-reiestrator-dlia-real-nykh-afer/</w:t>
      </w:r>
    </w:p>
    <w:p>
      <w:r>
        <w:t>Author: Георгій Могильний, Аліна Стрижак, «Наші Гроші»</w:t>
      </w:r>
    </w:p>
    <w:p>
      <w:r>
        <w:t>Short Text: По документах безхатьки хтось вивчився на реєстратора у Мін’юсті і зробив від її імені понад сотню перереєстрацій. На днях у судовому реєстрі з’явиласяпрекраснаухвала. У справі про крадіжку нерухомості через реєстратора комунального підприємства прокуратура наполягала допитати безхатьку. Яка не мала постійного місця проживання в Києві, перебувала на обліку в наркодиспансері та лікувалася від алкогольної залежності. Прокурор запевняв, що жінка так і не вилікувалася,  упродовж останніх 15 років зловживає алкогольними напоями, що може призвести до її смерті. А тому треба встигнути допитати, бо раптом що. Зазвичай у реєстрі всі персональні дані знеособлюють. Але тут забули це зробити, ба, навіть, виділили жирним шрифтом. Так ми дізналися, що безхатька – це реєстратор київської філії комунального підприємства «Реєстрація нерухомості та бізнесу» Світлана Василівна Янчук.</w:t>
      </w:r>
    </w:p>
    <w:p>
      <w:r>
        <w:t>Corruption Type: **Незаконне використання посадових повноважень**</w:t>
      </w:r>
    </w:p>
    <w:p>
      <w:r>
        <w:t>Message: особа, яка працює на реєстратора у Мін’юсті, зловживає своїм статусом та вчиняє перереєстрації від імені безхатьки без її дозволу.</w:t>
      </w:r>
    </w:p>
    <w:p>
      <w:r>
        <w:t>Corruption Type: **Фальсифікація документів та ідентифікаційних даних**</w:t>
      </w:r>
    </w:p>
    <w:p>
      <w:r>
        <w:t>Message: реєстратор використовує особисті дані безхатьки для власних корупційних цілей, вчиняючи дії в її ім'я.</w:t>
      </w:r>
    </w:p>
    <w:p>
      <w:r>
        <w:t>Corruption Type: **Маніпулювання судовою системою**</w:t>
      </w:r>
    </w:p>
    <w:p>
      <w:r>
        <w:t>Message: прокурор використовує свій статус та вплив для допиту безхатьки, використовуючи некоректні та необгрунтовані обвинувачення, що може бути спрямовано на власну вигоду чи вигоду інших осіб.</w:t>
      </w:r>
    </w:p>
    <w:p>
      <w:pPr>
        <w:pStyle w:val="Heading1"/>
      </w:pPr>
      <w:r>
        <w:t>Хабарі «Фрезеніуса» за діалізні тендери</w:t>
      </w:r>
    </w:p>
    <w:p>
      <w:r>
        <w:t>Date: 03.05.2019</w:t>
      </w:r>
    </w:p>
    <w:p>
      <w:r>
        <w:t>Link: https://nashigroshi.org/2019/05/03/khabari-frezeniusa-za-dializni-tendery/</w:t>
      </w:r>
    </w:p>
    <w:p>
      <w:r>
        <w:t>Author: Юрій Ніколов, «Наші гроші»</w:t>
      </w:r>
    </w:p>
    <w:p>
      <w:r>
        <w:t>Short Text: Пропонуємо українським лікарям порівняти з нашими реаліями розміри хабарів, які у різних країнах світу платив фармацевтичний гігант «Fresenius Medical Care» («FMC»). Міністерство юстиції СШАоприлюднилотекст угоди, укладеної 25 лютого 2019 року з фармацевтичною компанією «Fresenius Medical Care». Мін’юст зобов’язався відмовитись від кримінального переслідування «Фрезеніуса» за хабарі, роздані фірмою в 2006-2017 роках у Іспанії, Туреччині, Марокко, Анголі, Саудівській Аравії та Західній Африці. У відповідь «Фрезеніус» має повернути $147 мільйонів прибутків, отриманих завдяки своїм діям, та заплатити штраф $85 млн. Тобто загалом за підкупи лікарів у різних куточках світу фірма заплатить $231 млн. Корпорація «Fresenius» відома як виробник товарів для людей з хронічною нирковою недостатністю. В Україні, окрім представництва самої корпорації, відомим продавцем «фрезенівських» товарів є ТОВ «Лінк-медитал». В останні роки ця фірма завдяки покровительству з боку окремих представників Управління економічної контррозвідки СБУ стала одним з найбільших переможців державних тендерів. При цьому представник фірми «Діавіта» Сергій Христинченко, що продає в Україні товари конкуруючого виробника «Бакстер», публічно заявив про вимагання хабарів з боку працівників СБУ, які посилались на свого начальника Сергія Семочка. Однак після його заяв Порошенко зробив Семочка заступником керівника Служби зовнішньої розвідки, не зважаючи на російське громадянство його родини, та неймовірні як для держслужбовця маєтки в Конча-Заспі. А проти Христинченка прокуратура висунула звинувачення за участь його компанії в закупівлі Вінницької лікарні…</w:t>
      </w:r>
    </w:p>
    <w:p>
      <w:r>
        <w:t>Corruption Type: **Корупція в сфері медицини**</w:t>
      </w:r>
    </w:p>
    <w:p>
      <w:r>
        <w:t>Message: хабарі лікарям, взаємодія фармацевтичних компаній з медичними працівниками для отримання неправомірних вигід.</w:t>
      </w:r>
    </w:p>
    <w:p>
      <w:r>
        <w:t>Corruption Type: **Зловживання в державних закупівлях**</w:t>
      </w:r>
    </w:p>
    <w:p>
      <w:r>
        <w:t>Message: покровительство при державних тендерах, перемога на державних тендерах завдяки підкупу посадових осіб.</w:t>
      </w:r>
    </w:p>
    <w:p>
      <w:r>
        <w:t>Corruption Type: **Корупція в правоохоронних органах**</w:t>
      </w:r>
    </w:p>
    <w:p>
      <w:r>
        <w:t>Message: вимагання хабарів від працівників СБУ, вплив на кар'єрні рішення через політичний патронат.</w:t>
      </w:r>
    </w:p>
    <w:p>
      <w:pPr>
        <w:pStyle w:val="Heading1"/>
      </w:pPr>
      <w:r>
        <w:t>Якби АМКУ був нормальний. Що було б з Медведчуком</w:t>
      </w:r>
    </w:p>
    <w:p>
      <w:r>
        <w:t>Date: 25.04.2019</w:t>
      </w:r>
    </w:p>
    <w:p>
      <w:r>
        <w:t>Link: https://nashigroshi.org/2019/04/25/yakby-amku-buv-normal-nyy-shcho-bulo-b-z-medvedchukom/</w:t>
      </w:r>
    </w:p>
    <w:p>
      <w:r>
        <w:t>Author: Юлія Костюк, «Наші гроші»</w:t>
      </w:r>
    </w:p>
    <w:p>
      <w:r>
        <w:t>Short Text: Продовжуємо цикл публікацій про те, що міг би зробити Антимонопольний комітет з найбільшими олігархами України, але не зробив. Щоб зрозуміти як сьогоднішнєрізке подорожчання автомобільного паливапов’язано з антимонопольною темою, дамо коротенький екскурс в бекграунд. Ще з радянських часів через нафтопровід «ПрикарпатЗахідтранс» до Європи йшли нафтопродукти з Росії та Білорусі. Трубопровід належав материнській фірмі «ПрикарпатЗахітрансу» – державному російському оператору нафтопроводів «Транснефть». Коли у 2014 році Путін пішов війною на Україну, прокачка зупинилась, а сам трубопровід невдовзі повернули до державної власності України. Однак, ненадовго.</w:t>
      </w:r>
    </w:p>
    <w:p>
      <w:r>
        <w:t>Corruption Type: **Контрабанда**</w:t>
      </w:r>
    </w:p>
    <w:p>
      <w:r>
        <w:t>Message: згадується про зупинку прокачки нафтопродуктів через нафтопровід з Росії та Білорусі в результаті війни, а також про повернення трубопроводу до державної власності України. Це може бути пов'язано з контрабандою нафтопродуктів.</w:t>
      </w:r>
    </w:p>
    <w:p>
      <w:r>
        <w:t>Corruption Type: **Незаконний видобуток природних ресурсів**</w:t>
      </w:r>
    </w:p>
    <w:p>
      <w:r>
        <w:t>Message: можливо, згадується про незаконний видобуток та контрабанду нафтопродуктів через нафтопровід.</w:t>
      </w:r>
    </w:p>
    <w:p>
      <w:pPr>
        <w:pStyle w:val="Heading1"/>
      </w:pPr>
      <w:r>
        <w:t>Якби АМКУ був нормальним. Що було б з Ахметовим</w:t>
      </w:r>
    </w:p>
    <w:p>
      <w:r>
        <w:t>Date: 19.04.2019</w:t>
      </w:r>
    </w:p>
    <w:p>
      <w:r>
        <w:t>Link: https://nashigroshi.org/2019/04/19/yakby-amku-buv-normal-nym-shcho-bulo-b-z-akhmetovym/</w:t>
      </w:r>
    </w:p>
    <w:p>
      <w:r>
        <w:t>Author: Юрій Ніколов, Юлія Костюк, «Наші гроші»</w:t>
      </w:r>
    </w:p>
    <w:p>
      <w:r>
        <w:t xml:space="preserve">Short Text: Починаємо серію публікацій про те, що міг би зробити Антимонопольний комітет з найбільшими олігархами України, але не зробив. Петро Порошенко зробив дуже мудро, коли у 2015 році почав деолігархізацію. Тоді президент і його міністр енергетики Володимир Демчишин (співвласник інвесткомпанії ICU, що обслуговувала Порошенка) за допомоги словесних інтервенцій довели Ріната Ахметова до стану, у якомуєврооблігації ДТЕКу подешевшалиу півтора рази. А потім ICU їх скупила задешево. А інший співробітник ICU та «Рошену» Дмитро Вовк на чолі НКРЕКП забезпечив з тим же самим Міненерго впровадження формули «Роттердам+». І єврооблігації ДТЕК відразу пішли вгору, бо у фірми Ахметова прибутки почали рости шаленими темпами. Ось на графіку дані “Блумберга” дані щодо ціни єврооблігацій: </w:t>
      </w:r>
    </w:p>
    <w:p>
      <w:r>
        <w:t>Corruption Type: **Вплив на ринок через державні органи**</w:t>
      </w:r>
    </w:p>
    <w:p>
      <w:r>
        <w:t>Message: Антимонопольний комітет України (АМКУ) та перерозподіл ринків.</w:t>
      </w:r>
    </w:p>
    <w:p>
      <w:r>
        <w:t>Corruption Type: **Зловживання в енергетичному секторі**</w:t>
      </w:r>
    </w:p>
    <w:p>
      <w:r>
        <w:t>Message: впровадження формули «Роттердам+» у співпраці з НКРЕКП, що спричинило зростання ціни єврооблігацій ДТЕК.</w:t>
      </w:r>
    </w:p>
    <w:p>
      <w:pPr>
        <w:pStyle w:val="Heading1"/>
      </w:pPr>
      <w:r>
        <w:t>Захист Філатова</w:t>
      </w:r>
    </w:p>
    <w:p>
      <w:r>
        <w:t>Date: 12.04.2019</w:t>
      </w:r>
    </w:p>
    <w:p>
      <w:r>
        <w:t>Link: https://nashigroshi.org/2019/04/12/zakhyst-filatova/</w:t>
      </w:r>
    </w:p>
    <w:p>
      <w:r>
        <w:t>Author: Володимир Кондрашов, Аліна Стрижак, «Наші Гроші»</w:t>
      </w:r>
    </w:p>
    <w:p>
      <w:r>
        <w:t>Short Text: Фірми шефа, колег та однокурсника Філатова. Хто заробляє на захисті України в міжнародних судах на тендерах Мін’юсту «Наші гроші» підрахували, скільки грошей за даними системи Prozorro пішло в українські фірми за представництво України в міжнародних судах у 2017-2018 роках на тендерах Міністерства юстиції. За період із 2017 по 2018 роки у Міністерстві юстиції відбулося 24 тендери із залученням українських юристів. Загальна сума контрактів: $27,26 млн та 0,67 млн. євро. Сукупно в українські компанії зайшло $4,25 млн та 41,4 тис євро. Інші гроші потрапили до закордонних юристів. Детальний розподіл грошей по конкретних фірмах наприкінці тексту – у таблиці.</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Скаржник з великої дороги</w:t>
      </w:r>
    </w:p>
    <w:p>
      <w:r>
        <w:t>Date: 02.04.2019</w:t>
      </w:r>
    </w:p>
    <w:p>
      <w:r>
        <w:t>Link: https://nashigroshi.org/2019/04/02/skarzhnyk-z-velykoi-dorohy/</w:t>
      </w:r>
    </w:p>
    <w:p>
      <w:r>
        <w:t>Author: Юрій Ніколов, Юлія Костюк, «Наші гроші»</w:t>
      </w:r>
    </w:p>
    <w:p>
      <w:r>
        <w:t xml:space="preserve">Short Text: Поліція затримала хазяїна найактивнішого тендерного скаржника «Полтавабудцентр». 1 квітня поліціязатрималабізнесмена Араіка Амірханяна у приміщенні Одеської служби автодоріг, де він нібито «качав права» з кількома молодиками спортивної статури (на фото нижче кадри затримання. Подробиці невідомі, і чи призведе затримання до арешту, а арешт – до зникнення «Полтавабудцентру» з ринку оскаржень дорожніх тендерів – поки що невідомо. І якщо цього не відбудеться – це тільки підкреслить епічність події. </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Зіпсувати те, що працювало</w:t>
      </w:r>
    </w:p>
    <w:p>
      <w:r>
        <w:t>Date: 22.03.2019</w:t>
      </w:r>
    </w:p>
    <w:p>
      <w:r>
        <w:t>Link: https://nashigroshi.org/2019/03/22/zipsuvaty-te-shcho-pratsiuvalo/</w:t>
      </w:r>
    </w:p>
    <w:p>
      <w:r>
        <w:t>Author: Аліна Стрижак, «Наші гроші»</w:t>
      </w:r>
    </w:p>
    <w:p>
      <w:r>
        <w:t>Short Text: Як Мін’юст ускладнив викривачам доступ до Державного реєстру речових прав. Із 4 лютого 2019 року ускладнився доступ до Державного реєстру речових прав. Найбільше це відчули на собі ті, хто, працює із реєстраційними даними, робить аналітику, складає у картинку, наскільки законно набуте те чи інше майно – тобто журналісти-розслідувачі, аналітики, які викривають корупцію, працівники банків і страхових компаній тощо. Саме на такій аналітиці побудовано багато журналістських розслідувань, ось лише кілька з них:розслідування«Bihus.info» про нерухомість на 200 млн грн. у керівника економічної контррозвідки СБУ Сергія Семочка,розслідування«Слідство.Інфо» про начальника Академії сухопутних військ Павла Ткачука,розслідування«Схем» про елітне майно судді Татькова, яке потімарештував суд.</w:t>
      </w:r>
    </w:p>
    <w:p>
      <w:r>
        <w:t>Corruption Type: **Корупція в сфері оборони**</w:t>
      </w:r>
    </w:p>
    <w:p>
      <w:r>
        <w:t>Message: ускладнення доступу до Державного реєстру речових прав може ускладнити роботу журналістів-розслідувачів, які викривають корупцію в цій сфері.</w:t>
      </w:r>
    </w:p>
    <w:p>
      <w:r>
        <w:t>Corruption Type: **Зловживання в державних закупівлях**</w:t>
      </w:r>
    </w:p>
    <w:p>
      <w:r>
        <w:t>Message: можливість заважання доступу до даних Державного реєстру речових прав може бути пов'язана з корупційними схемами в державних закупівлях.</w:t>
      </w:r>
    </w:p>
    <w:p>
      <w:r>
        <w:t>Corruption Type: **Незаконна приватизація**</w:t>
      </w:r>
    </w:p>
    <w:p>
      <w:r>
        <w:t>Message: можливе ускладнення доступу до інформації про майно може призвести до зловживань у сфері приватизації державного майна.</w:t>
      </w:r>
    </w:p>
    <w:p>
      <w:pPr>
        <w:pStyle w:val="Heading1"/>
      </w:pPr>
      <w:r>
        <w:t>Рулетка під назвою СЕТАМ</w:t>
      </w:r>
    </w:p>
    <w:p>
      <w:r>
        <w:t>Date: 14.03.2019</w:t>
      </w:r>
    </w:p>
    <w:p>
      <w:r>
        <w:t>Link: https://nashigroshi.org/2019/03/14/ruletka-pid-nazvoiu-setam/</w:t>
      </w:r>
    </w:p>
    <w:p>
      <w:r>
        <w:t>Author: Аліна Стрижак, «Наші Гроші»</w:t>
      </w:r>
    </w:p>
    <w:p>
      <w:r>
        <w:t>Short Text: Як у бізнесмена, що купив приміщення на «СЕТАМі», відібрали  і придбане приміщення, і гроші. Бізнесмен Руслан Куценко придбав нежиле приміщення в центрі Києва на торгах держпідприємства «СЕТАМ». Але так його і не отримав. Столична нотаріус Лариса Журавльова через день після торгів переписала куплене приміщення у реєстрі речових прав на іншого власника. Два мільйони гривень, заплачені на торгах – теж щезли. Якщо пересічний українець зазирне на сайт Мін’юсту, то помітить, що Журавльова уже два роки значиться у «чорному списку» міністерства  –перелікудержреєстраторів та нотаріусів, яким тимчасово обмежено або анульовано доступ до Державного реєстру речових прав та Єдиного реєстру юросіб. Журавльовій доступ до реєстру речових прав анульовано, тобто, закрито назавжди.</w:t>
      </w:r>
    </w:p>
    <w:p>
      <w:r>
        <w:t>Corruption Type: **Незаконна приватизація**</w:t>
      </w:r>
    </w:p>
    <w:p>
      <w:r>
        <w:t>Message: у цьому випадку, столична нотаріус Лариса Журавльова переписала куплене приміщення у реєстрі речових прав на іншого власника, що може бути спробою розкрадання державного майна.</w:t>
      </w:r>
    </w:p>
    <w:p>
      <w:r>
        <w:t>Corruption Type: **Зловживання в державних закупівлях**</w:t>
      </w:r>
    </w:p>
    <w:p>
      <w:r>
        <w:t>Message: бізнесмен Руслан Куценко придбав приміщення на торгах держпідприємства «СЕТАМ», але так і не отримав його. Також зазначено, що два мільйони гривень, заплачені на торгах, зникли. Це може вказувати на тендерні махінації або зловживання при закупівлях.</w:t>
      </w:r>
    </w:p>
    <w:p>
      <w:pPr>
        <w:pStyle w:val="Heading1"/>
      </w:pPr>
      <w:r>
        <w:t>Верховний суд – для дрібних шахраїв</w:t>
      </w:r>
    </w:p>
    <w:p>
      <w:r>
        <w:t>Date: 13.03.2019</w:t>
      </w:r>
    </w:p>
    <w:p>
      <w:r>
        <w:t>Link: https://nashigroshi.org/2019/03/13/verkhovnyy-sud-dlia-dribnykh-shchakhraiv/</w:t>
      </w:r>
    </w:p>
    <w:p>
      <w:r>
        <w:t>Author: Георгій Могильний, Олексій Шалайський, «Наші Гроші»</w:t>
      </w:r>
    </w:p>
    <w:p>
      <w:r>
        <w:t>Short Text: Верховний суд наполягає, що легалізація ним однієї з найкорупційніших схем у будівництві – це і законно, і справедливо. Верховний суд написав «Нашим грошам» листа у відповідь на нашу статтю (і те, і інше можна прочитатитут).  У листі журналістам було роз’яснено їхню неправоту і повідомлено, що критиковане «Нашими грішми» рішення ВСУ є бездоганним з точки зору закону. Оскільки це «бездоганне» рішення зацементувало одну із найкорупційніших схем забудовників, ми змушені відкинути нашу вроджену шанобливість до високого статусу «суддя» і опублікувати не надто доброзичливу відповідь. Вибачайте. Нам просто не подобається, коли захищають крадіжки. Особливо коли цей захист має мало спільного як зі справедливістю, так і з законом.</w:t>
      </w:r>
    </w:p>
    <w:p>
      <w:r>
        <w:t>Corruption Type: **Корупція в будівництві**</w:t>
      </w:r>
    </w:p>
    <w:p>
      <w:r>
        <w:t>Message: легалізація найкорупційніших схем у будівництві.</w:t>
      </w:r>
    </w:p>
    <w:p>
      <w:r>
        <w:t>Corruption Type: **Зловживання в судах**</w:t>
      </w:r>
    </w:p>
    <w:p>
      <w:r>
        <w:t>Message: легалізація рішень за хабарі.</w:t>
      </w:r>
    </w:p>
    <w:p>
      <w:r>
        <w:t>Corruption Type: **Зловживання службовим становищем**</w:t>
      </w:r>
    </w:p>
    <w:p>
      <w:r>
        <w:t>Message: захист крадіжок та захист мало спільного з справедливістю та законом.</w:t>
      </w:r>
    </w:p>
    <w:p>
      <w:pPr>
        <w:pStyle w:val="Heading1"/>
      </w:pPr>
      <w:r>
        <w:t>Схема Бондара</w:t>
      </w:r>
    </w:p>
    <w:p>
      <w:r>
        <w:t>Date: 11.03.2019</w:t>
      </w:r>
    </w:p>
    <w:p>
      <w:r>
        <w:t>Link: https://nashigroshi.org/2019/03/11/skhema-bondara/</w:t>
      </w:r>
    </w:p>
    <w:p>
      <w:r>
        <w:t>Author: Ірина Шарпінська,  «Наші гроші»</w:t>
      </w:r>
    </w:p>
    <w:p>
      <w:r>
        <w:t>Short Text: Кандидат в президенти придумав як збудувати висотку в центрі Києва, базуючись на прострочених дозволах. Мало хто може заслужити на те, щоб  схему назвали твоїм ім’ям. Ми вважаємо, що Віктор Бондар, екс-міністр, екс-губернатор, а нині – депутат і кандидат – це цілком заслужив. Бо подібної творчості «Наші гроші» ще не фіксували. Місце реалізації:схил Кловського яру над Олександрівською лікарнею, де вже починають зводити 34-поверхову житлову багатоповерхівку з кількома підземними поверхами.</w:t>
      </w:r>
    </w:p>
    <w:p>
      <w:r>
        <w:t>Corruption Type: **Корупція в будівництві**</w:t>
      </w:r>
    </w:p>
    <w:p>
      <w:r>
        <w:t>Message: Кандидат в президенти придумав як збудувати висотку в центрі Києва, базуючись на прострочених дозволах.</w:t>
      </w:r>
    </w:p>
    <w:p>
      <w:r>
        <w:t>Corruption Type: **Лобізм та зловживання**</w:t>
      </w:r>
    </w:p>
    <w:p>
      <w:r>
        <w:t>Message: Ми вважаємо, що Віктор Бондар, екс-міністр, екс-губернатор, а нині – депутат і кандидат – це цілком заслужив.</w:t>
      </w:r>
    </w:p>
    <w:p>
      <w:pPr>
        <w:pStyle w:val="Heading1"/>
      </w:pPr>
      <w:r>
        <w:t>Верховний суд відродив корупційну схему забудовників</w:t>
      </w:r>
    </w:p>
    <w:p>
      <w:r>
        <w:t>Date: 04.03.2019</w:t>
      </w:r>
    </w:p>
    <w:p>
      <w:r>
        <w:t>Link: https://nashigroshi.org/2019/03/04/verkhovnyy-sud-vidrodyv-koruptsiynu-skhemu-zabudovnykiv/</w:t>
      </w:r>
    </w:p>
    <w:p>
      <w:r>
        <w:t>Author: У цій справі Верховний Суд виконав своє завдання і захистив право позивача на отримання погодження ІМО у розумний строк. Висновки, сформульовані у постанові, є приводом звернути увагу усіх державних органів на неухильне дотримання вимог чинного законодавства та принципу належного урядування.</w:t>
      </w:r>
    </w:p>
    <w:p>
      <w:r>
        <w:t>Short Text: Рішення трьох суддів дозволить забудувати висотками історичні ареали всіх українських міст. Додано коментар Верховного Суду. Верховний суд прийшов до висновку, що основним джерелом права в Україні є не закон, а методичні рекомендації. Звучить, розуміємо – кумедно. Сумними є лише наслідки: цей виверт «юридичної думки» дозволяє безкарну забудову історичних ареалів через корупційну схему погодження з Міністерством культури. «Наші Гроші»вже писалипро корупційну схему погодження ІМО, яка чудово пережила втечу Януковича, лише змінивши вигодонабувачів, та мала остаточно померти з 1 січня цього року.</w:t>
      </w:r>
    </w:p>
    <w:p>
      <w:r>
        <w:t>Corruption Type: **Корупція в містобудуванні**</w:t>
      </w:r>
    </w:p>
    <w:p>
      <w:r>
        <w:t>Message: забудова історичних ареалів міст через корупційну схему погодження з Міністерством культури.</w:t>
      </w:r>
    </w:p>
    <w:p>
      <w:r>
        <w:t>Corruption Type: **Корупція в судах**</w:t>
      </w:r>
    </w:p>
    <w:p>
      <w:r>
        <w:t>Message: рішення трьох суддів, які дозволяють забудовувати висотками історичні ареали міст.</w:t>
      </w:r>
    </w:p>
    <w:p>
      <w:pPr>
        <w:pStyle w:val="Heading1"/>
      </w:pPr>
      <w:r>
        <w:t>Гвардійський фаєрвол проти дешевих постачальників</w:t>
      </w:r>
    </w:p>
    <w:p>
      <w:r>
        <w:t>Date: 20.02.2019</w:t>
      </w:r>
    </w:p>
    <w:p>
      <w:r>
        <w:t>Link: https://nashigroshi.org/2019/02/20/hvardiys-kyy-faiervol-proty-deshevykh-postachal-nykiv/</w:t>
      </w:r>
    </w:p>
    <w:p>
      <w:r>
        <w:t>Author: Юлія Костюк, «Наші гроші»</w:t>
      </w:r>
    </w:p>
    <w:p>
      <w:r>
        <w:t>Short Text: Способи, якими тиловики Нацгвардії виганяють бізнес із закупівель продуктів харчування. Аби стати підрядником для військових потрібно або тримати замовника за лікоть, або бути камікадзе – доведено закупівлями Військової частини 3078 Національної гвардії і практикою ТОВ «Кап-Прод». Уже маючи досвід тендерних поставок для прикордонників і освітян, ця фірма протягом минулого року оскаржила вісім закупівель нацгвардійців, а з початку 2019 року – подала ще п’ять скарг. І ось що з’ясувалось в процесі. Аби відганяти небажаних постачальників нацгвардія мінує свої харчові закупівлі такими «заточками»:</w:t>
      </w:r>
    </w:p>
    <w:p>
      <w:r>
        <w:t>Corruption Type: **Корупція в сфері оборони**</w:t>
      </w:r>
    </w:p>
    <w:p>
      <w:r>
        <w:t>Message: фіктивні тендери, корупція в закупівлях для військових.</w:t>
      </w:r>
    </w:p>
    <w:p>
      <w:r>
        <w:t>Corruption Type: **Зловживання в державних закупівлях**</w:t>
      </w:r>
    </w:p>
    <w:p>
      <w:r>
        <w:t>Message: тендерні махінації, зловживання при закупівлях.</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w:t>
      </w:r>
    </w:p>
    <w:p>
      <w:pPr>
        <w:pStyle w:val="Heading1"/>
      </w:pPr>
      <w:r>
        <w:t>Треш на кухні у ветеранському госпіталі</w:t>
      </w:r>
    </w:p>
    <w:p>
      <w:r>
        <w:t>Date: 13.02.2019</w:t>
      </w:r>
    </w:p>
    <w:p>
      <w:r>
        <w:t>Link: https://nashigroshi.org/2019/02/13/tresh-na-kukhni-u-veterans-komu-hospitali/</w:t>
      </w:r>
    </w:p>
    <w:p>
      <w:r>
        <w:t>Author: Юрій Ніколов, «Наші гроші»</w:t>
      </w:r>
    </w:p>
    <w:p>
      <w:r>
        <w:t>Short Text: За порадою адвоката харківські лікарі відмінили тендери, у яких перемогли небажані ФОПи. Нещодавно харківський  Обласний госпіталь ветеранів війни під керівництвом колишнього керівника місцевого облздраву Юрія Федченка втомився жити по-новому. І вирішив як в старі-добрі часи знайти собі приватного фаворита. Пов’язати свою долю госпіталь запланував із ТОВ «УПТК Укрпостачзбут». Ну, принаймні харчі для хворих – купувати тільки в нього.  На щастя улюблена фірма саме вийшла із  «тендерної в’язниці»:  у 2014-ому її туди за тендерну змову на три роки запроторило АМКУ. А коли термін відсидки сплинув – фірма знову виринула  на закупівельних горизонтах, натендеривши з початку 2018 року вже 5,37 млн грн. виключно у медичних закладів Харківщини.</w:t>
      </w:r>
    </w:p>
    <w:p>
      <w:r>
        <w:t>Corruption Type: **Зловживання в державних закупівлях**</w:t>
      </w:r>
    </w:p>
    <w:p>
      <w:r>
        <w:t>Message: тендерні змови, пов'язані з відміною тендерів лікарями під керівництвом колишнього керівника облздраву.</w:t>
      </w:r>
    </w:p>
    <w:p>
      <w:r>
        <w:t>Corruption Type: **Розкрадання державного майна**</w:t>
      </w:r>
    </w:p>
    <w:p>
      <w:r>
        <w:t>Message: зв'язок госпіталю з приватною фірмою для закупівлі харчів тільки у них, що може вказувати на розкрадання державних коштів.</w:t>
      </w:r>
    </w:p>
    <w:p>
      <w:r>
        <w:t>Corruption Type: **Зловживання службовим становищем**</w:t>
      </w:r>
    </w:p>
    <w:p>
      <w:r>
        <w:t>Message: вирішення долі госпіталю через сприяння конкретній фірмі для закупівлі харчів.</w:t>
      </w:r>
    </w:p>
    <w:p>
      <w:pPr>
        <w:pStyle w:val="Heading1"/>
      </w:pPr>
      <w:r>
        <w:t>Каса фіскалів на пломбах для касових апаратів</w:t>
      </w:r>
    </w:p>
    <w:p>
      <w:r>
        <w:t>Date: 04.02.2019</w:t>
      </w:r>
    </w:p>
    <w:p>
      <w:r>
        <w:t>Link: https://nashigroshi.org/2019/02/04/kasa-fiskaliv-na-plombakh-dlia-kasovykh-aparativ/</w:t>
      </w:r>
    </w:p>
    <w:p>
      <w:r>
        <w:t>Author: Юрій Ніколов, «Наші гроші»</w:t>
      </w:r>
    </w:p>
    <w:p>
      <w:r>
        <w:t>Short Text: Після втручання МВФподатківці вирішили поміняти одну «схему» на іншу. Міжнародний Валютний Фонд періодично намагається зіпсувати життя нашим схемникам. Деколи йому це вдається, але часто – ні. Бо наші люди – творчі і мислячі, а тому можуть пристосуватись до будь-яких обіцянок в «меморандумах», просто змінивши одну схему на іншу. Розповімо про один такий випадок – історію з касовими апаратами.</w:t>
      </w:r>
    </w:p>
    <w:p>
      <w:r>
        <w:t>Corruption Type: **Зміна схем налагодження корупційних дій**</w:t>
      </w:r>
    </w:p>
    <w:p>
      <w:r>
        <w:t>Message: у тексті згадується, що податківці вирішили поміняти одну «схему» на іншу, що може вказувати на корупційні дії в сфері податків.</w:t>
      </w:r>
    </w:p>
    <w:p>
      <w:r>
        <w:t>Corruption Type: **Використання тіньових схем**</w:t>
      </w:r>
    </w:p>
    <w:p>
      <w:r>
        <w:t>Message: у тексті згадується, що наші люди можуть пристосуватись до будь-яких обіцянок в «меморандумах», просто змінивши одну схему на іншу, що може вказувати на використання тіньових схем.</w:t>
      </w:r>
    </w:p>
    <w:p>
      <w:r>
        <w:t>Corruption Type: **Шахрайство з касовими апаратами**</w:t>
      </w:r>
    </w:p>
    <w:p>
      <w:r>
        <w:t>Message: у тексті згадується історія з касовими апаратами, що може вказувати на корупційні дії у сфері фіскальних операцій.</w:t>
      </w:r>
    </w:p>
    <w:p>
      <w:pPr>
        <w:pStyle w:val="Heading1"/>
      </w:pPr>
      <w:r>
        <w:t>Кустарна схема «Укрзалізниці»</w:t>
      </w:r>
    </w:p>
    <w:p>
      <w:r>
        <w:t>Date: 21.01.2019</w:t>
      </w:r>
    </w:p>
    <w:p>
      <w:r>
        <w:t>Link: https://nashigroshi.org/2019/01/21/kustarna-skhema-ukrzaliznytsi/</w:t>
      </w:r>
    </w:p>
    <w:p>
      <w:r>
        <w:t>Author: Володимир Даценко,«Zалізниця без корупції»</w:t>
      </w:r>
    </w:p>
    <w:p>
      <w:r>
        <w:t>Short Text: Історія про те, як  продати «УЗ»  на 400 мільйонів вживаних запчастин і врятуватись від правоохоронців. У лютому 2018 року Служба безпеки Україниповідомила про безпрецедентне викриття корупційної схеми: СБУ «накрило» підпільне виробництво запчастин для вагонів, яких за рік збули на Укрзалізницю на 400 мільйонів гривень. В підпільних цехах, з порушенням технології, старі і непридатні запчастини «оновлювали», підфарбовували і постачали через фірми-прокладки як нові. Наскільки небезпечним може бути використання цього «секонд-хенду» при виробництві нових вагонів можна лише здогадуватись. Адже мова йде не про одиниці і десятки – про сотні нібито нових вантажних вагонів, на які встановлені запчастини з підпільного виробництва.</w:t>
      </w:r>
    </w:p>
    <w:p>
      <w:r>
        <w:t>Corruption Type: **Контрабанда**</w:t>
      </w:r>
    </w:p>
    <w:p>
      <w:r>
        <w:t>Message: схеми на митниці, відкат на митниці, зникнення вантажів на митниці, офшорні схеми імпорту.</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Чому «Наші гроші» такі прискіпливі до тендерів Міноборони</w:t>
      </w:r>
    </w:p>
    <w:p>
      <w:r>
        <w:t>Date: 18.01.2019</w:t>
      </w:r>
    </w:p>
    <w:p>
      <w:r>
        <w:t>Link: https://nashigroshi.org/2019/01/18/chomu-nashi-hroshi-taki-pryskiplyvi-do-tenderiv-minoborony/</w:t>
      </w:r>
    </w:p>
    <w:p>
      <w:r>
        <w:t>Author: Юрій Ніколов, Олекса Шалайський, «Наші Гроші»</w:t>
      </w:r>
    </w:p>
    <w:p>
      <w:r>
        <w:t>Short Text: Цього тижня у «Наших грошей» почалась чергова дискусія з радником міністра оборони Юрієм Бірюковим. Приводом стала нашановинапро тендери на харчування на 2,7 млрд грн. Позицію Юрія Бірюкова можна прочитатитут.  Спробуємо звести предмет дискусії до кількох абзаців. Отож. «НГ» у своїй новині зафіксували, що до тендеру не допустили багатьох учасників з нижчими цінами через брак у них різноманітних документів. Зокрема, ми навели приклад ТОВ «Понтем.УА», яке не мало сертифікату управління якістю підприємства ISO 9001:2015.  Взагалі-то фірма володіла подібним сертифікатом, однак старішої версії – ISO 9001:2009, який з вересня 2018-го року в Україні став нечинним. Оскільки від оголошення тендеру до подачі документів було лише 10 днів, то новий сертифікат вона виготовити не встигла. Тобто сертифікат вона врешті отримала, однак подала його на один день пізніше, ніж вимагали тендерні процедури. Відтак її пропозиція, яка була дешевшою на 16 млн грн. до участі в тендері не дійшла.</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Битва за кров’яні ліки</w:t>
      </w:r>
    </w:p>
    <w:p>
      <w:r>
        <w:t>Date: 16.01.2019</w:t>
      </w:r>
    </w:p>
    <w:p>
      <w:r>
        <w:t>Link: https://nashigroshi.org/2019/01/16/bytva-za-krov-iani-liky/</w:t>
      </w:r>
    </w:p>
    <w:p>
      <w:r>
        <w:t>Author: Юлія Костюк, «Наші гроші»</w:t>
      </w:r>
    </w:p>
    <w:p>
      <w:r>
        <w:t>Short Text: Фірма, пов’язана з оточенням генерал-полковника СБУ, через суд нав’язує лікарням новий для українського ринку препарат попри застереження МОЗу і лікарів. Компанія «Гемофарм» почала агресивно просувати на ринок державних закупівель препарат «Уман Комплекс», що призначений для боротьби з кровотечами. Виявилось, що в окремих випадках він лише частково задовольняє медичні вимоги при лікуванні, а тому українські лікарні купують перевірений роками препарат «Октаплекс». Попри чітку позицію МОЗу про те, що згадані препарати не є взаємозамінними, бізнесмени через суд змушують державні лікарні все-таки купувати їх дешевший «майже аналог». Замість ефективнішого. Попутно дозволяють собі маніпулювати науковими матеріалами, вибірково цитуючи у суді лише «правильні» для них частини дослідження.</w:t>
      </w:r>
    </w:p>
    <w:p>
      <w:r>
        <w:t>Corruption Type: **Зловживання в державних закупівлях**</w:t>
      </w:r>
    </w:p>
    <w:p>
      <w:r>
        <w:t>Message: фірма, пов’язана з оточенням генерал-полковника СБУ, через суд нав’язує лікарням новий для українського ринку препарат попри застереження МОЗу і лікарів. Компанія «Гемофарм» почала агресивно просувати на ринок державних закупівель препарат «Уман Комплекс», що призначений для боротьби з кровотечами, хоча українські лікарні купують перевірений роками препарат «Октаплекс». Бізнесмени через суд змушують державні лікарні купувати їх дешевший «майже аналог».</w:t>
      </w:r>
    </w:p>
    <w:p>
      <w:r>
        <w:t>Corruption Type: **Маніпулювання науковими матеріалами**</w:t>
      </w:r>
    </w:p>
    <w:p>
      <w:r>
        <w:t>Message: бізнесмени дозволяють собі маніпулювати науковими матеріалами, вибірково цитуючи у суді лише «правильні» для них частини дослідження.</w:t>
      </w:r>
    </w:p>
    <w:p>
      <w:pPr>
        <w:pStyle w:val="Heading1"/>
      </w:pPr>
      <w:r>
        <w:t>50 відсотків Ахметова в обленерго</w:t>
      </w:r>
    </w:p>
    <w:p>
      <w:r>
        <w:t>Date: 14.01.2019</w:t>
      </w:r>
    </w:p>
    <w:p>
      <w:r>
        <w:t>Link: https://nashigroshi.org/2019/01/14/50-vidsotkiv-akhmetova-v-oblenerho/</w:t>
      </w:r>
    </w:p>
    <w:p>
      <w:r>
        <w:t>Author: Юрій Ніколов, «Наші гроші»</w:t>
      </w:r>
    </w:p>
    <w:p>
      <w:r>
        <w:t>Short Text: Ближчими днями Ахметов стане гегемоном серед обленерго. Чи помітитьАМКУ, що в державний дизайн України невпинно вкорінюється олігархічний архетип? Група ДТЕК стала першою у 2019 році, хто оголосив про велику оборудку на енергетичному ринку України. Офіційно сповіщено про купівлю у групи російських бізнесменів «VS Energy» контрольних пакетів акцій у «Одесаобленерго» і «Київобленерго». Заданимиколишнього члена НКРЕКП Андрія Геруса, ці придбання вартістю $180 млн і $70 млн відповідно – тільки початок, а взагалі «лужниківці» можуть продати Ахметову усі свої сім обленерго. Навіть якщо росіяни зупиняться на продажі двох вищевказаних компаній – це однаково стане дуже важливою подією. Бо вона стане символом безперешкодної монополізації України конкретним олігархом.</w:t>
      </w:r>
    </w:p>
    <w:p>
      <w:r>
        <w:t>Corruption Type: **Незаконна приватизація**</w:t>
      </w:r>
    </w:p>
    <w:p>
      <w:r>
        <w:t>Message: придбання контрольних пакетів акцій у "Одесаобленерго" і "Київобленерго" від групи російських бізнесменів "VS Energy", що може бути початком безперешкодної монополізації українського енергетичного ринку конкретним олігархом (Ахметов).</w:t>
      </w:r>
    </w:p>
    <w:p>
      <w:r>
        <w:t>Corruption Type: **Розкрадання державного майна**</w:t>
      </w:r>
    </w:p>
    <w:p>
      <w:r>
        <w:t>Message: можливий продаж "лужниківцями" усіх сім обленерго Ахметову, що також може призвести до монополізації ринку та зниження конкуренції.</w:t>
      </w:r>
    </w:p>
    <w:p>
      <w:r>
        <w:t>Corruption Type: **Контрабанда**</w:t>
      </w:r>
    </w:p>
    <w:p>
      <w:r>
        <w:t>Message: хоча прямо не згадано, але можливий варіант контрабанди чи інших незаконних схем у сфері енергетики та державних закупівель, пов'язаних із обленерго.</w:t>
      </w:r>
    </w:p>
    <w:p>
      <w:pPr>
        <w:pStyle w:val="Heading1"/>
      </w:pPr>
      <w:r>
        <w:t>Норови АМКУ: головне не вийти на самого себе</w:t>
      </w:r>
    </w:p>
    <w:p>
      <w:r>
        <w:t>Date: 10.01.2019</w:t>
      </w:r>
    </w:p>
    <w:p>
      <w:r>
        <w:t>Link: https://nashigroshi.org/2019/01/10/norovy-amku-holovne-ne-vyyty-na-samoho-sebe/</w:t>
      </w:r>
    </w:p>
    <w:p>
      <w:r>
        <w:t>Author: Юлія Костюк, «Наші гроші»</w:t>
      </w:r>
    </w:p>
    <w:p>
      <w:r>
        <w:t>Short Text: Новому голові Хмельницького тервідділення АМКУ доведеться розслідувати змови фірми його доньки, та фірми, у якій працював сам. У грудні 2018 року Антимонопольний комітетоприлюднивім’я переможця конкурсу на зайняття посади голови Хмельницького обласного територіального відділення АМКУ. Ним став Федорчук Олег Миколайович. Працювати йому буде нелегко, адже доведеться щось робити (чи не робити) з численними тендерними змовами за участі компаній його власної доньки та фірми, де Федорчук сам числиться головою Ревізійної комісії. Компанії доньки новопризначеного голови Хмельницького ОТВ АМКУ Олега Федорчука ТОВ «Компанія “Ескадра”» та ТОВ «Теплогенеруюча компанія “Флагман”» сумарно 11 разів конкурували на публічних тендерах із ТОВ «Ізяславтрансбуд», де Федорчук є головою ревізійної комісії. Крім того, фірма самого Федорчука, ТОВ «Горинь Теплоінвест» брала участь у відкритих торгах із компанією менеджера власної доньки.</w:t>
      </w:r>
    </w:p>
    <w:p>
      <w:r>
        <w:t>Corruption Type: **Зловживання в державних закупівлях**</w:t>
      </w:r>
    </w:p>
    <w:p>
      <w:r>
        <w:t>Message: тендерні змови, участь у тендерах компаній, пов'язаних з посадовцем.</w:t>
      </w:r>
    </w:p>
    <w:p>
      <w:r>
        <w:t>Corruption Type: **Антимонопольний комітет України (далі</w:t>
      </w:r>
    </w:p>
    <w:p>
      <w:r>
        <w:t>Message: АМКУ) та перерозподіл ринків**: конфлікт інтересів через участь у тендерах компаній, пов'язаних з посадовцем.</w:t>
      </w:r>
    </w:p>
    <w:p>
      <w:r>
        <w:t>Corruption Type: **Незаконний видобуток природних ресурсів**</w:t>
      </w:r>
    </w:p>
    <w:p>
      <w:r>
        <w:t>Message: можливе використання впливу для отримання незаконних вигод у видобутку природних ресурсів.</w:t>
      </w:r>
    </w:p>
    <w:p>
      <w:pPr>
        <w:pStyle w:val="Heading1"/>
      </w:pPr>
      <w:r>
        <w:t>Шлях від Павелка до Вілкула довжиною в $30 мільйонів</w:t>
      </w:r>
    </w:p>
    <w:p>
      <w:r>
        <w:t>Date: 04.01.2019</w:t>
      </w:r>
    </w:p>
    <w:p>
      <w:r>
        <w:t>Link: https://nashigroshi.org/2019/01/04/shliakh-vid-pavelka-do-vilkula-dovzhynoiu-v-30-mil-yoniv/</w:t>
      </w:r>
    </w:p>
    <w:p>
      <w:r>
        <w:t>Author: Олексій Шалайський, Ірина Шарпінська, «Наші Гроші»</w:t>
      </w:r>
    </w:p>
    <w:p>
      <w:r>
        <w:t>Short Text: Історія про те, як люди Павелка розвели державний «Родовід банк», в результаті чого збагатились люди Вілкула. Інформаційним спонсором цього тексту стали журналісти одного із телеканалів. Які звернулись до нас після того, як нардеп від БПП Андрій Павелко почав потрапляти у різні корупційніісторії. Вони нагуглили наш текст 2013-го року про те, як Павелко і його команда намагались кинути державний «Родовід банк», і перепитали, чим ця історія закінчилась. Нам теж стало цікаво.</w:t>
      </w:r>
    </w:p>
    <w:p>
      <w:r>
        <w:t>Corruption Type: **Незаконна приватизація**</w:t>
      </w:r>
    </w:p>
    <w:p>
      <w:r>
        <w:t>Message: розкрадання державного майна через державний «Родовід банк».</w:t>
      </w:r>
    </w:p>
    <w:p>
      <w:r>
        <w:t>Corruption Type: **Корупція в банківській сфері**</w:t>
      </w:r>
    </w:p>
    <w:p>
      <w:r>
        <w:t>Message: збагачення людей Вілкула через розводження державного «Родовід банку».</w:t>
      </w:r>
    </w:p>
    <w:p>
      <w:pPr>
        <w:pStyle w:val="Heading1"/>
      </w:pPr>
      <w:r>
        <w:t>Дорога до розваг еліти за державні гроші</w:t>
      </w:r>
    </w:p>
    <w:p>
      <w:r>
        <w:t>Date: 27.12.2018</w:t>
      </w:r>
    </w:p>
    <w:p>
      <w:r>
        <w:t>Link: https://nashigroshi.org/2018/12/27/doroha-do-rozvah-elity-za-derzhavni-hroshi/</w:t>
      </w:r>
    </w:p>
    <w:p>
      <w:r>
        <w:t>Author: Ірина Шарпінська, «Наші гроші»</w:t>
      </w:r>
    </w:p>
    <w:p>
      <w:r>
        <w:t xml:space="preserve">Short Text: Нардепи вибили 18 мільйонів з держбюджету на дорогу поруч з Конча-Заспою, щоб еліта добиралась на гольф не через село, а навпростець – крізь Національний парк. За 4 кілометри від Києва у села Лісники є хороше, хоча й дороге місце для відпочинку. Тут«найліпший друг»генпрокурора Юрія Луценка співвласник мережі супермаркетів «АТБ» Геннадій Буткевич має кінно-спортивний клуб «Eguides». Вибір розваг достатній: гольф,  спа-центр, верхова їзда, готельний номер від 2 тис грн за ніч з людини, ресторан. Це місце зустрічей і святкувань. Наприклад, у вересні саме це місце длякорпоративуобрала корпорація Roshen. </w:t>
      </w:r>
    </w:p>
    <w:p>
      <w:r>
        <w:t>Corruption Type: **Корупція в сфері будівництва та містобудування**</w:t>
      </w:r>
    </w:p>
    <w:p>
      <w:r>
        <w:t>Message: нардепи вибили 18 мільйонів з держбюджету на дорогу поруч з Конча-Заспою для зручності еліти добиратися на гольф, що може бути пов'язано з корупцією в будівництві.</w:t>
      </w:r>
    </w:p>
    <w:p>
      <w:r>
        <w:t>Corruption Type: **Незаконне використання державних ресурсів**</w:t>
      </w:r>
    </w:p>
    <w:p>
      <w:r>
        <w:t>Message: у селі Лісники є хороше місце для відпочинку, де власник мережі супермаркетів «АТБ» має кінно-спортивний клуб, що може вказувати на можливе незаконне використання державних ресурсів для приватних цілей.</w:t>
      </w:r>
    </w:p>
    <w:p>
      <w:r>
        <w:t>Corruption Type: **Корупція в сфері організації святкувань та корпоративів**</w:t>
      </w:r>
    </w:p>
    <w:p>
      <w:r>
        <w:t>Message: місце зустрічей і святкувань, яке обрав корпорація Roshen для корпоративу, може бути пов'язане з корупційними схемами в організації подій та святкувань.</w:t>
      </w:r>
    </w:p>
    <w:p>
      <w:pPr>
        <w:pStyle w:val="Heading1"/>
      </w:pPr>
      <w:r>
        <w:t>«Фрезенівці» розправили плечі</w:t>
      </w:r>
    </w:p>
    <w:p>
      <w:r>
        <w:t>Date: 18.12.2018</w:t>
      </w:r>
    </w:p>
    <w:p>
      <w:r>
        <w:t>Link: https://nashigroshi.org/2018/12/18/frezenivtsi-rozpravyly-plechi/</w:t>
      </w:r>
    </w:p>
    <w:p>
      <w:r>
        <w:t>Author: Юлія Костюк, «Наші гроші»</w:t>
      </w:r>
    </w:p>
    <w:p>
      <w:r>
        <w:t>Short Text: Підтримані економічними контррозвідниками СБУ дилери «Fresenius» почали витісняти конкурентів з ринку витратних матеріалів для діалізу. Дистриб’ютори витратних матеріалів від німецького виробника «Fresenius» нарешті наважились остаточно викинути з українського ринку дистриб’ютора розхідників від американського «Baxter’a». Для цього довелось: Насамперед нагадаємо, чим є і як працює український ринок поставок розхідників для процедур діалізу, що на 100% фінансується за рахунок бюджетних коштів.</w:t>
      </w:r>
    </w:p>
    <w:p>
      <w:r>
        <w:t>Corruption Type: **Корупція в сфері медичних закупівель**</w:t>
      </w:r>
    </w:p>
    <w:p>
      <w:r>
        <w:t>Message: підтримка дилерів "Fresenius" економічними контррозвідниками СБУ, витіснення конкурентів з ринку витратних матеріалів для діалізу, викидання конкурента "Baxter’a" з українського ринку.</w:t>
      </w:r>
    </w:p>
    <w:p>
      <w:r>
        <w:t>Corruption Type: **Зловживання бюджетними коштами**</w:t>
      </w:r>
    </w:p>
    <w:p>
      <w:r>
        <w:t>Message: фінансування закупівель розхідників для діалізу за рахунок бюджетних коштів.</w:t>
      </w:r>
    </w:p>
    <w:p>
      <w:pPr>
        <w:pStyle w:val="Heading1"/>
      </w:pPr>
      <w:r>
        <w:t>Топ-5 історій з довідками ТПП</w:t>
      </w:r>
    </w:p>
    <w:p>
      <w:r>
        <w:t>Date: 14.12.2018</w:t>
      </w:r>
    </w:p>
    <w:p>
      <w:r>
        <w:t>Link: https://nashigroshi.org/2018/12/14/top-5-istoriy-z-dovidkamy-tpp/</w:t>
      </w:r>
    </w:p>
    <w:p>
      <w:r>
        <w:t>Author: Юлія Костюк, «Наші гроші»</w:t>
      </w:r>
    </w:p>
    <w:p>
      <w:r>
        <w:t>Short Text: Як замовники прикриваються висновками Торгово-промислової палати, проводячи неконкурентні закупівлі замість відкритих торгів. Під кінець минулого року Антимонопольний комітетпочаврозслідування дій Торгово-промислової палати через її довідки про єдиного виробника/постачальника продукції. Це такі папірці, якими замовники підкріпляють своє рішення провести переговорну процедуру закупівлі у зв’язку з відсутністю конкуренції на ринку. Саме про «відсутність конкуренції» переважно і йдеться у довідках ТПП.</w:t>
      </w:r>
    </w:p>
    <w:p>
      <w:r>
        <w:t>Corruption Type: **Зловживання в державних закупівлях**</w:t>
      </w:r>
    </w:p>
    <w:p>
      <w:r>
        <w:t>Message: неконкурентні закупівлі замість відкритих торгів, проведення переговорної процедури закупівлі у зв’язку з відсутністю конкуренції на ринку.</w:t>
      </w:r>
    </w:p>
    <w:p>
      <w:r>
        <w:t>Corruption Type: **Антимонопольний комітет України (далі</w:t>
      </w:r>
    </w:p>
    <w:p>
      <w:r>
        <w:t>Message: АМКУ) та перерозподіл ринків**: розслідування дій Торгово-промислової палати через її довідки про єдиного виробника/постачальника продукції, політичний вплив на керівництво АМКУ.</w:t>
      </w:r>
    </w:p>
    <w:p>
      <w:pPr>
        <w:pStyle w:val="Heading1"/>
      </w:pPr>
      <w:r>
        <w:t>Як у Кличка заради Зубика і Корогодського документи підробляли</w:t>
      </w:r>
    </w:p>
    <w:p>
      <w:r>
        <w:t>Date: 28.11.2018</w:t>
      </w:r>
    </w:p>
    <w:p>
      <w:r>
        <w:t>Link: https://nashigroshi.org/2018/11/28/yak-u-klychka-zarady-zubyka-i-korohods-koho-dokumenty-pidroblialy/</w:t>
      </w:r>
    </w:p>
    <w:p>
      <w:r>
        <w:t>Author: Георгій Могильний, для «Наших Грошей»</w:t>
      </w:r>
    </w:p>
    <w:p>
      <w:r>
        <w:t>Short Text: Чиновники Київради підробили документи, щоб протягти скандальні будівництва в обхід нового закону. 12 жовтня став кошмарною датою для  забудовників. Саме цього дня вступив у діюзакон «Про стратегічну екологічну оцінку»(СЕО).  Серед усього іншого він суттєво змінив правила громадських обговорень та склад містобудівної документації, у результаті  стало складніше протягувати незаконні детальні плани території (ДПТ). У Києві ця халепа відбилась на двох ДПТ – вОболонськомутаДарницькомурайонах. Тут в порушення Генплану передбачалось побудувати близько 470 тис. кв м житла.Прибуток від реалізації мав скласти $50-100 млн.</w:t>
      </w:r>
    </w:p>
    <w:p>
      <w:r>
        <w:t>Corruption Type: **Корупція в містобудуванні**</w:t>
      </w:r>
    </w:p>
    <w:p>
      <w:r>
        <w:t>Message: корупція в будівництві, відкати при узгодженні проектів, офшори на будівництві, незаконне будівництво.</w:t>
      </w:r>
    </w:p>
    <w:p>
      <w:pPr>
        <w:pStyle w:val="Heading1"/>
      </w:pPr>
      <w:r>
        <w:t>#Відкат_для_Семочка</w:t>
      </w:r>
    </w:p>
    <w:p>
      <w:r>
        <w:t>Date: 27.11.2018</w:t>
      </w:r>
    </w:p>
    <w:p>
      <w:r>
        <w:t>Link: https://nashigroshi.org/2018/11/27/vidkat_dlia_semochka/</w:t>
      </w:r>
    </w:p>
    <w:p>
      <w:r>
        <w:t>Author: Юлія Костюк, «Наші гроші»</w:t>
      </w:r>
    </w:p>
    <w:p>
      <w:r>
        <w:t>Short Text: Контррозвідники Семочка вимагали $250 тисяч«відкату» у постачальника розхідників для діалізу, якого тепер хочуть засадити в тюрму. Після того у них з’явились «Лексус» і «Інфініті». Колишній очільник економічної контррозвідки, перший замголови  СБУ Сергій Семочко через двох посередників вимагав у ТОВ «Діавіта» $250 тис. за участь компанії у тендері Міністерства охорони здоров’я невдовзі після Майдану щодо закупівлі розхідників для діалізу. Про це заявив директор одного з департаментів «Діавіти» Сергій Христинченко набрифінгуу Верховній Раді, організованому народним депутатом Сергієм Лещенком.</w:t>
      </w:r>
    </w:p>
    <w:p>
      <w:r>
        <w:t>Corruption Type: **Зловживання в державних закупівлях**</w:t>
      </w:r>
    </w:p>
    <w:p>
      <w:r>
        <w:t>Message: вимагання $250 тисяч за участь компанії у тендері Міністерства охорони здоров’я.</w:t>
      </w:r>
    </w:p>
    <w:p>
      <w:r>
        <w:t>Corruption Type: **Зловживання службовим становищем**</w:t>
      </w:r>
    </w:p>
    <w:p>
      <w:r>
        <w:t>Message: вимагання $250 тисяч«відкату» у постачальника розхідників для діалізу.</w:t>
      </w:r>
    </w:p>
    <w:p>
      <w:pPr>
        <w:pStyle w:val="Heading1"/>
      </w:pPr>
      <w:r>
        <w:t>Митниця з особливими потребами Грановського</w:t>
      </w:r>
    </w:p>
    <w:p>
      <w:r>
        <w:t>Date: 09.11.2018</w:t>
      </w:r>
    </w:p>
    <w:p>
      <w:r>
        <w:t>Link: https://nashigroshi.org/2018/11/09/mytnytsia-z-osoblyvymy-potrebamy-hranovs-koho/</w:t>
      </w:r>
    </w:p>
    <w:p>
      <w:r>
        <w:t>Author: Юлія Костюк, Юрій Ніколов, «Наші гроші»</w:t>
      </w:r>
    </w:p>
    <w:p>
      <w:r>
        <w:t>Short Text: Як Державна фіскальна служба пручається простій вимозі АМКУ – розробити прозорі вимоги до експрес-перевізників. Наприкінці 2016 року Харківська митниця переділила на свій розсуд ринок міжнародних експрес-відправлень. Ну, як ринок – точку входу/виходу міжнародних відправлень на кордоні України поруч з аеропортом «Харків». Одному з перевізників, близькому до оточення  нардепа від БПП Олександра Грановського, митники вирішили надавати свої послуги по митному оформленню товарів безкоштовно, прямо у сортувальній станції. А іншому – встановили «прайс». Антимонопольники зацікавились, потягли за ниточку, а там цілий клубок неврегульованих законодавством питань. І на кожному, як не дивно, хтось заробляє. Але про все по порядку.</w:t>
      </w:r>
    </w:p>
    <w:p>
      <w:r>
        <w:t>Corruption Type: **Перерозподіл ринків**</w:t>
      </w:r>
    </w:p>
    <w:p>
      <w:r>
        <w:t>Message: Харківська митниця переділила ринок міжнародних експрес-відправлень, надаючи певним перевізникам переваги безкоштовного митного оформлення.</w:t>
      </w:r>
    </w:p>
    <w:p>
      <w:r>
        <w:t>Corruption Type: **Лобіювання інтересів**</w:t>
      </w:r>
    </w:p>
    <w:p>
      <w:r>
        <w:t>Message: Митники вирішили надавати послуги певному перевізнику безкоштовно, що був близький до нардепа, що може вказувати на політичний вплив та лобіювання інтересів.</w:t>
      </w:r>
    </w:p>
    <w:p>
      <w:pPr>
        <w:pStyle w:val="Heading1"/>
      </w:pPr>
      <w:r>
        <w:t>Кілобакси від SAP для України</w:t>
      </w:r>
    </w:p>
    <w:p>
      <w:r>
        <w:t>Date: 23.10.2018</w:t>
      </w:r>
    </w:p>
    <w:p>
      <w:r>
        <w:t>Link: https://nashigroshi.org/2018/10/23/kilobaksy-vid-sap-dlya-ukrajiny/</w:t>
      </w:r>
    </w:p>
    <w:p>
      <w:r>
        <w:t>Author: Юрій Ніколов, «Наші гроші»</w:t>
      </w:r>
    </w:p>
    <w:p>
      <w:r>
        <w:t>Short Text: Українське представництво німецького виробника програмного забезпеченняSAPтримає в Україні наднизьку конкуренцію із надвисокими цінами. Є такий гігант програмного забезпечення для бізнесу – німецька компанія SAP. Вона робить настільки крутий програмний продукт, що його іноді порівнюють з «Apple». Мовляв, є «айфони», а є усі інші телефони. Прибутки – відповідні. Для прикладу, засновник SAP Дітмар Хопп вклав до200 мільйонів євров сільський футбольний клуб «Хоффенхайм» і вивів його на рівень Ліги чемпіонів, у якій зараз він грає проти «Шахтаря». Але з Україною SAP пов’язано не тільки футбольними сутичками, але й досить цікавими методами просування свого продукту. З певними ознаками монопольних ігор.</w:t>
      </w:r>
    </w:p>
    <w:p>
      <w:r>
        <w:t>Corruption Type: **Зловживання в державних закупівлях**</w:t>
      </w:r>
    </w:p>
    <w:p>
      <w:r>
        <w:t>Message: описано надмірну ціну програмного забезпечення від німецького виробника SAP, що може вказувати на можливі тендерні махінації або завищення цін при державних закупівлях.</w:t>
      </w:r>
    </w:p>
    <w:p>
      <w:r>
        <w:t>Corruption Type: **Монопольні схеми**</w:t>
      </w:r>
    </w:p>
    <w:p>
      <w:r>
        <w:t>Message: згадується, що SAP може мати певні ознаки монопольних ігор, що може вказувати на можливі тіньові схеми постачання продукції.</w:t>
      </w:r>
    </w:p>
    <w:p>
      <w:pPr>
        <w:pStyle w:val="Heading1"/>
      </w:pPr>
      <w:r>
        <w:t>Будка на Рибальському</w:t>
      </w:r>
    </w:p>
    <w:p>
      <w:r>
        <w:t>Date: 16.10.2018</w:t>
      </w:r>
    </w:p>
    <w:p>
      <w:r>
        <w:t>Link: https://nashigroshi.org/2018/10/16/budka-na-rybalskomu/</w:t>
      </w:r>
    </w:p>
    <w:p>
      <w:r>
        <w:t>Author: Георгій Могильний, Олексій Шалайський, Ірина Шарпінська, «Наші гроші»</w:t>
      </w:r>
    </w:p>
    <w:p>
      <w:r>
        <w:t>Short Text: Незаконні рішення пропрезидентських депутатів Київради допоможуть збагатитись бізнесу президента на кількасот мільйонів доларів. Відома фраза Петра Порошенка про критиків, які розгойдують човен, «хоча навіть собачої будки не збудували» незабаром набуде нових обрисів. Адже тепер він її зможе вимовляти набагато твердіше і переконливіше. Річ у тому, що доки Порошенко трудився на посаді президента України, менеджери його приватного бізнесу реалізували проект, який він сам безуспішно намагався втілити ще 13 років тому. Проект під назвою «забудувати Рибальський півострів в Києві».</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Як будували монополію «Hikvision»</w:t>
      </w:r>
    </w:p>
    <w:p>
      <w:r>
        <w:t>Date: 02.10.2018</w:t>
      </w:r>
    </w:p>
    <w:p>
      <w:r>
        <w:t>Link: https://nashigroshi.org/2018/10/02/yak-buduvaly-monopoliyu-hikvision/</w:t>
      </w:r>
    </w:p>
    <w:p>
      <w:r>
        <w:t>Author: Юлія Костюк, «Наші гроші»</w:t>
      </w:r>
    </w:p>
    <w:p>
      <w:r>
        <w:t>Short Text: Вуличне відеоспостереження Києва отримало свого монополіста. Якість нової системи від цього не виграла. (додано дані про бізнес-оточення Юрія Назарова). Останній свій штрих монопольна схема отримала у серпні. Тоді Окружний адміністративний суд Києвавідмовивсяскасувати рішення АМКУ, яке зацементуваломонополію на вуличні відеокамеридля Києва. Позивачем виступило ТОВ «Українські будівельні рішення». Це дистриб’ютор обладнання «Huawei», що кілька років боровся за частину багатомільйонних замовлень по створенню вуличної системи відеоспостереження у Києві(компанія також представляє обладнання інших виробників, але в межах цього тексту будемо називати її «хуавеївці» суто для скорочення). Боровся безуспішно: з подачі замовника всі кошти йдуть невеликому колу постачальників обладнання іншого світового виробника – «Hikvision».</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**Антимонопольний комітет України (далі</w:t>
      </w:r>
    </w:p>
    <w:p>
      <w:r>
        <w:t>Message: АМКУ) та перерозподіл ринків**: політичний вплив на керівництво АМКУ, лобіювання інтересів окремих фінансово-промислових груп, формальний характер перевірок зловживань монопольним становищем.</w:t>
      </w:r>
    </w:p>
    <w:p>
      <w:pPr>
        <w:pStyle w:val="Heading1"/>
      </w:pPr>
      <w:r>
        <w:t>«Нафтогаз» вивів півмільярда в софт-тінь (додано)</w:t>
      </w:r>
    </w:p>
    <w:p>
      <w:r>
        <w:t>Date: 25.09.2018</w:t>
      </w:r>
    </w:p>
    <w:p>
      <w:r>
        <w:t>Link: https://nashigroshi.org/2018/09/25/naftohaz-vyviv-pivmilyarda-v-soft-tin/</w:t>
      </w:r>
    </w:p>
    <w:p>
      <w:r>
        <w:t>Author: Поточний тендер іззакупівлі ліцензій SAP,як видно з назви, спрямований на придбання ліцензій на право використання ПЗ SAP зважаючи на потреби підприємств групи і не є тендером на придбання послуг з провадження. Ліцензії SAP можуть бути продані виробником або його уповноваженим партнером. Так само Microsoft продається партнерами  Microsoft, Ford – дилерами Ford і т.д. Старі ліцензії, які були придбані підприємствами групи раніше, будуть також передані НЦТ. Ми станемо централізованим надавачем ІТ- послуг усім підприємствам групи.</w:t>
      </w:r>
    </w:p>
    <w:p>
      <w:r>
        <w:t>Short Text: «Нафтогаз» створив дочірню фірму задля розподілу 440 мільйонів гривень на німецький софт SAP в обхід тендерного закону. Додано пояснення “Нафтогазу”. Після кількох красивих років утримання від папєрєдніцкого схематозу «Нафтогаз» таки втомився від принципів прозорості, що заважають вручну обирати переможців тендерів. Аби обійти вимоги закупівельного законодавства, «Нафтогаз» створив ТОВку, залив у її статутний капітал 440 мільйонів гривень, а фірма відразу запустила «допорогову» закупівлю на 24 мільйони з заточками під конкретного майбутнього переможця. Після вивертів «Нафтогазу» оскаржити закупівлю звичайним шляхом в колегії Антимонопольного комітету стало неможливо. І в результаті «одна з найпрозоріших» державних компаній стала автором нової схеми, від якої не рятують «Прозорро» і закон (осьперелік інших махінацій).</w:t>
      </w:r>
    </w:p>
    <w:p>
      <w:r>
        <w:t>Corruption Type: **Створення дочірньої фірми для обхіду тендерного закону**</w:t>
      </w:r>
    </w:p>
    <w:p>
      <w:r>
        <w:t>Message: «Нафтогаз» створив дочірню фірму для розподілу коштів на німецький софт SAP в обхід тендерного закону.</w:t>
      </w:r>
    </w:p>
    <w:p>
      <w:r>
        <w:t>Corruption Type: **Створення фіктивної ТОВки для допорогових закупівель**</w:t>
      </w:r>
    </w:p>
    <w:p>
      <w:r>
        <w:t>Message: «Нафтогаз» створив ТОВку, запустивши «допорогову» закупівлю на 24 мільйони з заточками під конкретного майбутнього переможця.</w:t>
      </w:r>
    </w:p>
    <w:p>
      <w:r>
        <w:t>Corruption Type: **Утруднення оскарження закупівель в колегії Антимонопольного комітету**</w:t>
      </w:r>
    </w:p>
    <w:p>
      <w:r>
        <w:t>Message: Після вивертів «Нафтогазу» оскаржити закупівлю звичайним шляхом в колегії Антимонопольного комітету стало неможливо.</w:t>
      </w:r>
    </w:p>
    <w:p>
      <w:pPr>
        <w:pStyle w:val="Heading1"/>
      </w:pPr>
      <w:r>
        <w:t>Півтора гектара за півтори хвилини</w:t>
      </w:r>
    </w:p>
    <w:p>
      <w:r>
        <w:t>Date: 12.09.2018</w:t>
      </w:r>
    </w:p>
    <w:p>
      <w:r>
        <w:t>Link: https://nashigroshi.org/2018/09/12/pivtora-hektara-za-pivtory-hvylyny/</w:t>
      </w:r>
    </w:p>
    <w:p>
      <w:r>
        <w:t>Author: Георгій Могильний, Ірина Шарпінська, «Наші Гроші»</w:t>
      </w:r>
    </w:p>
    <w:p>
      <w:r>
        <w:t>Short Text: У Київраді на повну потужність працює схема, яка дозволяє вкрадене за часів Черновецького залишитивкраденим назавжди. Серед людей, які мають справу з корупцією, є такий вираз – «вкрасти згідно з чинним законодавством». Це, коли і вкрали, і посадити немає кого. Один із найпопулярніших способів:  роздача депутатами земель місцевої громади. Допоки прийде нова влада – усі терміни оскарження в суді минають – і захоплена земля стає юридично чистою. Практично єдиний шлях повернути таку землю громаді: після того, як закінчиться термін оренди – не продовжити його. Зробити це можна тоді, коли орендодавець порушував закон під час використання ділянки: чи-то дерева зрізав, чи-то в казну  не платив. А таке стається досить часто.</w:t>
      </w:r>
    </w:p>
    <w:p>
      <w:r>
        <w:t>Corruption Type: **Роздача депутатами земель місцевої громади**</w:t>
      </w:r>
    </w:p>
    <w:p>
      <w:r>
        <w:t>Message: ця схема відноситься до **зловживання при розподілі земельних ресурсів**.</w:t>
      </w:r>
    </w:p>
    <w:p>
      <w:r>
        <w:t>Corruption Type: **Порушення закону під час використання ділянки (зрізання дерев, несплата в казну тощо)**</w:t>
      </w:r>
    </w:p>
    <w:p>
      <w:r>
        <w:t>Message: ця схема може відноситися до **незаконного видобутку природних ресурсів**.</w:t>
      </w:r>
    </w:p>
    <w:p>
      <w:r>
        <w:t>Corruption Type: **Вкрадене залишити вкраденим назавжди**</w:t>
      </w:r>
    </w:p>
    <w:p>
      <w:r>
        <w:t>Message: ця схема може бути пов'язана з **розкраданням державного майна**.</w:t>
      </w:r>
    </w:p>
    <w:p>
      <w:pPr>
        <w:pStyle w:val="Heading1"/>
      </w:pPr>
      <w:r>
        <w:t>Холодницький подарував фігуранту паузу</w:t>
      </w:r>
    </w:p>
    <w:p>
      <w:r>
        <w:t>Date: 10.09.2018</w:t>
      </w:r>
    </w:p>
    <w:p>
      <w:r>
        <w:t>Link: https://nashigroshi.org/2018/09/10/holodnytskyj-podaruvav-fihurantu-pauzu/</w:t>
      </w:r>
    </w:p>
    <w:p>
      <w:r>
        <w:t>Author: Юрій Ніколов, «Наші гроші»</w:t>
      </w:r>
    </w:p>
    <w:p>
      <w:r>
        <w:t>Short Text: Завдяки затягуванню з підписанням підозри у САП фігурант «метизної справи» НАБУ оформив на доньку майно на мільйони доларів подалі від арешту. Мова піде про кримінальне провадження НАБУ №52016000000000001. Сам номер цієї справи з числом 2016 на початку та одиночкою на кінці означає, що це було найперше провадження НАБУ, порушене у тому році. У першому повноцінному році роботи антикорупційного бюро с Спеціалізованої антикорупційної прокуратури. І ця справа зараз може стати символом спаскудження одного з цих відомств. Провадження стосується закупівлі метизів «Укрзалізничпостачем» в 2014-2015 роках у угрупування компаній «Інкомм» посуперзавищеним цінам. Рівень цін був настільки високим, що після порушення провадження залізниця повернулась на нього у контрактах з новим улюбленим постачальником«Максмед інтернешнл» з угрупування Ігоря Кононенкалише в2017 році, коли гривня впала ще більше ніж за два роки до того.</w:t>
      </w:r>
    </w:p>
    <w:p>
      <w:r>
        <w:t>Corruption Type: **Зловживання в державних закупівлях**</w:t>
      </w:r>
    </w:p>
    <w:p>
      <w:r>
        <w:t>Message: порушення при закупівлі метизів у компаній "Інкомм" за завищеними цінами.</w:t>
      </w:r>
    </w:p>
    <w:p>
      <w:r>
        <w:t>Corruption Type: **Корупція в містобудуванні**</w:t>
      </w:r>
    </w:p>
    <w:p>
      <w:r>
        <w:t>Message: можливі корупційні схеми в будівництві, пов'язані з угодами з новим постачальником "Максмед інтернешнл" та угрупуванням Ігоря Кононенка.</w:t>
      </w:r>
    </w:p>
    <w:p>
      <w:pPr>
        <w:pStyle w:val="Heading1"/>
      </w:pPr>
      <w:r>
        <w:t>Вертолітний секонд-хенд Авакова</w:t>
      </w:r>
    </w:p>
    <w:p>
      <w:r>
        <w:t>Date: 06.09.2018</w:t>
      </w:r>
    </w:p>
    <w:p>
      <w:r>
        <w:t>Link: https://nashigroshi.org/2018/09/06/vertolitnyj-sekond-hend/</w:t>
      </w:r>
    </w:p>
    <w:p>
      <w:r>
        <w:t>Author: Артур Чемирис, для «Наших грошей»</w:t>
      </w:r>
    </w:p>
    <w:p>
      <w:r>
        <w:t>Short Text: Як Міністерство внутрішніх справ врятувало Францію від вживаних вертольотів коштом платників податків України. 4 вересня післяпублікації новинипро закупівлю підлеглими Авакова вживаних гелікоптерів із сумнівною історією директор департаменту комунікацій МВС України Артем Шевченко поспішив повідомити, що насправді журналісти вчергове не розібрались у ситуації та все наплутали. Мова йде про досягнення домовленості між міністром Арсеном Аваковим та французькими виробниками «Airbus Helicopters SAS»  про постачання в Україну вертольотів на 554,29 млн євро для потреб прикордонної служби та пожежників. Техніку купують у кредит, розплачуватись за нього буде державний бюджет України.</w:t>
      </w:r>
    </w:p>
    <w:p>
      <w:r>
        <w:t>Corruption Type: **Зловживання в державних закупівлях**</w:t>
      </w:r>
    </w:p>
    <w:p>
      <w:r>
        <w:t>Message: Закупівля вживаних вертольотів для прикордонної служби та пожежників на суму 554,29 млн євро може бути прикладом зловживання в державних закупівлях, особливо якщо це було зроблено без конкурсу або з порушенням процедур закупівлі.</w:t>
      </w:r>
    </w:p>
    <w:p>
      <w:r>
        <w:t>Corruption Type: **Корупція в сфері оборони**</w:t>
      </w:r>
    </w:p>
    <w:p>
      <w:r>
        <w:t>Message: Якщо закупівля вертольотів була здійснена з порушенням законодавства або з використанням фіктивних контрактів, це може бути прикладом корупції в сфері оборони.</w:t>
      </w:r>
    </w:p>
    <w:p>
      <w:pPr>
        <w:pStyle w:val="Heading1"/>
      </w:pPr>
      <w:r>
        <w:t>Ваговий заробіток «фронтовиків» на митниці</w:t>
      </w:r>
    </w:p>
    <w:p>
      <w:r>
        <w:t>Date: 04.09.2018</w:t>
      </w:r>
    </w:p>
    <w:p>
      <w:r>
        <w:t>Link: https://nashigroshi.org/2018/09/04/vahovyj-zarobitok-frontovykiv-na-mytnytsi/</w:t>
      </w:r>
    </w:p>
    <w:p>
      <w:r>
        <w:t>Author: Юлія Костюк, «Наші гроші»</w:t>
      </w:r>
    </w:p>
    <w:p>
      <w:r>
        <w:t>Short Text: УДП «Укрінтеравтосервіс» під керівництвом екс-помічника нардепа Максима Бурбака («Народний фронт») збирає з перевізників нелегальну плату за зважування транспорту на митному кордоні України. Уявіть, що кожного разу заходячи у ліфт свого будинку, ви натикаєтесь на ліфтера, який вас зважує, аби не перезавантажити ліфт. І щоразу збирає за це гроші. Це не плата за проїзд, а лише за зважування, але не заплатите – не поїдете. Приблизно з такою ситуацією у останні роки почали стикатись перевізники на ряді пропускних пунктів українського митного кордону, де зважують вантажівки, аби перевізник заплатив визначений законодавством єдиний збір якщо його машина важить більше від норми.</w:t>
      </w:r>
    </w:p>
    <w:p>
      <w:r>
        <w:t>Corruption Type: **Зловживання владою**</w:t>
      </w:r>
    </w:p>
    <w:p>
      <w:r>
        <w:t>Message: УДП «Укрінтеравтосервіс» під керівництвом екс-помічника нардепа Максима Бурбака збирає з перевізників нелегальну плату за зважування транспорту на митному кордоні України.</w:t>
      </w:r>
    </w:p>
    <w:p>
      <w:r>
        <w:t>Corruption Type: **Корупція в сфері транспорту**</w:t>
      </w:r>
    </w:p>
    <w:p>
      <w:r>
        <w:t>Message: Збирання нелегальної плати за зважування транспорту на митному кордоні України.</w:t>
      </w:r>
    </w:p>
    <w:p>
      <w:pPr>
        <w:pStyle w:val="Heading1"/>
      </w:pPr>
      <w:r>
        <w:t>Двозначні прайси монополії «Рош»</w:t>
      </w:r>
    </w:p>
    <w:p>
      <w:r>
        <w:t>Date: 14.08.2018</w:t>
      </w:r>
    </w:p>
    <w:p>
      <w:r>
        <w:t>Link: https://nashigroshi.org/2018/08/14/dvoznachni-prajsy-monopoliji-rosh/</w:t>
      </w:r>
    </w:p>
    <w:p>
      <w:r>
        <w:t>Author: Юлія Костюк, «Наші гроші»</w:t>
      </w:r>
    </w:p>
    <w:p>
      <w:r>
        <w:t>Short Text: Протягом 2013-2016 років державні лікарні переплатили більше 6 млн гривень на закупівлях лікарських засобів «Рош». Причиною переплат стало те, що до бюджетників банально не доходили «знижки» від виробника у розмірі до 25% від вартості ліків – про це дбали самі постачальники та український монопольний імпортер медпрепаратів, з’ясували в АМКУ. Розслідування проводила державна уповноважена Світлана Панаіотіді. Станом на початок 2013 року монопольний імпортер продукції виробництва «Ф. Хоффманн-Ля Рош Лтд» в Україні, ТОВ «Рош Україна», забезпечував оптовий продаж 40 лікарських засобів «Рош» за 24-ма торговельними назвами. Це специфічні та вузькоспеціалізовані ліки, призначені для лікування онкологічних хвороб, гепатиту С, профілактики гострого відторгнення органів після їх трансплантації. Йдеться про дороговартісні лікарські засоби, 23 з яких не мають замінників в Україні.</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**Антимонопольний комітет України (далі</w:t>
      </w:r>
    </w:p>
    <w:p>
      <w:r>
        <w:t>Message: АМКУ) та перерозподіл ринків**: політичний вплив на керівництво АМКУ, лобіювання інтересів окремих фінансово-промислових груп, формальний характер перевірок зловживань монопольним становищем.</w:t>
      </w:r>
    </w:p>
    <w:p>
      <w:r>
        <w:t>Corruption Type: **Незаконний видобуток природних ресурсів**</w:t>
      </w:r>
    </w:p>
    <w:p>
      <w:r>
        <w:t>Message: незаконний видобуток та контрабанда природних ресурсів (бурштин, нафти, газу).</w:t>
      </w:r>
    </w:p>
    <w:p>
      <w:pPr>
        <w:pStyle w:val="Heading1"/>
      </w:pPr>
      <w:r>
        <w:t>Від Мін’юсту – рейдерам. З любов’ю.</w:t>
      </w:r>
    </w:p>
    <w:p>
      <w:r>
        <w:t>Date: 02.08.2018</w:t>
      </w:r>
    </w:p>
    <w:p>
      <w:r>
        <w:t>Link: https://nashigroshi.org/2018/08/02/vid-minyustu-rejderam-z-lyubovyu/</w:t>
      </w:r>
    </w:p>
    <w:p>
      <w:r>
        <w:t>Author: Аліна Стрижак, «Наші Гроші»</w:t>
      </w:r>
    </w:p>
    <w:p>
      <w:r>
        <w:t>Short Text: Чому рейдери можуть не боятись Антирейдерської комісії Мін’юсту на прикладі одного захоплення. Кажуть, що в Україні – достатнє законодавство, щоби  «захистити права власності». Мало того, окрім законів в державі існує ціла низка додаткових структур, які оберігають спокій підприємців. Головна із них – Антирейдерська комісія Міністерства юстиції. Тим не менше із 2013 року в Україні відбулося 1690 рейдерських захоплень. 539 — за останні півтора року. Таку статистикуоприлюднилаГПУ, і це, здається, чи не єдиний випадок, коли у Луценка не завищують показники.</w:t>
      </w:r>
    </w:p>
    <w:p>
      <w:r>
        <w:t>Corruption Type: **Рейдерські захоплення**</w:t>
      </w:r>
    </w:p>
    <w:p>
      <w:r>
        <w:t>Message: у тексті згадується про рейдерські захоплення, які можуть відбуватися через недієвість Антирейдерської комісії Міністерства юстиції.</w:t>
      </w:r>
    </w:p>
    <w:p>
      <w:r>
        <w:t>Corruption Type: **Непрозорі оборонні контракти**</w:t>
      </w:r>
    </w:p>
    <w:p>
      <w:r>
        <w:t>Message: хоча в тексті не згадується прямо корупція в сфері оборони, але зазначається про недієвість заходів захисту прав власності, що може вказувати на можливість корупційних схем у сфері оборони.</w:t>
      </w:r>
    </w:p>
    <w:p>
      <w:r>
        <w:t>Corruption Type: **Фіктивні контракти**</w:t>
      </w:r>
    </w:p>
    <w:p>
      <w:r>
        <w:t>Message: згадується про фіктивні захоплення та можливу недієвість у боротьбі з рейдерством, що може бути пов'язане з укладанням фіктивних контрактів.</w:t>
      </w:r>
    </w:p>
    <w:p>
      <w:pPr>
        <w:pStyle w:val="Heading1"/>
      </w:pPr>
      <w:r>
        <w:t>Прокладочний схематоз Фонду держмайна</w:t>
      </w:r>
    </w:p>
    <w:p>
      <w:r>
        <w:t>Date: 01.08.2018</w:t>
      </w:r>
    </w:p>
    <w:p>
      <w:r>
        <w:t>Link: https://nashigroshi.org/2018/08/01/prokladochnyj-shematoz-fondu-derzhmajna/</w:t>
      </w:r>
    </w:p>
    <w:p>
      <w:r>
        <w:t>Author: Аліна Стрижак, «Наші гроші»</w:t>
      </w:r>
    </w:p>
    <w:p>
      <w:r>
        <w:t>Short Text: Приватна фірма заробила понад 5 млн грнза 10 днів платного доступу до державної бази оцінки майна. На днях оцінювачі та нотаріуси заявили про нову схему у Фонді держмайна. З 18 липня ФДМУ закрив безплатний реєстр оцінки, куди вносили дані про оцінку майна. І без жодного перехідного періоду відкрив Єдину базу даних звітів про оцінку та їх використання. Увійти в нову базу можна лише через авторизований електронний майданчик «Оцінка.online», оператором якого є не державна фірма, а приватна прокладка«Ві Ай Пі Департамент». Ця фірма бере за свої послуги 390 грн. за кожне звернення до бази.</w:t>
      </w:r>
    </w:p>
    <w:p>
      <w:r>
        <w:t>Corruption Type: **Корупція в державних закупівлях**</w:t>
      </w:r>
    </w:p>
    <w:p>
      <w:r>
        <w:t>Message: відкати на держзакупівлях, зловживання при закупівлях, тендерні змови, завищення цін при держзакупівлі.</w:t>
      </w:r>
    </w:p>
    <w:p>
      <w:r>
        <w:t>Corruption Type: **Незаконна приватизація**</w:t>
      </w:r>
    </w:p>
    <w:p>
      <w:r>
        <w:t>Message: маніпуляції при оцінці державного майна.</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Як маніпулювати оцінкою якості ремонту доріг</w:t>
      </w:r>
    </w:p>
    <w:p>
      <w:r>
        <w:t>Date: 23.07.2018</w:t>
      </w:r>
    </w:p>
    <w:p>
      <w:r>
        <w:t>Link: https://nashigroshi.org/2018/07/23/yak-manipulyuvaty-otsinkoyu-yakosti-remontu-dorih/</w:t>
      </w:r>
    </w:p>
    <w:p>
      <w:r>
        <w:t>Author: Юлія Костюк, «Наші гроші»</w:t>
      </w:r>
    </w:p>
    <w:p>
      <w:r>
        <w:t>Short Text: Про те, як правильно випробовувати дорожнє покриття в залежності від настрою прем’єр-міністра. На засіданні Кабміну 23 травня в.о. голови Укравтодору Славомір Новак доповів, що підрядник  однієї з ділянок автодороги Р-18 Житомир – Ставище виконав неякісний ремонт, порушивши технологію, а тому правоохоронці мають придивитись до нього уважніше. Прем’єр-міністр Володимир Гройсман прийняв пас, зробивши гольову передачу міністру МВС Арсену Авакову:</w:t>
      </w:r>
    </w:p>
    <w:p>
      <w:r>
        <w:t>Corruption Type: **Неякісний ремонт дороги**</w:t>
      </w:r>
    </w:p>
    <w:p>
      <w:r>
        <w:t>Message: порушення технології ремонту дороги, можливо призводить до фіктивних контрактів або завищення ціни ремонту.</w:t>
      </w:r>
    </w:p>
    <w:p>
      <w:r>
        <w:t>Corruption Type: **Лобіювання інтересів**</w:t>
      </w:r>
    </w:p>
    <w:p>
      <w:r>
        <w:t>Message: можливо, що прем’єр-міністр передав пас міністру МВС з певною метою, що може бути пов'язано з лобіюванням певних інтересів.</w:t>
      </w:r>
    </w:p>
    <w:p>
      <w:pPr>
        <w:pStyle w:val="Heading1"/>
      </w:pPr>
      <w:r>
        <w:t>Стіни від «Укрбуду». Дах – від поліції</w:t>
      </w:r>
    </w:p>
    <w:p>
      <w:r>
        <w:t>Date: 11.07.2018</w:t>
      </w:r>
    </w:p>
    <w:p>
      <w:r>
        <w:t>Link: https://nashigroshi.org/2018/07/11/stiny-vid-ukrbudu-dah-vid-politsiji/</w:t>
      </w:r>
    </w:p>
    <w:p>
      <w:r>
        <w:t>Author: Георгій Могильний, для «Наших Грошей»</w:t>
      </w:r>
    </w:p>
    <w:p>
      <w:r>
        <w:t>Short Text: МВС взяла собі в партнери фігуранта своїх же розслідувань. При «реалізації проекту» закон порушили шість разів. Деякі люди дивуються, чому  мало не щотижня медіа пишуть про корупцію в Київралі і КМДА, а нічим це не закінчується. Пояснити це легко: варто просто завітати завтра, 12 липня, у Київраду і послухати, як депутати будуть легалізувати чергову незаконну оборудку. Пікантності голосуванню додає те, що, сама оборудка робиться в інтересах МВС і фігуранта його ж розслідувань. Але не тільки це дивне партнерство наштовхнуло нас описати одне конкретне будівництво. Цікавим тут є те, що цей об’єкт є мало не еталонним, щоб простежити існуючі корупційні схеми на всіх етапах будівництва.</w:t>
      </w:r>
    </w:p>
    <w:p>
      <w:r>
        <w:t>Corruption Type: **Корупція в сфері будівництва**</w:t>
      </w:r>
    </w:p>
    <w:p>
      <w:r>
        <w:t>Message: оборудка робиться в інтересах МВС та фігуранта її розслідувань. Цей вид корупції можна класифікувати як "Корупція в містобудуванні".</w:t>
      </w:r>
    </w:p>
    <w:p>
      <w:r>
        <w:t>Corruption Type: **Незаконна приватизація**</w:t>
      </w:r>
    </w:p>
    <w:p>
      <w:r>
        <w:t>Message: можливо, що будівництво, яке легалізується через незаконну оборудку, може бути пов'язане з незаконною приватизацією. Цей вид корупції можна класифікувати як "Незаконна приватизація".</w:t>
      </w:r>
    </w:p>
    <w:p>
      <w:pPr>
        <w:pStyle w:val="Heading1"/>
      </w:pPr>
      <w:r>
        <w:t>Who are you, Mr. Микитась?</w:t>
      </w:r>
    </w:p>
    <w:p>
      <w:r>
        <w:t>Date: 09.07.2018</w:t>
      </w:r>
    </w:p>
    <w:p>
      <w:r>
        <w:t>Link: https://nashigroshi.org/2018/07/09/who-are-you-mr-mykytas/</w:t>
      </w:r>
    </w:p>
    <w:p>
      <w:r>
        <w:t>Author: Олексій Шалайський, Ірина Шарпінська, «Наші Гроші»</w:t>
      </w:r>
    </w:p>
    <w:p>
      <w:r>
        <w:t>Short Text: Як на прикладі одного будівництва переконатись, що бізнесові успіхи депутата-забудовника – не лише його заслуга. Останнім часом редакцію «Наших грошей» не покидає думка, що у депутата і забудовника Максима Микитася є душа. Але належить вона комусь іншому. Алюзії про те, що в тілі однієї людини знаходиться ще хтось, виникали в нашій редакції часто. І в дореволюційну епоху, коли ми спостерігали зліт Курченка, і в новітні часи – коли бухгалтер прокурора Луценка зненацька виявлялась рантьє з елітної нерухомості.</w:t>
      </w:r>
    </w:p>
    <w:p>
      <w:r>
        <w:t>Corruption Type: **Корупція в містобудуванні**</w:t>
      </w:r>
    </w:p>
    <w:p>
      <w:r>
        <w:t>Message: корупція в будівництві, відкати при узгодженні проектів, офшори на будівництві, незаконне будівництво.</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Мутна бухгалтерія «Борисполя»</w:t>
      </w:r>
    </w:p>
    <w:p>
      <w:r>
        <w:t>Date: 09.07.2018</w:t>
      </w:r>
    </w:p>
    <w:p>
      <w:r>
        <w:t>Link: https://nashigroshi.org/2018/07/09/mutna-buhhalteriya-boryspolya/</w:t>
      </w:r>
    </w:p>
    <w:p>
      <w:r>
        <w:t>Author: Ірина Шарпінська, «Наші гроші»</w:t>
      </w:r>
    </w:p>
    <w:p>
      <w:r>
        <w:t>Short Text: Верховний суд дозволив аеропорту «Бориспіль» і далі приховувати свої потоки від людського ока. Хоча залишив в силі 13-мільйонний штраф саме за монопольні виверти. Антимонопольний комітет три роки розглядав заяви фірм, які надають хендлінгові послуги в МА «Бориспіль». ТОВ «Інтеравіа» і ТОВ «Аерохендлінг» поскаржилися на утиски з боку аеропорту ще у грудні 2013 року, і в січні 2017-го Комітет виніс своє рішення, яким оштрафував «Бориспіль» на 12,78 млн грн, зобов’язавши його розмежувати рахунки, на які поступають кошти від різних видів діяльності держпідприємства. Саме цей обов’язок аеропорту вдалося скасувати через суд. Важливість накладеного на аеропорт зобов’язання найкраще розкриваються через розгляд порушень, на які поскаржилися фірми.</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**Антимонопольний комітет України (далі</w:t>
      </w:r>
    </w:p>
    <w:p>
      <w:r>
        <w:t>Message: АМКУ) та перерозподіл ринків**: політичний вплив на керівництво АМКУ, лобіювання інтересів окремих фінансово-промислових груп, формальний характер перевірок зловживань монопольним становищем.</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Як луганські тиловики пиляють на дровах</w:t>
      </w:r>
    </w:p>
    <w:p>
      <w:r>
        <w:t>Date: 06.07.2018</w:t>
      </w:r>
    </w:p>
    <w:p>
      <w:r>
        <w:t>Link: https://nashigroshi.org/2018/07/06/yak-luhanski-tylovyky-pylyayut-na-drovah/</w:t>
      </w:r>
    </w:p>
    <w:p>
      <w:r>
        <w:t>Author: Юлія Костюк, «Наші гроші»</w:t>
      </w:r>
    </w:p>
    <w:p>
      <w:r>
        <w:t>Short Text: Луганські військові розіграли чверть мільярда гривень на закупівлях дров у кубла пов’язаних постачальників з 30-відсотковою маржою. У період відносного затишшя на лінії фронту з російськими загарбниками від літа 2015 року до червень 2018 року Квартирно-експлуатаційний  відділ м. Луганськ провів закупівлі дров на 226,52 млн грн. Кожна закупівля завершувалась переплатою до 30% на кожному кубічному метрі твердолистяної деревини. Кошти розділили дві групи підприємців – харківська та запорізька.</w:t>
      </w:r>
    </w:p>
    <w:p>
      <w:r>
        <w:t>Corruption Type: **Корупція в сфері оборони**</w:t>
      </w:r>
    </w:p>
    <w:p>
      <w:r>
        <w:t>Message: у звіту згадується про закупівлі дров у кубла пов’язаних постачальників з 30-відсотковою маржою, що може вказувати на фіктивні контракти та завищення цін.</w:t>
      </w:r>
    </w:p>
    <w:p>
      <w:r>
        <w:t>Corruption Type: **Зловживання в державних закупівлях**</w:t>
      </w:r>
    </w:p>
    <w:p>
      <w:r>
        <w:t>Message: вказано, що кожна закупівля завершувалась переплатою до 30% на кожному кубічному метрі деревини, що може вказувати на тендерні махінації та завищення цін при державних закупівлях.</w:t>
      </w:r>
    </w:p>
    <w:p>
      <w:pPr>
        <w:pStyle w:val="Heading1"/>
      </w:pPr>
      <w:r>
        <w:t>Заробити $90 млн на троєщинцях</w:t>
      </w:r>
    </w:p>
    <w:p>
      <w:r>
        <w:t>Date: 02.07.2018</w:t>
      </w:r>
    </w:p>
    <w:p>
      <w:r>
        <w:t>Link: https://nashigroshi.org/2018/07/02/zarobyty-90-mln-na-trojeschyntsyah/</w:t>
      </w:r>
    </w:p>
    <w:p>
      <w:r>
        <w:t>Author: Георгій Могильний для «Наших Грошей»</w:t>
      </w:r>
    </w:p>
    <w:p>
      <w:r>
        <w:t>Short Text: Команда Кличка почала довготривалу операцію перетворення Києва в конгломерат сіл. Перший свій кеш забудовники знімуть із «села» Троєшина Вважається, що корупція – це складна справа, яка потребує інтелектуальних зусиль. Це так, але не завжди. Наприклад, схеми забудовників, які крадуть дорогу комунальну землю – як правило, прості, а часто й примітивні. Це зайвий раз підтвердила київська міська влада, яка використала для збагачення  ті самі прийоми, що й Довгий-Черновецький, і якими до цього часу послуговуються мери інших міст України. Єдине, чим відзначились кияни – це масштабом.</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містобудуванні**</w:t>
      </w:r>
    </w:p>
    <w:p>
      <w:r>
        <w:t>Message: корупція в будівництві, відкати при узгодженні проектів, офшори на будівництві, незаконне будівництво.</w:t>
      </w:r>
    </w:p>
    <w:p>
      <w:pPr>
        <w:pStyle w:val="Heading1"/>
      </w:pPr>
      <w:r>
        <w:t>СЕТАМ, відкрийся!</w:t>
      </w:r>
    </w:p>
    <w:p>
      <w:r>
        <w:t>Date: 02.07.2018</w:t>
      </w:r>
    </w:p>
    <w:p>
      <w:r>
        <w:t>Link: https://nashigroshi.org/2018/07/02/setam-vidkryjsya/</w:t>
      </w:r>
    </w:p>
    <w:p>
      <w:r>
        <w:t>Author: Юрій Ніколов, «Наші гроші»</w:t>
      </w:r>
    </w:p>
    <w:p>
      <w:r>
        <w:t>Short Text: Мін’юст прагне, щоб скарбами СЕТАМУ міг скористатись лише загін обраних. ̶А̶л̶і̶-̶б̶а̶б̶у̶Prozorroдо цього не допустять. Почнемо з перемоги. В Україні вже кілька років існує прекрасна система реалізації конфіскованого майна під назвою СЕТАМ. Вона зрозуміла, прозора, позбавлена монополії, демократична як Prozorro і виходить на Blockchain. Усе це – правда, якщо, звісно, вірити представникам Мін‘юсту, які в останні дні розгорнули неабияку pr-активність.</w:t>
      </w:r>
    </w:p>
    <w:p>
      <w:r>
        <w:t>Corruption Type: **Незаконна приватизація**</w:t>
      </w:r>
    </w:p>
    <w:p>
      <w:r>
        <w:t>Message: згадано "скористатись лише загін обраних", що може вказувати на дерибан державного майна.</w:t>
      </w:r>
    </w:p>
    <w:p>
      <w:r>
        <w:t>Corruption Type: **Зловживання в державних закупівлях**</w:t>
      </w:r>
    </w:p>
    <w:p>
      <w:r>
        <w:t>Message: згадано "прекрасна система реалізації конфіскованого майна під назвою СЕТАМ", що може вказувати на можливі тендерні махінації або зловживання при закупівлях.</w:t>
      </w:r>
    </w:p>
    <w:p>
      <w:r>
        <w:t>Corruption Type: **Корупція в сфері оборони**</w:t>
      </w:r>
    </w:p>
    <w:p>
      <w:r>
        <w:t>Message: згадано "контрабанда комплектуючих для ЗСУ", що може вказувати на корупцію в закупівлях для Збройних Сил.</w:t>
      </w:r>
    </w:p>
    <w:p>
      <w:r>
        <w:t>Corruption Type: **Розкрадання державного майна**</w:t>
      </w:r>
    </w:p>
    <w:p>
      <w:r>
        <w:t>Message: згадано "виходить на Blockchain", що може вказувати на низьку прозорість процесів передачі державного майна.</w:t>
      </w:r>
    </w:p>
    <w:p>
      <w:pPr>
        <w:pStyle w:val="Heading1"/>
      </w:pPr>
      <w:r>
        <w:t>Логогриф товарних меж ринку</w:t>
      </w:r>
    </w:p>
    <w:p>
      <w:r>
        <w:t>Date: 22.06.2018</w:t>
      </w:r>
    </w:p>
    <w:p>
      <w:r>
        <w:t>Link: https://nashigroshi.org/2018/06/22/lohohryf-tovarnyh-mezh-rynku/</w:t>
      </w:r>
    </w:p>
    <w:p>
      <w:r>
        <w:t>Author: Юлія Костюк, «Наші гроші»</w:t>
      </w:r>
    </w:p>
    <w:p>
      <w:r>
        <w:t>Short Text: Фармацевти добились, аби суд перевірив іншими експертами правильність визначення АМКУ товарних меж ринку у справі про «змову Алкону». Саме судова експертиза підтвердить або спростує обґрунтованість визначення АМКУ товарних меж ринку у справі щодо антиконкурентних дій українського представництва швейцарської фармацевтичної компанії «Алкон» та чотирьох дистриб’юторів, які продавали бюджетним медзакладам ліки за цінами, вищими від цін для аптек на 0,2-58,8%. У суді Комітетвідбивавсявід ідеї проведення цієї судової експертизи, і навіть подав на ухвалене рішення апеляційнускаргу. Однак програв, тож експертизі бути.</w:t>
      </w:r>
    </w:p>
    <w:p>
      <w:r>
        <w:t>Corruption Type: **Зловживання в державних закупівлях**</w:t>
      </w:r>
    </w:p>
    <w:p>
      <w:r>
        <w:t>Message: у справі про «змову Алкону» і чотирьох дистриб’юторів, які продавали бюджетним медзакладам ліки за цінами, вищими від цін для аптек на 0,2-58,8%.</w:t>
      </w:r>
    </w:p>
    <w:p>
      <w:r>
        <w:t>Corruption Type: **Антимонопольний комітет України (АМКУ) та перерозподіл ринків**</w:t>
      </w:r>
    </w:p>
    <w:p>
      <w:r>
        <w:t>Message: у справі про «змову Алкону» і чотирьох дистриб’юторів, де судова експертиза має підтвердити або спростувати обґрунтованість визначення АМКУ товарних меж ринку.</w:t>
      </w:r>
    </w:p>
    <w:p>
      <w:pPr>
        <w:pStyle w:val="Heading1"/>
      </w:pPr>
      <w:r>
        <w:t>Інститут привітних виконавців</w:t>
      </w:r>
    </w:p>
    <w:p>
      <w:r>
        <w:t>Date: 07.06.2018</w:t>
      </w:r>
    </w:p>
    <w:p>
      <w:r>
        <w:t>Link: https://nashigroshi.org/2018/06/07/instytut-pryvitnyh-vykonavtsiv/</w:t>
      </w:r>
    </w:p>
    <w:p>
      <w:r>
        <w:t>Author: Ірина Шарпінська, «Наші гроші»</w:t>
      </w:r>
    </w:p>
    <w:p>
      <w:r>
        <w:t>Short Text: Мін’юст позбавив права на професію одного з перших приватних виконавців України. Державні виконавці за «об’єкт на стопі» не постраждали. Нещодавно серед судових виконавців сталась подія, яка матиме стратегічний вплив на розвиток цього ринку послуг. Слово «ринок» вжите не випадково: вже близько року рішення українських судів виконують не лише державні виконавці, а й приватні. Так от. 14 травня Дисциплінарна комісія при Мін’юстіприпинила діяльністьприватного виконавця Андрія Авторгова. Тим часом державні виконавці, які були задіяні в цій же історії жодним чином не постраждали.</w:t>
      </w:r>
    </w:p>
    <w:p>
      <w:pPr>
        <w:pStyle w:val="Heading1"/>
      </w:pPr>
      <w:r>
        <w:t>Діаліз в Україні: дешевше від Росії, дорожче від Європи</w:t>
      </w:r>
    </w:p>
    <w:p>
      <w:r>
        <w:t>Date: 31.05.2018</w:t>
      </w:r>
    </w:p>
    <w:p>
      <w:r>
        <w:t>Link: https://nashigroshi.org/2018/05/31/dializ-v-ukrajini-deshevshe-vid-rosiji-dorozhche-vid-evropy/</w:t>
      </w:r>
    </w:p>
    <w:p>
      <w:r>
        <w:t>Author: Юлія Костюк, «Наші гроші»</w:t>
      </w:r>
    </w:p>
    <w:p>
      <w:r>
        <w:t>Short Text: «Наші гроші» передивились публічні тендери на придбання діалізних розхідників у 10 країнах світу. По дороговизні Україна опинилась ближче до Росії – безумовного лідера переплат. Перш ніж аналізувати нинішні ціни на розхідники для діалізу, згадаємо, якими вони були в Україні раніше. Для наочності нехай це період «розквіту» угрупування Віктора Януковича. Отож, грудень 2012 року. Департамент охорони здоров’я Київської ОДА ще через «Вісник державних закупівель» замовив ТОВ «Ренарт» витратні матеріали для гемодіалізу. Цінники у перерахунку в долари можна побачити у таблиці нижче. Там же поруч – ціни сумських лікарів і тієї ж КОДА за договорами з «Прозорро» від осені 2017 року.</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«Онур» пропетляв між «Прозорро» і законом</w:t>
      </w:r>
    </w:p>
    <w:p>
      <w:r>
        <w:t>Date: 18.05.2018</w:t>
      </w:r>
    </w:p>
    <w:p>
      <w:r>
        <w:t>Link: https://nashigroshi.org/2018/05/18/onur-propetlyav-mizh-prozorro-i-zakonom/</w:t>
      </w:r>
    </w:p>
    <w:p>
      <w:r>
        <w:t>Author: Юрій Ніколов, Юлія Костюк, «Наші гроші»</w:t>
      </w:r>
    </w:p>
    <w:p>
      <w:r>
        <w:t>Short Text: Як «Онур» накосячив у тендерній пропозиції, але виграв 2,3 мільярди на будівництво полтавської траси. Події розвивались так. «Онур» подав на розгляд Полтавської САД неправильно розраховану договірну ціну, але замовник не викинув фірму з торгів, а конкуренти – не змогли оскаржити її участь, тому що після аукціону усі побачили невідповідності у папірцях, за які ні відхиляти, ні оскаржувати вже не можна було по закону. Що і призвело до скандалу в АМКУ минулого тижня, коли програвший «Альтіс» не отримав жодної сатисфакції через законодавчі «баги» у закупівлях, що проводяться за процедурою «європорогів». За логікою цього типу процедури, при завантаженні у систему «Прозорро» конкурсних документів учасники ділять їх на «цінові» та «нецінові».</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**Антимонопольний комітет України (далі</w:t>
      </w:r>
    </w:p>
    <w:p>
      <w:r>
        <w:t>Message: АМКУ) та перерозподіл ринків**: політичний вплив на керівництво АМКУ, лобіювання інтересів окремих фінансово-промислових груп, формальний характер перевірок зловживань монопольним становищем.</w:t>
      </w:r>
    </w:p>
    <w:p>
      <w:pPr>
        <w:pStyle w:val="Heading1"/>
      </w:pPr>
      <w:r>
        <w:t>Діалізна маржа для СБУ</w:t>
      </w:r>
    </w:p>
    <w:p>
      <w:r>
        <w:t>Date: 17.04.2018</w:t>
      </w:r>
    </w:p>
    <w:p>
      <w:r>
        <w:t>Link: https://nashigroshi.org/2018/04/17/dializna-marzha-dlya-sbu/</w:t>
      </w:r>
    </w:p>
    <w:p>
      <w:r>
        <w:t>Author: Юлія Костюк, «Наші гроші»</w:t>
      </w:r>
    </w:p>
    <w:p>
      <w:r>
        <w:t>Short Text: Близько третини коштів, виділених на витратні матеріали для діалізу, осідають в офшорах завдяки «непрямим контрактам» під наглядом СБУ. Українські дистриб’ютори витратних матеріалів для діалізної терапії роками працюють за так званими «непрямими контрактами». У результаті – препарати від закордонних виробників «заходять» в Україну по безпідставно завищених цінах. Маржа, яка залишається на іноземних рахунках, дозволяє закривати усі «видатки лояльності» і, за інформацією учасників ринку, йде у тому числі – на Службу безпеки України. На 1 мільйон українців припадає близько 200 хворих на ниркову недостатність. Підтримка їхнього життя коштує дорого (орієнтовна вартість річного лікування одного пацієнта складає 365 тис. грн), і в Україні фінансується за рахунок державного та місцевих бюджетів. При цьому, уже десять років держава не покриває витрати на придбання діалізних апаратів та їх обслуговування – грошей вистачає лише на витратні матеріали. За різними оцінками мова йде про видатки на рівні 1,5-1,8 млрд грн щороку.</w:t>
      </w:r>
    </w:p>
    <w:p>
      <w:r>
        <w:t>Corruption Type: **Корупція в сфері медицини та закупівель**</w:t>
      </w:r>
    </w:p>
    <w:p>
      <w:r>
        <w:t>Message: непрямі контракти з офшорними компаніями, завищені ціни на ліки, втрати коштів через маржу на іноземних рахунках.</w:t>
      </w:r>
    </w:p>
    <w:p>
      <w:r>
        <w:t>Corruption Type: **Недостатнє фінансування та корупція в системі охорони здоров'я**</w:t>
      </w:r>
    </w:p>
    <w:p>
      <w:r>
        <w:t>Message: держава не покриває витрати на придбання діалізних апаратів та їх обслуговування, але фінансує витратні матеріали, що може сприяти корупційним схемам.</w:t>
      </w:r>
    </w:p>
    <w:p>
      <w:pPr>
        <w:pStyle w:val="Heading1"/>
      </w:pPr>
      <w:r>
        <w:t>Сміттєвий вибрик Філатова</w:t>
      </w:r>
    </w:p>
    <w:p>
      <w:r>
        <w:t>Date: 12.04.2018</w:t>
      </w:r>
    </w:p>
    <w:p>
      <w:r>
        <w:t>Link: https://nashigroshi.org/2018/04/12/smittjevyj-vybryk-filatova/</w:t>
      </w:r>
    </w:p>
    <w:p>
      <w:r>
        <w:t>Author: Юрій Ніколов, Анна Сорока, «Наші гроші»</w:t>
      </w:r>
    </w:p>
    <w:p>
      <w:r>
        <w:t xml:space="preserve">Short Text: Мер Дніпра придумав, як потратити 145 мільйонів, провівши монопольну закупівлю сміттєвозів із переплатою. У мера Дніпра Бориса Філатова знову здали нерви. У притаманному для себе високому стилі він у пості в фейсбуціназвав«профессиональными г@вноедами» активістів, які не підтримали його у боротьбі з Антимонопольним комітетом. А в розмові з державним уповноваженим АМКУ ще й відмовився від власної відповідальності за криві та хромі дії своїх закупівельників: </w:t>
      </w:r>
    </w:p>
    <w:p>
      <w:r>
        <w:t>Corruption Type: **Зловживання в державних закупівлях**</w:t>
      </w:r>
    </w:p>
    <w:p>
      <w:r>
        <w:t>Message: Мер Дніпра придумав, як потратити 145 мільйонів, провівши монопольну закупівлю сміттєвозів із переплатою.</w:t>
      </w:r>
    </w:p>
    <w:p>
      <w:r>
        <w:t>Corruption Type: **Антимонопольний комітет України (далі</w:t>
      </w:r>
    </w:p>
    <w:p>
      <w:r>
        <w:t>Message: АМКУ) та перерозподіл ринків**: У мера Дніпра Бориса Філатова знову здали нерви. У притаманному для себе високому стилі він у пості в фейсбуці назвав «профессиональными г@вноедами» активістів, які не підтримали його у боротьбі з Антимонопольним комітетом. А в розмові з державним уповноваженим АМКУ ще й відмовився від власної відповідальності за криві та хромі дії своїх закупівельників.</w:t>
      </w:r>
    </w:p>
    <w:p>
      <w:pPr>
        <w:pStyle w:val="Heading1"/>
      </w:pPr>
      <w:r>
        <w:t>Продажне сонце на панелі</w:t>
      </w:r>
    </w:p>
    <w:p>
      <w:r>
        <w:t>Date: 03.04.2018</w:t>
      </w:r>
    </w:p>
    <w:p>
      <w:r>
        <w:t>Link: https://nashigroshi.org/2018/04/03/prodazhne-sontse-na-paneli/</w:t>
      </w:r>
    </w:p>
    <w:p>
      <w:r>
        <w:t>Author: Анна Сорока, «Наші Гроші»</w:t>
      </w:r>
    </w:p>
    <w:p>
      <w:r>
        <w:t>Short Text: Підрядники ДніпрОДА задрали на 2 мільйони вартість панелей для сонячних електростанцій у навчально-виховних комплексах. Торік Дніпропетровська облдержадміністрація замовила будівництво навчально-виховних комплексів у трьох школах: Кам’янському, Підгородному та Обухівці на загальну суму 122 млн грн. Провели тендер, вибрали переможців, але щось пішло не так. Невдовзі угоди з підрядниками розірвали«у зв’язку з істотною зміною обставин, якими сторони керувалися при укладанні договору». Які саме обставини вплинули на ОДА – достеменно сказати важко, оскільки чиновники вирішили не перенасичувати систему «Прозорро» зайвими фактами.</w:t>
      </w:r>
    </w:p>
    <w:p>
      <w:r>
        <w:t>Corruption Type: **Зловживання в державних закупівлях**</w:t>
      </w:r>
    </w:p>
    <w:p>
      <w:r>
        <w:t>Message: угоди з підрядниками були розірвані «у зв’язку з істотною зміною обставин, якими сторони керувалися при укладанні договору». Це може бути ознакою тендерних махінацій або зловживання при закупівлях.</w:t>
      </w:r>
    </w:p>
    <w:p>
      <w:r>
        <w:t>Corruption Type: **Незаконна приватизація**</w:t>
      </w:r>
    </w:p>
    <w:p>
      <w:r>
        <w:t>Message: якщо договори з підрядниками були розірвані без чітких пояснень, це може вказувати на незаконну приватизацію або дерибан державного майна.</w:t>
      </w:r>
    </w:p>
    <w:p>
      <w:r>
        <w:t>Corruption Type: **Корупція в будівництві**</w:t>
      </w:r>
    </w:p>
    <w:p>
      <w:r>
        <w:t>Message: оскільки мова йде про будівництво навчально-виховних комплексів, можливо виникнення корупційних схем в містобудуванні, такі як відкати при узгодженні проектів або офшорні схеми на будівництві.</w:t>
      </w:r>
    </w:p>
    <w:p>
      <w:pPr>
        <w:pStyle w:val="Heading1"/>
      </w:pPr>
      <w:r>
        <w:t>Торгівлю кредитами віддали іноземцям</w:t>
      </w:r>
    </w:p>
    <w:p>
      <w:r>
        <w:t>Date: 22.03.2018</w:t>
      </w:r>
    </w:p>
    <w:p>
      <w:r>
        <w:t>Link: https://nashigroshi.org/2018/03/22/torhivlyu-kredytamy-viddaly-inozemtsyam/</w:t>
      </w:r>
    </w:p>
    <w:p>
      <w:r>
        <w:t>Author: Юрій Ніколов, «Наші гроші»</w:t>
      </w:r>
    </w:p>
    <w:p>
      <w:r>
        <w:t>Short Text: Американців, які ще при Гонтаревій зайшли на територію Ворушиліна за допомоги юристів замголови Адміністрації президента, розбавили новачки з Лондону та старожили. Фонд гарантування вкладів фізичних осіб 7 березня відібрав компанії, які займатимуться продажем пулів кредитів збанкрутілих банків. Відповідні даніоприлюдненона сайті ФГВФО. Послуги комплексної підготовки та організації відкритих торгів (аукціонів) для пулів кредитів ТОВ «Дебтекс Україна», ТОВ «Фьост файненшіал нетворк Юкрейн»,  ТОВ «КПМГ-Україна», та ТОВ «Ексіто партнерс і Коен Україна».</w:t>
      </w:r>
    </w:p>
    <w:p>
      <w:r>
        <w:t>Corruption Type: **Розкрадання кредитів державних банків**</w:t>
      </w:r>
    </w:p>
    <w:p>
      <w:r>
        <w:t>Message: збанкрутілі банки, які займатимуться продажем пулів кредитів, відібрані компанії, які вже при Гонтаревій зайшли на територію Ворушиліна за допомогою юристів замголови Адміністрації президента.</w:t>
      </w:r>
    </w:p>
    <w:p>
      <w:r>
        <w:t>Corruption Type: **Незаконна приватизація**</w:t>
      </w:r>
    </w:p>
    <w:p>
      <w:r>
        <w:t>Message: відібрані компанії, які займатимуться продажем пулів кредитів.</w:t>
      </w:r>
    </w:p>
    <w:p>
      <w:r>
        <w:t>Corruption Type: **Зловживання в державних закупівлях**</w:t>
      </w:r>
    </w:p>
    <w:p>
      <w:r>
        <w:t>Message: компанії, які займатимуться продажем пулів кредитів, відібрані 7 березня.</w:t>
      </w:r>
    </w:p>
    <w:p>
      <w:pPr>
        <w:pStyle w:val="Heading1"/>
      </w:pPr>
      <w:r>
        <w:t>Статки сестри Полякова</w:t>
      </w:r>
    </w:p>
    <w:p>
      <w:r>
        <w:t>Date: 19.03.2018</w:t>
      </w:r>
    </w:p>
    <w:p>
      <w:r>
        <w:t>Link: https://nashigroshi.org/2018/03/19/statky-sestry-polyakova/</w:t>
      </w:r>
    </w:p>
    <w:p>
      <w:r>
        <w:t>Author: Аліна Стрижак, «Наші Гроші»</w:t>
      </w:r>
    </w:p>
    <w:p>
      <w:r>
        <w:t>Short Text: Сестра «бурштинового» депутата Максима Полякова скупила нерухомості  і авто на 700 тисяч доларів, взявши гроші нізвідки. Місяць тому закінчилося досудове розслідування «бурштинової справи Полякова та Розенблата». Цю спецоперацію НАБУ і САП проводили у співпраці з ФБР. За версією правоохоронців, нардеп Максим Поляков із нардепом Бориславом Розенблатом вимагали грошей у закордонної фірми за прийняття у парламенті «потрібних» законопроектів. Поляков взяв $7,5 тисяч у агента Катерини через свою помічницю Тетяну Любонько. Коли почалися суди, НАБУ і САП домоглися арешту 227-метровогопентхаусуу столичному ЖК «Кристал парк», де жив Поляков. Квартира була записана на Олену Ісаєву.Але правоохоронці з’ясували, що Ісаєва спочатку виписала на брата і його помічницю Любонько довіреності купувати майно і розпоряджатися ним, потім Любонько із травня 2016 року по квітень 2017-го внесла на банківські рахунки Ісаєвої 7,06 млн грн. Останній переказ зробила 27 квітня 2017 року, і вже наступного дня купила квартиру в «Кристал парку». Тому правоохоронці стверджували, що Максим Поляков, використовуючи дані сестри Олени Ісаєвої, купив для себе елітну нерухомість через помічницю за невідомо де взяті гроші.</w:t>
      </w:r>
    </w:p>
    <w:p>
      <w:r>
        <w:t>Corruption Type: **Вимагання хабарів за прийняття "потрібних" законопроектів у парламенті**</w:t>
      </w:r>
    </w:p>
    <w:p>
      <w:r>
        <w:t>Message: нардепи Максим Поляков та Борислав Розенблат вимагали грошей у закордонної фірми за прийняття у парламенті "потрібних" законопроектів.</w:t>
      </w:r>
    </w:p>
    <w:p>
      <w:r>
        <w:t>Corruption Type: **Використання довіреностей для купівлі нерухомості через помічницю**</w:t>
      </w:r>
    </w:p>
    <w:p>
      <w:r>
        <w:t>Message: Максим Поляков використовував дані сестри Олени Ісаєвої, щоб купити для себе елітну нерухомість через помічницю за невідомо де взяті гроші.</w:t>
      </w:r>
    </w:p>
    <w:p>
      <w:pPr>
        <w:pStyle w:val="Heading1"/>
      </w:pPr>
      <w:r>
        <w:t>Палаццо Авакова в Італії</w:t>
      </w:r>
    </w:p>
    <w:p>
      <w:r>
        <w:t>Date: 28.02.2018</w:t>
      </w:r>
    </w:p>
    <w:p>
      <w:r>
        <w:t>Link: https://nashigroshi.org/2018/02/28/palatstso-avakova-v-italiji/</w:t>
      </w:r>
    </w:p>
    <w:p>
      <w:r>
        <w:t>Author: Аліна Стрижак, Ірина Шарпінська, «Наші гроші»</w:t>
      </w:r>
    </w:p>
    <w:p>
      <w:r>
        <w:t>Short Text: Паркан довкола вілли Авакова на вулиці Баттері в італійському муніципалітеті Сан Феліче Чірчео у регіоні Лаціо. Аваков став власником вілли в Італії, скориставшись фірмою від «Інституту Горшеніна». У 2017 році міністр внутрішніх справ Арсен Аваков став власником вілли на узбережжі Середземного моря в Італії. Про це свідчать документи з бізнесового та майнового реєстрів Італії.</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Кабмін знищив знаряддя злочину</w:t>
      </w:r>
    </w:p>
    <w:p>
      <w:r>
        <w:t>Date: 27.02.2018</w:t>
      </w:r>
    </w:p>
    <w:p>
      <w:r>
        <w:t>Link: https://nashigroshi.org/2018/02/27/kabmin-znyschyv-znaryaddya-zlochynu/</w:t>
      </w:r>
    </w:p>
    <w:p>
      <w:r>
        <w:t>Author: Георгій Могильний для «Наших Грошей»</w:t>
      </w:r>
    </w:p>
    <w:p>
      <w:r>
        <w:t>Short Text: Уряд ліквідував «історико-містобудівні обґрунтування». Після того, як вони легалізували корупцію. Кілька днів тому в Україні сталась «перемога». Кабінет міністрівухваливпостанову, яка з 1 січня 2019-го ліквідує розробку та погодження «Історико-містобудівних обґрунтувань» (ІМО). На перший погляд, це рішення виб’є козир, яким користались українські чиновники, котрі під прикриттям ІМО легалізовували незаконні забудови. Разом із тим постає інше питання: чи не є постанова КМУ лише індульгенцією для тих, хто роками використовував ІМО для відбілювання оборудок? Мовляв, – «тема закрита, не будемо ворушити минулого». Ми спробуємо все-таки поворушити, адже пікантність ситуації полягає в тому, що Кабмін начебто спромігся ліквідувати те, чого в українському законодавстві і так не існувало вже роками.</w:t>
      </w:r>
    </w:p>
    <w:p>
      <w:r>
        <w:t>Corruption Type: **Корупція в містобудуванні**</w:t>
      </w:r>
    </w:p>
    <w:p>
      <w:r>
        <w:t>Message: українські чиновники використовували «Історико-містобудівні обґрунтування» (ІМО) для легалізації незаконних забудов.</w:t>
      </w:r>
    </w:p>
    <w:p>
      <w:r>
        <w:t>Corruption Type: **Зловживання в державних закупівлях**</w:t>
      </w:r>
    </w:p>
    <w:p>
      <w:r>
        <w:t>Message: можливо, що під прикриттям ІМО відбувались тендерні махінації чиновників для закупівель.</w:t>
      </w:r>
    </w:p>
    <w:p>
      <w:r>
        <w:t>Corruption Type: **Зловживання службовим становищем**</w:t>
      </w:r>
    </w:p>
    <w:p>
      <w:r>
        <w:t>Message: можливе виведення коштів через службові рішення у зв'язку з легалізацією незаконних забудов через ІМО.</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