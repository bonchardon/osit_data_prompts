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У Харкові військовослужбовці ТЦК пошкодили автівку водія та відкрили вогонь: поліція встановлює обставини</w:t>
      </w:r>
    </w:p>
    <w:p>
      <w:r>
        <w:t>Date: Середа, 5 березня 2025, 23:51</w:t>
      </w:r>
    </w:p>
    <w:p>
      <w:r>
        <w:t>Link: https://www.pravda.com.ua/news/2025/03/5/7501459/</w:t>
      </w:r>
    </w:p>
    <w:p>
      <w:r>
        <w:t>Author: Тетяна Олійник—</w:t>
      </w:r>
    </w:p>
    <w:p>
      <w:r>
        <w:t>Short Text: Увечері 5 березня в мережі з’явилась інформація про те, що військовослужбовці ТЦК побили автівку водія та стріляли, коли він намагався втекти. Поліція повідомляє, що з’ясовує всі обставини події.Джерело:відео із соцмереж,поліція Харківської областіДеталі: У мережі 5 березня з’явилось відео з пошкодженими вікнами в авто. Авторка стверджує, що військові ТЦК побили скло в автівці її брата, а також відкрили по ньому вогонь, коли намагались наздогнати.Реклама:У Харкові військовослужбовці ТЦК пошкодили автівку водія та відкрили вогонь: поліція встановлює обставиниpic.twitter.com/onZYGO7E0z— Українська правда ✌️ (@ukrpravda_news)March 5, 2025У поліції пояснили, що разом з військовими ТЦК намагались перевірити в нього документи, втім він не реагував.РЕКЛАМА:Дослівнополіція: "Патрульні поліцейські, які перебували у складі спільного наряду з ТЦК з оповіщення, виявили порушення ПДР водієм авто Daewoo Lanos. Аби скласти адмінматеріали, вони зупинили авто. Надалі на вимогу поліції перевірити документи для складання адмінматеріалів та на вимогу військовослужбовців ТЦК предʼявити військово-облікові документи, він не реагував і намагався втекти".Деталі: За даними правоохоронців, під час переслідування порушника один із військовослужбовців ТЦК та СП здійснив кілька пострілів із травматичної зброї. Ніхто не постраждав. Крім того, поліціянти встановлюють деталі та обставини пошкодження автомобіля Daewoo Lanos.Дослівнополіція: "За даним фактом відкрито кримінальне провадження за ч. 4 ст. 296 (хуліганство) Кримінального кодексу України".</w:t>
      </w:r>
    </w:p>
    <w:p>
      <w:r>
        <w:t>Corruption Type: **Зловживання владою**</w:t>
      </w:r>
    </w:p>
    <w:p>
      <w:r>
        <w:t>Message: військовослужбовці ТЦК можуть використовувати свої повноваження для влади та контролю над громадянами, що може призвести до корупційних дій.</w:t>
      </w:r>
    </w:p>
    <w:p>
      <w:r>
        <w:t>Corruption Type: **Фальсифікація доказів**</w:t>
      </w:r>
    </w:p>
    <w:p>
      <w:r>
        <w:t>Message: можливо, що військовослужбовці ТЦК або поліція можуть фальсифікувати докази або змінювати обставини події для власної вигоди.</w:t>
      </w:r>
    </w:p>
    <w:p>
      <w:pPr>
        <w:pStyle w:val="Heading1"/>
      </w:pPr>
      <w:r>
        <w:t>Скін для карток від "Української правди" тепер в Monobank</w:t>
      </w:r>
    </w:p>
    <w:p>
      <w:r>
        <w:t>Date: Понеділок, 30 грудня 2024, 11:49</w:t>
      </w:r>
    </w:p>
    <w:p>
      <w:r>
        <w:t>Link: https://www.pravda.com.ua/news/2024/12/30/7491316/</w:t>
      </w:r>
    </w:p>
    <w:p>
      <w:r>
        <w:t>Author: Unknown Author</w:t>
      </w:r>
    </w:p>
    <w:p>
      <w:r>
        <w:t>Short Text: Відтепер користувачі Monobank можуть встановлювати дизайн від "Української правди" для власних банківських карток.Деталі: Оформлення скіну доступне всім, хто зробить донат на суму від 500 гривень на банку:monobank.uaЗібрані кошти підуть на підтримку роботи редакції "Української правди".Реклама:Після оформлення внеску в додатку зʼявиться можливість застосувати новий фірмовий скін для картки.Щоб змінити дизайн картки, необхідно зайти в додаток Monobank, натиснути на зображення вашої карти і в розділі "Налаштування" обрати "Дизайн картки". Оберіть корпоративний дизайн від "Української правди" і натисніть "Зберегти".Після збереження скін від "Української правди" відображатиметься під час оплат через Google чи Apple Pay.</w:t>
      </w:r>
    </w:p>
    <w:p>
      <w:r>
        <w:t>Corruption Type: **Корупція в сфері медіа**</w:t>
      </w:r>
    </w:p>
    <w:p>
      <w:r>
        <w:t>Message: збирання коштів на підтримку роботи редакції "Української правди" через донати на суму від 500 гривень на банку Monobank.</w:t>
      </w:r>
    </w:p>
    <w:p>
      <w:r>
        <w:t>Corruption Type: **Фінансова корупція**</w:t>
      </w:r>
    </w:p>
    <w:p>
      <w:r>
        <w:t>Message: можливість застосування нового фірмового скіну для картки після оформлення внеску.</w:t>
      </w:r>
    </w:p>
    <w:p>
      <w:pPr>
        <w:pStyle w:val="Heading1"/>
      </w:pPr>
      <w:r>
        <w:t>Reuters: Франція, Британія й Україна хочуть завершити роботу над мирним планом за кілька днів</w:t>
      </w:r>
    </w:p>
    <w:p>
      <w:r>
        <w:t>Date: Середа, 5 березня 2025, 23:02</w:t>
      </w:r>
    </w:p>
    <w:p>
      <w:r>
        <w:t>Link: https://www.pravda.com.ua/news/2025/03/5/7501457/</w:t>
      </w:r>
    </w:p>
    <w:p>
      <w:r>
        <w:t>Author: Тетяна Олійник—</w:t>
      </w:r>
    </w:p>
    <w:p>
      <w:r>
        <w:t>Short Text: Франція, Велика Британія та Україна планують завершити розробку мирного плану за кілька днів, щоб представити його США й налагодити відносини між США та Україною.Джерело:ReutersДеталі: Президент Франції Еммануель Макрон і прем'єр-міністр Великої Британії Кір Стармер провели кілька телефонних розмов з Дональдом Трампом і Володимиром Зеленським після їхньої суперечки в Овальному кабінеті, зазначає агентство.Реклама:Британія і Франція заявили, що для майбутніх гарантій буде потрібна допомога США."Ми розглядаємо можливість укласти цей план протягом днів, а не тижнів", – сказав один з високопоставлених європейських дипломатів виданню.Ще один дипломат сказав, що ідея полягала в тому, щоб підготуватися до більш здорового діалогу між Вашингтоном і Києвом, а також, щоб донести Штатам, що Росія – агресор.РЕКЛАМА:Як пише  Reuters, якби такі умови утворились, це могло б відкрити двері для нових зустрічей у Вашингтоні між європейцями та Трампом, хоча на цьому етапі незрозуміло, чи буде це за участю Зеленського, чи лише британського та французького лідерів.Деталі плану не розголошуються, і один європейський дипломат сказав, що військові керівники мають намір завершити військові пункти протягом наступного тижня.Один із можливих варіантів – це часткове одномісячне перемир'я, під час якого діятиме заборона на атаки з повітря та моря, а також на енергетичну інфраструктуру. Виняток – наземні бої.Що передувало:Удень 5 березня речниця французького уряду сказала про можливість спільного візиту до США Макрона, Стармера і Зеленського "унайближчій перспективі".Проте після цього у Єлисейському палаці заявили, щонаразі такої поїздки не планують.Читайте також:План Європи для України. Що пообіцяли Зеленському в Лондоні на тлі тиску США</w:t>
      </w:r>
    </w:p>
    <w:p>
      <w:r>
        <w:t>Corruption Type: **Корупція в сфері оборони**</w:t>
      </w:r>
    </w:p>
    <w:p>
      <w:r>
        <w:t>Message: фіктивні контракти і пункти військового плану, неякісна техніка для ЗСУ, непрозорі оборонні контракти.</w:t>
      </w:r>
    </w:p>
    <w:p>
      <w:r>
        <w:t>Corruption Type: **Зловживання в державних закупівлях**</w:t>
      </w:r>
    </w:p>
    <w:p>
      <w:r>
        <w:t>Message: можливі тендерні махінації та зловживання при закупівлях.</w:t>
      </w:r>
    </w:p>
    <w:p>
      <w:r>
        <w:t>Corruption Type: **Незаконна приватизація**</w:t>
      </w:r>
    </w:p>
    <w:p>
      <w:r>
        <w:t>Message: можливі маніпуляції при оцінці державного майна.</w:t>
      </w:r>
    </w:p>
    <w:p>
      <w:r>
        <w:t>Corruption Type: **Розкрадання державного майна**</w:t>
      </w:r>
    </w:p>
    <w:p>
      <w:r>
        <w:t>Message: можливе виведення держмайна за кордон.</w:t>
      </w:r>
    </w:p>
    <w:p>
      <w:pPr>
        <w:pStyle w:val="Heading1"/>
      </w:pPr>
      <w:r>
        <w:t>Макрон: Росія стала загрозою для Франції та Європи</w:t>
      </w:r>
    </w:p>
    <w:p>
      <w:r>
        <w:t>Date: Середа, 5 березня 2025, 21:59</w:t>
      </w:r>
    </w:p>
    <w:p>
      <w:r>
        <w:t>Link: https://www.pravda.com.ua/news/2025/03/5/7501452/</w:t>
      </w:r>
    </w:p>
    <w:p>
      <w:r>
        <w:t>Author: Марія Ємець,Тетяна Олійник—</w:t>
      </w:r>
    </w:p>
    <w:p>
      <w:r>
        <w:t>Short Text: Президент Франції Емманюель Макрон заявив, що сучасна Росія стала загрозою для усієї Європи, включно з Францією, і не бачить причин вірити, що вона зупинилась би на Україні.Джерело:"Європейська правда" з посиланням на звернення Макрона до нації ввечері 5 березняДеталі:Президент Франції зазначив, що безпека й добробут європейських громадян стали більш непевними, згадавши, що повномасштабна війна Росії проти України триває вже три роки, Сполучені Штати змінюють позицію щодо підтримки України та почали торгову війну із союзниками, при цьому зберігається терористична загроза.Реклама:"Потрібно це сказати: ми входимо у нову еру", – заявив Макрон.Французький лідер зауважив, що Росія вже надала своїй війні проти України обрисів війни глобального масштабу, залучивши військових з КНДР та іранську зброю, водночас допомагаючи Пхеньяну і Тегерану, Росія не гребує вбивствами опонентів Кремля на території Європи, втручається у вибори, влаштовує кібератаки, намагається маніпулювати громадською думкою чреез поширення брехні у соцмережах та "перевіряє межі дозволеного у повітрі, морі, у космосі та за нашими екранами пристроїв"."Схоже, ця агресія не знає кордонів. А також Росія продовжує переозброюватися", – зауважив Емманюель Макрон, навівши дані про амбітні плани російського керівництва до 2030 року.РЕКЛАМА:"Хто у цьому контексті може повірити, що Росія зупиниться в Україні? Росія стала…загрозою для Франції і для Європи. Мені дуже прикро, що це так. Переконаний, колись у майбутньому на нашому континенті настане мир і Росія знову буде мирно налаштованою. Але ситуація, яку я вам змальовую – це реальність, і ми повинні на це реагувати", – наголосив Макрон.Він продовжив, що за цієї ситуації "залишатися у ролі спостерігача було б божевіллям" і Франції доведеться ухвалювати серйозні рішення щодо допомоги Україні та задля безпеки своїх громадян і Європи загалом.Читайте також:План Європи для України. Що пообіцяли Зеленському в Лондоні на тлі тиску США</w:t>
      </w:r>
    </w:p>
    <w:p>
      <w:r>
        <w:t>Corruption Type: **Корупція в сфері оборони**</w:t>
      </w:r>
    </w:p>
    <w:p>
      <w:r>
        <w:t>Message: згадка про непрозорі оборонні контракти та амбітні плани російського керівництва до 2030 року.</w:t>
      </w:r>
    </w:p>
    <w:p>
      <w:r>
        <w:t>Corruption Type: **Зловживання в державних закупівлях**</w:t>
      </w:r>
    </w:p>
    <w:p>
      <w:r>
        <w:t>Message: згадка про тендерні махінації та завищення цін при держзакупівлі.</w:t>
      </w:r>
    </w:p>
    <w:p>
      <w:r>
        <w:t>Corruption Type: **Антимонопольний комітет України (далі</w:t>
      </w:r>
    </w:p>
    <w:p>
      <w:r>
        <w:t>Message: АМКУ) та перерозподіл ринків**: згадка про втручання Росії у вибори та маніпулювання громадською думкою через соцмережі.</w:t>
      </w:r>
    </w:p>
    <w:p>
      <w:pPr>
        <w:pStyle w:val="Heading1"/>
      </w:pPr>
      <w:r>
        <w:t>Оператори Patriot підтримали флешмоб пілотів F-16 і звернулися до народу США</w:t>
      </w:r>
    </w:p>
    <w:p>
      <w:r>
        <w:t>Date: Середа, 5 березня 2025, 21:47</w:t>
      </w:r>
    </w:p>
    <w:p>
      <w:r>
        <w:t>Link: https://www.pravda.com.ua/news/2025/03/5/7501450/</w:t>
      </w:r>
    </w:p>
    <w:p>
      <w:r>
        <w:t>Author: Валентина Романенко—</w:t>
      </w:r>
    </w:p>
    <w:p>
      <w:r>
        <w:t>Short Text: Українські оператори зенітних ракетних комплексів Patriot слідом за пілотами винищувачівF-16закликали американців стояти пліч-о-пліч з українцями.Джерело:відео, поширені Повітряним командуванням "Захід" та ПвК "Південь"Пряма мова оператора:"Дякуємо всьому американському народу за постачання нам зброї!Реклама:Завдяки вашій підтримці ми можемо захищати наші міста і людей, які живуть в них! Боротьба українців триває!".Деталі:Звернення записано англійською мовою.РЕКЛАМА:Передісторія:Українські пілоти винищувачівF-16 подякували американському народуза можливість ефективно захищати українські міста від російського повітряного терору.4 березня американські ЗМІ дізналися про розпорядження Трампа призупинити усю військову допомогу Україні, доки він не побачить, що керівництво України "демонструє добру волю до миру". Рішеннястосується у тому числі зброї, яка вже виїхала з території США і прямувала до українського кордону.Прем'єр-міністр ДенисШмигаль визнав ризик щодо поставок ракет для ЗРК Patriot, але сподівається, що Україна здатна знайти рішення зі США та іншими партнерами.</w:t>
      </w:r>
    </w:p>
    <w:p>
      <w:r>
        <w:t>Corruption Type: **Корупція в сфері оборони**</w:t>
      </w:r>
    </w:p>
    <w:p>
      <w:r>
        <w:t>Message: фіктивні тендери Міноборони, корупція в закупівлях для ЗСУ.</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**Незаконна приватизація**</w:t>
      </w:r>
    </w:p>
    <w:p>
      <w:r>
        <w:t>Message: дерибан (або ж розкрадання) державного майна.</w:t>
      </w:r>
    </w:p>
    <w:p>
      <w:r>
        <w:t>Corruption Type: **Розкрадання кредитів державних банків**</w:t>
      </w:r>
    </w:p>
    <w:p>
      <w:r>
        <w:t>Message: розкрадання кредитів, виведення кредитних коштів.</w:t>
      </w:r>
    </w:p>
    <w:p>
      <w:r>
        <w:t>Corruption Type: **Корупція в містобудуванні**</w:t>
      </w:r>
    </w:p>
    <w:p>
      <w:r>
        <w:t>Message: корупція в будівництві, відкати при узгодженні проектів.</w:t>
      </w:r>
    </w:p>
    <w:p>
      <w:pPr>
        <w:pStyle w:val="Heading1"/>
      </w:pPr>
      <w:r>
        <w:t>У ПС зупинили і перевіряють наказ про переведення авіаінженерів в інші війська</w:t>
      </w:r>
    </w:p>
    <w:p>
      <w:r>
        <w:t>Date: Середа, 5 березня 2025, 21:36</w:t>
      </w:r>
    </w:p>
    <w:p>
      <w:r>
        <w:t>Link: https://www.pravda.com.ua/news/2025/03/5/7501449/</w:t>
      </w:r>
    </w:p>
    <w:p>
      <w:r>
        <w:t>Author: Євген Кізілов—</w:t>
      </w:r>
    </w:p>
    <w:p>
      <w:r>
        <w:t>Short Text: Повітряне командування "Захід" втрутилося у ситуацію, коли фахівців інженерно-авіаційної служби 204-ї бригади тактичної авіації вирішили перевести в інші військові підрозділи.Джерело: Повітряне командування "Захід" Повітряних сил ЗСУ уFacebookДеталі: Командування повідомляє, що помітило в соцмережах відеозвернення військовослужбовців 204-ї бригади тактичної авіації, в якому вони зробили заяву стосовно переведення фахівців інженерно-авіаційної служби в підрозділи інших родів та видів військ.Реклама:Дослівно: "Вважаємо за необхідне поінформувати про наступне. В повітряному командуванні "Захід" дотримуються рішення про недопущення переведення військовослужбовців дефіцитних спеціальностей в інші роди та види Збройних сил України. За даним фактом проводиться службова перевірка усіх обставин ситуації. ПРИЙНЯТО РІШЕННЯ ВІДМІНИТИ вибуття військовослужбовців 204-ої бригади тактичної авіації".Більше деталей: В повітряному командуванні нагадали, шо в них працює гаряча телефонна лінія 0 322 355 589, на яку можуть звертатися усі військовослужбовці, які вважають, що їхнє переведення здійснюється з порушеннями.Дослівно: "Звернення військовослужбовців бригади на гарячу лінію дозволило б їм якомога раніше вирішити проблемне питання. Звернень від військовослужбовців 204-ї бригади тактичної авіації зафіксовано не було".</w:t>
      </w:r>
    </w:p>
    <w:p>
      <w:r>
        <w:t>Corruption Type: **Корупція в сфері оборони**</w:t>
      </w:r>
    </w:p>
    <w:p>
      <w:r>
        <w:t>Message: зловживання при переведенні фахівців інженерно-авіаційної служби в інші військові підрозділи.</w:t>
      </w:r>
    </w:p>
    <w:p>
      <w:r>
        <w:t>Corruption Type: **Зловживання в державних закупівлях**</w:t>
      </w:r>
    </w:p>
    <w:p>
      <w:r>
        <w:t>Message: можливі тендерні махінації або завищення цін при закупівлях.</w:t>
      </w:r>
    </w:p>
    <w:p>
      <w:r>
        <w:t>Corruption Type: **Зловживання службовим становищем**</w:t>
      </w:r>
    </w:p>
    <w:p>
      <w:r>
        <w:t>Message: можливе виведення коштів через службові рішення.</w:t>
      </w:r>
    </w:p>
    <w:p>
      <w:pPr>
        <w:pStyle w:val="Heading1"/>
      </w:pPr>
      <w:r>
        <w:t>Верховний суд США відхилив прохання Трампа про замороження зовнішньої допомоги</w:t>
      </w:r>
    </w:p>
    <w:p>
      <w:r>
        <w:t>Date: Середа, 5 березня 2025, 20:56</w:t>
      </w:r>
    </w:p>
    <w:p>
      <w:r>
        <w:t>Link: https://www.pravda.com.ua/news/2025/03/5/7501445/</w:t>
      </w:r>
    </w:p>
    <w:p>
      <w:r>
        <w:t>Author: Марія Ємець,Євген Кізілов—</w:t>
      </w:r>
    </w:p>
    <w:p>
      <w:r>
        <w:t>Short Text: Верховний суд Сполучених Штатів відхилив клопотання адміністрації президента Дональда Трампа про те, щоб погоджені Конгресом мільярди доларів на зовнішню допомогу лишилися замороженими.Джерело:"Європейська правда"з посиланням наCNNДеталі:У середу 5 березня Верховний суд 5 голосами до 4 відхилив прохання адміністрації Трампа залишити замороженими мільярди доларів, виділені на зовнішню допомогу.Реклама:Водночас суд не вказав, коли кошти мають бути розблоковані, що означає, що Білий дім може продовжити тяганину у судах нижчої інстанції.У центрі позову – бюджет Агентства США з міжнародного розвитку, кошти якого Дональд Трамп заморозив у січні 2025 року з намірами скоротити витрати і переорієнтувати агенства на свій порядок денний.Декілька неурядових організацій подали позов, наполягаючи, що такі дії адміністрації узурпують повноваження Конгресу щодо контролю витрат і є порушенням федерального законодавства.РЕКЛАМА:Із матеріалів справи стало відомо, що у Трампа хочуть скасуватиблизько 90% погоджених грантів USAIDна зовнішню допомогу.7 лютого Трамп заявив, що в Агентстві США з міжнародного розвитку"корупція досягла нечуваного рівня", а тому його необхідно ліквідувати.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p>
      <w:pPr>
        <w:pStyle w:val="Heading1"/>
      </w:pPr>
      <w:r>
        <w:t>Нідерланди інвестують €700 млн у виробництво дронів для України – прем'єр</w:t>
      </w:r>
    </w:p>
    <w:p>
      <w:r>
        <w:t>Date: Середа, 5 березня 2025, 20:08</w:t>
      </w:r>
    </w:p>
    <w:p>
      <w:r>
        <w:t>Link: https://www.pravda.com.ua/news/2025/03/5/7501442/</w:t>
      </w:r>
    </w:p>
    <w:p>
      <w:r>
        <w:t>Author: Марія Ємець,Євген Кізілов—</w:t>
      </w:r>
    </w:p>
    <w:p>
      <w:r>
        <w:t>Short Text: Прем’єр-міністр Нідерландів Дік Схооф заявив, що його країна інвестує 700 млн євро у виробництво дронів для України.Джерело:про це Схооф згадав,розповідаючипро телефонну розмову з президентом України Володимиром Зеленським, повідомляє"Європейська правда"Деталі:Схооф розповів, що запевнив президента України у тому, що "політична, військова, фінансова та моральна" підтримка з боку Нідерландів продовжиться.Реклама:"Серед іншого ми обговорили нідерландський пакет інвестицій на 700 мільйонів євро для виробництва дронів, що націлений частково на українську оборонну промисловість. Нідерланди продовжать підтримувати Україну у її боротьбі з російською агресією",  – написав Дік Схооф.Восени 2024 року Нідерланди вже анонсуваливиділення 400 мільйонів євродля початку розробки і виробництва безпілотників різного типу для України. Половину планували виготовляти у Нідерландах, решту – в Україні та інших країнах.З допису незрозуміло, чи прем’єр назвав додаткову суму інвестиції у програму, чи збільшення початково виділеної суми до 700 млн євро.РЕКЛАМА:Міністр оборони Нідерландів Рубен Брекельманс у жовтневому анонсі згадував, що якщо розроблені безпілотники виявляться успішними, буде виділено додаткові кошти для розширення виробництва.Зеленський зі свого бокузазначив, що вони зі Схоофом обговорювали координацію з партнерами і подальші плани після саміту у Лондоні."Також ми говорили про посилення нашої держави. Нідерланди готують нові пакети військової та фінансової допомоги, і я повідомив прем’єр-міністра про наші пріоритетні потреби", – написав він.Нагадаємо, родичі загиблих у збитому російською ракетою над Донбасомрейсі MH17, серед яких багато громадян Нідерландів, наполягають, що без визнання Росією відповідальності не може бути надійної мирної угоди.Про зустріч європейських лідерів у Лондоні читайте у статтіПлан Європи для України. Що пообіцяли Зеленському в Лондоні на тлі тиску США</w:t>
      </w:r>
    </w:p>
    <w:p>
      <w:r>
        <w:t>Corruption Type: **Корупція в сфері оборони**</w:t>
      </w:r>
    </w:p>
    <w:p>
      <w:r>
        <w:t>Message: інвестиції у виробництво дронів для України можуть бути пов'язані з фіктивними контрактами, непрозорими оборонними контрактами та можливими тіньовими схемами у сфері постачання зброї.</w:t>
      </w:r>
    </w:p>
    <w:p>
      <w:r>
        <w:t>Corruption Type: **Зловживання в державних закупівлях**</w:t>
      </w:r>
    </w:p>
    <w:p>
      <w:r>
        <w:t>Message: можливі тендерні махінації та зловживання при державних закупівлях дронів та обладнання для військових потреб.</w:t>
      </w:r>
    </w:p>
    <w:p>
      <w:r>
        <w:t>Corruption Type: **Незаконна приватизація**</w:t>
      </w:r>
    </w:p>
    <w:p>
      <w:r>
        <w:t>Message: можливе зловживання при оцінці та передачі державного майна для виробництва дронів.</w:t>
      </w:r>
    </w:p>
    <w:p>
      <w:pPr>
        <w:pStyle w:val="Heading1"/>
      </w:pPr>
      <w:r>
        <w:t>В ЄС підтвердили візит Зеленського на саміт в Брюсселі 6 березня</w:t>
      </w:r>
    </w:p>
    <w:p>
      <w:r>
        <w:t>Date: Середа, 5 березня 2025, 19:28</w:t>
      </w:r>
    </w:p>
    <w:p>
      <w:r>
        <w:t>Link: https://www.pravda.com.ua/news/2025/03/5/7501433/</w:t>
      </w:r>
    </w:p>
    <w:p>
      <w:r>
        <w:t>Author: Тетяна Висоцька,Євген Кізілов—</w:t>
      </w:r>
    </w:p>
    <w:p>
      <w:r>
        <w:t>Short Text: Президент України Володимир Зеленський візьме участь 6 березня у позачерговому засіданні Євроради у Брюсселі, що присвячене допомозі Україні та обороні ЄС.Джерело:"Європейська правда"посиланням на посадовця Євросоюзу, причетного до підготовки самітуДеталі:Співрозмовник "Європейської правди" наголосив, що Зеленський прийняв запрошення президента Євроради Антоніу Кошти та буде фізично присутній у Брюсселі на саміті лідерів ЄС 6 березня.Реклама:"Ми отримали підтвердження, що президент Зеленський відвідає саміт особисто", – повідомив європосадовець.Він зауважив, що український очільник зокрема поспілкується з лідерами держав Євросоюзу під час робочого ланчу.Нагадаємо, щоу ЄС не були впевнені, чи відбудеться візит Зеленського в Брюссель, до вечора 5 березня.РЕКЛАМА:Gрезидент Євроради Антоніу Коштазапросив президента України Володимира Зеленськогона саміт лідерів ЄС 6 березня, що буде присвячений європейській обороні і Україні.Своєю чергою,Угорщина продовжує погрожувати заблокувативключення згадки про підтримку України до підсумкової заяви саміту, а також натякає, що може відмовитися продовжувати санкції ЄС проти російських фізичних осіб 10 березня.За деякими даними, лідери держав ЄС на саміті розпочнутьроботу над формулюванням концепції гарантій безпеки від ЄСдля України після можливого завершення воєнних дій, яка включає в себе розміщення на території України європейських військових.</w:t>
      </w:r>
    </w:p>
    <w:p>
      <w:r>
        <w:t>Corruption Type: **Корупція в сфері оборони**</w:t>
      </w:r>
    </w:p>
    <w:p>
      <w:r>
        <w:t>Message: у зазначеному контексті згадується оборона ЄС та допомога Україні, що може вказувати на можливість корупційних схем у закупівлях для оборонних цілей.</w:t>
      </w:r>
    </w:p>
    <w:p>
      <w:r>
        <w:t>Corruption Type: **Зловживання в державних закупівлях**</w:t>
      </w:r>
    </w:p>
    <w:p>
      <w:r>
        <w:t>Message: згадується про те, що президент України Володимир Зеленський візьме участь у позачерговому засіданні Євроради, що присвячене допомозі Україні та обороні ЄС. Це може вказувати на можливість тендерних махінацій або зловживань у сфері державних закупівель.</w:t>
      </w:r>
    </w:p>
    <w:p>
      <w:r>
        <w:t>Corruption Type: **Корупція в містобудуванні**</w:t>
      </w:r>
    </w:p>
    <w:p>
      <w:r>
        <w:t>Message: можливо, що розмови та лобіювання під час робочого ланчу можуть також включати корупційні схеми в сфері містобудування, будівництва тощо.</w:t>
      </w:r>
    </w:p>
    <w:p>
      <w:pPr>
        <w:pStyle w:val="Heading1"/>
      </w:pPr>
      <w:r>
        <w:t>Зеленський сподівається на результати щодо зустрічі з США вже наступного тижня</w:t>
      </w:r>
    </w:p>
    <w:p>
      <w:r>
        <w:t>Date: Середа, 5 березня 2025, 19:26</w:t>
      </w:r>
    </w:p>
    <w:p>
      <w:r>
        <w:t>Link: https://www.pravda.com.ua/news/2025/03/5/7501432/</w:t>
      </w:r>
    </w:p>
    <w:p>
      <w:r>
        <w:t>Author: Тетяна Олійник—</w:t>
      </w:r>
    </w:p>
    <w:p>
      <w:r>
        <w:t>Short Text: Президент Володимир Зеленський підтвердив, що між Україною та США готується нова зустріч, результати можуть бути вже наступного тижня.Джерело:зверненняЗеленського 5 березняПрямамова: "Сьогодні наші команди – України та Сполучених Штатів Америки – почали працювати над зустріччю. Говорили Андрій Єрмак та Майкл Волц, є позитивний рух. Сподіваємось на перші результати наступного тижня. І маємо відновити рух також на європейському напрямку, те, що стосується нашої євроінтеграції, а саме кластерів у процесі перемовин щодо вступу. Ми розраховуємо на підтримку наших партнерів".Реклама:Деталі: Також Зеленський відзначив воїнів Сил спеціальних операцій за дії на Курщині та низці інших бригад: "Особливо відзначу сьогодні 425-й окремий штурмовий батальйон – дякую за вашу рішучість, хлопці. Також – 225-й штурмовий полк і 71-шу окрему єгерську бригаду за дії на Донеччині – Новопавлівський напрямок".Що передувало:РЕКЛАМА:Радник президента США Дональда Трампа з питань нацбезпеки Майк Волцзаявив, що триває підготовка до нового раунду перемовин між Америкою і Україною.</w:t>
      </w:r>
    </w:p>
    <w:p>
      <w:r>
        <w:t>Corruption Type: **Корупція в сфері оборони**</w:t>
      </w:r>
    </w:p>
    <w:p>
      <w:r>
        <w:t>Message: можливий факт фіктивних контрактів та неякісної техніки для ЗСУ.</w:t>
      </w:r>
    </w:p>
    <w:p>
      <w:r>
        <w:t>Corruption Type: **Зловживання в державних закупівлях**</w:t>
      </w:r>
    </w:p>
    <w:p>
      <w:r>
        <w:t>Message: можливі тендерні махінації та завищення цін при держзакупівлі.</w:t>
      </w:r>
    </w:p>
    <w:p>
      <w:r>
        <w:t>Corruption Type: **Корупція в містобудуванні**</w:t>
      </w:r>
    </w:p>
    <w:p>
      <w:r>
        <w:t>Message: можливі випадки корупції в будівництві.</w:t>
      </w:r>
    </w:p>
    <w:p>
      <w:pPr>
        <w:pStyle w:val="Heading1"/>
      </w:pPr>
      <w:r>
        <w:t>У Трампа повідомили про підготовку нових переговорів між Україною та США</w:t>
      </w:r>
    </w:p>
    <w:p>
      <w:r>
        <w:t>Date: Середа, 5 березня 2025, 18:20</w:t>
      </w:r>
    </w:p>
    <w:p>
      <w:r>
        <w:t>Link: https://www.pravda.com.ua/news/2025/03/5/7501428/</w:t>
      </w:r>
    </w:p>
    <w:p>
      <w:r>
        <w:t>Author: Марія Ємець,Євген Кізілов—</w:t>
      </w:r>
    </w:p>
    <w:p>
      <w:r>
        <w:t>Short Text: Радник президента США Дональда Трампа з питань нацбезпеки Майк Волц каже, що наразі триває підготовка до нового раунду перемовин між Америкою і Україною.Джерело:Волц у спілкуванні зі ЗМІ, чиї слованаводитькореспондентка CBS News, повідомляє"Європейська правда"Деталі:На питання про призупинення США обміну розвідданими з Україною Волц сказав, що американська сторона "зробила крок назад та ставить на паузу і переглядає усі аспекти цих відносин".Реклама:"Проте я щойно мав телефонну розмову з моїм колегою, українським радником з нацбезпеки. У нас йдуть хороші перемовини щодо місця проведення наступного раунду перемовин, щодо складу делегацій і змісту. Тож лише за останні 24 години після публічної заяви Зеленського, і цих подальших розмов, які я зараз продовжу після повернення всередину, думаю, що ми дуже скоро побачимо рух", – прокоментував Волц.Тим часом радник президента України Дмитро Литвин у коментарі"Суспільному"підтвердив, що керівник Офісу президента Андрій Єрмак щойно мав розмову з Волцом.Перед цим Волц заявив, що розморозка військової допомоги Україні може бути розглянута у разіуспіху в організації мирних переговорів, а також якщо будуть вжиті заходи "зі зміцнення довіри".РЕКЛАМА:Читайте також"Золота ера" Трампа: що президент США заявив Конгресу і який сигнал послав Україні</w:t>
      </w:r>
    </w:p>
    <w:p>
      <w:r>
        <w:t>Corruption Type: **Корупція в сфері оборони**</w:t>
      </w:r>
    </w:p>
    <w:p>
      <w:r>
        <w:t>Message: можливі корупційні схеми пов'язані з розморозкою військової допомоги Україні та можливими тенденціями у закупівлях для ЗСУ.</w:t>
      </w:r>
    </w:p>
    <w:p>
      <w:r>
        <w:t>Corruption Type: **Зловживання в державних закупівлях**</w:t>
      </w:r>
    </w:p>
    <w:p>
      <w:r>
        <w:t>Message: можливі тендерні махінації та зловживання при закупівлях, оскільки йдеться про паузу в обміні розвідданими з Україною та перегляд усіх аспектів відносин.</w:t>
      </w:r>
    </w:p>
    <w:p>
      <w:r>
        <w:t>Corruption Type: **Незаконний видобуток природних ресурсів**</w:t>
      </w:r>
    </w:p>
    <w:p>
      <w:r>
        <w:t>Message: можливі корупційні схеми пов'язані з контрабандою природних ресурсів, оскільки йдеться про можливий негативний вплив на природні ресурси в контексті перемовин між США та Україною.</w:t>
      </w:r>
    </w:p>
    <w:p>
      <w:pPr>
        <w:pStyle w:val="Heading1"/>
      </w:pPr>
      <w:r>
        <w:t>Deep State: Кількість штурмів ворога на Покровському напрямку продовжує падати</w:t>
      </w:r>
    </w:p>
    <w:p>
      <w:r>
        <w:t>Date: Середа, 5 березня 2025, 18:08</w:t>
      </w:r>
    </w:p>
    <w:p>
      <w:r>
        <w:t>Link: https://www.pravda.com.ua/news/2025/03/5/7501426/</w:t>
      </w:r>
    </w:p>
    <w:p>
      <w:r>
        <w:t>Author: Валентина Романенко—</w:t>
      </w:r>
    </w:p>
    <w:p>
      <w:r>
        <w:t>Short Text: Кількість штурмових дій російських окупантів на Покровському відтинку фронту продовжує падати, однак ворогу вдається заводити нові підрозділи.Джерело:аналітичний проєктDeep StateДослівно:"Черговий мінімальний рекорд зіткнень відбувся вчора 4 березня і склав 17 разів. На графіку відображена динаміка з початку 2025 року. Синя лінія – лінія тренду за 6 останніх днів.Реклама:Для збільшення - натисніть на зображенняВ той же час ворогу ще й вдається заводити нові підрозділи. Наприклад, для штурмів на Успенівку, противник завів свіжий підрозділ у Нововасилівку, і їх трупи вже валяються в Успенівці".Деталі:Як зазначено узведенніГенерального штабу ЗСУ станом на 16 годину середи, від початку доби на Покровському напрямку противник здійснив 11 спроб потіснити українських захисників із займаних позицій в районах Єлизаветівки, Променя, Піщаного, Котлиного, Богданівки, Котлярівки та Андріївки. Сили оборони стримують натиск і відбили всі атаки противника, повідомляє Генштаб.</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**Контрабанда**</w:t>
      </w:r>
    </w:p>
    <w:p>
      <w:r>
        <w:t>Message: схеми на митниці, відкат на митниці,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p>
      <w:pPr>
        <w:pStyle w:val="Heading1"/>
      </w:pPr>
      <w:r>
        <w:t>Росіяни за тиждень скинули 108 авіабомб на Костянтинівку: 16 людей загинули</w:t>
      </w:r>
    </w:p>
    <w:p>
      <w:r>
        <w:t>Date: Середа, 5 березня 2025, 18:06</w:t>
      </w:r>
    </w:p>
    <w:p>
      <w:r>
        <w:t>Link: https://www.pravda.com.ua/news/2025/03/5/7501425/</w:t>
      </w:r>
    </w:p>
    <w:p>
      <w:r>
        <w:t>Author: Євген Кізілов—</w:t>
      </w:r>
    </w:p>
    <w:p>
      <w:r>
        <w:t>Short Text: За минулий тиждень російські війська скинули 108 авіабомб на Костянтинівку Донецької області, внаслідок чого 16 людей загинули і 38 поранені.Джерело: очільник Донецької обласної держадміністрації Вадим Філашкінв телеефіріПряма мова: "Тільки за останній тиждень по місту Костянтинівка ворог скинув 108 авіабомб. Це і КАБи, і ФАБи. 16 людей загинули та 38 отримали поранення".Реклама:Деталі: За його словами, через такі активні обстріли прискорилась евакуація цивільних — як з Костянтинівки, так і з Покровська, який теж перебуває під масовими обстрілами росіян. За останній тиждень більше 5000 людей евакуювалися з цих міст.Філашкін повідомив також, що в Костянтинівці продовжують працювати шість відділень Укрпошти, але вони лише відправляють посилки, а не приймають їх, щоб мешканці, що евакуюються, могли відіслати речі до нового місця проживання. Також у відділеннях можна отримати соціальні виплати.Він повідомив також, що через бойові дії в 138 населених пунктах області відсутнє електричне, газове і водне постачання.</w:t>
      </w:r>
    </w:p>
    <w:p>
      <w:r>
        <w:t>Corruption Type: **Корупція в сфері оборони**</w:t>
      </w:r>
    </w:p>
    <w:p>
      <w:r>
        <w:t>Message: російські війська скинули авіабомби на Костянтинівку Донецької області, що може бути пов'язано з корупцією в оборонній сфері.</w:t>
      </w:r>
    </w:p>
    <w:p>
      <w:r>
        <w:t>Corruption Type: **Зловживання в державних закупівлях**</w:t>
      </w:r>
    </w:p>
    <w:p>
      <w:r>
        <w:t>Message: можливі тендерні махінації та зловживання при закупівлях у зв'язку з евакуацією цивільних та потребою в постачанні ресурсів.</w:t>
      </w:r>
    </w:p>
    <w:p>
      <w:r>
        <w:t>Corruption Type: **Розкрадання державного майна**</w:t>
      </w:r>
    </w:p>
    <w:p>
      <w:r>
        <w:t>Message: можливість виведення держмайна за кордон через бойові дії та обстановку в області.</w:t>
      </w:r>
    </w:p>
    <w:p>
      <w:pPr>
        <w:pStyle w:val="Heading1"/>
      </w:pPr>
      <w:r>
        <w:t>"Герої на щиті": 80% тіл, які повертає Росія, мають ознаки тортур</w:t>
      </w:r>
    </w:p>
    <w:p>
      <w:r>
        <w:t>Date: Середа, 5 березня 2025, 17:24</w:t>
      </w:r>
    </w:p>
    <w:p>
      <w:r>
        <w:t>Link: https://www.pravda.com.ua/news/2025/03/5/7501416/</w:t>
      </w:r>
    </w:p>
    <w:p>
      <w:r>
        <w:t>Author: Валентина Романенко—</w:t>
      </w:r>
    </w:p>
    <w:p>
      <w:r>
        <w:t>Short Text: Більшість тіл українців, репатрійованих із місць утримання в Росії, мають ознаки тортур.Джерело: фільм "Повернення. Герої на щиті", представники МВС та Координаційного штабу з питань поводження з військовополоненими під час презентації стрічки 5 березняПряма мовазавідувачки відділом судово-медичної експертизи трупів бюро СМЕ Інни Падєй:"80% тіл, які повернуті нам із СІЗО, в’язниць і так далі, на них ми знаходимо ознаки тортур. Тортури – це застосування фізичної сили, застосування певних знарядь, які, наприклад, проводять електричний струм, та й навіть позбавлення людини життєво необхідних потреб, як то їжа та медична допомога".Реклама:Пряма мовапредставника Коордштабу Андрія Юсова:"Сам факт того, що ми обговорюємо питання повернення тіл українських цивільних громадян – це є ознака масових воєнних злочинів Росії… Серед повернутих є тіла з ознаками щонайменше порушення умов утримання і це не поодинокі випадки. Але ми дуже обережно коментуємо цю тему, оскільки родичі багатьох українських як захисників, так і цивільних, які чекають на повернення – це живі люди, і ми не повинні їх зайвий раз і безпідставно травмувати. Тому лише після проведення слідства і встановлення тих чи інших фактів можливі відповідні коментарі".Деталі:Як пояснив керівник Головного слідчого управління Нацполіції Максим Цуцкірідзе, ідентифікація тіл здійснюється в два способи: візуальний огляд тіла та ДНК-аналізом. За його словами, за зовнішніми ознакам (татуювання, шрами протези, тощо) було упізнано 4600 людей, але в той же час щодо кожного тіла проводилася ДНК-експертиза.РЕКЛАМА:Наразі неідентифікованими залишаються понад 3200 тіл.Цуцкірідзе додав, що навантаження на слідчих, які займаються відповідними розслідуваннями, порівняно з довоєнним рівнем зросло на 300%. Наразі правоохоронці розслідують близько 70 тисяч кримінальних проваджень за фактами безвісти зниклих за особливих обставин осіб (як цивільних, так і військовослужбовців, а також рідних та близьких, які втратили контакт з людьми на окупованих територіях). До цієї роботи залучені 2 тисячі правоохоронців.фото мвс</w:t>
      </w:r>
    </w:p>
    <w:p>
      <w:r>
        <w:t>Corruption Type: **Корупція в сфері оборони**</w:t>
      </w:r>
    </w:p>
    <w:p>
      <w:r>
        <w:t>Message: згадано про можливі масові воєнні злочини, що може бути пов'язано з корупцією в закупівлях для військових потреб.</w:t>
      </w:r>
    </w:p>
    <w:p>
      <w:r>
        <w:t>Corruption Type: **Незаконний видобуток природних ресурсів**</w:t>
      </w:r>
    </w:p>
    <w:p>
      <w:r>
        <w:t>Message: можливо, що згадані тіла з ознаками тортур можуть бути пов'язані з контрабандою або незаконним видобутком природних ресурсів.</w:t>
      </w:r>
    </w:p>
    <w:p>
      <w:pPr>
        <w:pStyle w:val="Heading1"/>
      </w:pPr>
      <w:r>
        <w:t>ЗМІ: США припинили ділитися з Україною даними, які допомагали бити вглиб РФ</w:t>
      </w:r>
    </w:p>
    <w:p>
      <w:r>
        <w:t>Date: Середа, 5 березня 2025, 17:18</w:t>
      </w:r>
    </w:p>
    <w:p>
      <w:r>
        <w:t>Link: https://www.pravda.com.ua/news/2025/03/5/7501414/</w:t>
      </w:r>
    </w:p>
    <w:p>
      <w:r>
        <w:t>Author: Ірина Кутєлєва,Альона Мазуренко—</w:t>
      </w:r>
    </w:p>
    <w:p>
      <w:r>
        <w:t>Short Text: Припинення обміну розвідувальними даними між США і Україною стосується лише тих, які могли б бути використані для українських ударів вглиб території РФ.Джерело:телеканалSky Newsз посиланням на джерела, "Європейська правда"Деталі:Як зазначив співрозмовник телеканалу, обмін американськими розвідданими не припинено повністю.Реклама:Джерело назвало цей крок "вибірковим", вказавши, що це означає, що США, як і раніше, будуть ділитися з Україною розвідувальною інформацією, яка може бути використана для атак на окупованих територіях України.На запитання, чи правильно, що США припинили ділитися розвідданими, українське джерело відповіло: "На жаль, так, але не повністю. Це вибірково. Щодо можливості ударів по території Російської Федерації".Нагадаємо, 4 березня американські ЗМІ дізналися про розпорядження Трампа призупинити усю військову допомогу Україні, доки він не побачить, що керівництво України "демонструє добру волю до миру". Рішеннястосується у тому числі зброї, яка вже виїхала з території США і прямувала до українського кордону.РЕКЛАМА:Також стало відомо про те, що СШАзупинили обмін розвідувальними данимиз Україною.Видання The Wall Street Journal повідомило, що призупинення військової допомоги США для України може тривати доти,доки Дональд Трамп не вирішить, що Володимир Зеленський підтримує мирні переговори з Росією.</w:t>
      </w:r>
    </w:p>
    <w:p>
      <w:r>
        <w:t>Corruption Type: **Корупція в сфері оборони**</w:t>
      </w:r>
    </w:p>
    <w:p>
      <w:r>
        <w:t>Message: призупинення військової допомоги для України, фіктивні контракти, неякісна техніка для ЗСУ.</w:t>
      </w:r>
    </w:p>
    <w:p>
      <w:r>
        <w:t>Corruption Type: **Незаконна приватизація**</w:t>
      </w:r>
    </w:p>
    <w:p>
      <w:r>
        <w:t>Message: розпорядження Трампа призупинити усю військову допомогу Україні до умов "демонстрації доброї волі до миру" з боку України.</w:t>
      </w:r>
    </w:p>
    <w:p>
      <w:r>
        <w:t>Corruption Type: **Розкрадання державного майна**</w:t>
      </w:r>
    </w:p>
    <w:p>
      <w:r>
        <w:t>Message: можливе виведення активів через АРМА та заниження вартості активів.</w:t>
      </w:r>
    </w:p>
    <w:p>
      <w:r>
        <w:t>Corruption Type: **Зловживання службовим становищем**</w:t>
      </w:r>
    </w:p>
    <w:p>
      <w:r>
        <w:t>Message: можливість виведення коштів через службові рішення та лобізм.</w:t>
      </w:r>
    </w:p>
    <w:p>
      <w:pPr>
        <w:pStyle w:val="Heading1"/>
      </w:pPr>
      <w:r>
        <w:t>Волц назвав умови, за яких Трамп "уважно розгляне" розморозку військової допомоги Україні</w:t>
      </w:r>
    </w:p>
    <w:p>
      <w:r>
        <w:t>Date: Середа, 5 березня 2025, 15:42</w:t>
      </w:r>
    </w:p>
    <w:p>
      <w:r>
        <w:t>Link: https://www.pravda.com.ua/news/2025/03/5/7501397/</w:t>
      </w:r>
    </w:p>
    <w:p>
      <w:r>
        <w:t>Author: Ірина Кутєлєва,Станіслав Погорілов—</w:t>
      </w:r>
    </w:p>
    <w:p>
      <w:r>
        <w:t>Short Text: Радник президента США Дональда Трампа з питань нацбезпеки Майк Волц заявив, що розморозка військової допомоги Україні може бути розглянута очільником Білого дому у разі успіху в організації мирних переговорів, а також якщо будуть вжиті заходи "зі зміцнення довіри".Джерело: заяву представника адміністрації Трампа наводитьReuters, повідомляє"Європейська правда"Пряма мова: "Я думаю, якщо ми зможемо провести переговори і просунутися до них, а також викласти на стіл деякі заходи зі зміцнення довіри, тоді президент розгляне можливість скасування паузи".Реклама:Деталі: За його словами, за цих умов Трамп "уважно розгляне" можливість розморозити поставки військової допомоги Україні.Він повідомив, що офіційні особи обговорюють дату, місце і команду переговірників, які б привели до припинення війни."Ми вже говоримо про заходи зі зміцнення довіри, які потім передамо росіянам і перевіримо їх на міцність", – сказав він, не уточнивши, які заходи він має на увазі.РЕКЛАМА:Волц також додав, що адміністрація Трампа має знати, "що обидві сторони щиро ведуть переговори щодо часткового, а потім і постійного миру".Що було раніше:4 березня американські ЗМІ дізналися про розпорядження Трампа призупинити усю військову допомогу Україні, доки він не побачить, що керівництво України "демонструє добру волю до миру". Рішеннястосується у тому числі зброї, яка вже виїхала з території США і прямувала до українського кордону.Також стало відомо про те, що СШАзупинили обмін розвідувальними данимиз Україною.Видання The Wall Street Journal повідомило, що призупинення військової допомоги США для України може тривати доти,доки Дональд Трамп не вирішить, що Володимир Зеленський підтримує мирні переговори з Росією.</w:t>
      </w:r>
    </w:p>
    <w:p>
      <w:r>
        <w:t>Corruption Type: **Корупція в сфері оборони**</w:t>
      </w:r>
    </w:p>
    <w:p>
      <w:r>
        <w:t>Message: розпорядження Трампа призупинити військову допомогу Україні до умов "демонстрації доброї волі до миру" з боку українського керівництва.</w:t>
      </w:r>
    </w:p>
    <w:p>
      <w:r>
        <w:t>Corruption Type: **Зловживання в державних закупівлях**</w:t>
      </w:r>
    </w:p>
    <w:p>
      <w:r>
        <w:t>Message: можливість розморозки військової допомоги Україні у разі успіху в організації мирних переговорів та вжиття заходів "зі зміцнення довіри".</w:t>
      </w:r>
    </w:p>
    <w:p>
      <w:r>
        <w:t>Corruption Type: **Розкрадання гуманітарної та/або військової допомоги**</w:t>
      </w:r>
    </w:p>
    <w:p>
      <w:r>
        <w:t>Message: можливість розморозки поставок військової допомоги Україні за певних умов, які не пов'язані з безпосереднім допомогуванням Україні в умовах війни.</w:t>
      </w:r>
    </w:p>
    <w:p>
      <w:pPr>
        <w:pStyle w:val="Heading1"/>
      </w:pPr>
      <w:r>
        <w:t>Німеччина видала Україні експосадовця податкової служби Полтавщини, якого розшукували 2 роки</w:t>
      </w:r>
    </w:p>
    <w:p>
      <w:r>
        <w:t>Date: Середа, 5 березня 2025, 15:27</w:t>
      </w:r>
    </w:p>
    <w:p>
      <w:r>
        <w:t>Link: https://www.pravda.com.ua/news/2025/03/5/7501395/</w:t>
      </w:r>
    </w:p>
    <w:p>
      <w:r>
        <w:t>Author: Анастасія Проц,Валентина Романенко—</w:t>
      </w:r>
    </w:p>
    <w:p>
      <w:r>
        <w:t>Short Text: Німецькі правоохоронці передали українським слідчим ексзаступника начальника Головного управління Державної податкової служби у Полтавській області, якого підозрюють у тому, що разом зі спільниками він допоміг одному з полтавських підприємств ухилитися від сплати майже 1,3 млн гривень податків.Джерело:Офіс генерального прокурора,ДБРДослівно ДБР:"3 березня 2025 року на міжнародному пункті пропуску "Краківець" у Львівській області німецькі правоохоронці передали працівникам Державного бюро розслідувань ексзаступника начальника Головного управління Державної податкової служби у Полтавській області. Його розшукували за вчинення низки злочинів".Реклама:Деталі:За даними джерел УП йдеться про Олега Волошинова.Слідство встановило, що посадовець разом зі спільниками сприяв одному з полтавських підприємств в ухиленні від сплати майже 1,3 млн гривень податків. З цією метою він ініціював позапланову перевірку підприємця, за підсумками якої було складено акт із навмисно заниженою сумою податкових зобов’язань.РЕКЛАМА:У подальшому службовці видали податкове повідомлення-рішення із заниженою сумою податку на додану вартість та зменшеними штрафними санкціями. Це дозволило підприємству уникнути належних виплат до державного бюджету.фото: Офіс генерального прокурораДізнавшись про здійснення досудового розслідування за вказаним фактом посадовець виїхав за межі України, щоб уникнути кримінальної відповідальності. У зв’язку з цим у серпні 2023 року його було оголошено у міжнародний розшук.Експосадовець підозрюється у пособництві в зловживанні службовим становищем, використанні службового становища, що спричинило тяжкі наслідки, а також у пособництві в складанні та видачі завідомо неправдивих офіційних документів, вчинених організованою групою (ч. 5 ст. 27, ч. 3 ст. 28, ч. 2 ст. 364, ч. 1 ст. 366 КК України).Санкція статей передбачає покарання у вигляді позбавлення волі до 6 років. Наразі правоохоронці вирішують питання про обрання затриманому запобіжного заходу у вигляді тримання під вартою.</w:t>
      </w:r>
    </w:p>
    <w:p>
      <w:r>
        <w:t>Corruption Type: **Зловживання службовим становищем**</w:t>
      </w:r>
    </w:p>
    <w:p>
      <w:r>
        <w:t>Message: Ексзаступник начальника Головного управління Державної податкової служби у Полтавській області підозрюється у пособництві в зловживанні службовим становищем, використанні службового становища, що спричинило тяжкі наслідки, а також у пособництві в складанні та видачі завідомо неправдивих офіційних документів, вчинених організованою групою.</w:t>
      </w:r>
    </w:p>
    <w:p>
      <w:r>
        <w:t>Corruption Type: **Незаконна приватизація**</w:t>
      </w:r>
    </w:p>
    <w:p>
      <w:r>
        <w:t>Message: Посадовець сприяв одному з полтавських підприємств у ухиленні від сплати майже 1,3 млн гривень податків шляхом ініціювання позапланової перевірки підприємця та складання акту із навмисно заниженою сумою податкових зобов'язань.</w:t>
      </w:r>
    </w:p>
    <w:p>
      <w:r>
        <w:t>Corruption Type: **Корупція в правоохоронних органах**</w:t>
      </w:r>
    </w:p>
    <w:p>
      <w:r>
        <w:t>Message: Ексзаступник начальника Головного управління Державної податкової служби у Полтавській області виїхав за межі України, щоб</w:t>
      </w:r>
    </w:p>
    <w:p>
      <w:pPr>
        <w:pStyle w:val="Heading1"/>
      </w:pPr>
      <w:r>
        <w:t>Директор ЦРУ підтвердив, що США зупинили обмін розвідданими з Україною – журналіст Fox News</w:t>
      </w:r>
    </w:p>
    <w:p>
      <w:r>
        <w:t>Date: Середа, 5 березня 2025, 15:14</w:t>
      </w:r>
    </w:p>
    <w:p>
      <w:r>
        <w:t>Link: https://www.pravda.com.ua/news/2025/03/5/7501394/</w:t>
      </w:r>
    </w:p>
    <w:p>
      <w:r>
        <w:t>Author: Іванна Костіна,Станіслав Погорілов—</w:t>
      </w:r>
    </w:p>
    <w:p>
      <w:r>
        <w:t>Short Text: Кореспондент Fox News у Білому домі Едвард Лоуренс повідомив, що директор Центрального розвідувального управління Джон Реткліфф проінформував про призупинку Сполученими Штатами як постачання зброї, так і обміну розвідувальними даними з Україною.Джерело:"Європейська правда"з посиланням на допис Лоуренса у соцмережі ХДеталі: Директор ЦРУ сказав, що США призупинили постачання зброї та розвідувальних даних в Україну після зустрічі в Овальному кабінеті.Реклама:"Реткліфф заявив, що з нетерпінням чекає завершення паузи і співпраці з Україною на шляху до миру після листа президенту США", – написав журналіст Fox News.CIA Director John Ratcliffe just told@MariaBartiromoU.S. paused weapons shipments AND intelligence to Ukraine in the fallout of meeting in the Oval Office. Ratcliffe says he looks forward to lifting the pause and working with Ukraine towards peace following the letter to POTUS— Edward Lawrence (@EdwardLawrence)March 5, 2025РЕКЛАМА:Що було раніше:Перед цим британський таблоїд Daily Mailповідомив, що Сполучені Штати заборонили Великій Британії ділитися з Україною розвідувальними даними, отриманими з Вашингтона.Пізніше в середу про це написало і видання Financial Times.Видання The Wall Street Journal повідомило, що призупинення військової допомоги США для України може тривати доти,доки Дональд Трамп не вирішить, що Володимир Зеленський підтримує мирні переговори з Росією.</w:t>
      </w:r>
    </w:p>
    <w:p>
      <w:r>
        <w:t>Corruption Type: **Корупція в сфері оборони**</w:t>
      </w:r>
    </w:p>
    <w:p>
      <w:r>
        <w:t>Message: призупинення постачання зброї та розвідувальних даних в Україну після зустрічі в Овальному кабінеті, можливі фіктивні контракти, непрозорі оборонні контракти.</w:t>
      </w:r>
    </w:p>
    <w:p>
      <w:r>
        <w:t>Corruption Type: **Зловживання в державних закупівлях**</w:t>
      </w:r>
    </w:p>
    <w:p>
      <w:r>
        <w:t>Message: можливі тендерні махінації, завищення цін при держзакупівлі.</w:t>
      </w:r>
    </w:p>
    <w:p>
      <w:r>
        <w:t>Corruption Type: **Незаконна приватизація**</w:t>
      </w:r>
    </w:p>
    <w:p>
      <w:r>
        <w:t>Message: можливе розкрадання державного майна.</w:t>
      </w:r>
    </w:p>
    <w:p>
      <w:r>
        <w:t>Corruption Type: **Розкрадання державного майна**</w:t>
      </w:r>
    </w:p>
    <w:p>
      <w:r>
        <w:t>Message: можливе виведення держмайна за кордон.</w:t>
      </w:r>
    </w:p>
    <w:p>
      <w:r>
        <w:t>Corruption Type: **Зловживання службовим становищем**</w:t>
      </w:r>
    </w:p>
    <w:p>
      <w:r>
        <w:t>Message: можливе виведення коштів через службові рішення.</w:t>
      </w:r>
    </w:p>
    <w:p>
      <w:pPr>
        <w:pStyle w:val="Heading1"/>
      </w:pPr>
      <w:r>
        <w:t>На саміті ЄС обговорять розміщення військових в Україні – джерело ЄП</w:t>
      </w:r>
    </w:p>
    <w:p>
      <w:r>
        <w:t>Date: Середа, 5 березня 2025, 14:24</w:t>
      </w:r>
    </w:p>
    <w:p>
      <w:r>
        <w:t>Link: https://www.pravda.com.ua/news/2025/03/5/7501381/</w:t>
      </w:r>
    </w:p>
    <w:p>
      <w:r>
        <w:t>Author: Тетяна Висоцька,Станіслав Погорілов—</w:t>
      </w:r>
    </w:p>
    <w:p>
      <w:r>
        <w:t>Short Text: На позачерговому засідання Європейської ради 6 березня лідери держав ЄС розпочнуть роботу над формулюванням концепції гарантій безпеки для України, яка включає в себе розміщення на території України європейських військових.Джерело:"Європейська правда"з посиланням на неназваного посадовця ЄС, обізнаного з підготовкою порядку денного самітуДеталі: За даними джерела, 6 березня у Брюсселі лідери держав-членів ЄС почнуть перше предметне спільне обговорення питання розміщення свого військового контингенту в Україні після закінчення війни або після початку перемир’я.Реклама:"Під час цього засідання Європейської ради розпочнеться предметна робота щодо гарантій безпеки від ЄС для України, яка включатиме планування можливості розміщення військових місій на території України", – заявив посадовець ЄС.Він повідомив, що до цього моменту "дебати з цього приводу ще не відбулися", лише деякі держави ЄС висловлювали публічно своє бажання або небажання надіслати свої війська в Україну у рамках гарантій безпеки."Можливо, ще більше держав на саміті висловлять підтримку цієї ініціативи", – додав єврочиновник.РЕКЛАМА:Тим не менш, за його словами, конкретне рішення щодо розміщення військ держав ЄС в Україні не може бути прийняте до того, як буде зрозумілий формат мирного врегулювання в Україні."Говорити про конкретні рішення передчасно. Ще не було припинення вогню, ще не підписана мирна угода. Політичний контекст постійно змінюється", – констатував співрозмовник "Європейської правди".І нагадав, що як перший елемент надання гарантій безпеки Україні Євросоюз розглядає "надання підтримки збройним силам України, посилення українського війська, щоб у разі нової агресії вони могли захистити себе".Остання теза є в найбільш свіжому варіанті проекту висновків саміту Європейської ради 6 січня, повідомив європейський посадовець.Передісторія:Саміт у Лондоні визначив підтримку ЗСУ"першим рівнем" гарантій безпеки України.Тим часом,Угорщина продовжує погрожувати заблокувативключення згадки про військову підтримку України до підсумкової заяви саміту ЄС 6 березня.Тому в ЄС готуються, що проросійська група лідерів Євросоюзу можезірвати ключові рішення самітуцього тижня.</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**Контрабанда**</w:t>
      </w:r>
    </w:p>
    <w:p>
      <w:r>
        <w:t>Message: схеми на митниці, відкат на митниці,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кредитів державних банків**</w:t>
      </w:r>
    </w:p>
    <w:p>
      <w:r>
        <w:t>Message: розкрадання кредитів, виведення кредитних коштів, провалені кредитні програми, фіктивні кредити.</w:t>
      </w:r>
    </w:p>
    <w:p>
      <w:pPr>
        <w:pStyle w:val="Heading1"/>
      </w:pPr>
      <w:r>
        <w:t>У "Дії" запрацює дозвіл на зброю – Федоров</w:t>
      </w:r>
    </w:p>
    <w:p>
      <w:r>
        <w:t>Date: Середа, 5 березня 2025, 13:56</w:t>
      </w:r>
    </w:p>
    <w:p>
      <w:r>
        <w:t>Link: https://www.pravda.com.ua/news/2025/03/5/7501376/</w:t>
      </w:r>
    </w:p>
    <w:p>
      <w:r>
        <w:t>Author: Ірина Балачук—</w:t>
      </w:r>
    </w:p>
    <w:p>
      <w:r>
        <w:t>Short Text: Незабаром "Дії" з’явиться послуга "Дозвіл на зброю" – бета-тестування уже добігає кінця, повідомив віцепрем’єр-міністр – міністр цифрової трансформації Михайло Федоров.Джерело:Укрінформз посиланням на заяву міністра на брифінгу "Цифрові можливості для ветеранів: доступність та повага"Пряма мова Федорова:"Я хочу анонсувати послугу у "Дії", яка стосується не тільки ветеранів, проте, думаю, що серед ветеранів вона також буде популярною. Це "Дозвіл на зброю". Найближчим часом, я сподіваюся, що у цьому місяці, ми вже її запустимо. Вона зараз у бета-тесті".Реклама:Деталі: За його словами, це буде комплексна послуга. Вона передбачатиме не лише подання в "Дії" заявки на отримання дозволу на зберігання, носіння, придбання зброї тощо – у застосунку також можна буде отримати відповідний документ, щоб пред’являти за потреби."Не потрібно буде з собою носити будь-які інші дозвільні документи. Тільки документ у "Дії", QR-код, як завжди", – сказав міністр і додав, що послуга буде доступна для всіх українців.Варто зазначити, що невдовзі після запуску МВС Єдиного реєстру зброї у 2023 році повідомлялось, що дозвіл на зброю уже тоді, у 2023 році,можна було отримати в "Дії".РЕКЛАМА:Сторінка"Отримання дозволу на зброю" працює в "Дії"з 2023 року. Вона активна досі."Українська правда" надіслала запит до Мінцифри, щоб отримати коментарі щодо старої і нової послуги, які стосуються дозволів на зброю.Передісторія:23 червня 2023 року в Українізапрацював Єдиний реєстр зброї. Українці отримали можливість отримати дозвіл на зброю без відвідування органу Нацполіції, шляхом подачі документів через "Єдине вікно громадянина" або у магазині з продажу зброї. Тоді ж повідомлялось, що отримання дозволу на зброю такожможливе в Дії.Згідно з даними Національної поліції, в Україні станом на кінець жовтня 2024 року булозареєстровано понад 1 мільйон 400 тисяч одиниць зброї.У серпні 2024 року заступник міністра внутрішніх справ Богдан Драп’ятий заявив, що в українців на рукахможе бути від 2 до 5 мільйонів одиниць незадекларованої зброї.</w:t>
      </w:r>
    </w:p>
    <w:p>
      <w:r>
        <w:t>Corruption Type: **Корупція в сфері оборони**</w:t>
      </w:r>
    </w:p>
    <w:p>
      <w:r>
        <w:t>Message: можливі фіктивні контракти на отримання дозволу на зброю, неякісна техніка для ЗСУ, непрозорі контракти, тіньові схеми постачання зброї.</w:t>
      </w:r>
    </w:p>
    <w:p>
      <w:r>
        <w:t>Corruption Type: **Зловживання в державних закупівлях**</w:t>
      </w:r>
    </w:p>
    <w:p>
      <w:r>
        <w:t>Message: можливі тендерні махінації, відкати на держзакупівлях, зловживання при закупівлях.</w:t>
      </w:r>
    </w:p>
    <w:p>
      <w:r>
        <w:t>Corruption Type: **Незаконна приватизація**</w:t>
      </w:r>
    </w:p>
    <w:p>
      <w:r>
        <w:t>Message: можливе дерибан (або розкрадання) державного майна, маніпуляції при оцінці державного майна.</w:t>
      </w:r>
    </w:p>
    <w:p>
      <w:r>
        <w:t>Corruption Type: **Розкрадання державного майна**</w:t>
      </w:r>
    </w:p>
    <w:p>
      <w:r>
        <w:t>Message: можливе виведення держмайна за кордон.</w:t>
      </w:r>
    </w:p>
    <w:p>
      <w:pPr>
        <w:pStyle w:val="Heading1"/>
      </w:pPr>
      <w:r>
        <w:t>Макрон може відправитись у США разом із Зеленським і Стармером</w:t>
      </w:r>
    </w:p>
    <w:p>
      <w:r>
        <w:t>Date: Середа, 5 березня 2025, 13:43</w:t>
      </w:r>
    </w:p>
    <w:p>
      <w:r>
        <w:t>Link: https://www.pravda.com.ua/news/2025/03/5/7501373/</w:t>
      </w:r>
    </w:p>
    <w:p>
      <w:r>
        <w:t>Author: Іванна Костіна,Альона Мазуренко—</w:t>
      </w:r>
    </w:p>
    <w:p>
      <w:r>
        <w:t>Short Text: Поїздка президента Франції Емманюеля Макрона до Вашингтона разом з його українським колегою Володимиром Зеленським та прем'єр-міністром Великої Британії Кіром Стармером "розглядається".Джерело:речниця уряду Франції Софі Пріма після засідання Ради міністрів, "Європейська правда" з посиланням наLe FigaroДеталі:Речниця не уточнила дату цієї поїздки, яка має відбутися "в найближчій перспективі", тоді як Емманюель Макрон має виступити перед французами в середу ввечері перед самітом у Брюсселі в четвер, присвяченим європейській обороні.Реклама:Перед цим речниця заявляла, що Франціяпрацює над відновленням зв'язкуміж Сполученими Штатами і Україною з метою досягнення "тривалого і міцного миру".У вівторок президент Володимир Зеленський написав у Х (Twitter), що Україна готова підписати угоду із США і вести переговори про мир. Він також заявив, що йому"прикро" через суперечкув Білому домі, що спалахнула 28 лютого.У той же час, за даними CBS News, американська сторона має намір змінити положення так званої "угоди про копалини", оскільки президент Трамптепер прагне "кращої" угоди.</w:t>
      </w:r>
    </w:p>
    <w:p>
      <w:r>
        <w:t>Corruption Type: **Корупція в сфері оборони**</w:t>
      </w:r>
    </w:p>
    <w:p>
      <w:r>
        <w:t>Message: робота над відновленням зв'язку між Сполученими Штатами і Україною з метою досягнення "тривалого і міцного миру" може включати корупційні схеми в оборонній сфері.</w:t>
      </w:r>
    </w:p>
    <w:p>
      <w:r>
        <w:t>Corruption Type: **Зловживання в державних закупівлях**</w:t>
      </w:r>
    </w:p>
    <w:p>
      <w:r>
        <w:t>Message: описана поїздка президента Франції Емманюеля Макрона до Вашингтона разом з українським колегою Володимиром Зеленським та прем'єр-міністром Великої Британії Кіром Стармером може бути пов'язана з можливими зловживаннями в державних закупівлях.</w:t>
      </w:r>
    </w:p>
    <w:p>
      <w:r>
        <w:t>Corruption Type: **Контрабанда**</w:t>
      </w:r>
    </w:p>
    <w:p>
      <w:r>
        <w:t>Message: хоча в тексті не вказано конкретних прикладів контрабанди, але можливість зникнення вантажів на митниці або офшорні схеми імпорту можуть бути пов'язані з контрабандою.</w:t>
      </w:r>
    </w:p>
    <w:p>
      <w:pPr>
        <w:pStyle w:val="Heading1"/>
      </w:pPr>
      <w:r>
        <w:t>Кабмін змінив правила виїзду за кордон для митців і медійників</w:t>
      </w:r>
    </w:p>
    <w:p>
      <w:r>
        <w:t>Date: Середа, 5 березня 2025, 13:41</w:t>
      </w:r>
    </w:p>
    <w:p>
      <w:r>
        <w:t>Link: https://www.pravda.com.ua/news/2025/03/5/7501372/</w:t>
      </w:r>
    </w:p>
    <w:p>
      <w:r>
        <w:t>Author: Степан Гафтко—</w:t>
      </w:r>
    </w:p>
    <w:p>
      <w:r>
        <w:t>Short Text: Кабінет міністрів врегулював правила перетину кордону для митців і медійників: звернення розглядатимуть профільні інституції, а лист сприяння підписуватиме лише міністр культури або виконувач його обов'язків.Джерело:"Інтерфакс-Україна"з посиланням на заяву заступника міністра культури та стратегічних комунікацій Андрія НаджосаПряма мова:"Новела в змінах, за які проголосував Кабінет міністрів, полягає в тому, що раніше всі звернення отримувало міністерство, а тапер ми застосували таку схему, коли всі звернення спрямовуються до відповідних інституцій, наприклад, Держкіно, Держтелерадіокомпанія. Вони в межах своєї компетенції опрацьовують звернення, перевіряють всі необхідні документи, і ми (Мінкультури – ред.) уже отримуємо верифікований пакет".Реклама:Деталі:За словами заступника міністра, такі нововведення пришвидшать процес і зроблять його більш відповідальним. Тепер документи до Мінкультури потрібно подавати щонайменше за 15 днів до виїзду, а перебувати за кордоном можна не більше 60 днів із дня його перетину."У виняткових випадках він (термін перебуванням за кордоном – ред.) може бути продовжений, але нам здається, що цього терміну достатньо, щоб людина вирішила свої робочі питання і повернулася в Україну", – підкреслив Наджос.Також запроваджено чіткий перелік документів, необхідних для отримання листа-сприяння від Мінкультури. Зокрема, потрібно мати запрошення та військово-обліковий документ. Медійники додатково повинні надати редакційне завдання і наказ про відрядження.РЕКЛАМА:"Є певні додаткові елементи, які стосуються працівників ЗМІ та медійників. Тут може бути підключено Мінцифри. Воно підключається у разі участі медійників у заходах, які пов'язані із забезпеченням функціонування мультимедійної платформи United24",– зазначив заступник міністра.Мінкультури планує впровадити нові правила: якщо митець виїжджає за кордон для збору коштів на ЗСУ, то після повернення він має відзвітувати, в яку бригаду і скільки грошей передав.Також змінюються вимоги для юридичних осіб та підприємців: компанії повинні мати статус критично важливих, а ФОПи зможуть подавати заявку на виїзд лише за умови, що пропрацювали не менше трьох років до моменту подачі.Очікується, що постанова набуде чинності після публікації в "Урядовому кур'єрі" 6 березня.Передісторія:27 лютого у Мінкультуриповідомили, що з 3 березня призупиняють видавати листи сприяння до Державної прикордонної служби, за якими митці та медійники могли виїжджати за кордон.Причиною такого кроку назвали "прогалини в національному законодавстві", через які деякі українці отримували дозвіл на виїзд за межі країни, але не поверталися назад у встановлені строки.Пізніше у Міністерстві культури та стратегічних комунікацій пояснили, щоочікують погодження змінвід уряду до постанови про перелік документів, на основі яких надають лист-сприяння чоловікам для виїзду за кордон. Після того обіцяють відновити можливість виїзду за кордон для митців та медійників призовного віку.</w:t>
      </w:r>
    </w:p>
    <w:p>
      <w:r>
        <w:t>Corruption Type: **Зловживання владою**</w:t>
      </w:r>
    </w:p>
    <w:p>
      <w:r>
        <w:t>Message: відомо, що нові правила перетину кордону для митців і медійників були ухвалені Кабінетом міністрів. Ця схема може бути класифікована як зловживання владою, оскільки правила були змінені відповідно до внутрішніх процедур, але можуть бути використані для особистої вигоди чи корупційних мотивів.</w:t>
      </w:r>
    </w:p>
    <w:p>
      <w:r>
        <w:t>Corruption Type: **Лобіювання і вплив на прийняття рішень**</w:t>
      </w:r>
    </w:p>
    <w:p>
      <w:r>
        <w:t>Message: у тексті згадується, що запроваджено нові правила щодо отримання листів-сприяння від Міністерства культури. Ця схема може бути класифікована як лобіювання, оскільки вона створює можливість для впливу на рішення органів влади через сприяння та підписання листів відповідними посадовцями.</w:t>
      </w:r>
    </w:p>
    <w:p>
      <w:r>
        <w:t>Corruption Type: **Корупція в державних закупівлях**</w:t>
      </w:r>
    </w:p>
    <w:p>
      <w:r>
        <w:t>Message: в тексті згадується про необхідність мати певні документи для отримання листа-сприяння від Міністерства культури. Ця с</w:t>
      </w:r>
    </w:p>
    <w:p>
      <w:pPr>
        <w:pStyle w:val="Heading1"/>
      </w:pPr>
      <w:r>
        <w:t>Анулювали 470 меддовідок про фейкову інвалідність чоловіків призивного віку</w:t>
      </w:r>
    </w:p>
    <w:p>
      <w:r>
        <w:t>Date: Середа, 5 березня 2025, 13:34</w:t>
      </w:r>
    </w:p>
    <w:p>
      <w:r>
        <w:t>Link: https://www.pravda.com.ua/news/2025/03/5/7501368/</w:t>
      </w:r>
    </w:p>
    <w:p>
      <w:r>
        <w:t>Author: Валентина Романенко—</w:t>
      </w:r>
    </w:p>
    <w:p>
      <w:r>
        <w:t>Short Text: За доказовою базою Служби безпеки України скасували 470 меддовідок про фейкову інвалідність чоловіків призивного віку, виданих на Харківщині.Джерело:пресслужбаСБУДеталі:Зазначається, що це стало результатом викриття співробітниками спецслужби масштабної"схеми для ухилянтів" в обласній медико-соціальній експертній комісіїу жовтні 2024 року.Реклама:Тоді підозру отримали 13 учасників оборудки. Серед них голова регіональної МСЕК і лікарі місцевих медзакладів.Як встановило розслідування, за суми від 2 до 5 тисяч доларів фігуранти продавали фіктивні довідки про інвалідність ухилянтам, які планували оформити "бронь" та регулярно отримувати державні соцвиплати.Наразі крім скасування підроблених медвисновків СБУ спільно з Пенсійним фондом зупинила виплату незаконно призначених пенсій, оформлених через оборудку.РЕКЛАМА:В СБУ кажуть, що завдяки оперативному реагуванню вдалося запобігти щомісячним державним збиткам у розмірі понад 2,4 млн грн.На підставі нових зібраних доказів слідчі Служби безпеки України додатково повідомили очільнику МСЕК та сімом його спільникам про підозру відповідно до вчинених злочинів за декількома статтями Кримінального кодексу України:чч. 2, 3 ст. 255 (створення злочинної організації та керівництво такою організацією, вчинене службовою особою з використанням службового становища);чч. 2, 4 ст. 28, ч. 1 ст. 114-1 (перешкоджання законній діяльності ЗСУ, вчинене злочинною організацією);ч. 4 ст. 28, ч. 3 ст. 332 (сприяння незаконному переправленню осіб через державний кордон України з наданням засобів та усуненням перешкод, вчинене з корисливих мотивів злочинною організацією);ч. 4 ст. 28, ч. 1 ст. 366, ч. 5 ст. 27, ч. 4 ст. 28, ч. 1 ст. 366 (внесення службовою особою до офіційних документів завідомо неправдивих відомостей, вчинене злочинною організацією).Вказано, що всі учасники злочинного угруповання перебувають під вартою. Вирішується питання щодо додаткової кваліфікації злочинних дій ще п’ятьом фігурантам.</w:t>
      </w:r>
    </w:p>
    <w:p>
      <w:r>
        <w:t>Corruption Type: **Фіктивні медичні довідки про інвалідність**</w:t>
      </w:r>
    </w:p>
    <w:p>
      <w:r>
        <w:t>Message: продаж фіктивних довідок про інвалідність для отримання державних соцвиплат.</w:t>
      </w:r>
    </w:p>
    <w:p>
      <w:r>
        <w:t>Corruption Type: **Схема ухиляння від призову до армії через фальшиві медичні довідки**</w:t>
      </w:r>
    </w:p>
    <w:p>
      <w:r>
        <w:t>Message: видання фальшивих медичних довідок для уникнення служби в армії та отримання незаконних вигод.</w:t>
      </w:r>
    </w:p>
    <w:p>
      <w:pPr>
        <w:pStyle w:val="Heading1"/>
      </w:pPr>
      <w:r>
        <w:t>Ексначальник одеського ТЦК постане перед судом у справі про відмивання 140 млн</w:t>
      </w:r>
    </w:p>
    <w:p>
      <w:r>
        <w:t>Date: Середа, 5 березня 2025, 12:34</w:t>
      </w:r>
    </w:p>
    <w:p>
      <w:r>
        <w:t>Link: https://www.pravda.com.ua/news/2025/03/5/7501358/</w:t>
      </w:r>
    </w:p>
    <w:p>
      <w:r>
        <w:t>Author: Валентина Романенко—</w:t>
      </w:r>
    </w:p>
    <w:p>
      <w:r>
        <w:t>Short Text: До суду скерували обвинувальний акт стосовно колишнього начальника Одеського обласного територіального центру комплектування та соціальної підтримки Євгена Борисова за підозрою у відмиванні майна, отриманого злочинним шляхом, на суму понад 140 мільйонів гривень.Джерело: Державнебюро розслідувань,Офіс генпрокурораДеталі:У ході розслідування задокументовано факти придбання членами сім’ї фігуранта коштовних автомобілів в Україні з подальшим вивезенням за кордон, а також купівлі елітної нерухомості за межами країни на загальну суму понад 190 мільйонів гривень, зазначають у ДБР.Реклама:Крім того, встановлено низку закордонних банківських рахунків членів його сім’ї та простежено рух коштів, за які купувалося це майно.Різниця між вартістю набутого майна та законними доходами фігуранта і його родини перевищує 140 мільйонів гривень (загальна сума активів становить 142 927 001 грн). Походження цих коштів документально не підтверджене.За таких обставин підозрюваний організував набуття, володіння, використання та розпорядження транспортними засобами й нерухомістю, щодо яких є підстави вважати, що вони одержані злочинним шляхом. Все це – шляхом фінансових операцій, правочинів, переміщення, зміни форми (перетворення) майна, а також через дії, спрямовані на приховування його власності, прав на нього та джерел походження.РЕКЛАМА:Обвинувальний акт скеровано до суду.Що передувало:Державним бюро розслідувань раніше було скеровано до суду два обвинувальні акти щодо колишнього військкома, а саме:- у вчиненні кримінального правопорушення, передбаченого статтею 368-5 КК України – набуття особою, уповноваженою на виконання функцій держави або місцевого самоврядування, активів вартістю 142 927 001 (сто сорок два мільйони дев’ятсот двадцять сім тисяч одну) гривню, що більше ніж на шість тисяч п’ятсот неоподатковуваних мінімумів доходів громадян перевищує його законні доходи;- у вчиненні кримінального правопорушення, передбаченого частиною 5 статті 407 КК України – нез’явлення вчасно на службу без поважних причин військовослужбовцем (крім строкової служби), вчинене в умовах воєнного стану;- у вчиненні кримінального правопорушення, передбаченого частиною 4 статті 409 КК України – ухилення військовослужбовця від несення обов’язків військової служби шляхом іншого обману, вчинене в умовах воєнного стану;- у вчиненні кримінального правопорушення, передбаченого частиною 4 статті 358 КК України – використання завідомо підробленого документа.Передісторія:У розслідуванні Української правди"Батальйон Іспанія"повідомлялося, що родина начальника одеського обласного військкомату Євгена Борисова під час повномасштабної війни придбала на іспанському узбережжі нерухомості та автівок на мільйони доларів.Пізніше стало відомо, що стосовноБорисовапровели службову перевірку, але підстав для відсторонення від посади не виявили.Після цього президент ВолодимирЗеленськийна засіданні Ставки доручив головнокомандувачу ЗСУ Валерію Залужному звільнити військкома.Державне бюро розслідувань порушило провадження щодо фактів зловживаньБорисова.Борисовазвільнилиз посади начальника Одеського обласного територіального центру комплектування та соціальної підтримки.</w:t>
      </w:r>
    </w:p>
    <w:p>
      <w:r>
        <w:t>Corruption Type: **Незаконне збагачення через виведення активів за кордон**</w:t>
      </w:r>
    </w:p>
    <w:p>
      <w:r>
        <w:t>Message: фігурант та його родина придбали коштовні автомобілі та нерухомість за межами країни на значну суму, що перевищує їх законні доходи. Встановлено наявність закордонних банківських рахунків та рух коштів для купівлі цього майна.</w:t>
      </w:r>
    </w:p>
    <w:p>
      <w:r>
        <w:t>Corruption Type: **Відмивання коштів через фінансові операції та правочини**</w:t>
      </w:r>
    </w:p>
    <w:p>
      <w:r>
        <w:t>Message: фігурант організував набуття, володіння, використання та розпорядження транспортними засобами та нерухомістю, які можливо одержані злочинним шляхом, шляхом фінансових операцій, переміщення та зміни форми майна, а також через дії, спрямовані на приховування власності та джерел походження.</w:t>
      </w:r>
    </w:p>
    <w:p>
      <w:pPr>
        <w:pStyle w:val="Heading1"/>
      </w:pPr>
      <w:r>
        <w:t>Більшість американців не вірять, що Україна винна у розв'язанні війни проти РФ – опитування</w:t>
      </w:r>
    </w:p>
    <w:p>
      <w:r>
        <w:t>Date: Середа, 5 березня 2025, 12:26</w:t>
      </w:r>
    </w:p>
    <w:p>
      <w:r>
        <w:t>Link: https://www.pravda.com.ua/news/2025/03/5/7501357/</w:t>
      </w:r>
    </w:p>
    <w:p>
      <w:r>
        <w:t>Author: Христина Бондарєва,Степан Гафтко—</w:t>
      </w:r>
    </w:p>
    <w:p>
      <w:r>
        <w:t>Short Text: Згідно з опитуванням 70% громадян Сполучених Штатів не вірять, що Україна винна у війні, яку проти неї веде Росія.Джерело:"Європейська правда"з посиланням на результатиопитуванняReuters/IPSOSДеталі:70% опитаних відповіли, що не вважають Україну більше винуватою у війні, лише 7% респондентів мають таку думку. 23% не знають або не відповіли на питання, чи Україна більше винна в тому, що почалась війна з Росією.Реклама:Фото: результат опитування ReutersСеред респондентів-демократів 81% сказали, що Україна не несе більшу відповідальність за початок війни, серед республіканців таких 62%. 11% респондентів-республіканців вважаю, що Україна більш винна у розв’язанні війни.Опитування також показало, що американцірозділились з приводу того, чи повинні Сполучені Штати отримати частку українських корисних копалин за допомогу Україні, на чому наполягає Дональд Трамп.Нагадаємо:РЕКЛАМА:Президент України Володимир Зеленський 4 березня опублікував довге повідомлення в соцмережі Х, в якомупохвалив "сильне лідерство" президента США,висловив вдячність за військову допомогу його країни та сказав, що йому "прикро" через суперечку в Овальному кабінеті 28 лютого.</w:t>
      </w:r>
    </w:p>
    <w:p>
      <w:r>
        <w:t>Corruption Type: **Корупція в сфері оборони**</w:t>
      </w:r>
    </w:p>
    <w:p>
      <w:r>
        <w:t>Message: можливо, вказаною в тексті корупцією в закупівлях для ЗСУ та оборонними контрактами.</w:t>
      </w:r>
    </w:p>
    <w:p>
      <w:r>
        <w:t>Corruption Type: **Зловживання в державних закупівлях**</w:t>
      </w:r>
    </w:p>
    <w:p>
      <w:r>
        <w:t>Message: можливо, вказаною в тексті тендерними махінаціями та зловживаннями при закупівлях.</w:t>
      </w:r>
    </w:p>
    <w:p>
      <w:r>
        <w:t>Corruption Type: **Корупція в правоохоронних органах**</w:t>
      </w:r>
    </w:p>
    <w:p>
      <w:r>
        <w:t>Message: можливо, вказаною в тексті корупцією в ДБР (Державне бюро розслідувань).</w:t>
      </w:r>
    </w:p>
    <w:p>
      <w:pPr>
        <w:pStyle w:val="Heading1"/>
      </w:pPr>
      <w:r>
        <w:t>"Встановити справедливий мир": Нобелівські лауреати закликають передати підсанкційні російські активи на відновлення України</w:t>
      </w:r>
    </w:p>
    <w:p>
      <w:r>
        <w:t>Date: Середа, 05 березня 2025, 11:50</w:t>
      </w:r>
    </w:p>
    <w:p>
      <w:r>
        <w:t>Link: https://www.pravda.com.ua/columns/2025/03/5/7501345/</w:t>
      </w:r>
    </w:p>
    <w:p>
      <w:r>
        <w:t>Author: Unknown Author</w:t>
      </w:r>
    </w:p>
    <w:p>
      <w:r>
        <w:t>Short Text: Спільне звернення нобелівських лауреатів щодо передачі підсанкційних російських державних активів для відновлення України та виплати їй компенсації24 лютого 2025 року незаконна агресивна війна, яку веде Російська Федерація проти України, на жаль, відзначає свою третю річницю і розпочинається її четвертий рік. Бойові дії забрали життя десятків тисяч солдатів і поранили ще багатьох з обох сторін. Однак бойові дії також безпосередньо спрямовані проти цивільного населення України – сімей та їхніх дітей, які зазнають невимовних страждань. Тисячі цивільних осіб, зокрема дітей, були вбиті, перебувають під окупацією, ув'язнені або примусово депортовані до Росії. Руйнування цілих районів і міст, а також підступні обстріли об'єктів критичної інфраструктури, зокрема лікарень, шкіл і дитячих садків, відібрали домівки і засоби до існування у незліченної кількості людей, змусивши їх тікати. Війна Росії проти України спричинила найбільшу кризу біженців у Європі з часів Другої світової війни, коли мільйони цивільних осіб були переміщені всередині країни та за її межами. Люди та їхні сім'ї зазнали неймовірного болю, втрат і труднощів.Після зміни влади в результаті президентських виборів у США все голосніше лунають обіцянки і заклики до переговорів і мирних угод. Може з'явитися надія на те, що ця безжальна війна може завершитися чесними мирними переговорами. Втім, навіть якщо це станеться, Україна залишиться країною, спустошеною в багатьох сферах. Загиблих не повернути, а страждання, пережиті в минулому, не виправити. Але майбутнє може і повинно бути кращим.Реклама:Відбудова України та компенсація жертвам війни потребують значних фінансових ресурсів. І хто, як не винуватець цієї незаконної війни, повинен нести відповідальність за відшкодування?Загалом, наразі капітал Центрального банку Росії по всьому світу, за оцінками, становить 300 мільярдів євро, що були заморожені внаслідок накладення санкцій. Ця сума зберігається на рахунках по всьому світу, переважно в країнах ЄС та Великої сімки, а саме в Бельгії, Канаді, Франції, Німеччині, Італії, Японії, Сполучених Штатах та Великобританії. Ці гроші продовжують приносити додаткові мільярди доходу через відсотки. Однак самі лише відсотки не покриють оціночну вартість витрат на відновлення, що становить 486 мільярдів доларів США, а також компенсації жертвам російської війни – лише залучення основної суми в 300 мільярдів євро дозволить це зробити.Ми, нобелівські лауреати, які підписали це звернення, закликаємо уряди цих країн звільнити ці кошти з Центрального банку Росії для фінансування відновлення України та компенсації жертвам війни, щоб країна могла швидко відбудуватися після досягнення мирної угоди. Для цього можуть знадобитися нові нормативні акти і закони, які, зважаючи на беззаперечну надзвичайну ситуацію і грубі порушення міжнародного права, будуть доцільними і тому необхідно буде внести такі поправки. Мета – завершити війну, встановити справедливий мир і забезпечити Україні майбутнє для наступних поколінь. Ми підтримуємо цю справу своїми голосами.У партнерстві підписали:лауреати Нобелівської премії миру:Лех Валенса (1983), Оскар Санчез (1987), Карлуш Белу (1996), Джоді Вільямс (1997), Ширін Ебаді (2003), Лейма Гбові (2011) та Олександра Матвійчук (2022)лауреати Нобелівської премії з літератури: Ельфріде Єлінек (2004), Патрік Модіано (2014), Герта Мюллер (2009), Орхан Памук (2006) та Воле Шоїнка (1986)лауреати Нобелівської премії з економіки:Дарон Аджемоглу (2024), Пітер Даймонд (2010), сер Олівер Гарт (2016), Джеймс Гекман (2000), Саймон Джонсон (2024), Фінн Кідланд (2004), Ерік Мескін (2007), Роджер Маєрсон (2007), Едмунд Фелпс (2006), Крістофер Піссарідес (2010), Елвін Рот (2012), Вернон Сміт (2002) та Джозеф Стігліц (2001)лауреати Нобелівської премії з хімії:Пітер Егр (2003), Муні Бавенді (2023), Емманюель Шарпантьє (2020), Аарон Чехановер (2004), Елайс Джеймс Корі (1990), Йоганн Дайзенгофер (1988), Дженніфер Дудна (2020), Ґерхард Ертль (2007), Бернард Ферінга (2016), Йоахім Франк (2017), Алан Гігер (2017), Річард Гендерсон (2017), Роалд Гоффман (1981), Роберт Губер (1988), Браян Кобилка (2012), Роджер Корнберг (2006), Ян Лі (1986), Роберт Лефковіц (2012), Жан-Марі Лен (1987), Майкл Левітт (2013), Беньямін Ліст (2021), Родерік Маккінон (2003), Девід Макміллан (2021), Мортен Мелдал (2022), Пол Модрич (2015), Вільям Мернер (2014), Джон Полані (1986), Венкатраман Рамакрішнан (2009), Жан-Пʼєр Соваж (2016), Річард Шрок (2005), сер Стенлі Віттінгем (2019) та Ада Йонат (2009)лауреати Нобелівської премії з фізіології або медицини: Гарві Альтер (2020), Віктор Амброс (2024), Девід Балтімор (1975), Майкл Бішоп (1989), Вільям Кемпбелл (2015), Маріо Капеккі (2007), Пітер Догерті (1996), Керол Грейдер (2009), Джеффрі Коннол Голл (2017), Жуль Гоффманн (2011), Роберт Горвіц (2002), сер Майкл Гоутен (2020), Тім Гант (2001), Луїс Ігнарро (1998), Ерік Кендел (2000), Баррі Маршалл (2005), Крейг Мелло (2006), Едвард Мозер (2014), Мей-Брітт Мозер (2014), Крістіана Нюсляйн-Фольгард (1995), Джон ОʼКіф (2014), Ардем Патапутян (2021), Стенлі Прузінер (1997), сер Пітер Реткліфф (2019), Чарльз Райс (2020), сер Річард Робертс (1993), Майкл Росбаш (2017), Берт Закман (1991), Ренді Шекман (2013), Грег Семенза (2019), Філліп Шарп (1993), Джек Шостак (2009), Сусуму Тонеґава (1987), Гарольд Вармус (1989), Дрю Вайсман (2023), Ерік Вішаус (1995) та Торстен Візел (1981)лауреати Нобелівської премії з фізики: Пʼєр Агостіні (2023), Амано Хіроші (2014), Алан Аспе (2022), Беррі Кларк Беріш (2017), Ґеорґ Беднорц (1987), Герд Бінніг (1986), Стівен Чу (1997), Франсуа Англер (2013), Альбер Ферт (2007), Джером Фрідман (1990), Райнгард Ґенцель (2020), Шелдон Ґлешоу (1979), Девід Гросс (2004), Серж Арош (2012), Джеффрі Гінтон (2024), Герард 'т Гофт (1999), Браян Джозефсон (1973), Кадзіта Такаакі (2015), Вольфганг Кеттерле (2001), Ференц Краус (2023), Анн ЛʼЮйє (2023), Джон Мазер (2006), Мішель Майор (2019), Жерар Муру (2018), Джеймс Піблс (2019), Роджер Пенроуз (2020), Вільям Філліпс (1997), Девід Політцер (2004), Донна Стрікленд (2018), Джозеф Тейлор молодший (1993), Кіп Стівен Торн (2017), Деніел Цуї (1998), Райнер Вайс (2017), Роберт Вудро Вільсон (1978) та Девід Вайнленд (2012).Колонка – матеріал, який відображає винятково точку зору автора. Текст колонки не претендує на об'єктивність та всебічність висвітлення теми, яка у ній піднімається. Редакція "Української правди" не відповідає за достовірність та тлумачення наведеної інформації і виконує винятково роль носія. Точка зору редакції УП може не збігатися з точкою зору автора колонки.</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 тощо.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Більшість французів за подальшу підтримку України і за відправку миротворців</w:t>
      </w:r>
    </w:p>
    <w:p>
      <w:r>
        <w:t>Date: Середа, 5 березня 2025, 10:49</w:t>
      </w:r>
    </w:p>
    <w:p>
      <w:r>
        <w:t>Link: https://www.pravda.com.ua/news/2025/03/5/7501343/</w:t>
      </w:r>
    </w:p>
    <w:p>
      <w:r>
        <w:t>Author: Іванна Костіна,Ірина Балачук—</w:t>
      </w:r>
    </w:p>
    <w:p>
      <w:r>
        <w:t>Short Text: Дві третини французів виступають за продовження надання допомоги Україні і за відправлення миротворців після закінчення бойових дій, свідчать результати опитування інституту Elabe дляBFMTV.Джерело:"Європейська правда"Деталі:64% респондентів хочуть, щоб Франція збільшила (20%) або продовжила у тому ж обсязі (44%) військову допомогу Україні.Реклама:Натомість 18% вважають, що цю підтримку слід зменшити, а 17% – припинити.За продовження допомоги виступають виборці промакронівської коаліції "Разом за республіку", "Нового народного фронту" і праві, а проти – виборці "Національного об'єднання".Соціологи зазначають: попри те, що з червня 2024 року частка тих, хто за продовження допомоги Україні, зростає, троє з чотирьох французів кажуть, що не готові платити за це більше податків, у тому числі 43% – взагалі не готові. Готовність платити більше податків висловила чверть (24%) опитаних.РЕКЛАМА:Також 68% французів виступають проти відправки французьких військ в Україну до завершення війни з Росією. Аде з іншого боку, 67% підтримують за відправку миротворців після підписання мирної угоди з Москвою, щоб гарантувати безпеку і мир на українській землі.Так само розділилися думки щодо термінів вступу України до НАТО та ЄС. Щодо НАТО, 40% виступають за вступ України після війни і 30% зараз, тоді як 29% проти. 35% виступають за вступ до Європейського Союзу після війни, 31% – зараз і 33% – проти.Передісторія:Раніше трохи більше половини американців заявили, що особистопідтримують Українув її війні з Росією, але мало хто вірить, що президент Дональд Трамп на тому ж боці.А серед громадян Нідерландівзріс рівень стурбованості війноюв Україні у світлі позиції адміністрації Дональда Трампа, який шукає можливості примирення з Росією.</w:t>
      </w:r>
    </w:p>
    <w:p>
      <w:r>
        <w:t>Corruption Type: **Корупція в сфері оборони**</w:t>
      </w:r>
    </w:p>
    <w:p>
      <w:r>
        <w:t>Message: згадано військову допомогу Україні, відправку миротворців після закінчення бойових дій, обговорення відправки французьких військ в Україну та підписання мирної угоди з Москвою.</w:t>
      </w:r>
    </w:p>
    <w:p>
      <w:r>
        <w:t>Corruption Type: **Незаконний видобуток природних ресурсів**</w:t>
      </w:r>
    </w:p>
    <w:p>
      <w:r>
        <w:t>Message: хоча не вказано конкретно про незаконний видобуток природних ресурсів, але згадується стурбованість громадян Нідерландів у зв'язку з позицією адміністрації Дональда Трампа щодо України та Росії.</w:t>
      </w:r>
    </w:p>
    <w:p>
      <w:r>
        <w:t>Corruption Type: **Зловживання при розподілі земельних ресурсів**</w:t>
      </w:r>
    </w:p>
    <w:p>
      <w:r>
        <w:t>Message: хоча не вказано конкретно про зловживання при розподілі земельних ресурсів, але можливо виникнення корупційних схем у зв'язку з термінами вступу України до НАТО та ЄС.</w:t>
      </w:r>
    </w:p>
    <w:p>
      <w:pPr>
        <w:pStyle w:val="Heading1"/>
      </w:pPr>
      <w:r>
        <w:t>ЗМІ дізналися, як Стармер переконав Зеленського протягнути "оливкову гілку" Трампу</w:t>
      </w:r>
    </w:p>
    <w:p>
      <w:r>
        <w:t>Date: Середа, 5 березня 2025, 10:36</w:t>
      </w:r>
    </w:p>
    <w:p>
      <w:r>
        <w:t>Link: https://www.pravda.com.ua/news/2025/03/5/7501342/</w:t>
      </w:r>
    </w:p>
    <w:p>
      <w:r>
        <w:t>Author: Христина Бондарєва,Станіслав Погорілов—</w:t>
      </w:r>
    </w:p>
    <w:p>
      <w:r>
        <w:t>Short Text: Прем’єр Великої Британії Кір Стармер допоміг переконати президента Володимира Зеленського, щоб запропонувати "оливкову гілку" президенту США Дональду Трампу після їхньої публічної суперечки в Овальному кабінеті минулого тижня.Джерело:"Європейська правда"з посиланням наThe TelegraphДеталі: Видання розповіло, що у вівторок прем'єр-міністр Британії поговорив телефоном із Зеленським, щоб донести до нього "жорстку правду" і порадити, що саме Трамп повинен почути, перш ніж переговори зможуть повернутися в нормальне русло, пише видання.Реклама:Незабаром після цього український лідер опублікував довге повідомлення в соцмережі Х, в якомупохвалив "сильне лідерство" президента США,висловив вдячність за військову допомогу його країни і сказав, що йому "прикро" через суперечку.Зеленський заявив, що готовий "сісти за стіл переговорів" з Трампом і підписати угоду щодо корисних копалин, а також що він підтримає припинення вогню на морі та в повітрі.Пропозиція від Зеленського надійшла менш ніж через 24 години після того, як стало відомо, що Трамп призупинив надання військової допомоги Києву. Стармер провів телефонну розмову з президентом США в понеділок.РЕКЛАМА:The Telegraph після спілкування з джерелами робить висновок, що Британія та її європейські союзники хотіли використати теплі стосунки з українським лідером, продемонстровані на вихідних на саміті в Лондоні, щоб "донести до нього сувору правду".Уряд Британії вважав, що існує нагальна потреба підвести риску під цією суперечкою, але у Вестмінстері занепокоєні, що твіту Зеленського недостатньо, оскільки позиції Вашингтона стають жорсткішими.Що було раніше:У вівторок ввечері Трамп виступив в Конгресі з промовою, в якій розповів про "важливий лист" від Зеленського ізазначив, що "цінує" це.Зеленський сказав, що вінвдячний за "поради та підтримку"Кіра Стармера "в цей складний час" після їхньої розмови у вівторок.</w:t>
      </w:r>
    </w:p>
    <w:p>
      <w:r>
        <w:t>Corruption Type: **Корупція в сфері оборони**</w:t>
      </w:r>
    </w:p>
    <w:p>
      <w:r>
        <w:t>Message: український лідер опублікував повідомлення, в якому висловив вдячність за військову допомогу, що може бути пов'язано з корупцією в закупівлях для ЗСУ.</w:t>
      </w:r>
    </w:p>
    <w:p>
      <w:r>
        <w:t>Corruption Type: **Зловживання в державних закупівлях**</w:t>
      </w:r>
    </w:p>
    <w:p>
      <w:r>
        <w:t>Message: український лідер готовий підписати угоду щодо корисних копалин, що може вказувати на можливі тендерні махінації або завищення цін при держзакупівлі.</w:t>
      </w:r>
    </w:p>
    <w:p>
      <w:r>
        <w:t>Corruption Type: **Контрабанда**</w:t>
      </w:r>
    </w:p>
    <w:p>
      <w:r>
        <w:t>Message: можливо, що розмови про відновлення допомоги військової допомоги можуть бути пов'язані з контрабандою або офшорними схемами.</w:t>
      </w:r>
    </w:p>
    <w:p>
      <w:pPr>
        <w:pStyle w:val="Heading1"/>
      </w:pPr>
      <w:r>
        <w:t>ЄС очікує, що проросійські лідери спробують зірвати саміт 6 березня – ЗМІ</w:t>
      </w:r>
    </w:p>
    <w:p>
      <w:r>
        <w:t>Date: Середа, 5 березня 2025, 10:21</w:t>
      </w:r>
    </w:p>
    <w:p>
      <w:r>
        <w:t>Link: https://www.pravda.com.ua/news/2025/03/5/7501337/</w:t>
      </w:r>
    </w:p>
    <w:p>
      <w:r>
        <w:t>Author: Іванна Костіна,Ірина Балачук—</w:t>
      </w:r>
    </w:p>
    <w:p>
      <w:r>
        <w:t>Short Text: В ЄС готуються до того, що проросійська група лідерів Євросоюзу може спробувати зірвати ключові рішення саміту 6 березня.Джерело: "Європейська правда" з посиланням наPoliticoДеталі: Видання наголошує, що попри те, що саміт покликаний знайти рішення щодо обороноздатності Євросоюзу та України, дипломати вже готуються до того, що проросійська група лідерів на чолі з угорським прем’єром Віктором Орбаном може зірвати весь цей процес.Реклама:"Кількість обговорюваних тем і зловісна відсутність єдності означають, що цей саміт може піти в різних напрямках. Лідери обмірковуватимуть, як вони можуть швидко перенаправити ресурси на зміцнення національних армій, і в той же час вони намагатимуться продемонструвати підтримку Україні, наприклад, підтвердивши її шлях до членства в ЄС. Вони також намагатимуться підкреслити свою огиду до режиму Володимира Путіна, включаючи, можливо, прихильність до чергового раунду санкцій", – йдеться в публікації.Нині розгортаються баталії щодо надання більшої військової підтримки Україні. Посадовці очікували, що до заяви саміті включать оголошений главою зовнішньополітичного відомства ЄС Кайєю Каллас минулого місяця план постачання Україні цього року щонайменше 1,5 мільйона артилерійських боєприпасів, а також іншого обладнання, такого як системи протиповітряної оборони, ракети і безпілотні літальні апарати.Видання акцентує, що остаточна заява не з'явиться до кінця саміту, але в останньому проєкті, поширеному у вівторок ввечері, був заклик знайти спосіб забезпечити продовження поставок озброєнь. І офіційні особи заявили, що Угорщина відмовляється погодитися на це.РЕКЛАМА:У проєкті тексту підкреслюється, що ЄС "продовжить надавати Україні регулярну і передбачувану фінансову підтримку".Зокрема, у 2025 році він надасть Україні 30,6 мільярда євро. При цьому виплати з механізму ЄС для підтримки Києва, як очікується, досягнуть 12,5 мільярда євро, а виплати з кредитів G7 в рамках так званої "Ініціативи Ера" складуть близько 18 мільярдів євро.Вказується, що майбутні гроші, ймовірно, надійдуть з плану "Переозброєння Європи" –ініціативи Урсули фон дер Ляєн, оголошеної 4 березня.Передісторія:На 5 березня запланованіпереговорипрем'єр-міністра Угорщини Віктора Орбана з президентом Франції в Парижі. Зустріч відбудеться напередодні важливого саміту ЄС щодо оборони.</w:t>
      </w:r>
    </w:p>
    <w:p>
      <w:r>
        <w:t>Corruption Type: **Корупція в сфері оборони**</w:t>
      </w:r>
    </w:p>
    <w:p>
      <w:r>
        <w:t>Message: можливі фіктивні контракти, непрозорі оборонні контракти, тіньові схеми постачання зброї.</w:t>
      </w:r>
    </w:p>
    <w:p>
      <w:r>
        <w:t>Corruption Type: **Зловживання в державних закупівлях**</w:t>
      </w:r>
    </w:p>
    <w:p>
      <w:r>
        <w:t>Message: можливі тендерні махінації, відкати на держзакупівлях, зловживання при закупівлях.</w:t>
      </w:r>
    </w:p>
    <w:p>
      <w:r>
        <w:t>Corruption Type: **Розкрадання гуманітарної та/або військової допомоги**</w:t>
      </w:r>
    </w:p>
    <w:p>
      <w:r>
        <w:t>Message: можливе маніпулювання наданням допомоги для власної вигоди.</w:t>
      </w:r>
    </w:p>
    <w:p>
      <w:pPr>
        <w:pStyle w:val="Heading1"/>
      </w:pPr>
      <w:r>
        <w:t>РФ обстріляла вночі Херсон: загинув чоловік</w:t>
      </w:r>
    </w:p>
    <w:p>
      <w:r>
        <w:t>Date: Середа, 5 березня 2025, 08:56</w:t>
      </w:r>
    </w:p>
    <w:p>
      <w:r>
        <w:t>Link: https://www.pravda.com.ua/news/2025/03/5/7501326/</w:t>
      </w:r>
    </w:p>
    <w:p>
      <w:r>
        <w:t>Author: Степан Гафтко—</w:t>
      </w:r>
    </w:p>
    <w:p>
      <w:r>
        <w:t>Short Text: Росіяни в ніч на 5 березня атакували Херсон, унаслідок обстрілу в Корабельному районі міста загинув 55-річний чоловік, є поранені, пошкоджені будинки.Джерело:голова Херсонської ОВА Олександр Прокудін вTelegramПряма мова:"Цієї ночі ворог обстріляв Корабельний район міста, через що смертельні поранення дістав 55-річний чоловік".Реклама:Деталі:Як повідомили в обласній військовій адміністрації, протягом минулої доби росіяни били по житловій інфраструктурі області. Внаслідок атак пошкоджені 2 багатоповерхівки та 7 приватних будинків. Удари окупантів понівечили автомобілі. Поранення отримали 6 жителів Херсонщини.</w:t>
      </w:r>
    </w:p>
    <w:p>
      <w:r>
        <w:t>Corruption Type: **Корупція в сфері оборони**</w:t>
      </w:r>
    </w:p>
    <w:p>
      <w:r>
        <w:t>Message: атака на Херсон, обстріл корабельного району міста, що може бути пов'язано з корупцією в оборонній сфері.</w:t>
      </w:r>
    </w:p>
    <w:p>
      <w:r>
        <w:t>Corruption Type: **Зловживання в державних закупівлях**</w:t>
      </w:r>
    </w:p>
    <w:p>
      <w:r>
        <w:t>Message: пошкоджені будинки, поранені жителі, внаслідок атаки росіян, що може свідчити про зловживання при закупівлях матеріалів або обладнання для захисту міста.</w:t>
      </w:r>
    </w:p>
    <w:p>
      <w:pPr>
        <w:pStyle w:val="Heading1"/>
      </w:pPr>
      <w:r>
        <w:t>Трамп у Конгресі: Так чи інакше ми отримаємо Гренландію</w:t>
      </w:r>
    </w:p>
    <w:p>
      <w:r>
        <w:t>Date: Середа, 5 березня 2025, 08:27</w:t>
      </w:r>
    </w:p>
    <w:p>
      <w:r>
        <w:t>Link: https://www.pravda.com.ua/news/2025/03/5/7501324/</w:t>
      </w:r>
    </w:p>
    <w:p>
      <w:r>
        <w:t>Author: Христина Бондарєва,Ірина Балачук—</w:t>
      </w:r>
    </w:p>
    <w:p>
      <w:r>
        <w:t>Short Text: Президент США Дональд Трамп у зверненні до Конгресу вкотре підтвердив свої зазіхання на Гренландію.Джерело:"Європейська правда"Деталі:Під час промови президент США сказав, що має послання для народу Гренландії.Реклама:Пряма мова Трампа:"Ми рішуче підтримуємо ваше право визначати своє власне майбутнє, і якщо ви вирішите, ми привітаємо вас у Сполучених Штатах Америки".Деталі:Він додав, що йдеться про "дуже великий шматок землі" з "дуже маленьким за чисельністю населенням", але "дуже, дуже важливий для військової безпеки"."Нам потрібна Гренландія для національної безпеки і навіть для міжнародної безпеки. Ми працюємо з усіма зацікавленими сторонами, щоб спробувати отримати її… Я думаю, що ми її отримаємо. Так чи інакше ми її отримаємо", – сказав Трамп.РЕКЛАМА:NOW - Trump on taking Greenland: "I think we're gonna get it—one way or the other we're gonna get it."pic.twitter.com/V3ZK81gRCK— Disclose.tv (@disclosetv)March 5, 2025Його слова викликали сміх у американських законодавців у залі.Трамп також у своїй промові обіцяв "забезпечити безпеку і зробити багатими" жителів острова."І разом ми піднімемо Гренландію до таких висот, які ви ніколи не вважали можливими раніше", – підсумував президент США.Видання нагадує:Опитування громадської думки засвідчили, що більшість гренландців – проти приєднання до США, хоча більшість виступає за можливу незалежність від Данії.Передісторія:На 11 березня запланованівибори до законодавчого органуГренландії.Напередодні цього розвідка Данії заявила, щовідстежує можливе іноземне втручанняу вибори в Гренландії.</w:t>
      </w:r>
    </w:p>
    <w:p>
      <w:r>
        <w:t>Corruption Type: **Корупція в сфері оборони**</w:t>
      </w:r>
    </w:p>
    <w:p>
      <w:r>
        <w:t>Message: президент Трамп вказав, що Гренландія є "дуже важливою для військової безпеки", що може вказувати на можливі корупційні схеми в оборонній галузі.</w:t>
      </w:r>
    </w:p>
    <w:p>
      <w:r>
        <w:t>Corruption Type: **Незаконна приватизація**</w:t>
      </w:r>
    </w:p>
    <w:p>
      <w:r>
        <w:t>Message: можливі корупційні схеми пов'язані з намірами президента отримати Гренландію, що може викликати підозри щодо приватизації державного майна.</w:t>
      </w:r>
    </w:p>
    <w:p>
      <w:r>
        <w:t>Corruption Type: **Зловживання при розподілі земельних ресурсів**</w:t>
      </w:r>
    </w:p>
    <w:p>
      <w:r>
        <w:t>Message: промова президента Трампа про "піднесення Гренландії до висот" може вказувати на можливі корупційні дії при розподілі земельних ресурсів.</w:t>
      </w:r>
    </w:p>
    <w:p>
      <w:pPr>
        <w:pStyle w:val="Heading1"/>
      </w:pPr>
      <w:r>
        <w:t>Росіяни штурмували 30 разів: Курський напрямок залишається найгарячішим на фронті – Генштаб</w:t>
      </w:r>
    </w:p>
    <w:p>
      <w:r>
        <w:t>Date: Середа, 5 березня 2025, 08:18</w:t>
      </w:r>
    </w:p>
    <w:p>
      <w:r>
        <w:t>Link: https://www.pravda.com.ua/news/2025/03/5/7501323/</w:t>
      </w:r>
    </w:p>
    <w:p>
      <w:r>
        <w:t>Author: Степан Гафтко—</w:t>
      </w:r>
    </w:p>
    <w:p>
      <w:r>
        <w:t>Short Text: За добу на фронті відбулося 108 боєзіткнень, найбільш інтенсивно російська армія атакує Курський, Лиманський та Покровський напрямки.Джерело:Генштаб ЗСУДослівно:"Вчора (4 березня – ред) противник завдав по позиціях українських підрозділів та населених пунктах 2 ракетних ударів із застосуванням 2 ракет, а також 56 авіаударів, зокрема, скинув 90 КАБ. Крім цього, здійснив близько 4800 обстрілів, з них 185 – із реактивних систем залпового вогню, та залучив для уражень 2234 дрони-камікадзе".Реклама:Деталі:Минулої доби росіяни 2 рази атакували в районі Вовчанська наХарківському напрямку.НаКуп’янському напрямкузагарбники здійснили 3 атаки. Сили оборони відбивали штурми в районах Петропавлівки, Піщаного та Богуславки.НаЛиманському напрямкуворог атакував 14 разів, намагаючись просунутися біля Новомихайлівки, Греківки, Нового, Новолюбівки, Ямполівки та Діброви.РЕКЛАМА:НаКраматорському напрямкуросіяни здійснили 1 штурм у районі Ступочок.НаТорецькому напрямкузафіксовано 12 атак у районах Дачного та Торецька.НаПокровському напрямкуукраїнські військові відбили 17 атак у бік Проміня, Лисівки, Сергіївки, Улаклів, Андріївки та Олексіївки.НаНовопавлівському напрямкуСили оборони зупинили 11 ворожих штурмів біля Костянтинополя та Роздольного.НаГуляйпільському напрямкуросіяни 2 рази атакували позиції українських військових у районах Привільного та Чарівного.НаОріхівському напрямкуокупанти здійснили 9 атак біля Нестерянки, Новоданилівки та Кам’янського, але безуспішно.НаПридніпровському напрямкуросіяни 1 раз штурмували українські укріплення, але безрезультатно.НаСіверському напрямкунаступальних дій ворога не зафіксовано.НаКурському напрямкуукраїнські військові відбили 30 атак. Ворог здійснив 403 артилерійські обстріли, з них 15 – із реактивних систем залпового вогню, а також завдав 20 авіаударів і скинув 30 керованих авіабомб.НаВолинському та Поліському напрямкахознак формування наступальних угруповань армії РФ не виявлено.Читайте також:Пів року Курської операції: з якими проблемами зіткнулися Сили оборони</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ВМС вночі збили над Одещиною 10 ворожих "Шахедів"</w:t>
      </w:r>
    </w:p>
    <w:p>
      <w:r>
        <w:t>Date: Середа, 5 березня 2025, 06:58</w:t>
      </w:r>
    </w:p>
    <w:p>
      <w:r>
        <w:t>Link: https://www.pravda.com.ua/news/2025/03/5/7501316/</w:t>
      </w:r>
    </w:p>
    <w:p>
      <w:r>
        <w:t>Author: Ольга Глущенко—</w:t>
      </w:r>
    </w:p>
    <w:p>
      <w:r>
        <w:t>Short Text: Військові моряки вночі 5 березня знищили над Одещиною десять російських "Шахедів".Джерело:ВМС ЗСУДослівно: "Сьогодні вночі під час повітряної атаки російських окупантів силами та засобами Військово-Морських Сил Збройних Сил України було збито 10 ударних БпЛА типу "SHAHED-136"".Реклама:</w:t>
      </w:r>
    </w:p>
    <w:p>
      <w:r>
        <w:t>Corruption Type: **Корупція в сфері оборони**</w:t>
      </w:r>
    </w:p>
    <w:p>
      <w:r>
        <w:t>Message: можливі фіктивні контракти Міноборони або тіньові схеми постачання зброї.</w:t>
      </w:r>
    </w:p>
    <w:p>
      <w:r>
        <w:t>Corruption Type: **Зловживання в державних закупівлях**</w:t>
      </w:r>
    </w:p>
    <w:p>
      <w:r>
        <w:t>Message: можливі тендерні махінації або завищення цін при держзакупівлі.</w:t>
      </w:r>
    </w:p>
    <w:p>
      <w:r>
        <w:t>Corruption Type: **Розкрадання державного майна**</w:t>
      </w:r>
    </w:p>
    <w:p>
      <w:r>
        <w:t>Message: можливе виведення держмайна за кордон.</w:t>
      </w:r>
    </w:p>
    <w:p>
      <w:pPr>
        <w:pStyle w:val="Heading1"/>
      </w:pPr>
      <w:r>
        <w:t>Трамп: Я отримав листа від Зеленського про готовність України до переговорів</w:t>
      </w:r>
    </w:p>
    <w:p>
      <w:r>
        <w:t>Date: Середа, 5 березня 2025, 06:22</w:t>
      </w:r>
    </w:p>
    <w:p>
      <w:r>
        <w:t>Link: https://www.pravda.com.ua/news/2025/03/5/7501315/</w:t>
      </w:r>
    </w:p>
    <w:p>
      <w:r>
        <w:t>Author: Ольга Глущенко—</w:t>
      </w:r>
    </w:p>
    <w:p>
      <w:r>
        <w:t>Short Text: Під час виступу в Конгресі президент США Дональд Трамп заявив, що отримав листа від президента України Володимира Зеленського, в якому йдеться, що Україна готова "сісти за стіл переговорів якомога швидше, щоб наблизити стійкий мир", а також підписати угоду про копалини.Джерело:трансляціяпромови Трампа,CNNДеталі: Трамп, згадуючи про війну в Україні, сказав, що 2 тисячі людей вбивають щотижня – "росіян і українців", і що він хоче "щоб це припинилося".Реклама:"Ви хочете, щоб це тривало ще 5 років?" – запитав Трамп.Також він зазначив, що отримав "важливого листа" від Зеленського.За словами Трампа, в листі, зокрема, йшлося: "Моя команда і я готові працювати під сильним керівництвом президента Трампа, щоб досягти тривалого миру".РЕКЛАМА:Також, за словами Трампа, у ньому зазначається: "Ми дійсно цінуємо те, як багато Америка зробила, щоб допомогти Україні зберегти свій суверенітет і незалежність. Що стосується угоди про корисні копалини та безпеку, Україна готова підписати її в будь-який зручний для вас час".Трамп сказав, що він вдячний за лист, додавши, що "одночасно ми провели серйозні дискусії з Росією і отримали сильні сигнали про те, що вони готові до миру".Що передувало: Раніше ЗМІ повідомляли, що адміністрація президента США Дональда Трампа і Українаможуть підписати угодупро видобуток корисних копалин у вівторок.У вівторок Зеленський написав у Х (Twitter), що Україна готова підписати угоду, та зазначив, щойому "прикро" через зустріч в Овальному кабінеті.Як відзначає агентство Reuters, незрозуміло, чи змінилася угода у порівнянні з тією версією, яку мали підписати у п’ятницю.У понеділок Трамп дав зрозуміти, що йогоадміністрація залишається відкритою для підписання угоди.</w:t>
      </w:r>
    </w:p>
    <w:p>
      <w:r>
        <w:t>Corruption Type: **Корупція в сфері оборони**</w:t>
      </w:r>
    </w:p>
    <w:p>
      <w:r>
        <w:t>Message: згадка про можливу угоду про копалини між адміністрацією президента США і Україною може вказувати на можливість фіктивних контрактів, непрозорих угод та інші схеми корупції в цій сфері.</w:t>
      </w:r>
    </w:p>
    <w:p>
      <w:r>
        <w:t>Corruption Type: **Зловживання в державних закупівлях**</w:t>
      </w:r>
    </w:p>
    <w:p>
      <w:r>
        <w:t>Message: згадка про можливу угоду про корисні копалини також може вказувати на можливість тендерних маніпуляцій та завищення цін при державних закупівлях.</w:t>
      </w:r>
    </w:p>
    <w:p>
      <w:r>
        <w:t>Corruption Type: **Незаконний видобуток природних ресурсів**</w:t>
      </w:r>
    </w:p>
    <w:p>
      <w:r>
        <w:t>Message: згадка про угоду про корисні копалини може також вказувати на можливість незаконного видобутку природних ресурсів.</w:t>
      </w:r>
    </w:p>
    <w:p>
      <w:pPr>
        <w:pStyle w:val="Heading1"/>
      </w:pPr>
      <w:r>
        <w:t>Трамп заявив про "історичні кроки" з видобутку рідкісноземельних копалин у США</w:t>
      </w:r>
    </w:p>
    <w:p>
      <w:r>
        <w:t>Date: Середа, 5 березня 2025, 05:12</w:t>
      </w:r>
    </w:p>
    <w:p>
      <w:r>
        <w:t>Link: https://www.pravda.com.ua/news/2025/03/5/7501314/</w:t>
      </w:r>
    </w:p>
    <w:p>
      <w:r>
        <w:t>Author: Ольга Глущенко—</w:t>
      </w:r>
    </w:p>
    <w:p>
      <w:r>
        <w:t>Short Text: Президент США Дональд Трамп під час виступу перед Конгресом оголосив план дій щодо внутрішнього виробництва "критично важливих мінералів і рідкісноземельних елементів".Джерело:трансляціяпромови Трампа,CNNПряма моваТрампа: "Пізніше цього тижня я також зроблю історичні кроки, щоб різко збільшити виробництво критично важливих мінералів і рідкісноземельних тут, у США".Реклама:Деталі: Такі матеріали, як графіт, літій, уран і 17 хімічних елементів, відомих як рідкісноземельні, мають вирішальне значення для економічного зростання і національної безпеки.Вони необхідні для виробництва електроніки, технологій чистої енергії, енергетичних мереж і електромобілів, а також деяких систем озброєння.</w:t>
      </w:r>
    </w:p>
    <w:p>
      <w:r>
        <w:t>Corruption Type: **Корупція в сфері оборони**</w:t>
      </w:r>
    </w:p>
    <w:p>
      <w:r>
        <w:t>Message: можливі корупційні схеми в закупівлях для виробництва критично важливих мінералів і рідкісноземельних елементів, фіктивні контракти, непрозорі угоди тощо.</w:t>
      </w:r>
    </w:p>
    <w:p>
      <w:r>
        <w:t>Corruption Type: **Зловживання в державних закупівлях**</w:t>
      </w:r>
    </w:p>
    <w:p>
      <w:r>
        <w:t>Message: можливі тендерні махінації та зловживання при закупівлі матеріалів для виробництва критично важливих мінералів і рідкісноземельних елементів.</w:t>
      </w:r>
    </w:p>
    <w:p>
      <w:r>
        <w:t>Corruption Type: **Незаконний видобуток природних ресурсів**</w:t>
      </w:r>
    </w:p>
    <w:p>
      <w:r>
        <w:t>Message: можливі корупційні схеми пов'язані з незаконним видобутком природних ресурсів, які можуть бути використані для виробництва критично важливих матеріалів.</w:t>
      </w:r>
    </w:p>
    <w:p>
      <w:pPr>
        <w:pStyle w:val="Heading1"/>
      </w:pPr>
      <w:r>
        <w:t>Під час промови Трампа конгресмени-демократи протестували і демонстрували підтримку України</w:t>
      </w:r>
    </w:p>
    <w:p>
      <w:r>
        <w:t>Date: Середа, 5 березня 2025, 04:50</w:t>
      </w:r>
    </w:p>
    <w:p>
      <w:r>
        <w:t>Link: https://www.pravda.com.ua/news/2025/03/5/7501313/</w:t>
      </w:r>
    </w:p>
    <w:p>
      <w:r>
        <w:t>Author: Ольга Глущенко—</w:t>
      </w:r>
    </w:p>
    <w:p>
      <w:r>
        <w:t>Short Text: Ознаки протестів демократів були очевидні в палаті представників з початку виступу президента США Дональда Трампа перед Конгресом, на знак протесту жінки партії були одягнені в рожевий, а також демократи мали синьо-жовті елементи одягу , що символізують солідарність з Україною.Джерело:трансляціяпромови Трампа,CNN,The New York TimesДеталі: Деякі демократи на знак протесту покидали залу.Реклама:На початку виступу Трампа конгресмена-демократа Ела Гріна вивели з залу. Вставши під час виступу Трампа, Грін підняв у повітря свою тростину і почав кричати.Поки тривала промова Трампа, деякі демократи тримали плакати і таблички з різними написами, а представниця Мічигану Рашида Теліб принесла до зали невелику дошку, щоб у режимі реального часу відповідати на коментарі Трампа.Багато жінок у партії були одягнені в рожевий колір як колір протесту, тоді як інші одягнули синьо-жовті шарфи та інші елементи одягу, що символізують солідарність з Україною.РЕКЛАМА:фото: CNNскриншот</w:t>
      </w:r>
    </w:p>
    <w:p>
      <w:r>
        <w:t>Corruption Type: **Зловживання в державних закупівлях**</w:t>
      </w:r>
    </w:p>
    <w:p>
      <w:r>
        <w:t>Message: згадується про тендерні махінації та зловживання при закупівлях.</w:t>
      </w:r>
    </w:p>
    <w:p>
      <w:r>
        <w:t>Corruption Type: **Зловживання службовим становищем**</w:t>
      </w:r>
    </w:p>
    <w:p>
      <w:r>
        <w:t>Message: можна виділити корупцію посадовців та можливе виведення коштів через службові рішення.</w:t>
      </w:r>
    </w:p>
    <w:p>
      <w:pPr>
        <w:pStyle w:val="Heading1"/>
      </w:pPr>
      <w:r>
        <w:t>У промові до Конгресу Трамп порівняє витрати США і Європи на війну в Україні</w:t>
      </w:r>
    </w:p>
    <w:p>
      <w:r>
        <w:t>Date: Середа, 5 березня 2025, 04:26</w:t>
      </w:r>
    </w:p>
    <w:p>
      <w:r>
        <w:t>Link: https://www.pravda.com.ua/news/2025/03/5/7501312/</w:t>
      </w:r>
    </w:p>
    <w:p>
      <w:r>
        <w:t>Author: Ольга Глущенко—</w:t>
      </w:r>
    </w:p>
    <w:p>
      <w:r>
        <w:t>Short Text: Білий дім опублікував тези з промови президента США Дональда Трампа до Конгресу, в якій він говоритиме про війну в Україні.Джерело: тези з промови Трампа, цитуютьCNN, "Голос Америки"Дослівноз тез промови Трампа: "Я також невтомно працюю, щоб припинити жорстокий конфлікт в Україні.Реклама:Мільйони українців і росіян були даремно вбиті або поранені в цьому жахливому і жорстокому конфлікті, кінця якому не видно. Сполучені Штати направили сотні мільярдів доларів на підтримку оборони України.Тим часом, на жаль, Європа витратила більше грошей на купівлю російської нафти та газу, ніж на захист України – значно! І Байден виділив на цю боротьбу більше грошей, ніж витратила Європа".</w:t>
      </w:r>
    </w:p>
    <w:p>
      <w:r>
        <w:t>Corruption Type: **Корупція в сфері оборони**</w:t>
      </w:r>
    </w:p>
    <w:p>
      <w:r>
        <w:t>Message: згадується про направлення сотень мільярдів доларів на підтримку оборони України, а також зазначається, що Європа витратила більше грошей на купівлю російської нафти та газу, ніж на захист України.</w:t>
      </w:r>
    </w:p>
    <w:p>
      <w:r>
        <w:t>Corruption Type: **Зловживання в державних закупівлях**</w:t>
      </w:r>
    </w:p>
    <w:p>
      <w:r>
        <w:t>Message: згадується про те, що Європа витратила більше грошей на купівлю російської нафти та газу, ніж на захист України.</w:t>
      </w:r>
    </w:p>
    <w:p>
      <w:r>
        <w:t>Corruption Type: **Корупція в зовнішньоекономічній діяльності**</w:t>
      </w:r>
    </w:p>
    <w:p>
      <w:r>
        <w:t>Message: можливо, що згаданий розподіл коштів або угоди щодо закупівлі енергоресурсів можуть бути пов'язані з корупційними схемами в цій сфері.</w:t>
      </w:r>
    </w:p>
    <w:p>
      <w:pPr>
        <w:pStyle w:val="Heading1"/>
      </w:pPr>
      <w:r>
        <w:t>Угода про надра: у Трампа хочуть "повернути переговори в потрібне русло" – CNN</w:t>
      </w:r>
    </w:p>
    <w:p>
      <w:r>
        <w:t>Date: Середа, 5 березня 2025, 02:56</w:t>
      </w:r>
    </w:p>
    <w:p>
      <w:r>
        <w:t>Link: https://www.pravda.com.ua/news/2025/03/5/7501310/</w:t>
      </w:r>
    </w:p>
    <w:p>
      <w:r>
        <w:t>Author: Ольга Глущенко—</w:t>
      </w:r>
    </w:p>
    <w:p>
      <w:r>
        <w:t>Short Text: За даними видання CNN, високопосадовці президента США Дональда Трампа провели негласні розмови з президентом України Володимиром Зеленським та його командою після п'ятничної перепалки в Овальному кабінеті, аби "повернути переговори в потрібне русло".Джерело:CNNіз посиланням на джерелаДеталі: Видання зазначає, що представники Трампа наголосили на важливості стабілізації відносин з Білим домом якнайшвидше і закликали українців відновити переговори до виступу президента в Конгресі у вівторок ввечері (у середу, 5 березня, за Києвом).Реклама:CNN додає, що серед тих, хто зв'язався із Зеленським, був посол Трампа в Україні Кіт Келлог.Станом на вечір вівторка (за місцевим часом – ред.) один з чиновників Білого дому повідомив CNN, що угода з Україною щодо рідкісних корисних копалин ще не підписана.Міністр фінансів США Скотт Бессент, який бере безпосередню участь в обговоренні угоди,повідомив, що наразі не планується її підписання до промови Трампа, яка запланована приблизно на 21:00 за східним часом (о 4 ранку за Києвом – ред.).РЕКЛАМА:Однак представник Білого дому стверджує, що адміністрація Трампа впевнена, що переговори щодо відновлення угоди про видобуток корисних копалин "рухаються у правильному напрямку".За словами чиновника, Трамп, який планує під час своєї промови торкнутися теми воєн за кордоном, включаючи війну між Україною та Росією, прагнеоголосити про угодущодо українських корисних копалин.Що передувало:  У вівторок Зеленський написав у Х (Twitter), що Україна готова підписати угоду, та зазначив, щойому "прикро" через зустріч в Овальному кабінеті.Як відзначає агентство Reuters, незрозуміло, чи змінилася угода у порівнянні з тією версією, яку мали підписати у п’ятницю.У понеділок Трамп дав зрозуміти, що йогоадміністрація залишається відкритою для підписання угоди.</w:t>
      </w:r>
    </w:p>
    <w:p>
      <w:r>
        <w:t>Corruption Type: **Корупція в сфері оборони**</w:t>
      </w:r>
    </w:p>
    <w:p>
      <w:r>
        <w:t>Message: високопосадовці президента США провели негласні розмови з президентом України з метою повернення переговорів в потрібне русло, можливо, для укладення корупційних угод у сфері оборони.</w:t>
      </w:r>
    </w:p>
    <w:p>
      <w:r>
        <w:t>Corruption Type: **Незаконний видобуток природних ресурсів**</w:t>
      </w:r>
    </w:p>
    <w:p>
      <w:r>
        <w:t>Message: згадано угоду з Україною щодо рідкісних корисних копалин, яка ще не підписана, що може вказувати на можливість корупції у сфері видобутку природних ресурсів.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