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Історія одного боргу</w:t>
      </w:r>
    </w:p>
    <w:p>
      <w:r>
        <w:t>Date: 31.07.2014</w:t>
      </w:r>
    </w:p>
    <w:p>
      <w:r>
        <w:t>Link: https://nashigroshi.org/2014/07/31/istoriya-odnoho-borhu/</w:t>
      </w:r>
    </w:p>
    <w:p>
      <w:r>
        <w:t>Author: Леся Іванова, «Наші Гроші»</w:t>
      </w:r>
    </w:p>
    <w:p>
      <w:r>
        <w:t>Short Text: Фірма «Південьзахідшляхбуд», яка за останні три роки взяла на тендерах 3 мільярди, зв’язалась з Януковичем. Будівельна компанія «Південьзахідшляхбуд» («ПЗШБ») упродовж останніх років часто з’являлася в наших публікаціях – вона була одним з тендерних лідерів дорожньобудівельної галузі, регулярно виграючи підряди на роботи в різних регіонах. Однак з падінням режиму Януковича це непересічне везіння похитнулося. Перший публічний дзвінок пролунав у квітні, коли стало відомо про серйозні борги перед робітниками. Спершу у Вінниціз’ясували, що фірма винна працівникам понад 5 млн. грн., останній раз людям видавали гроші у січні – при чому це була зарплатня за жовтень. Кілька тижнів тому з’явилася йаналогічна інформаціяпо одній з філій на Хмельниччині – там заборгували близько 2 мільйонів.</w:t>
      </w:r>
    </w:p>
    <w:p>
      <w:r>
        <w:t>Corruption Type: **Зловживання в державних закупівлях**</w:t>
      </w:r>
    </w:p>
    <w:p>
      <w:r>
        <w:t>Message: фірма «Південьзахідшляхбуд» вигравала підряди на роботи в різних регіонах та мала заборгованості перед робітниками.</w:t>
      </w:r>
    </w:p>
    <w:p>
      <w:r>
        <w:t>Corruption Type: **Незаконний видобуток природних ресурсів**</w:t>
      </w:r>
    </w:p>
    <w:p>
      <w:r>
        <w:t>Message: хабарі та зловживання в містобудуванні можуть бути пов'язані з діяльністю фірми «Південьзахідшляхбуд».</w:t>
      </w:r>
    </w:p>
    <w:p>
      <w:pPr>
        <w:pStyle w:val="Heading1"/>
      </w:pPr>
      <w:r>
        <w:t>Свій до свого по «УЗ»</w:t>
      </w:r>
    </w:p>
    <w:p>
      <w:r>
        <w:t>Date: 28.07.2014</w:t>
      </w:r>
    </w:p>
    <w:p>
      <w:r>
        <w:t>Link: https://nashigroshi.org/2014/07/28/svij-do-svoho-po-uz/</w:t>
      </w:r>
    </w:p>
    <w:p>
      <w:r>
        <w:t>Author: Юрій Ніколов, Ірина Салій, «Наші Гроші»</w:t>
      </w:r>
    </w:p>
    <w:p>
      <w:r>
        <w:t>Short Text: (додано повідомлення прес-служби «Укрзалізниці») Екс-дружина гендиректора «Укрзалізниці» заробила мільйони на «Укрзалізниці», продавши їй деревину удвічі дорожче від ринкових цін. Для того, щоб посилити розуміння цинізму ситуації, спершу нагадаємо контекст.</w:t>
      </w:r>
    </w:p>
    <w:p>
      <w:r>
        <w:t>Corruption Type: **Незаконна приватизація**</w:t>
      </w:r>
    </w:p>
    <w:p>
      <w:r>
        <w:t>Message: дерибан (або ж розкрадання) державного майна.</w:t>
      </w:r>
    </w:p>
    <w:p>
      <w:r>
        <w:t>Corruption Type: **Зловживання в державних закупівлях**</w:t>
      </w:r>
    </w:p>
    <w:p>
      <w:r>
        <w:t>Message: зловживання при закупівлях.</w:t>
      </w:r>
    </w:p>
    <w:p>
      <w:r>
        <w:t>Corruption Type: **Зловживання службовим становищем**</w:t>
      </w:r>
    </w:p>
    <w:p>
      <w:r>
        <w:t>Message: корупція посадовців.</w:t>
      </w:r>
    </w:p>
    <w:p>
      <w:pPr>
        <w:pStyle w:val="Heading1"/>
      </w:pPr>
      <w:r>
        <w:t>Групова безвідповідальність</w:t>
      </w:r>
    </w:p>
    <w:p>
      <w:r>
        <w:t>Date: 24.07.2014</w:t>
      </w:r>
    </w:p>
    <w:p>
      <w:r>
        <w:t>Link: https://nashigroshi.org/2014/07/24/hrupova-bezvidpovidalnist/</w:t>
      </w:r>
    </w:p>
    <w:p>
      <w:r>
        <w:t>Author: Ірина Салій, «Наші Гроші»</w:t>
      </w:r>
    </w:p>
    <w:p>
      <w:r>
        <w:t>Short Text: АМКУ нарешті почав складати чорний список тендерних змовників. Однак шахраї можуть і далі без перешкод робити свою чорну справу. У корупційні часи Януковича жодні штрафи АМКУ і судові справи не ставали на заваді тому, щоб фірма нагрішивши раз, продовжувала пиляти на інших тендерах. Санкції за розіграні торги були часто просто кумедними: розіграв кілька десятків мільйонів, а сплативштрафуякісь копійки. Відтак висновки для учасників тендерів були очевидними: можна пиляти далі! Однак часи змінились, змінився і закон про держзакупівлі.  Тепер за статтею 17 замовник зобов’язаний відхилити пропозицію тих учасників, якщо є інформація, що протягом останніх трьох років той притягувався до відповідальності за антиконкурентні узгоджені дії на тендерах.</w:t>
      </w:r>
    </w:p>
    <w:p>
      <w:r>
        <w:t>Corruption Type: **Зловживання в державних закупівлях**</w:t>
      </w:r>
    </w:p>
    <w:p>
      <w:r>
        <w:t>Message: тендерні махінації, тендерні змови, завищення цін при держзакупівлі.</w:t>
      </w:r>
    </w:p>
    <w:p>
      <w:r>
        <w:t>Corruption Type: **Антимонопольний комітет України (далі</w:t>
      </w:r>
    </w:p>
    <w:p>
      <w:r>
        <w:t>Message: АМКУ) та перерозподіл ринків**: можна включити сюди фразу "шахраї можуть і далі без перешкод робити свою чорну справу", оскільки це вказує на можливість лобіювання інтересів окремих фінансово-промислових груп.</w:t>
      </w:r>
    </w:p>
    <w:p>
      <w:r>
        <w:t>Corruption Type: **Незаконний видобуток природних ресурсів**</w:t>
      </w:r>
    </w:p>
    <w:p>
      <w:r>
        <w:t>Message: хоча ця схема не згадується явно, але можна вважати, що фраза "можна пиляти далі" може вказувати на можливий незаконний видобуток природних ресурсів.</w:t>
      </w:r>
    </w:p>
    <w:p>
      <w:pPr>
        <w:pStyle w:val="Heading1"/>
      </w:pPr>
      <w:r>
        <w:t>Сухий пайок у розкішній обгортці</w:t>
      </w:r>
    </w:p>
    <w:p>
      <w:r>
        <w:t>Date: 18.07.2014</w:t>
      </w:r>
    </w:p>
    <w:p>
      <w:r>
        <w:t>Link: https://nashigroshi.org/2014/07/18/suhyj-pajok-u-rozkishnij-obhorttsi/</w:t>
      </w:r>
    </w:p>
    <w:p>
      <w:r>
        <w:t>Author: Володимир Лютий, для «Наших Грошей»</w:t>
      </w:r>
    </w:p>
    <w:p>
      <w:r>
        <w:t>Short Text: Ціни на сухпайки для Нацгвардії, яка воює на Донбасі, зусиллями нової «прокладки» виявилась набагато більшою від армійських харчів. І знову про пайки. Новина «Наших грошей» від 4 червня «Нацгвардія купила сухпайки у нової «прокладки» на 2,5 мільйони» отримала продовження. Тележурналісти програми «Наші Гроші»наочно підтвердили«прокладочний» характер фірми-постачальника ТОВ «Райтон», оскільки фасування сухпайків здійснюється на потужностях абсолютно іншої фірми. Також телевізійники отримали пояснення Нацгвардії, чому їх пайки набагато дорожчі від армійських: 64 гривні проти 50. Гвардійці пояснили це тим, що у армійського фасувальника – військової частини А1329 – купити нічого неможливо. Мовляв вони збираються пайки виключно для армії, і чути нічого не хочуть про якусь гвардію.</w:t>
      </w:r>
    </w:p>
    <w:p>
      <w:r>
        <w:t>Corruption Type: **Корупція в сфері оборони**</w:t>
      </w:r>
    </w:p>
    <w:p>
      <w:r>
        <w:t>Message: фіктивні тендери на закупівлю сухпайків для Нацгвардії, завищення ціни на сухпайки порівняно з армійськими харчами.</w:t>
      </w:r>
    </w:p>
    <w:p>
      <w:r>
        <w:t>Corruption Type: **Зловживання в державних закупівлях**</w:t>
      </w:r>
    </w:p>
    <w:p>
      <w:r>
        <w:t>Message: відмова від закупівлі сухпайків у армійського фасувальника на користь нової «прокладки» з завищеними цінами.</w:t>
      </w:r>
    </w:p>
    <w:p>
      <w:r>
        <w:t>Corruption Type: **Незаконний видобуток природних ресурсів**</w:t>
      </w:r>
    </w:p>
    <w:p>
      <w:r>
        <w:t>Message: можливе незаконне використання коштів при закупівлі сухпайків.</w:t>
      </w:r>
    </w:p>
    <w:p>
      <w:pPr>
        <w:pStyle w:val="Heading1"/>
      </w:pPr>
      <w:r>
        <w:t>Як взувають «Енергоатом»</w:t>
      </w:r>
    </w:p>
    <w:p>
      <w:r>
        <w:t>Date: 15.07.2014</w:t>
      </w:r>
    </w:p>
    <w:p>
      <w:r>
        <w:t>Link: https://nashigroshi.org/2014/07/15/yak-vzuvayut-enerhoatom/</w:t>
      </w:r>
    </w:p>
    <w:p>
      <w:r>
        <w:t>Author: Ірина Салій, «Наші Гроші»</w:t>
      </w:r>
    </w:p>
    <w:p>
      <w:r>
        <w:t>Short Text: Довкола начальника тендерного комітету сформувалось угрупування, яке продає «Енергоатому» спецодяг в чотири рази дорожче. Чи може головний тендерник держкомпанії мати друзів-бізнесменів? Звісно може. Чи можуть ці друзі продавати щось цій держкомпанії? Безумовно. А якщо цей тендерник має фірму, яка виробляє такі самі речі, що його друзі потім втридорога продають держкомпанії? Просте співпадіння. Але ми любимо описувати співпадіння. Тому й зараз просто зафіксуємо, як довкола керівника тендерного комітету «Енергоатому» Віктора Чеброва сформувався пул фірм, що продають «Енергоатому» різноманітні товари. Щоправда, якось дорого у них це виходить.</w:t>
      </w:r>
    </w:p>
    <w:p>
      <w:r>
        <w:t>Corruption Type: **Корупція в сфері державних закупівель**</w:t>
      </w:r>
    </w:p>
    <w:p>
      <w:r>
        <w:t>Message: формування угрупування для продажу товарів державній компанії за завищеними цінами.</w:t>
      </w:r>
    </w:p>
    <w:p>
      <w:r>
        <w:t>Corruption Type: **Конфлікт інтересів**</w:t>
      </w:r>
    </w:p>
    <w:p>
      <w:r>
        <w:t>Message: головний тендерник державної компанії має ділові зв'язки з бізнесменами, які продають товари цій компанії за завищеними цінами.</w:t>
      </w:r>
    </w:p>
    <w:p>
      <w:pPr>
        <w:pStyle w:val="Heading1"/>
      </w:pPr>
      <w:r>
        <w:t>Чемна відповідь «Електроважмашу»</w:t>
      </w:r>
    </w:p>
    <w:p>
      <w:r>
        <w:t>Date: 11.07.2014</w:t>
      </w:r>
    </w:p>
    <w:p>
      <w:r>
        <w:t>Link: https://nashigroshi.org/2014/07/11/chemna-vidpovid-elektrovazhmashu/</w:t>
      </w:r>
    </w:p>
    <w:p>
      <w:r>
        <w:t>Author: Юрій Ніколов, «Наші Гроші»</w:t>
      </w:r>
    </w:p>
    <w:p>
      <w:r>
        <w:t>Short Text: Одну з найнеймовірніших пропозицій «Нашим Грошам» зробило одне з найбільших держпідприємств України. Абсолютно неочікувану, а від того – приємнішу оцінку своєї діяльності «Наші Гроші» отримали в листі від першого заступника державного підприємства «Завод «Електроважмаш» Дмитра Костюка. Пан Костюк, який також очолює заводський комітет з конкурсних торгів, попросив, щоб ми перестали публікувати дані про діяльність «Електроважмашу»,«як про таку, що має на увазі нецільове використання бюджетних коштів». Інше прохання: спростувати наші попередні публікації«щодо начебто непрозорості та невідповідності чинному законодавству» закупівель харківського заводу.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Брехня про бронежилети для армії-3</w:t>
      </w:r>
    </w:p>
    <w:p>
      <w:r>
        <w:t>Date: 09.07.2014</w:t>
      </w:r>
    </w:p>
    <w:p>
      <w:r>
        <w:t>Link: https://nashigroshi.org/2014/07/09/brehnya-pro-bronezhylety-dlya-armiji-3/</w:t>
      </w:r>
    </w:p>
    <w:p>
      <w:r>
        <w:t>Author: Володимир Лютий, для «Наших Грошей»</w:t>
      </w:r>
    </w:p>
    <w:p>
      <w:r>
        <w:t>Short Text: Зібрані «Нашими Грошима» дані свідчать, що Міноборони закупило бронежилетипо, так би мовити, дуже приємній для продавця ціні. Ритуальні танці екс-в.о. міністра оборони Коваля на парламентський трибуні із бронежилетом та каскою ледь не призвели до арешту всього вищого керівництва Антимономольного комітету замість тилових пацюків (Брехня про бронежилети для армії), котрі вперто затягували закупівлю 11 тисяч бронежилетів (Брехня про бронежилети для армії-2). І ось результат. 8 липня історія завершилася епік-фейлом:Міноборони відмінило злощасні торги із закупівлі 11 тисяч бронежилетів. Пропозицію із ціною 4140 гривень за бронежилет очікувано подав виробник вітчизняних бронежилетів ТОВ «Темп-3000» – та неочікуванопостачальник прикордонних шапокТОВ «Укроборонєкспорт», який виставив ціну 2700 гривень – але не надав забезпечення пропозиції, не підтвердив досвіду виконання аналогічних договорій та не підтвердив відповідність запропонованого товару вимогам армійців. Причиною відміни закупівлі бронежилетів, відтак, є допуск до оцінки лише одного учасника.</w:t>
      </w:r>
    </w:p>
    <w:p>
      <w:r>
        <w:t>Corruption Type: **Корупція в сфері оборони**</w:t>
      </w:r>
    </w:p>
    <w:p>
      <w:r>
        <w:t>Message: фіктивні тендери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завищення цін при держзакупівлі.</w:t>
      </w:r>
    </w:p>
    <w:p>
      <w:pPr>
        <w:pStyle w:val="Heading1"/>
      </w:pPr>
      <w:r>
        <w:t>Секрети лікарняних фондів</w:t>
      </w:r>
    </w:p>
    <w:p>
      <w:r>
        <w:t>Date: 07.07.2014</w:t>
      </w:r>
    </w:p>
    <w:p>
      <w:r>
        <w:t>Link: https://nashigroshi.org/2014/07/07/sekrety-likarnyanyh-fondiv/</w:t>
      </w:r>
    </w:p>
    <w:p>
      <w:r>
        <w:t>Author: Олексій Шалайський, «Наші Гроші»</w:t>
      </w:r>
    </w:p>
    <w:p>
      <w:r>
        <w:t>Short Text: Полтавські активісти виявили, що з 16 млн. грн, які люди здають до офіційних медичних фондів, лише 16% доходить до лікарень. Напевне не одну людину дратують хлопчики-дівчатка, які останнім часом заполонили своїми прозорими скриньками вулиці міст, настирливо вимагаючи долучитись до благодійності. Кидає небагато хто, головна причина: ніхто не знає, куди насправді підуть гроші. Однак вуличних «менеджерів» можна просто не помічати. Тим часом від порад «поділитись» з офіційною медициною відбитись набагато важче, якщо взагалі можливо. «У нас немає бинтів-ампул-плівки, тому ось рахунок благодійного фонду»,- пропозиція із серії, від якої важко відмовитись.</w:t>
      </w:r>
    </w:p>
    <w:p>
      <w:r>
        <w:t>Corruption Type: **Шахрайство в благодійних фондах**</w:t>
      </w:r>
    </w:p>
    <w:p>
      <w:r>
        <w:t>Message: збирання коштів на благодійні цілі, але лише невелика частина з них доходить до призначених отримувачів.</w:t>
      </w:r>
    </w:p>
    <w:p>
      <w:r>
        <w:t>Corruption Type: **Шахрайство на вулицях**</w:t>
      </w:r>
    </w:p>
    <w:p>
      <w:r>
        <w:t>Message: хлопчики-дівчатка, які нав'язливо збирають кошти на благодійність, але не забезпечують прозорості щодо того, куди саме йдуть ці кошти.</w:t>
      </w:r>
    </w:p>
    <w:p>
      <w:pPr>
        <w:pStyle w:val="Heading1"/>
      </w:pPr>
      <w:r>
        <w:t>Невидимі мільйони Каськіва</w:t>
      </w:r>
    </w:p>
    <w:p>
      <w:r>
        <w:t>Date: 04.07.2014</w:t>
      </w:r>
    </w:p>
    <w:p>
      <w:r>
        <w:t>Link: https://nashigroshi.org/2014/07/04/nevydymi-miljony-kaskiva/</w:t>
      </w:r>
    </w:p>
    <w:p>
      <w:r>
        <w:t>Author: Олексій Шалайський, «Наші Гроші»</w:t>
      </w:r>
    </w:p>
    <w:p>
      <w:r>
        <w:t>Short Text: Свої витрати, які Держінвестпроект показував через «Вісник держзакупівель», виявились краплею в морі. Справжні мільйони пилялись непомітно для людських очей. Останні кілька років нас непокоїв екс-голова Держагентства з інвестицій та управління нацпроектами Владислав Каськів. Бо, хоча його відомство час від часу і відзначалось прибутковими тендерами на зразокрекламичиroad-show, але все ж масштаб був не той. І от завдяки Реєстру судових рішень усе стало на свої місця: просто справжні гроші проходили такими шляхами, що їх неможливо було зафіксувати. «Справжні» – це сотні мільйонів щороку. Детальніше – виявити неможливо, принаймні, журналістам. Отож, як це було.</w:t>
      </w:r>
    </w:p>
    <w:p>
      <w:r>
        <w:t>Corruption Type: **Зловживання в державних закупівлях**</w:t>
      </w:r>
    </w:p>
    <w:p>
      <w:r>
        <w:t>Message: у тексті згадується про "прибуткові тендери на зразок road-show", що може вказувати на тендерні махінації та зловживання при закупівлях.</w:t>
      </w:r>
    </w:p>
    <w:p>
      <w:r>
        <w:t>Corruption Type: **Розкрадання державного майна**</w:t>
      </w:r>
    </w:p>
    <w:p>
      <w:r>
        <w:t>Message: описується, як "справжні гроші проходили такими шляхами, що їх неможливо було зафіксувати", що може вказувати на системну корупцію серед посадових осіб, відповідальних за облік і збереження державного майна.</w:t>
      </w:r>
    </w:p>
    <w:p>
      <w:r>
        <w:t>Corruption Type: **Зловживання службовим становищем**</w:t>
      </w:r>
    </w:p>
    <w:p>
      <w:r>
        <w:t>Message: у тексті згадується про "екс-голову Держагентства з інвестицій та управління нацпроектами Владислава Каськіва", що може вказувати на корупцію посадовців та зловживання службовим становищем.</w:t>
      </w:r>
    </w:p>
    <w:p>
      <w:pPr>
        <w:pStyle w:val="Heading1"/>
      </w:pPr>
      <w:r>
        <w:t>Путин. Распилить и свалить</w:t>
      </w:r>
    </w:p>
    <w:p>
      <w:r>
        <w:t>Date: 01.07.2014</w:t>
      </w:r>
    </w:p>
    <w:p>
      <w:r>
        <w:t>Link: https://nashigroshi.org/2014/07/01/putyn-raspylyt-y-svalyt/</w:t>
      </w:r>
    </w:p>
    <w:p>
      <w:r>
        <w:t>Author: Юрий Николов, «Наші Гроші»</w:t>
      </w:r>
    </w:p>
    <w:p>
      <w:r>
        <w:t>Short Text: Будет ли именно Путин в 2018 году отвечать за $52 млрд, экстренно осваиваемые его окружением на строительстве ненужных газопроводов. В последнее время оживились разговоры о том, сколько времени осталось Путину. «Осталось» – в разных вариациях этого слова. Кардинальный сценарий – понятно: медицинский. ПоданнымВсемирной организации здоровья средняя продолжительность жизни российских мужчин – 63 года.Путину – уже 62. Впрочем, понятно, что за здоровьем Путина в Кремле следят не в пример лучше, чем за рядовыми избирателями, поэтому протянуть он может много дольше. Например, известный пристрастием к алкоголю Борис Ельцин дожил до 77 лет. Но важно учитывать такой момент.Ельцин вел президентский образ жизни только до 2000 года, то есть до 69 лет.И в последние месяцы перед отставкой он был занят передачей дел 47-летнему Путину.</w:t>
      </w:r>
    </w:p>
    <w:p>
      <w:r>
        <w:t>Corruption Type: **Корупція в сфері будівництва**</w:t>
      </w:r>
    </w:p>
    <w:p>
      <w:r>
        <w:t>Message: осваивання $52 млрд на будівництві ненужних газопроводів.</w:t>
      </w:r>
    </w:p>
    <w:p>
      <w:r>
        <w:t>Corruption Type: **Зловживання в державних закупівлях**</w:t>
      </w:r>
    </w:p>
    <w:p>
      <w:r>
        <w:t>Message: можливі тендерні махінації та зловживання при закупівлях для будівництва газопроводів.</w:t>
      </w:r>
    </w:p>
    <w:p>
      <w:r>
        <w:t>Corruption Type: **Корупція в сфері охорони здоров'я**</w:t>
      </w:r>
    </w:p>
    <w:p>
      <w:r>
        <w:t>Message: згадка про те, що за здоров'ям Путіна слідять краще, ніж за рядовими громадянами, що може вказувати на можливі корупційні схеми в медичній галузі.</w:t>
      </w:r>
    </w:p>
    <w:p>
      <w:pPr>
        <w:pStyle w:val="Heading1"/>
      </w:pPr>
      <w:r>
        <w:t>Брехня про бронежилети для армії-2</w:t>
      </w:r>
    </w:p>
    <w:p>
      <w:r>
        <w:t>Date: 29.06.2014</w:t>
      </w:r>
    </w:p>
    <w:p>
      <w:r>
        <w:t>Link: https://nashigroshi.org/2014/06/29/brehnya-pro-bronezhylety-dlya-armiji-2/</w:t>
      </w:r>
    </w:p>
    <w:p>
      <w:r>
        <w:t>Author: Володимир Лютий, для «Наших Грошей»</w:t>
      </w:r>
    </w:p>
    <w:p>
      <w:r>
        <w:t>Short Text: Міноборони стверджує, що швидкі закупівлі необхідних для війни на Донбасі товарів мають відбуватись довго. Тому військових тендерників треба або вчити, або арештовувати за саботаж. У статті «Брехня про бронежилети для армії» ми з’ясували простий факт. Міністр оборони Михайло Коваль 20 червня збрехав з парламентської трибуни про те, що Антимонопольний комітет заблокував закупівлю 28 тисяч бронежилетів для армії. Насправді, більша половина бронежилетів була вже замовлена і постачалась на армійські склади. При цьому АМКзауважив, що взагалі-то це чиновники Міноборони затягують процедуру їх закупівлі. Відбувається це чи-то знезнання армійськими господарниками законодавства, чи з бажання армійцівпризначити винниху власних помилках кого завгодно, крім себе. Зараз перейдемо до другої частини міноборонівської брехні про законодавчі правила проведення закупівель.</w:t>
      </w:r>
    </w:p>
    <w:p>
      <w:r>
        <w:t>Corruption Type: **Корупція в сфері оборони**</w:t>
      </w:r>
    </w:p>
    <w:p>
      <w:r>
        <w:t>Message: фіктивні тендери Міноборони, корупція в закупівлях для ЗСУ,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w:t>
      </w:r>
    </w:p>
    <w:p>
      <w:pPr>
        <w:pStyle w:val="Heading1"/>
      </w:pPr>
      <w:r>
        <w:t>АТО як привід для корупції</w:t>
      </w:r>
    </w:p>
    <w:p>
      <w:r>
        <w:t>Date: 26.06.2014</w:t>
      </w:r>
    </w:p>
    <w:p>
      <w:r>
        <w:t>Link: https://nashigroshi.org/2014/06/26/ato-yak-pryvid-dlya-koruptsiji/</w:t>
      </w:r>
    </w:p>
    <w:p>
      <w:r>
        <w:t>Author: Юрій Ніколов, «Наші Гроші»</w:t>
      </w:r>
    </w:p>
    <w:p>
      <w:r>
        <w:t>Short Text: Невгомонні законодавці роблять чергову спробу використати війну на Донбасі для виведення держзакупівель у корупційний морок підзаконних актів. Тепер Кузьмук. Як повідомили «Нашим Грошам» у «Центрі протидії корупції», з-під сукна витягнули законопроект №4789 щодо застосування переговорної процедури в особливий період або в умовах надзвичайного стану. Його розгляд у парламенті очікується уже наступного тижня. У випадку його прийняття та підписання президентом очікується розгул корупції, який можна порівняти хіба що з виведенням держпідприємств з-під дії закону про держзакупівлі часів Януковича. Верховна Рада 6 травня вже робила спробу полегшити закупівлі для військових з одночасним відкриттям простору для корупції. Права рука Арсенія Яценюка нардеп Андрій Іванчук тоді подав законопроект, яким пропонувалось дозволити БУДЬ-КОМУ проводити закупівлі по неконкурентній та скороченій процедурі «В ОДНОГО УЧАСНИКА» під приводом «особливого періоду».</w:t>
      </w:r>
    </w:p>
    <w:p>
      <w:r>
        <w:t>Corruption Type: **Зловживання в державних закупівлях**</w:t>
      </w:r>
    </w:p>
    <w:p>
      <w:r>
        <w:t>Message: згадано законопроект щодо застосування переговорної процедури в особливий період або в умовах надзвичайного стану, що може призвести до розгулу корупції.</w:t>
      </w:r>
    </w:p>
    <w:p>
      <w:r>
        <w:t>Corruption Type: **Корупція в сфері оборони**</w:t>
      </w:r>
    </w:p>
    <w:p>
      <w:r>
        <w:t>Message: згадано, що робиться спроба використати війну на Донбасі для виведення держзакупівель у корупційний морок підзаконних актів.</w:t>
      </w:r>
    </w:p>
    <w:p>
      <w:pPr>
        <w:pStyle w:val="Heading1"/>
      </w:pPr>
      <w:r>
        <w:t>Брехня про бронежилети для армії</w:t>
      </w:r>
    </w:p>
    <w:p>
      <w:r>
        <w:t>Date: 21.06.2014</w:t>
      </w:r>
    </w:p>
    <w:p>
      <w:r>
        <w:t>Link: https://nashigroshi.org/2014/06/21/brehnya-pro-bronezhylety-dlya-armiji/</w:t>
      </w:r>
    </w:p>
    <w:p>
      <w:r>
        <w:t>Author: Володимир Лютий, Юрій Ніколов, «Наші Гроші»</w:t>
      </w:r>
    </w:p>
    <w:p>
      <w:r>
        <w:t>Short Text: Відсутність бронежилетів у бійців, які гинуть на Донбасі, голова міністерства оборони Коваль прикрив надуманим скандалом з оскарженням тендеру. Хоча винні лише військові бюрократи. У п’ятницю, 20 червня спалахнув черговий тендерний скандал, пов’язаний із армією. В.о. міністра оборони Михайло Коваль з трибуни Верховної Радипожалівсяна Антимонопольний комітет, який, на його думку блокує закупівлю бронежилетів. Мовляв Збройні сили України замовили 28 тисяч бронежилетів, «але на даний момент ми відчуваємо великий спротив щодо закупівлі бронежилетів». Приватна фірма, назву якої Коваль вимовив як «Арес», 18 червня оскаржила тендер і «тепер Антимонопольний комітет зупинив закупівлю, і ми кожного дня недоотримуємо бронежилети».</w:t>
      </w:r>
    </w:p>
    <w:p>
      <w:r>
        <w:t>Corruption Type: **Корупція в сфері оборони**</w:t>
      </w:r>
    </w:p>
    <w:p>
      <w:r>
        <w:t>Message: фіктивні тендери, блокування закупівлі бронежилетів, неякісна техніка для ЗСУ.</w:t>
      </w:r>
    </w:p>
    <w:p>
      <w:r>
        <w:t>Corruption Type: **Зловживання в державних закупівлях**</w:t>
      </w:r>
    </w:p>
    <w:p>
      <w:r>
        <w:t>Message: тендерні махінації, оскарження тендеру, зупинка закупівлі бронежилетів.</w:t>
      </w:r>
    </w:p>
    <w:p>
      <w:pPr>
        <w:pStyle w:val="Heading1"/>
      </w:pPr>
      <w:r>
        <w:t>Довідка для залізниці на півмільярда (додано)</w:t>
      </w:r>
    </w:p>
    <w:p>
      <w:r>
        <w:t>Date: 18.06.2014</w:t>
      </w:r>
    </w:p>
    <w:p>
      <w:r>
        <w:t>Link: https://nashigroshi.org/2014/06/18/dovidka-dlya-zaliznytsi-na-pivmilyarda/</w:t>
      </w:r>
    </w:p>
    <w:p>
      <w:r>
        <w:t>Author: Юрій Ніколов, Ірина Шарпінська, «Наші Гроші»</w:t>
      </w:r>
    </w:p>
    <w:p>
      <w:r>
        <w:t>Short Text: (додано повідомлення “Держзовнішінформу”) Донецько-російський тендерник часів Януковича за допомогою однієї хитрої довідки відсудив у «Укрзалізниці» півмільярда гривень, піднявши ціну на дизпаливо на захмарний рівень. Ця історія має стати хрестоматійним прикладом: відома читачам «Наших Грошей» «Перша паливна компанія» змогла отримати рішення суду, яке принесе фірмі 0,55 млрд грн. Слідкуйте за спритними руками.</w:t>
      </w:r>
    </w:p>
    <w:p>
      <w:r>
        <w:t>Corruption Type: **Корупція в сфері державних закупівель**</w:t>
      </w:r>
    </w:p>
    <w:p>
      <w:r>
        <w:t>Message: Донецько-російський тендерник часів Януковича за допомогою хитрої довідки відсудив у «Укрзалізниці» півмільярда гривень.</w:t>
      </w:r>
    </w:p>
    <w:p>
      <w:r>
        <w:t>Corruption Type: **Корупція в судовій системі**</w:t>
      </w:r>
    </w:p>
    <w:p>
      <w:r>
        <w:t>Message: "Перша паливна компанія" змогла отримати рішення суду, яке принесе фірмі 0,55 млрд грн.</w:t>
      </w:r>
    </w:p>
    <w:p>
      <w:pPr>
        <w:pStyle w:val="Heading1"/>
      </w:pPr>
      <w:r>
        <w:t>Дніпровські відкати</w:t>
      </w:r>
    </w:p>
    <w:p>
      <w:r>
        <w:t>Date: 16.06.2014</w:t>
      </w:r>
    </w:p>
    <w:p>
      <w:r>
        <w:t>Link: https://nashigroshi.org/2014/06/16/dniprovski-vidkaty/</w:t>
      </w:r>
    </w:p>
    <w:p>
      <w:r>
        <w:t>Author: Юрій Ніколов, «Наші Гроші»</w:t>
      </w:r>
    </w:p>
    <w:p>
      <w:r>
        <w:t>Short Text: У Дніпропетровську на тендерах на відкати йшло до половини ціни тендеру. Кому належать вісім фірм, які розтендерили 2,5 мільярди гривень. Віддаємо належне групі Ігоря Коломойського, яка після нападу Росії на Україну взяла на себе контроль над Дніпропетровською облдержадміністрацією. Окрім того, ніхто активніше за них не брався за душі попередників. Щоб це не виглядала панегіриком відразу обмовимся, що рахунок «приватним» здобуткам Коломойського ми теж ведемо. Іпаливні тендери, інафтуз державного нафтопроводу, ідерибан «Укрнафти»на аукціонах (усе це можна відслідковувати за новимтегом «Приват»).</w:t>
      </w:r>
    </w:p>
    <w:p>
      <w:r>
        <w:t>Corruption Type: **Корупція в сфері державних закупівель**</w:t>
      </w:r>
    </w:p>
    <w:p>
      <w:r>
        <w:t>Message: фірми розтендерили 2,5 мільярди гривень з відкатами на тендерах.</w:t>
      </w:r>
    </w:p>
    <w:p>
      <w:r>
        <w:t>Corruption Type: **Незаконна приватизація**</w:t>
      </w:r>
    </w:p>
    <w:p>
      <w:r>
        <w:t>Message: група Ігоря Коломойського взяла на себе контроль над Дніпропетровською облдержадміністрацією.</w:t>
      </w:r>
    </w:p>
    <w:p>
      <w:r>
        <w:t>Corruption Type: **Корупція в сфері державних підприємств**</w:t>
      </w:r>
    </w:p>
    <w:p>
      <w:r>
        <w:t>Message: розтендерили іпаливні тендери, інафтуз державного нафтопроводу, ідерибан «Укрнафти» на аукціонах.</w:t>
      </w:r>
    </w:p>
    <w:p>
      <w:pPr>
        <w:pStyle w:val="Heading1"/>
      </w:pPr>
      <w:r>
        <w:t>З комуністичним привітом</w:t>
      </w:r>
    </w:p>
    <w:p>
      <w:r>
        <w:t>Date: 13.06.2014</w:t>
      </w:r>
    </w:p>
    <w:p>
      <w:r>
        <w:t>Link: https://nashigroshi.org/2014/06/13/z-komunistychnym-pryvitom/</w:t>
      </w:r>
    </w:p>
    <w:p>
      <w:r>
        <w:t>Author: «Наші Гроші»</w:t>
      </w:r>
    </w:p>
    <w:p>
      <w:r>
        <w:t>Short Text: П’ятниця, тринадцяте. Ще не заборонена Комуністична партії України вимагає від нас спростувати «недостовірну» інформацію про комуніста, який заробляє на життя оздоровленням дітей. Справа стосується нашої новини про організацію відпочинку кіровоградських дітей «Комуніст і «регіонали» отримають за дитячі путівки частку від 3,5 мільйонів». У ній ми просто розповіли про розподіл грошей на путівки та вказали кому належать чотири бази відпочинку, між якими Кіровоградська ОДА розподілила 3,5 млн грн.</w:t>
      </w:r>
    </w:p>
    <w:p>
      <w:r>
        <w:t>Corruption Type: **Зловживання в державних закупівлях**</w:t>
      </w:r>
    </w:p>
    <w:p>
      <w:r>
        <w:t>Message: у тексті згадується розподіл грошей на путівки для дітей, де комуністи та "регіонали" отримають частку від 3,5 мільйонів. Це може вказувати на можливе завищення цін при державних закупівлях або на тендерні махінації.</w:t>
      </w:r>
    </w:p>
    <w:p>
      <w:r>
        <w:t>Corruption Type: **Незаконна приватизація**</w:t>
      </w:r>
    </w:p>
    <w:p>
      <w:r>
        <w:t>Message: хоча в тексті не згадується приватизація, але можливе розподіл державних коштів або майна серед певних осіб, що може вказувати на можливість дерибану державного майна.</w:t>
      </w:r>
    </w:p>
    <w:p>
      <w:pPr>
        <w:pStyle w:val="Heading1"/>
      </w:pPr>
      <w:r>
        <w:t>Бенкет під час АТО-3</w:t>
      </w:r>
    </w:p>
    <w:p>
      <w:r>
        <w:t>Date: 10.06.2014</w:t>
      </w:r>
    </w:p>
    <w:p>
      <w:r>
        <w:t>Link: https://nashigroshi.org/2014/06/10/benket-pid-chas-ato-3/</w:t>
      </w:r>
    </w:p>
    <w:p>
      <w:r>
        <w:t>Author: Юрій Ніколов, «Наші Гроші»</w:t>
      </w:r>
    </w:p>
    <w:p>
      <w:r>
        <w:t>Short Text: Нова влада не тільки вступає у купи корупційного лайна, дбайливо розкладені попередниками (див. «Бенкет під час АТО» і «Бенкет під час АТО-2»), але й імпортує нові схеми з Росії. Уже другий місяць у середовищі українських антикорупціонерів триває конфлікт. Погрузли у ньому і громадські організації, і посадовці, і навіть частково – журналісти. Каменем, що сколихнув кола на воді, став проект постанови Кабміну, який мав би відповісти на запитання: «Що робити з арештованим майном людини, проти якої ведеться слідство?» Вилетів цей камінь із глибин МВС і президентської Адміністрації, що включило в дискусію мало не всіх причетних до антикорупційної політики держави.</w:t>
      </w:r>
    </w:p>
    <w:p>
      <w:r>
        <w:t>Corruption Type: **Корупція в сфері оборони**</w:t>
      </w:r>
    </w:p>
    <w:p>
      <w:r>
        <w:t>Message: згадується імпорт нових схем з Росії, конфлікт серед українських антикорупціонерів, проект постанови Кабміну щодо арештованого майна.</w:t>
      </w:r>
    </w:p>
    <w:p>
      <w:r>
        <w:t>Corruption Type: **Зловживання в державних закупівлях**</w:t>
      </w:r>
    </w:p>
    <w:p>
      <w:r>
        <w:t>Message: згадується тендерні змови, обговорення між МВС і президентською Адміністрацією.</w:t>
      </w:r>
    </w:p>
    <w:p>
      <w:r>
        <w:t>Corruption Type: **Зловживання службовим становищем**</w:t>
      </w:r>
    </w:p>
    <w:p>
      <w:r>
        <w:t>Message: можна вважати, що конфлікт серед українських антикорупціонерів може бути пов'язаний з цим видом корупції.</w:t>
      </w:r>
    </w:p>
    <w:p>
      <w:pPr>
        <w:pStyle w:val="Heading1"/>
      </w:pPr>
      <w:r>
        <w:t>Бенкет під час АТО-2</w:t>
      </w:r>
    </w:p>
    <w:p>
      <w:r>
        <w:t>Date: 04.06.2014</w:t>
      </w:r>
    </w:p>
    <w:p>
      <w:r>
        <w:t>Link: https://nashigroshi.org/2014/06/04/benket-pid-chas-ato-2/</w:t>
      </w:r>
    </w:p>
    <w:p>
      <w:r>
        <w:t>Author: Юрій Ніколов, «Наші Гроші»</w:t>
      </w:r>
    </w:p>
    <w:p>
      <w:r>
        <w:t>Short Text: Старі «схеми» хороші тим, що не треба напружуватись, аби придумувати нові. Просто треба змінити бенефіціарів. Як це зробили після Майдану. Продовження . Початоктут. В Україні давно вже звикли, що з приходом будь-якої нової влади, народжуються нові схеми, а на старі – сідають нові прізвища. Цього разу, здавалось, що буде по-інакшому принаймні зі «старими надбаннями». Усе ж таки саме вони стали головною причиною революційних подій.</w:t>
      </w:r>
    </w:p>
    <w:p>
      <w:r>
        <w:t>Corruption Type: **Корупція в сфері оборони**</w:t>
      </w:r>
    </w:p>
    <w:p>
      <w:r>
        <w:t>Message: зміна бенефіціарів, неякісна техніка для ЗСУ.</w:t>
      </w:r>
    </w:p>
    <w:p>
      <w:r>
        <w:t>Corruption Type: **Зловживання в державних закупівлях**</w:t>
      </w:r>
    </w:p>
    <w:p>
      <w:r>
        <w:t>Message: тендерні махінації,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w:t>
      </w:r>
    </w:p>
    <w:p>
      <w:pPr>
        <w:pStyle w:val="Heading1"/>
      </w:pPr>
      <w:r>
        <w:t>Бенкет під час АТО</w:t>
      </w:r>
    </w:p>
    <w:p>
      <w:r>
        <w:t>Date: 02.06.2014</w:t>
      </w:r>
    </w:p>
    <w:p>
      <w:r>
        <w:t>Link: https://nashigroshi.org/2014/06/02/koruptsiya-pid-chas-ato/</w:t>
      </w:r>
    </w:p>
    <w:p>
      <w:r>
        <w:t>Author: Юрій Ніколов, «Наші Гроші»</w:t>
      </w:r>
    </w:p>
    <w:p>
      <w:r>
        <w:t>Short Text: Через бої на Донбасі українці не чують, як нова влада прощає російське шпигунство, веде гризню за портфелі і пиляє мільярди. В редакції «Наших Грошей» прийнято вважати, що дивна Антитерористична операція (АТО) в один прекрасний момент стала не стільки війною з терористами, скільки димовою завісою для збереженнякорупціїтого, проти чого боровся Майдан. Наші військові стали генератором поганих новин про все зростаючу кількість трупів. Влада намагається зберегти обличчя, придумуючи гарні новини про арешти, карні справи, «деблокування», тощо. І при цьому унайгірших традиціях Януковичаприймає закон, якимвиводить в тінь військові закупівлі. На щастя він ще не підписаний президентом, однак випадок симптоматичний.</w:t>
      </w:r>
    </w:p>
    <w:p>
      <w:r>
        <w:t>Corruption Type: **Корупція в сфері оборони**</w:t>
      </w:r>
    </w:p>
    <w:p>
      <w:r>
        <w:t>Message: фіктивні тендери Міноборони, корупція в закупівлях для ЗСУ, фіктивні контракти Міноборони, тіньові схеми постачання зброї.</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**Розкрадання державного майна**</w:t>
      </w:r>
    </w:p>
    <w:p>
      <w:r>
        <w:t>Message: низька прозорість процесів інвентаризації та передачі державного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Фінанси Межигір’я. «Радикал Банк»</w:t>
      </w:r>
    </w:p>
    <w:p>
      <w:r>
        <w:t>Date: 30.05.2014</w:t>
      </w:r>
    </w:p>
    <w:p>
      <w:r>
        <w:t>Link: https://nashigroshi.org/2014/05/30/finansy-mezhyhirya-radykal-bank/</w:t>
      </w:r>
    </w:p>
    <w:p>
      <w:r>
        <w:t>Author: Поділіться:FacebookTwitterRedditGoogle+E-MailТеги:Корупція,Янукович</w:t>
      </w:r>
    </w:p>
    <w:p>
      <w:r>
        <w:t>Short Text: «Укрбізнесбанк» виявився не єдиною «придворною» фінустановою Межигір’я, послугами котрого активно користувалися «Танталіт» і пов’язані з ним компанії. (Продовження. Про «УкрБізнесБанк» –тут) Уперше «Радикал» привернув нашу увагу у зв’язку з підозрілими контрактами фірми ТОВ «Девелоперська компанія «АВК», що займалася зведенням об’єктів резиденції. Упродовж всього двох місяців 2010 року ця компанія підписала майже два десятки актів виконаних робіт загальною вартістю понад 1,6 мільярда гривень. Захмарні суми йшли на оплату аморфних послуг: моніторинг ЗМІ оцінили в 56 мільйонів, дослідження ринку медустаткування в Україні – у 96 млн грн., підготовка нерухомості до продажу коштувала 82 млн грн., а послуги з інжинірингу потягли на 600 млн грн.</w:t>
      </w:r>
    </w:p>
    <w:p>
      <w:r>
        <w:t>Corruption Type: **Розкрадання кредитів державних банків**</w:t>
      </w:r>
    </w:p>
    <w:p>
      <w:r>
        <w:t>Message: згадується про компанію "Укрбізнесбанк", яка може бути причетною до розкрадання кредитів або фіктивних кредитів.</w:t>
      </w:r>
    </w:p>
    <w:p>
      <w:r>
        <w:t>Corruption Type: **Незаконна приватизація**</w:t>
      </w:r>
    </w:p>
    <w:p>
      <w:r>
        <w:t>Message: можливо, що у тексті йдеться про маніпуляції при оцінці державного майна або заниження вартості об'єктів у зв'язку з діяльністю компанії "ТОВ «Девелоперська компанія «АВК»".</w:t>
      </w:r>
    </w:p>
    <w:p>
      <w:r>
        <w:t>Corruption Type: **Зловживання в державних закупівлях**</w:t>
      </w:r>
    </w:p>
    <w:p>
      <w:r>
        <w:t>Message: згадується про підозрілі контракти фірми "ТОВ «Девелоперська компанія «АВК»", що може свідчити про тендерні махінації або зловживання при закупівлях.</w:t>
      </w:r>
    </w:p>
    <w:p>
      <w:pPr>
        <w:pStyle w:val="Heading1"/>
      </w:pPr>
      <w:r>
        <w:t>УДАРні листи в редакцію</w:t>
      </w:r>
    </w:p>
    <w:p>
      <w:r>
        <w:t>Date: 23.05.2014</w:t>
      </w:r>
    </w:p>
    <w:p>
      <w:r>
        <w:t>Link: https://nashigroshi.org/2014/05/23/udarni-lysty-v-redaktsiyu/</w:t>
      </w:r>
    </w:p>
    <w:p>
      <w:r>
        <w:t>Author: З повагою кандидатудепутатиКиїврадипо мажоритарному округу № 37Доброскок ВолодимирСтаніславович</w:t>
      </w:r>
    </w:p>
    <w:p>
      <w:r>
        <w:t>Short Text: Один із апологетів Тендерної палати України написав «Нашим грошам» листа, де пояснив, що хоче стати депутатом Київради через «підвищене почуття справедливості». Учора був дивний день. Почалося все із величезного поста Андрія Марусова у Facebook. Як правило такі розлогі думки публікують у виданнях, а не викладають у соціальну мережу. Але, либонь, накипіло, і впала остання крапля.Цією останньою краплею стало те, що Андрій наткнувся на передвиборчу рекламу давнього свого знайомця, кандидата від УДАРу Володимира Доброскока. Заочне їхнє знайомство сталось давно. Це тепер Марусов – один із найвідоміших експертів із державних закупівель, а в ті часи він був поодиноким (якщо не єдиним) борцем із сумновідомою Тендерною палатою України. У результаті чого отримав від «громадських активістів», які згенерували мільярдну корупційну схему, понад 50 позовів до суду. На щастя представники Феміди стали на бік справедливості, хоча крові було випито немало.</w:t>
      </w:r>
    </w:p>
    <w:p>
      <w:r>
        <w:t>Corruption Type: **Зловживання в державних закупівлях**</w:t>
      </w:r>
    </w:p>
    <w:p>
      <w:r>
        <w:t>Message: у згаданому тексті йдеться про тендерні змови, які можна віднести до цього типу корупції.</w:t>
      </w:r>
    </w:p>
    <w:p>
      <w:r>
        <w:t>Corruption Type: **Корупція в правоохоронних органах**</w:t>
      </w:r>
    </w:p>
    <w:p>
      <w:r>
        <w:t>Message: у тексті згадується, що представники Феміди (судової системи) стали на бік справедливості після позовів до суду, що може вказувати на корупцію в судах.</w:t>
      </w:r>
    </w:p>
    <w:p>
      <w:pPr>
        <w:pStyle w:val="Heading1"/>
      </w:pPr>
      <w:r>
        <w:t>Перша пішла</w:t>
      </w:r>
    </w:p>
    <w:p>
      <w:r>
        <w:t>Date: 19.05.2014</w:t>
      </w:r>
    </w:p>
    <w:p>
      <w:r>
        <w:t>Link: https://nashigroshi.org/2014/05/19/persha-pishla/</w:t>
      </w:r>
    </w:p>
    <w:p>
      <w:r>
        <w:t>Author: Юрій Ніколов, Ірина Салій, «Наші Гроші»</w:t>
      </w:r>
    </w:p>
    <w:p>
      <w:r>
        <w:t>Short Text: Мінсоцполітики Денисової віддало 110 мільйонів на харчуванні школярів фірмі, яка торік оскандалилась неякісними і надкоштовними харчами. Після формування нового уряду в редакції «Наших Грошей» відбувся невеличкий тоталізатор. Вгадували міністерство, яке перше дозволить собі, скажімо так, «неоднозначний» тендер. Визнаних фаворитів було два.</w:t>
      </w:r>
    </w:p>
    <w:p>
      <w:r>
        <w:t>Corruption Type: **Корупція в сфері соціальних послуг**</w:t>
      </w:r>
    </w:p>
    <w:p>
      <w:r>
        <w:t>Message: Мінсоцполітики Денисової віддало 110 мільйонів на харчуванні школярів фірмі, яка торік оскандалилась неякісними і надкоштовними харчами. (Ця схема може відноситись до зловживання в державних закупівлях або контрабанди, залежно від обставин та деталей справи).</w:t>
      </w:r>
    </w:p>
    <w:p>
      <w:r>
        <w:t>Corruption Type: **Тендерні махінації**</w:t>
      </w:r>
    </w:p>
    <w:p>
      <w:r>
        <w:t>Message: Після формування нового уряду в редакції «Наших Грошей» відбувся невеличкий тоталізатор. Вгадували міністерство, яке перше дозволить собі, скажімо так, «неоднозначний» тендер. (Ця схема являє собою тендерні махінації).</w:t>
      </w:r>
    </w:p>
    <w:p>
      <w:pPr>
        <w:pStyle w:val="Heading1"/>
      </w:pPr>
      <w:r>
        <w:t>Зрада киян УДАРом і «Батьківщиною»</w:t>
      </w:r>
    </w:p>
    <w:p>
      <w:r>
        <w:t>Date: 16.05.2014</w:t>
      </w:r>
    </w:p>
    <w:p>
      <w:r>
        <w:t>Link: https://nashigroshi.org/2014/05/16/zrada-kyyan-udarom-i-batkivschynoyu/</w:t>
      </w:r>
    </w:p>
    <w:p>
      <w:r>
        <w:t>Author: Юрій Ніколов, Олексій Шалайський, “Наші Гроші”</w:t>
      </w:r>
    </w:p>
    <w:p>
      <w:r>
        <w:t>Short Text: Депутатами Київради завдяки колишній опозиції можуть стати люди Черновецького, шахраї, «регіонали». Плюс зять голови КМДА, зять голови фракції «Батьківщини» у ВР і зять Пилипишина. Вивчення кандидатів на мажоритарних виборах до Київради від найбільш популярних партій УДАР і «Батьківщина» привело нас до наступного висновку: в столичних штабах цих партій Майдан і не ночував. Виявилось, що всі ці декларовані – «відкриті списки, громадське обговорення, змагання програм, чесність і професійність» – воно для круглих столів, мітингів і прямих ефірів.</w:t>
      </w:r>
    </w:p>
    <w:p>
      <w:r>
        <w:t>Corruption Type: **Зловживання владою та вплив на політичну систему**</w:t>
      </w:r>
    </w:p>
    <w:p>
      <w:r>
        <w:t>Message: Депутатами Київради завдяки колишній опозиції можуть стати люди Черновецького, шахраї, «регіонали» Плюс зять голови КМДА, зять голови фракції «Батьківщини» у ВР і зять Пилипишина.</w:t>
      </w:r>
    </w:p>
    <w:p>
      <w:r>
        <w:t>Corruption Type: **Фальсифікація демократичних процесів**</w:t>
      </w:r>
    </w:p>
    <w:p>
      <w:r>
        <w:t>Message: Вивчення кандидатів на мажоритарних виборах до Київради від найбільш популярних партій УДАР і «Батьківщина» привело нас до наступного висновку: в столичних штабах цих партій Майдан і не ночував.</w:t>
      </w:r>
    </w:p>
    <w:p>
      <w:pPr>
        <w:pStyle w:val="Heading1"/>
      </w:pPr>
      <w:r>
        <w:t>Пенсійне роялті: від батька до сина</w:t>
      </w:r>
    </w:p>
    <w:p>
      <w:r>
        <w:t>Date: 15.05.2014</w:t>
      </w:r>
    </w:p>
    <w:p>
      <w:r>
        <w:t>Link: https://nashigroshi.org/2014/05/15/pensijne-royalti-vid-batka-do-syna/</w:t>
      </w:r>
    </w:p>
    <w:p>
      <w:r>
        <w:t>Author: Ірина Салій, «Наші Гроші»</w:t>
      </w:r>
    </w:p>
    <w:p>
      <w:r>
        <w:t>Short Text: Інтегрована комплексна інформація системи (ІКІС) Пенсійного фонду забезпечує автоматизацію всіх ключових процесів роботи Пенсійного фонду: збирання, акумуляція та витрати пенсійних коштів, включаючи персоніфікований облік, призначення та виплати пенсій, ведення реєстру застрахованих осіб, забезпечення обслуговування відвідувачів, документообіг та контроль виконання, бухгалтерський облік, кадрове забезпечення, інформування громадян, аналіз та прогнозування, комплексний захист інформації тощо. В ІКІС накопичуються, обробляються і зберігають величезні масиви даних. А саме інформація про 600 тис. пенсіонерів – колишніх співробітників силових структур, реєстр застрахованих осіб – близько 300 млн. первинних документів по майже 30 млн. застрахованих осіб, «Пенсійний калькулятор», централізований електронний «Журнал реєстрації рішень про призначення, відстрочку часу призначення, перерахунок пенсій, переведення з одного виду пенсій на інший (або їх відмову), веб-портал електронних послуг Пенсійного фонду України. Пенсійний фонд щороку платить купу мільйонів за свою інформаційну систему фірмі свого колишнього співробітника. Існує популярна думка, що нова влада може вичистити схеми старої протягом місяця-другого, було би лише натхнення. Насправді це не так. Існують десятки бізнес-історій, які роками кочують з одного уряду в інший. Хіба що трохи змінюються бенефіціари.</w:t>
      </w:r>
    </w:p>
    <w:p>
      <w:r>
        <w:t>Corruption Type: **Корупція в сфері оборони**</w:t>
      </w:r>
    </w:p>
    <w:p>
      <w:r>
        <w:t>Message: фіктивні контракти Пенсійного фонду з фірмою колишнього співробітника, непрозорі контракти на обслуговування ІКІС та витрати пенсійних коштів.</w:t>
      </w:r>
    </w:p>
    <w:p>
      <w:r>
        <w:t>Corruption Type: **Незаконна приватизація**</w:t>
      </w:r>
    </w:p>
    <w:p>
      <w:r>
        <w:t>Message: маніпуляції з оцінкою ІКІС, заниження вартості послуг фірми колишнього співробітника при закупівлі.</w:t>
      </w:r>
    </w:p>
    <w:p>
      <w:r>
        <w:t>Corruption Type: **Зловживання службовим становищем**</w:t>
      </w:r>
    </w:p>
    <w:p>
      <w:r>
        <w:t>Message: виведення коштів через службові рішення щодо закупівлі та підтримки ІКІС.</w:t>
      </w:r>
    </w:p>
    <w:p>
      <w:pPr>
        <w:pStyle w:val="Heading1"/>
      </w:pPr>
      <w:r>
        <w:t>Прокуратурі. Заява про злочинну схему</w:t>
      </w:r>
    </w:p>
    <w:p>
      <w:r>
        <w:t>Date: 13.05.2014</w:t>
      </w:r>
    </w:p>
    <w:p>
      <w:r>
        <w:t>Link: https://nashigroshi.org/2014/05/13/prokuraturi-zayava-pro-zlochynnu-shemu/</w:t>
      </w:r>
    </w:p>
    <w:p>
      <w:r>
        <w:t>Author: Юрій Ніколов, «Наші Гроші»</w:t>
      </w:r>
    </w:p>
    <w:p>
      <w:r>
        <w:t>Short Text: Вінницькі освітяни та лікарі вдвадорога купують вугілля, запатентоване державними клерками з Луганщини. «Наші гроші» уже давно подумували про те, щоби перейти до нового формату написання статей: у вигляді заяви в прокуратуру. Перевага такого тексту безумовна. По-перше, він виходить невеликим, по-друге фідбек бодай від одного читача – гарантований. Згідно з чинним законодавством. І от нам трапилась неймовірна навіть для наших днів історія про «вінницьку схему». Цікава вона зовсім не дворазовою переплатою – до цього якраз ми звикли. А от те, що в Україні додумались запатентувати вугілля – вражає. Так що право відкрити рубрику отримала мала Батьківщина Петра Порошенка.</w:t>
      </w:r>
    </w:p>
    <w:p>
      <w:r>
        <w:t>Corruption Type: **Корупція в сфері закупівель**</w:t>
      </w:r>
    </w:p>
    <w:p>
      <w:r>
        <w:t>Message: "Вінницькі освітяни та лікарі вдвадорога купують вугілля". Ця схема може відноситися до зловживання в державних закупівлях або фіктивних контрактів.</w:t>
      </w:r>
    </w:p>
    <w:p>
      <w:r>
        <w:t>Corruption Type: **Зловживання законодавством**</w:t>
      </w:r>
    </w:p>
    <w:p>
      <w:r>
        <w:t>Message: "запатентоване державними клерками з Луганщини". Ця схема може відповідати корупції в галузі незаконної приватизації або незаконного видобутку природних ресурсів.</w:t>
      </w:r>
    </w:p>
    <w:p>
      <w:r>
        <w:t>Corruption Type: **Фальшиві статті і заяви**</w:t>
      </w:r>
    </w:p>
    <w:p>
      <w:r>
        <w:t>Message: "«Наші гроші» уже давно подумували про те, щоби перейти до нового формату написання статей: у вигляді заяви в прокуратуру". Ця схема може відповідати корупції в судах або зловживанню службовим становищем.</w:t>
      </w:r>
    </w:p>
    <w:p>
      <w:pPr>
        <w:pStyle w:val="Heading1"/>
      </w:pPr>
      <w:r>
        <w:t>«Укренерго» під збільшувальним склом</w:t>
      </w:r>
    </w:p>
    <w:p>
      <w:r>
        <w:t>Date: 06.05.2014</w:t>
      </w:r>
    </w:p>
    <w:p>
      <w:r>
        <w:t>Link: https://nashigroshi.org/2014/05/06/ukrenerho-pid-zbilshuvalnym-sklom/</w:t>
      </w:r>
    </w:p>
    <w:p>
      <w:r>
        <w:t>Author: Юрій Ніколов, Ірина Шарпінська, «Наші Гроші»</w:t>
      </w:r>
    </w:p>
    <w:p>
      <w:r>
        <w:t>Short Text: Сім’я Богатирьових, не зважаючи на міжнародні санкції щодо її медичного крила, втримала позиції в українській енергетиці. «Наші гроші» давно склали свій список улюбленців. Потрапляють туди держструктури, тендери яких ми проглядаємо з більшою ретельністю. І ось цей список про всяк випадок поповнився новим учасником, а саме НЕК «Укренерго». Річ у тому, що воно опинилось під впливом родини, яка є давнім героєм новин «НГ». Мається на увазі – родина Богатирьових. Нагадаємо, що сама Раїса Богатирьова нещодавно потрапила під міжнародні санкції. Нас же вона свого часу цікавила в іншому контексті. Найбільше – черезмільярдну оборудкуз автомобілями швидкої допомоги для МОЗ. Ну, і тим, щопочинала вона свою роботуміністром охорони здоров’я з мільйонних закупівель вакцин у фірми, яка належала її сину.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У Печерському суді роздають гроші</w:t>
      </w:r>
    </w:p>
    <w:p>
      <w:r>
        <w:t>Date: 28.04.2014</w:t>
      </w:r>
    </w:p>
    <w:p>
      <w:r>
        <w:t>Link: https://nashigroshi.org/2014/04/28/u-pecherskomu-sudi-rozdayut-hroshi/</w:t>
      </w:r>
    </w:p>
    <w:p>
      <w:r>
        <w:t>Author: Ірина Шарпінська, Юрій Ніколов, «Наші Гроші»</w:t>
      </w:r>
    </w:p>
    <w:p>
      <w:r>
        <w:t>Short Text: Людей директора Держцентру зайнятості Галицького, заарештованих при Януковичу за величезні хабарі, уже після Майдану випустили на волю і повернули вилучені мільйони. «Печерський суд. У вечері суддя Ільєва винесла рішення відпустити під заставу екс-главу НАК Нафтогазу Бакуліна за 9,987 млн грн. ”Легко і технічно” знижено розмір застави з 1,5 млрд грн. до 10 млн … За 15 хв в нарадчій кімнатці – рішенням на одному аркушику. Ви говорите, що небезпека російський імперіалізм? Терористи? Сепаратисти? – Це нісенітниця. Корупція, продажні суди – ось головна біда – ось небезпека», – днями вилив у facebook свій розпач і роздратування міністр внутрішніх справ Арсен Аваков. Ось так вийшов на свободу Бакулін, при якому у системі «Нафтогазу» злили мільярд доларів на вишки Бойка та кілька кораблів для «Чорноморнафтогазу».</w:t>
      </w:r>
    </w:p>
    <w:p>
      <w:r>
        <w:t>Corruption Type: **Зловживання в державних закупівлях**</w:t>
      </w:r>
    </w:p>
    <w:p>
      <w:r>
        <w:t>Message: згадується про завищення розміру застави для екс-глави НАК Нафтогазу Бакуліна з 1,5 млрд грн до 10 млн грн.</w:t>
      </w:r>
    </w:p>
    <w:p>
      <w:r>
        <w:t>Corruption Type: **Корупція в судах**</w:t>
      </w:r>
    </w:p>
    <w:p>
      <w:r>
        <w:t>Message: згадується про винесення рішення суддям Ільєвою щодо відпуску під заставу екс-глави НАК Нафтогазу Бакуліна за 9,987 млн грн.</w:t>
      </w:r>
    </w:p>
    <w:p>
      <w:pPr>
        <w:pStyle w:val="Heading1"/>
      </w:pPr>
      <w:r>
        <w:t>Улюбленці медичної влади-2013</w:t>
      </w:r>
    </w:p>
    <w:p>
      <w:r>
        <w:t>Date: 25.04.2014</w:t>
      </w:r>
    </w:p>
    <w:p>
      <w:r>
        <w:t>Link: https://nashigroshi.org/2014/04/25/ulyublentsi-medychnoji-vlady-2013/</w:t>
      </w:r>
    </w:p>
    <w:p>
      <w:r>
        <w:t>Author: Юрій Ніколов, «Наші Гроші»</w:t>
      </w:r>
    </w:p>
    <w:p>
      <w:r>
        <w:t>Short Text: Хто отримав 3 мільярди гривень МОЗу минулого року: скандальні торговці «швидкими», «прокладка» державного «Індару», договороздатні бізнесмени та інші. Міністерство охорони здоров’я вустами прем’єр-міністра Арсенія Яценюка оголосило про початок тендерного сезону-2014. Планується придбати ліків та устаткування на 2,2 млрд грн., що фактично співпадає з минулорічним рівнем. У нашому рейтингу, зробленого за даними «Вісника державних закупівель», загальна сума становить 3,2 млрд грн., однак у цій сумі враховано мільярд гривень на скандальну закупівлю «швидких», якої не буде цього року. Напередодні нової тендерної епопеї нагадаємо про улюбленців Міністерства охорони здоров’я минулого сезону, коли бал у міністерстві правили Сашко Янукович, Роман Богачов, Раїса Богатирьова, Тетяна Бахтєєва та інші. Подивимось, як змінить ситуацію міністр Олег Мусій. Бо йому протистоятиме величезний корумпований картель чиновників та торговців ліками. Протиотрути якому ніхто поки що не вигадав.</w:t>
      </w:r>
    </w:p>
    <w:p>
      <w:r>
        <w:t>Corruption Type: **Корупція в сфері закупівель медичного обладнання та ліків**</w:t>
      </w:r>
    </w:p>
    <w:p>
      <w:r>
        <w:t>Message: скандальні торговці "швидкими", договороздатні бізнесмени, тендерні махінації, завищення цін при закупівлях, тендерні змови.</w:t>
      </w:r>
    </w:p>
    <w:p>
      <w:r>
        <w:t>Corruption Type: **Корупція через недобросовісних посадовців Міністерства охорони здоров'я**</w:t>
      </w:r>
    </w:p>
    <w:p>
      <w:r>
        <w:t>Message: улюбленці Міністерства охорони здоров'я, які мали вплив на закупівлі, можливі відкати, корупція посадовців.</w:t>
      </w:r>
    </w:p>
    <w:p>
      <w:pPr>
        <w:pStyle w:val="Heading1"/>
      </w:pPr>
      <w:r>
        <w:t>Як Янукович корумпував міліцію</w:t>
      </w:r>
    </w:p>
    <w:p>
      <w:r>
        <w:t>Date: 23.04.2014</w:t>
      </w:r>
    </w:p>
    <w:p>
      <w:r>
        <w:t>Link: https://nashigroshi.org/2014/04/23/yak-yanukovych-korumpuvav-militsiyu/</w:t>
      </w:r>
    </w:p>
    <w:p>
      <w:r>
        <w:t>Author: Юрій Ніколов, «Наші Гроші»</w:t>
      </w:r>
    </w:p>
    <w:p>
      <w:r>
        <w:t>Short Text: У архівах «Межигір’я» знайшлись документи про незаконні виплати міліціонерам – «добові» по $50, доплати до зарплати по кілька тисяч, премії «Беркуту» до свята. Якщокрадеш мільярдами, то мусиш зробити так, аби нікому не хотілось пхати носа в твої справи. Саме такою логікою послугувався під час свого правління Віктор Янукович у стосунках із правоохоронцями. Можливоцевже підзабулось, але варто нагадати. Наприкінці правління Януковича, керівництво МВС та Міндоходів складалось з донецьких кадрів на 50% і 57%, Генпрокуратури і СБУ – на 40% і 25%. Місцеві управління Міндоходів очолювали 15 донецьких, облпрокуратур – 13, обласні УМВС – 12.</w:t>
      </w:r>
    </w:p>
    <w:p>
      <w:r>
        <w:t>Corruption Type: **Незаконні виплати міліціонерам**</w:t>
      </w:r>
    </w:p>
    <w:p>
      <w:r>
        <w:t>Message: добові виплати по $50, доплати до зарплати по кілька тисяч, премії «Беркуту» до свята.</w:t>
      </w:r>
    </w:p>
    <w:p>
      <w:r>
        <w:t>Corruption Type: **Лобіювання та вплив на правоохоронні органи**</w:t>
      </w:r>
    </w:p>
    <w:p>
      <w:r>
        <w:t>Message: відсотки донецьких кадрів у керівництві МВС, Міндоходів, Генпрокуратури та СБУ.</w:t>
      </w:r>
    </w:p>
    <w:p>
      <w:pPr>
        <w:pStyle w:val="Heading1"/>
      </w:pPr>
      <w:r>
        <w:t>Роскошный образ жизни Путина (фото)</w:t>
      </w:r>
    </w:p>
    <w:p>
      <w:r>
        <w:t>Date: 15.04.2014</w:t>
      </w:r>
    </w:p>
    <w:p>
      <w:r>
        <w:t>Link: https://nashigroshi.org/2014/04/15/roskoshnyij-obraz-zhyzny-putyna-foto/</w:t>
      </w:r>
    </w:p>
    <w:p>
      <w:r>
        <w:t>Author: Все данные для этой публикации взяты из доклада российских оппозиционеров Бориса Немцова и Леонида Мартынюка«Жизнь раба на галерах»(2012 г.), посвященном роскоши, окружающей российского президента Владимира Путина.</w:t>
      </w:r>
    </w:p>
    <w:p>
      <w:r>
        <w:t>Short Text: Самолет с ювелирной отделкой, часы из платины за полмиллиона долларов, одна из крупнейших яхт мира, бронированный Mercedes за $1,6 млн. Ранее мы опубликовали большойфоторепортаж о дворцах Путина. Теперь речь пойдет о его самолетах, яхтах, автомобилях и часах. В парк воздушных судов специального летного отряда «Россия», обслуживающего президента и иже с ним, входят 58 авиатранспортных средств — 43 самолета и 15 вертолетов.</w:t>
      </w:r>
    </w:p>
    <w:p>
      <w:r>
        <w:t>Corruption Type: **Корупція в сфері оборони**</w:t>
      </w:r>
    </w:p>
    <w:p>
      <w:r>
        <w:t>Message: згадано самолети, яхти, автомобілі та часи, які належать до спеціального летного отряда, що обслуговує президента. Можливо, існують тіньові схеми постачання цих транспортних засобів.</w:t>
      </w:r>
    </w:p>
    <w:p>
      <w:r>
        <w:t>Corruption Type: **Незаконний видобуток природних ресурсів**</w:t>
      </w:r>
    </w:p>
    <w:p>
      <w:r>
        <w:t>Message: у тексті можна вважати згадку про корупцію в цьому напрямку, оскільки можливо, що розкрадання державного майна також може стосуватися природних ресурсів.</w:t>
      </w:r>
    </w:p>
    <w:p>
      <w:pPr>
        <w:pStyle w:val="Heading1"/>
      </w:pPr>
      <w:r>
        <w:t>Схеми з одним невідомим</w:t>
      </w:r>
    </w:p>
    <w:p>
      <w:r>
        <w:t>Date: 14.04.2014</w:t>
      </w:r>
    </w:p>
    <w:p>
      <w:r>
        <w:t>Link: https://nashigroshi.org/2014/04/14/shemy-z-odnym-nevidomym/</w:t>
      </w:r>
    </w:p>
    <w:p>
      <w:r>
        <w:t>Author: Леся Іванова, Юрій Ніколов, Олексій Шалайський, «Наші Гроші»</w:t>
      </w:r>
    </w:p>
    <w:p>
      <w:r>
        <w:t>Short Text: Кіпрські «Heico Ventures» і «Suzel Enterprises»отримали долю у схемах багатьох відомих персонажів: Фірташа, Бойка, Курченка, Кацуб.  Із ким вони поділились долею? Кіпрські фірми «Heico Ventures» і «Suzel Enterprises», що номінально записані на місцевих аборигенів – одні з улюблених у «Наших грошей».  Річ у тому, що, як тільки вони вигулькують у якості співзасновників різних комерційних структур, тим одразу починає не по-дитячому щастити із державними фінансами чи майном. Спектр бонусів вражаючий – від Гостинного двору до енергетичних тендерів. І ось вони знову виповзли на світ Божий знову. На цей раз у схемах «державно-приватного» партнерства із «Укргазвидобуванням». Про всяк випадок нагадаємо, у чому полягає цимес такого співробітництва. Починається усе з того, що приватна структура створює спільний бізнес із державним підприємством ( як правило у держави – 25%). Згідно із законодавством, яке з’явилось під час царювання Сім’ї, таке СП отримує газоносні ділянки без аукціону. До речі, дуже часто ці ділянки є давно геологічно досліджені за рахунок коштів держбюджету. Потім в «державно-приватному» підприємстві з’являється приватний менджмент, і саме він рахує гроші – і видатки, і прибутки. Далі можна не продовжувати. Як кажуть в анекдоті – «тут мені карта і підвалила».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**Незаконний видобуток природних ресурсів**</w:t>
      </w:r>
    </w:p>
    <w:p>
      <w:r>
        <w:t>Message: незаконний видобуток та контрабанда природних ресурсів (нафти, газу).</w:t>
      </w:r>
    </w:p>
    <w:p>
      <w:pPr>
        <w:pStyle w:val="Heading1"/>
      </w:pPr>
      <w:r>
        <w:t>«ПРИВАТні» бонуси Майдану</w:t>
      </w:r>
    </w:p>
    <w:p>
      <w:r>
        <w:t>Date: 11.04.2014</w:t>
      </w:r>
    </w:p>
    <w:p>
      <w:r>
        <w:t>Link: https://nashigroshi.org/2014/04/11/pryvatni-bonusy-majdanu/</w:t>
      </w:r>
    </w:p>
    <w:p>
      <w:r>
        <w:t>Author: Юрій Ніколов, «Наші Гроші»</w:t>
      </w:r>
    </w:p>
    <w:p>
      <w:r>
        <w:t>Short Text: Злив державної нафти з трубопроводів, мільярди Нацбанку, сотні мільйонів Міноборони, збереження міжусобойчика на нафтових спецаукціонах і мізерної ренти за нафту, та інші успіхи «Привата». Більшість людей вважає, що економіка і магія – речі несумісні. Це неправда. Деякі бізнес-історії можна пояснити лише провидінням, ноосферою чи іншими важко калькульованими процесами. До прикладу, останнім часом «Наші гроші» почали методично фіксувати, що небеса стали милостивими до групи «Приват». Без жодної видимої причини її почали супроводжувати більші чи менші бізнес-приємності. Пояснити цей феномен можна хіба що біблійним «І воздасться кожному по ділах його». Нагадаємо, що співвласник «Привату» Ігор Коломойський став одним із найпопулярніших український політиків, особливо після того, як вгамував Дніпропетровщину і заправив армію власним коштом.</w:t>
      </w:r>
    </w:p>
    <w:p>
      <w:r>
        <w:t>Corruption Type: **Зловживання в сфері нафтових спеціальних аукціонів**</w:t>
      </w:r>
    </w:p>
    <w:p>
      <w:r>
        <w:t>Message: збереження міжусобойчика на нафтових спецаукціонах, мізерна рента за нафту.</w:t>
      </w:r>
    </w:p>
    <w:p>
      <w:r>
        <w:t>Corruption Type: **Незаконний вплив на державні установи**</w:t>
      </w:r>
    </w:p>
    <w:p>
      <w:r>
        <w:t>Message: успіхи «Привата», підтримка групи «Приват» без видимої причини, підвищення популярності Ігоря Коломойського, вгамування Дніпропетровщини та заправлення армії власним коштом.</w:t>
      </w:r>
    </w:p>
    <w:p>
      <w:pPr>
        <w:pStyle w:val="Heading1"/>
      </w:pPr>
      <w:r>
        <w:t>Приватизація залізниці Кривопішина</w:t>
      </w:r>
    </w:p>
    <w:p>
      <w:r>
        <w:t>Date: 07.04.2014</w:t>
      </w:r>
    </w:p>
    <w:p>
      <w:r>
        <w:t>Link: https://nashigroshi.org/2014/04/07/pryvatyzatsiya-zaliznytsi-kryvopishyna/</w:t>
      </w:r>
    </w:p>
    <w:p>
      <w:r>
        <w:t xml:space="preserve">Author: </w:t>
      </w:r>
    </w:p>
    <w:p>
      <w:r>
        <w:t>Short Text: Основний урожай з пасажирських вагонів Південно-західної залізниці збирають приватні фірми, пов’язані з керівником залізниці Кривопішиним. Його фірми натендерили вже 758 мільйонів. Багаторічний керівник ПЗЗ Олексій Кривопішин почав готуватись до життя без Януковича задовго до втечі президента. Ще півроку тому ввірена йому залізниця завела на обслуговування пасажирських вагонів чотири приватні фірми. Нагадаємо – що це давно вже популярний тренд. Їдучи в державному вагоні, практично всі інші послуги пасажир отримує від приватних структур.  Фактично від залізниці залишились лише провідники, які носять приватний чай, розкладають у туалетах приватний папір, опалюють вагони приватним вуглем, роздають приватні постелі. Чистота/бруд у вагонах – теж приватна справа.</w:t>
      </w:r>
    </w:p>
    <w:p>
      <w:r>
        <w:t>Corruption Type: **Корупція в сфері транспорту**</w:t>
      </w:r>
    </w:p>
    <w:p>
      <w:r>
        <w:t>Message: приватні фірми, пов’язані з керівником залізниці, отримують урожай з пасажирських вагонів, які були натендерені, що може вказувати на фіктивні тендери або інші форми корупції в сфері транспорту.</w:t>
      </w:r>
    </w:p>
    <w:p>
      <w:r>
        <w:t>Corruption Type: **Непрозорі угоди та контракти**</w:t>
      </w:r>
    </w:p>
    <w:p>
      <w:r>
        <w:t>Message: згадується, що пасажир отримує послуги від приватних структур, що може вказувати на непрозорі угоди та контракти між державною залізницею і приватними компаніями.</w:t>
      </w:r>
    </w:p>
    <w:p>
      <w:r>
        <w:t>Corruption Type: **Корупція в сфері обслуговування**</w:t>
      </w:r>
    </w:p>
    <w:p>
      <w:r>
        <w:t>Message: провідники, які працюють у вагонах, виконують обов'язки з використанням приватних ресурсів, таких як чай, папір, вугілля, постелі, що може вказувати на зловживання службовим становищем або інші форми корупції в сфері обслуговування.</w:t>
      </w:r>
    </w:p>
    <w:p>
      <w:pPr>
        <w:pStyle w:val="Heading1"/>
      </w:pPr>
      <w:r>
        <w:t>Збагачувальні комбінати Єфремова</w:t>
      </w:r>
    </w:p>
    <w:p>
      <w:r>
        <w:t>Date: 04.04.2014</w:t>
      </w:r>
    </w:p>
    <w:p>
      <w:r>
        <w:t>Link: https://nashigroshi.org/2014/04/04/zbahachuvalni-kombinaty-efremova/</w:t>
      </w:r>
    </w:p>
    <w:p>
      <w:r>
        <w:t>Author: Олексій Шалайський, Ірина Шарпінська, «Наші Гроші»</w:t>
      </w:r>
    </w:p>
    <w:p>
      <w:r>
        <w:t>Short Text: Сім’я Олександра Єфремова віджала дві гірничо-збагачувальні фабрики на Луганщині у структур Наталі Королевської та нового очільника Луганської міліції. У голови фракції Партії регіонів Олександра Єфремова сталась неприємність. Днями Держфінмоніторингзаблокувавйого рахунки через підозру у фінансуванні тероризму.  Це, зрозуміло, викликало бурхливу реакцію відомого «регіонала»: «Ви можете розуміти, де я, і де терроризм…Там настільки всі прозоро, що будь-якій людині достатньо 10 хвилин, аби просто подивитися й зробити відповідні висновки». Про фінансування тероризму (тобто проросійських мітингів у Луганську) говорити не будемо: такі зізнання добуваються на допитах учасників процесу. А от щодо фінансової прозорості, то тут фактів поступово стає більше.</w:t>
      </w:r>
    </w:p>
    <w:p>
      <w:r>
        <w:t>Corruption Type: **Фінансування тероризму**</w:t>
      </w:r>
    </w:p>
    <w:p>
      <w:r>
        <w:t>Message: Олександра Єфремова підозрюють у фінансуванні тероризму, що може бути однією з форм корупції.</w:t>
      </w:r>
    </w:p>
    <w:p>
      <w:r>
        <w:t>Corruption Type: **Привласнення державного майна**</w:t>
      </w:r>
    </w:p>
    <w:p>
      <w:r>
        <w:t>Message: Сім’я Олександра Єфремова віджала дві гірничо-збагачувальні фабрики на Луганщині, що може вказувати на привласнення державного майна через корупційні схеми.</w:t>
      </w:r>
    </w:p>
    <w:p>
      <w:pPr>
        <w:pStyle w:val="Heading1"/>
      </w:pPr>
      <w:r>
        <w:t>На чому літають можновладці (фото)</w:t>
      </w:r>
    </w:p>
    <w:p>
      <w:r>
        <w:t>Date: 02.04.2014</w:t>
      </w:r>
    </w:p>
    <w:p>
      <w:r>
        <w:t>Link: https://nashigroshi.org/2014/04/02/na-chomu-litayut-mozhnovladtsi-foto/</w:t>
      </w:r>
    </w:p>
    <w:p>
      <w:r>
        <w:t>Author: Юрій Ніколов, «Наші Гроші»</w:t>
      </w:r>
    </w:p>
    <w:p>
      <w:r>
        <w:t>Short Text: Вертольоти Януковича, Ахметова, Фірташа, Тарути, Калєтніка, Бахматюка, літаки Ставицького і Кузяри, та повітряна куля сина Бориса Колеснікова. Державіаслужба оприлюднила дані (весь список) кому належить авіатранспорт з українською пропискою. Син нового керманича Партії регіонів Бориса Колеснікова Костянтин має повітряну кулю Cameron Z-77 (бортовий номер UR-HCDN).</w:t>
      </w:r>
    </w:p>
    <w:p>
      <w:r>
        <w:t>Corruption Type: **Корупція в авіаційній сфері**</w:t>
      </w:r>
    </w:p>
    <w:p>
      <w:r>
        <w:t>Message: власність вертольотів, літаків та повітряної кулі високопосадовців та їхніх родичів, які можуть використовуватися для особистих потреб за рахунок державних коштів або недекларованого доходу.</w:t>
      </w:r>
    </w:p>
    <w:p>
      <w:r>
        <w:t>Corruption Type: **Недекларований дохід та володіння майном**</w:t>
      </w:r>
    </w:p>
    <w:p>
      <w:r>
        <w:t>Message: приховування власності та доходів від авіатранспорту, що може свідчити про незаконне збагачення та корупційні схеми.</w:t>
      </w:r>
    </w:p>
    <w:p>
      <w:pPr>
        <w:pStyle w:val="Heading1"/>
      </w:pPr>
      <w:r>
        <w:t>Дачі Путіна (фото)</w:t>
      </w:r>
    </w:p>
    <w:p>
      <w:r>
        <w:t>Date: 01.04.2014</w:t>
      </w:r>
    </w:p>
    <w:p>
      <w:r>
        <w:t>Link: https://nashigroshi.org/2014/04/01/dachi-putina-foto/</w:t>
      </w:r>
    </w:p>
    <w:p>
      <w:r>
        <w:t>Author: Юрій Ніколов, «Наші Гроші»</w:t>
      </w:r>
    </w:p>
    <w:p>
      <w:r>
        <w:t xml:space="preserve">Short Text: Палац для молодят Путіна і Кабаєвої, імператорський палац для Путіна під Санкт-Петербургом, на який скинулись олігархи, та інші визитівки режиму. Крим ще не встиг стати Росією, як у оточенні самопроголошеного прем’єр-міністра автономії Сергія «Гобліна» Аксьонова заговорили про необхідність створення дачі для Володимира Путіна. Під неї планують віддати пансіонат «Гліцинія» (на фото), який належить Держуправлінню справами президента України, а за часів СРСР його полюбляв Леонід Брєжнєв. </w:t>
      </w:r>
    </w:p>
    <w:p>
      <w:r>
        <w:t>Corruption Type: **Незаконна приватизація**</w:t>
      </w:r>
    </w:p>
    <w:p>
      <w:r>
        <w:t>Message: у згаданому тексті йдеться про можливу передачу пансіонату «Гліцинія» (який належить Держуправлінню справами президента України) для створення дачі для Володимира Путіна. Це може вказувати на дії з незаконною приватизацією державного майна.</w:t>
      </w:r>
    </w:p>
    <w:p>
      <w:r>
        <w:t>Corruption Type: **Зловживання в державних закупівлях**</w:t>
      </w:r>
    </w:p>
    <w:p>
      <w:r>
        <w:t>Message: в тексті згадується необхідність створення дачі для Путіна, що може вказувати на можливі тендерні махінації або зловживання при закупівлях для реалізації цього проекту.</w:t>
      </w:r>
    </w:p>
    <w:p>
      <w:r>
        <w:t>Corruption Type: **Розкрадання державного майна**</w:t>
      </w:r>
    </w:p>
    <w:p>
      <w:r>
        <w:t>Message: можливе розглядання питання про передачу пансіонату «Гліцинія» для створення дачі для Путіна, що може бути ознакою розкрадання державного майна.</w:t>
      </w:r>
    </w:p>
    <w:p>
      <w:pPr>
        <w:pStyle w:val="Heading1"/>
      </w:pPr>
      <w:r>
        <w:t>Швидкий розпил-2</w:t>
      </w:r>
    </w:p>
    <w:p>
      <w:r>
        <w:t>Date: 28.03.2014</w:t>
      </w:r>
    </w:p>
    <w:p>
      <w:r>
        <w:t>Link: https://nashigroshi.org/2014/03/28/shvydkyj-rozpyl-2/</w:t>
      </w:r>
    </w:p>
    <w:p>
      <w:r>
        <w:t>Author: Юрій Ніколов, «Наші Гроші»</w:t>
      </w:r>
    </w:p>
    <w:p>
      <w:r>
        <w:t>Short Text: Новий скандал навколо мільярдної закупівлі «швидких» Міністерством охорони здоров’я. Ціну на медичне обладнання завищили у сім(!) разів. Карна справа вже є. Компанія «Практика», яку Міністерство охорони здоров’я минулого року обрало постачальником автомобілів швидкої допомоги на 714 млн грн., намагалась ввезти в Україну обладнання для цих автомобілів по завищених цінах. Про це свідчить лист Міністерства доходів, опублікований у Фейсбуці депутатом Київради Олексієм Давиденко («УДАР»). Як повідомляють митники, 18 березня «НВО «Практика» намагалось ввезти через Ягодинську митницю медичне устаткування вартістю 4,07 млн євро. Згідно до поданих документів, відправником була швейцарська фірма «Enterprises medicales gray s.a.» (Женева).</w:t>
      </w:r>
    </w:p>
    <w:p>
      <w:r>
        <w:t>Corruption Type: **Корупція в сфері державних закупівель**</w:t>
      </w:r>
    </w:p>
    <w:p>
      <w:r>
        <w:t>Message: завищення цін при держзакупівлі.</w:t>
      </w:r>
    </w:p>
    <w:p>
      <w:r>
        <w:t>Corruption Type: **Контрабанда**</w:t>
      </w:r>
    </w:p>
    <w:p>
      <w:r>
        <w:t>Message: спроба ввезення обладнання по завищених цінах через митницю.</w:t>
      </w:r>
    </w:p>
    <w:p>
      <w:pPr>
        <w:pStyle w:val="Heading1"/>
      </w:pPr>
      <w:r>
        <w:t>«Свобода» комунальних мільйонів</w:t>
      </w:r>
    </w:p>
    <w:p>
      <w:r>
        <w:t>Date: 26.03.2014</w:t>
      </w:r>
    </w:p>
    <w:p>
      <w:r>
        <w:t>Link: https://nashigroshi.org/2014/03/26/svoboda-komunalnyh-miljoniv/</w:t>
      </w:r>
    </w:p>
    <w:p>
      <w:r>
        <w:t>Author: Ірина Салій, «Наші Гроші»</w:t>
      </w:r>
    </w:p>
    <w:p>
      <w:r>
        <w:t>Short Text: Майдан справив враження не лише на «регіоналів». У файному місті Тернопіль раптово «зламався» розпил 25 мільйонів гривень заступником мера Сергія Надала. У дні, коли сотні тернопільців перебували на київських барикадах, у їхньому місті вирішувалась доля 25 млн грн., виділених мерією під керівництвом Сергія Надала на прибирання доріг у обласному центрі цього року. Чи то якісь імпульси долетіли зі столиці, чи то совість заграла, але 18 лютого цей тендер відмінили. Управління ЖКГ вирішило, що обидва кандидати на перемогу – ТОВ «Тернопіль комунал сервіс» і Комунальне підприємство «Тернопільська міська шляхово-експлуатаційна дільниця» («МШЕД») – подали не всі необхідні документи. Відтак торги мають відбутись заново. Можливо, коли їх проведуть, то стане зрозуміло чому цього разу схема не спрацювала. А у тому, що це банальна схема розпилу «Наші Гроші» сумнівів не мають.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«Межигір’я» як пральня мільярдів</w:t>
      </w:r>
    </w:p>
    <w:p>
      <w:r>
        <w:t>Date: 21.03.2014</w:t>
      </w:r>
    </w:p>
    <w:p>
      <w:r>
        <w:t>Link: https://nashigroshi.org/2014/03/21/mezhyhirya-yak-pralnya-milyardiv/</w:t>
      </w:r>
    </w:p>
    <w:p>
      <w:r>
        <w:t>Author: Юрій Ніколов, «Наші Гроші»</w:t>
      </w:r>
    </w:p>
    <w:p>
      <w:r>
        <w:t>Short Text: Архіви «Танталіту» поєднали з «Межигір’ям» фірму, яка отримала на загадкових тендерах 1 млрд грн. З власником цієї фірми пов’язаний донеччанин, який заявляв про причетність Тимошенко до вбивства Щербаня. У архівах, знайдених у «Межигір’ї» після втечі Віктора Януковича, виявлено чергову порцію документів, які свідчать про мільярдні оборудки, що відбувались під дахом президентської резиденції. Виявлено кілька документів, у яких згадується ТОВ «СПР-груп». Наприклад, у листі-погодженні контракту з цією компанію, який мали візувати бухгалтер Діана Забуранна (ниніліквідаторблагодійного фонду «Відродження України», на землі якого стоїть «Межигір’я») та фіндиректор Дмитро Сідляренко. Він працював на різних посадах у ТОВ «Танталіт» та ТОВ «Девелоперська компанія «АВК», що відповідало за будівельні роботи у «Межигір’ї».</w:t>
      </w:r>
    </w:p>
    <w:p>
      <w:r>
        <w:t>Corruption Type: **Незаконна приватизація**</w:t>
      </w:r>
    </w:p>
    <w:p>
      <w:r>
        <w:t>Message: згадано про фірму, яка отримала на загадкових тендерах 1 млрд грн, що може вказувати на дерибан державного майна.</w:t>
      </w:r>
    </w:p>
    <w:p>
      <w:r>
        <w:t>Corruption Type: **Зловживання в державних закупівлях**</w:t>
      </w:r>
    </w:p>
    <w:p>
      <w:r>
        <w:t>Message: згадано про фірму, яка отримала контракт на 1 млрд грн на загадкових тендерах, що може вказувати на тендерні махінації та відкати.</w:t>
      </w:r>
    </w:p>
    <w:p>
      <w:r>
        <w:t>Corruption Type: **Незаконний видобуток природних ресурсів**</w:t>
      </w:r>
    </w:p>
    <w:p>
      <w:r>
        <w:t>Message: згадано про виявлення мільярдних оборудок під дахом президентської резиденції, що може вказувати на незаконний видобуток природних ресурсів.</w:t>
      </w:r>
    </w:p>
    <w:p>
      <w:pPr>
        <w:pStyle w:val="Heading1"/>
      </w:pPr>
      <w:r>
        <w:t>Нерухомість Януковича. Офіси (фото)</w:t>
      </w:r>
    </w:p>
    <w:p>
      <w:r>
        <w:t>Date: 19.03.2014</w:t>
      </w:r>
    </w:p>
    <w:p>
      <w:r>
        <w:t>Link: https://nashigroshi.org/2014/03/19/neruhomist-yanukovycha-ofisy-foto/</w:t>
      </w:r>
    </w:p>
    <w:p>
      <w:r>
        <w:t>Author: Катерина Каплюк («Слідство.Інфо»), Леся Іванова («Наші Гроші»)</w:t>
      </w:r>
    </w:p>
    <w:p>
      <w:r>
        <w:t xml:space="preserve">Short Text: «Танталітівське» угрупування Віктора Януковича за час своєї бурхливої діяльності встигло набути у Києві два бізнес-центри, будинок початку 20 століття та вертолітний майданчик/дата-центр. Майно пов’язаних із Віктором Януковичем і «Танталітом» компаній не обмежується квартирами та котеджами у престижних районах міста (див. «Нерухомість Януковича. Житло (фото)») </w:t>
      </w:r>
    </w:p>
    <w:p>
      <w:r>
        <w:t>Corruption Type: **Незаконна приватизація**</w:t>
      </w:r>
    </w:p>
    <w:p>
      <w:r>
        <w:t>Message: «Танталітівське» угрупування Віктора Януковича набуло у Києві два бізнес-центри, будинок початку 20 століття та вертолітний майданчик/дата-центр. Це може бути прикладом дерибану (або розкрадання) державного майна та маніпуляцій при оцінці цих об'єктів.</w:t>
      </w:r>
    </w:p>
    <w:p>
      <w:r>
        <w:t>Corruption Type: **Розкрадання державного майна**</w:t>
      </w:r>
    </w:p>
    <w:p>
      <w:r>
        <w:t>Message: Інформація про те, що майно, пов'язане з Віктором Януковичем і «Танталітом», не обмежується квартирами та котеджами у престижних районах міста, може вказувати на системну корупцію серед посадових осіб, відповідальних за облік і збереження державного майна, а також на можливе виведення держмайна за кордон.</w:t>
      </w:r>
    </w:p>
    <w:p>
      <w:pPr>
        <w:pStyle w:val="Heading1"/>
      </w:pPr>
      <w:r>
        <w:t>Ціна вугілля без Януковича і корупції</w:t>
      </w:r>
    </w:p>
    <w:p>
      <w:r>
        <w:t>Date: 17.03.2014</w:t>
      </w:r>
    </w:p>
    <w:p>
      <w:r>
        <w:t>Link: https://nashigroshi.org/2014/03/17/tsina-vuhillya-bez-yanukovycha-i-koruptsiji/</w:t>
      </w:r>
    </w:p>
    <w:p>
      <w:r>
        <w:t>Author: Юрій Ніколов, «Наші Гроші»</w:t>
      </w:r>
    </w:p>
    <w:p>
      <w:r>
        <w:t>Short Text: Янукович із Сім’єю втік із України. Одразу з шахт на свободу вийшли мільярди гривень, які осідали на рахунках «ДРФЦ» та наближених фірм. Тепер вони в руках Продана. Призначення міністром енергетики та вуглепрому Юрія Продана є одним з найбільш слизьких у новому уряді. Саме він був енергетичним міністром, коли Юлія Тимошенко укладала з Володимиром Путіним кабальні газові угоди 2009 року. Продан усе життя з’являвся на високих державних посадах у енергетичній сфері, а коли траплялись погані часи – перечікував їх у «Київенерго», де починав кар’єру у 90-х роках. Цей відступ про минуле Продана ми зробили, щоб було зрозуміло – нова влада довірила зачистку корупції у енергетичній сфері людині, яка виросла саме у цій наглухо корумпованій сфері.</w:t>
      </w:r>
    </w:p>
    <w:p>
      <w:r>
        <w:t>Corruption Type: **Незаконна приватизація**</w:t>
      </w:r>
    </w:p>
    <w:p>
      <w:r>
        <w:t>Message: Описано, як Продана мав високі посади у енергетичній сфері, що може вказувати на можливе розкрадання державного майна або маніпуляції при оцінці майна.</w:t>
      </w:r>
    </w:p>
    <w:p>
      <w:r>
        <w:t>Corruption Type: **Зловживання службовим становищем**</w:t>
      </w:r>
    </w:p>
    <w:p>
      <w:r>
        <w:t>Message: Описано, що Продана довірила влада зачистку корупції у енергетичній сфері, хоча він сам вирос у цій корумпованій сфері. Це може вказувати на корупцію посадовців та зловживання службовим становищем.</w:t>
      </w:r>
    </w:p>
    <w:p>
      <w:r>
        <w:t>Corruption Type: **Контрабанда**</w:t>
      </w:r>
    </w:p>
    <w:p>
      <w:r>
        <w:t>Message: Хоча контрабанда не була явно згадана у тексті, але згадка про втікання Януковича з грошима може вказувати на можливу участь у контрабанді або офшорних схемах.</w:t>
      </w:r>
    </w:p>
    <w:p>
      <w:pPr>
        <w:pStyle w:val="Heading1"/>
      </w:pPr>
      <w:r>
        <w:t>Розкіш «Межигір’я»-2: зарплати, подарунки</w:t>
      </w:r>
    </w:p>
    <w:p>
      <w:r>
        <w:t>Date: 12.03.2014</w:t>
      </w:r>
    </w:p>
    <w:p>
      <w:r>
        <w:t>Link: https://nashigroshi.org/2014/03/12/rozkish-mezhyhirya-2-zarplaty-podarunky/</w:t>
      </w:r>
    </w:p>
    <w:p>
      <w:r>
        <w:t>Author: ЮрійНіколов, «Наші Гроші»</w:t>
      </w:r>
    </w:p>
    <w:p>
      <w:r>
        <w:t>Short Text: Януковичу буде дуже важко пояснити, чому прибиральниця в «Межигір’ї» отримувала зарплату більшу від вчителя у школі, як одним махом пропити 177 тисяч гривень та навіщо платити «Кобрі» премію у доларах. Чергова порція документів, оприлюднених «YanukovychLeaks», вразила «Наші Гроші» ще більше, ніж люстри з позолотою по 8 мільйонів євро, тарілки по 4 тисячі гривень, оренда автівки для коханки Януковича за 60 тисяч гривень в місяць та персональний «Мерседес» для самого Януковича ціною 6 мільйонів гривень (про це докладно у статтіРозкіш «Межигір’я» (фото)). Саме коли Янукович у Ростові-на-Дону 11 березня знову роздумував про смуту в Україні та власну президентську легітимність, з якою він має намір повернутись, ми розбирались у платіжках з архівів «Танталіту». І знайшли кілька документів, які четвертий президент України ніколи не зможе пояснити своїм прихильникам:</w:t>
      </w:r>
    </w:p>
    <w:p>
      <w:r>
        <w:t>Corruption Type: **Незаконна приватизація**</w:t>
      </w:r>
    </w:p>
    <w:p>
      <w:r>
        <w:t>Message: дерибан (або ж розкрадання) державного майна.</w:t>
      </w:r>
    </w:p>
    <w:p>
      <w:r>
        <w:t>Corruption Type: **Корупція в судах**</w:t>
      </w:r>
    </w:p>
    <w:p>
      <w:r>
        <w:t>Message: відкати за рішення, легалізація рішень за хабарі.</w:t>
      </w:r>
    </w:p>
    <w:p>
      <w:r>
        <w:t>Corruption Type: **Корупція в правоохоронних органах**</w:t>
      </w:r>
    </w:p>
    <w:p>
      <w:r>
        <w:t>Message: фальсифікація справ, хабарі слідчим, правоохоронна мафія, маніпуляції з доказами.</w:t>
      </w:r>
    </w:p>
    <w:p>
      <w:pPr>
        <w:pStyle w:val="Heading1"/>
      </w:pPr>
      <w:r>
        <w:t>Топ-12 причин нападения Путина на Украину</w:t>
      </w:r>
    </w:p>
    <w:p>
      <w:r>
        <w:t>Date: 10.03.2014</w:t>
      </w:r>
    </w:p>
    <w:p>
      <w:r>
        <w:t>Link: https://nashigroshi.org/2014/03/10/top-12-prychyn-napadenyya-putyna-na-ukraynu/</w:t>
      </w:r>
    </w:p>
    <w:p>
      <w:r>
        <w:t>Author: Юрий Николов, «Наші Гроші»</w:t>
      </w:r>
    </w:p>
    <w:p>
      <w:r>
        <w:t>Short Text: Бред сумасшедшего, жажда наживы, Юля – президент, мерялка величием с Обамой и другие малозабавные теории. Сегодняшний Интернет – полон гипотез, пробующих объяснить, что сподвигло президента России на очередную «крымскую войну». Мы собрали эти гипотезы в один котел, чтобы каждый читатель мог себе либо выбрать свою, либо добавить собственную. Собранные в открытых источниках версии ранжированы по мере возрастания угрозы настоящей войны на территории Украины. Не упомянули мы лишь версию о защите русскоязычного населения Крыма от фашиствующих бандеровцев. Слишком она уж для любителей, доля которых в здоровых обществах не превышает 3%. По крайней мере, так утверждают психиатры. Итак. 12. О нападении на Украину попросил Виктор Янукович.Постоянный представитель РФ при ООН Виталий Чуркин 4 марта показал всему миру копию соответствующего заявления Януковича. После этого Януковича не видел никто кроме самого Путина.</w:t>
      </w:r>
    </w:p>
    <w:p>
      <w:r>
        <w:t>Corruption Type: **Політична корупція**</w:t>
      </w:r>
    </w:p>
    <w:p>
      <w:r>
        <w:t>Message: у зв'язку з обговоренням війни на території України та відсутністю згадок про захист русскоязычного населення Криму, можна припустити наявність політичної корупції, яка може включати лобіювання інтересів окремих фінансово-промислових груп або індивідуальних політиків.</w:t>
      </w:r>
    </w:p>
    <w:p>
      <w:r>
        <w:t>Corruption Type: **Маніпуляції з інформацією**</w:t>
      </w:r>
    </w:p>
    <w:p>
      <w:r>
        <w:t>Message: у тексті згадується про різноманітні гіпотези та версії, які можуть бути спрямовані на маніпулювання громадською думкою.</w:t>
      </w:r>
    </w:p>
    <w:p>
      <w:r>
        <w:t>Corruption Type: **Корупція в політичних відносинах**</w:t>
      </w:r>
    </w:p>
    <w:p>
      <w:r>
        <w:t>Message: згадується про взаємодію між політичними лідерами, такими як Янукович та Путін, що може свідчити про можливу корупцію в політичних відносинах.</w:t>
      </w:r>
    </w:p>
    <w:p>
      <w:r>
        <w:t>Corruption Type: **Корупція в міжнародних відносинах**</w:t>
      </w:r>
    </w:p>
    <w:p>
      <w:r>
        <w:t>Message: згадується про дії представників РФ при ООН, що може вказувати на можливість корупції в міжнародних відносинах.</w:t>
      </w:r>
    </w:p>
    <w:p>
      <w:pPr>
        <w:pStyle w:val="Heading1"/>
      </w:pPr>
      <w:r>
        <w:t>Нерухомість Януковича. Житло (фото)</w:t>
      </w:r>
    </w:p>
    <w:p>
      <w:r>
        <w:t>Date: 07.03.2014</w:t>
      </w:r>
    </w:p>
    <w:p>
      <w:r>
        <w:t>Link: https://nashigroshi.org/2014/03/07/neruhomist-yanukovycha-zhytlo-foto/</w:t>
      </w:r>
    </w:p>
    <w:p>
      <w:r>
        <w:t>Author: Денис Бігус (ZIK) Леся Іванова (Наші гроші), Катерина Каплюк (Слідство.info)</w:t>
      </w:r>
    </w:p>
    <w:p>
      <w:r>
        <w:t>Short Text: Квартира у скандальному будинку поряд з парламентом, будинок коханки у «Межигір’ї», маєтки для міністра здоров’я Криму і судді, який загубив карні справи Януковича. Серед документів, знайдених у Межигір’ї після втечі екс-президента Віктора Януковича, добру половину складали папери на будівництво й нерухомість: кошториси і плани-креслення, акти виконаних робіт, квитанції на оформлення земельних ділянок чи комунальні послуги, тощо. В основному, звісно, це були документи на саму президентську резиденцію – від славнозвісної Хонки до страусятника. Однак у загашниках «Танталітівського» архіву також було чимало документації на будівництво й утримання житлових та комерційних об’єктів поза парканом Межигір’я. Частина з них – це нерухомість самої президентської родини, записана на її членів. Інша частина – це об’єкти, які раніше здавалися далекими від теми Межигір’я.</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Розкіш «Межигір’я» (фото)</w:t>
      </w:r>
    </w:p>
    <w:p>
      <w:r>
        <w:t>Date: 06.03.2014</w:t>
      </w:r>
    </w:p>
    <w:p>
      <w:r>
        <w:t>Link: https://nashigroshi.org/2014/03/06/rozkish-mezhyhirya-foto/</w:t>
      </w:r>
    </w:p>
    <w:p>
      <w:r>
        <w:t>Author: Далі буде…</w:t>
      </w:r>
    </w:p>
    <w:p>
      <w:r>
        <w:t>Short Text: Придбану за 8 мільйонів євро люстру згодом покращили і вкрили позолотою ще за 2,4 мільйони російських рублів. Також у Януковича їли з тарілок по $700 за штуку і пили каву з чашок по $100. Топ-10 найдорожчих авто «Межигір’я» З кожним днем знайдені архіви «Межигір’я», які Віктор Янукович не встиг знищити перед втечею, відкривають все більше подробиць про розкіш, у якій купався єнакіївський президент України. Відтак ми вирішили зробити статтю, у яку по мірі нових викриттів будемо додавати нові блоки інформації, отриманої з власних джерел та від ресурсу «YanukovychLeaks». Цей “мерседес” Януковича з урахування амортизації коштує 3 мільйони гривень.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Швидкий розпил</w:t>
      </w:r>
    </w:p>
    <w:p>
      <w:r>
        <w:t>Date: 06.03.2014</w:t>
      </w:r>
    </w:p>
    <w:p>
      <w:r>
        <w:t>Link: https://nashigroshi.org/2014/03/06/shvydkyj-rozpyl/</w:t>
      </w:r>
    </w:p>
    <w:p>
      <w:r>
        <w:t>Author: Юрій Ніколов, «Наші Гроші»</w:t>
      </w:r>
    </w:p>
    <w:p>
      <w:r>
        <w:t>Short Text: З 650 тисяч гривень, які держава минулого року платила за «швидкі допомоги», на самі автомобілі припало лише 190 тисяч. У кого шукати розпиляний мільярд гривень? «Наші Гроші» отримали документальний доказ того, що минулорічний тендер Міністерства охорони здоров’я на придбанняпонад тисячі автомобілівшвидкої допомоги має бути ретельно досліджений співробітниками УБЕП, УБОЗ та управління «К» СБУ. Нагадаємо, що тоді ПрАТ НВО «Практика» мала зробити з французьких автівок «швидкі», начинивши їх медичним обладнанням. Всього фірма мала поставити МОЗу  913 «швидких» типу В по 650 тис грн. та 143 реанімобіля типу С по 844 тис грн. на загальну суму 714 млн грн. Ще дві компанії розділили між собою замовлення міністерства на 146 млн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Як Янукович злив росіян на тендерах</w:t>
      </w:r>
    </w:p>
    <w:p>
      <w:r>
        <w:t>Date: 01.03.2014</w:t>
      </w:r>
    </w:p>
    <w:p>
      <w:r>
        <w:t>Link: https://nashigroshi.org/2014/03/01/yak-yanukovych-zlyv-rosiyan-na-tenderah/</w:t>
      </w:r>
    </w:p>
    <w:p>
      <w:r>
        <w:t>Author: Юрій Ніколов, «Наші Гроші»</w:t>
      </w:r>
    </w:p>
    <w:p>
      <w:r>
        <w:t>Short Text: Путін почав війну з Україною після прохання Януковича до російських депутатів. Хоча лише рік тому Янукович забрав у росіян мільярди українських тендерів. Російські компанії за часів правління Віктора Януковича спочатку потрапили в фавору, а потім були різко усунуті від державних підрядів в Україні. Про це свідчать дані «Вісника державних закупівель», у якому публікуються дані про тендери з середини 2008 року. Рік</w:t>
      </w:r>
    </w:p>
    <w:p>
      <w:r>
        <w:t>Corruption Type: **Зловживання в державних закупівлях**</w:t>
      </w:r>
    </w:p>
    <w:p>
      <w:r>
        <w:t>Message: фіктивні тендери, зловживання при закупівлях, тендерні змови, завищення цін при держзакупівлі.</w:t>
      </w:r>
    </w:p>
    <w:p>
      <w:r>
        <w:t>Corruption Type: **Незаконна приватизація**</w:t>
      </w:r>
    </w:p>
    <w:p>
      <w:r>
        <w:t>Message: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Офшорний футбол</w:t>
      </w:r>
    </w:p>
    <w:p>
      <w:r>
        <w:t>Date: 27.02.2014</w:t>
      </w:r>
    </w:p>
    <w:p>
      <w:r>
        <w:t>Link: https://nashigroshi.org/2014/02/27/ofshornyj-futbol/</w:t>
      </w:r>
    </w:p>
    <w:p>
      <w:r>
        <w:t>Author: Юрій Ніколов, «Наші Гроші»</w:t>
      </w:r>
    </w:p>
    <w:p>
      <w:r>
        <w:t>Short Text: Офшори є у схемах власності 11 з 16 клубів Прем’єр-ліги. Кому де-юре належать футбольні топ-клуби та на чиїх стадіонах вони грають? «Наші Гроші» вже аналізували українську Прем’єр-лігу на предметпартійності футбольних грошей. Зараз ми пішли далі і напередодні початку нового сезону проаналізували кому де-юре належать футбольні топ-клуби та на чиїх стадіонах вони грають. Звісно, ці дані не дадуть прямої відповіді на питання «Чи виживуть «Металіст» та «Таврія»? Які клуби взагалі продовжать змагання?» Але принаймні «Нашим Грошам» стало більш-менш зрозуміло, хто і як насправді грає в український футбол.</w:t>
      </w:r>
    </w:p>
    <w:p>
      <w:r>
        <w:t>Corruption Type: **Офшорні схеми власності футбольних клубів**</w:t>
      </w:r>
    </w:p>
    <w:p>
      <w:r>
        <w:t>Message: згадується про належність 11 з 16 клубів Прем’єр-ліги до офшорних структур. Ця схема може відноситися до **контрабанди** або **незаконної приватизації**.</w:t>
      </w:r>
    </w:p>
    <w:p>
      <w:r>
        <w:t>Corruption Type: **Корупція в футбольних грошах**</w:t>
      </w:r>
    </w:p>
    <w:p>
      <w:r>
        <w:t>Message: у тексті згадується аналіз української Прем’єр-ліги на предмет партійності футбольних грошей. Ця схема може відноситися до **зловживання в державних закупівлях** або **зловживання службовим становищем**.</w:t>
      </w:r>
    </w:p>
    <w:p>
      <w:pPr>
        <w:pStyle w:val="Heading1"/>
      </w:pPr>
      <w:r>
        <w:t>Гроші коханки Януковича</w:t>
      </w:r>
    </w:p>
    <w:p>
      <w:r>
        <w:t>Date: 24.02.2014</w:t>
      </w:r>
    </w:p>
    <w:p>
      <w:r>
        <w:t>Link: https://nashigroshi.org/2014/02/24/hroshi-kohanky-yanukovycha/</w:t>
      </w:r>
    </w:p>
    <w:p>
      <w:r>
        <w:t>Author: Юрій Ніколов, «Наші Гроші»</w:t>
      </w:r>
    </w:p>
    <w:p>
      <w:r>
        <w:t>Short Text: За даними журналіста Сергія Лещенка, це цивільна дружина Віктора Януковича – уроджена Єнакієвого Любов Полежай. Вона – рідна сестра його кухарки Надії Марінцевої. Янукович і Полежай уже багато років разом, при цьому Янукович офіційно не розлучений зі своєї дружиною Людмилою. Любов Полєжай володіє шикарним салоном краси у Києві та керує благодійним фондом, який забезпечив тендерні мільйони дитячому санаторію «Славутич». А все-таки Віктор Янукович виявився звичайним чоловіком. Запаморочення від успіхів накрило його і у особистому житті. Піднявшись по кар’єрній драбині і змінивши донецьку прописку на київську, покинув стару дружину заради молодої. Так само як раніше від нього зробили Путін і Лукашенко. І як то годиться для нуворишів зробив, аби вона не нудьгувала, влаштував їй щось на кшталт бізнесу. Яким традиційно виявився салон краси. Ну і про дітей не забув.</w:t>
      </w:r>
    </w:p>
    <w:p>
      <w:r>
        <w:t>Corruption Type: **Корупція в сфері благодійності та тендерів**</w:t>
      </w:r>
    </w:p>
    <w:p>
      <w:r>
        <w:t>Message: утворення благодійного фонду для здійснення тендерних махінацій та отримання тендерних мільйонів для дитячого санаторію.</w:t>
      </w:r>
    </w:p>
    <w:p>
      <w:r>
        <w:t>Corruption Type: **Зловживання особистим статусом та владою**</w:t>
      </w:r>
    </w:p>
    <w:p>
      <w:r>
        <w:t>Message: використання впливу та ресурсів для створення бізнесу (салону краси) для цивільної дружини без відповідної конкурентної процедури.</w:t>
      </w:r>
    </w:p>
    <w:p>
      <w:pPr>
        <w:pStyle w:val="Heading1"/>
      </w:pPr>
      <w:r>
        <w:t>Російський гачок Царьова</w:t>
      </w:r>
    </w:p>
    <w:p>
      <w:r>
        <w:t>Date: 17.02.2014</w:t>
      </w:r>
    </w:p>
    <w:p>
      <w:r>
        <w:t>Link: https://nashigroshi.org/2014/02/17/rosijskyj-hachok-tsarova/</w:t>
      </w:r>
    </w:p>
    <w:p>
      <w:r>
        <w:t>Author: Ірина Шарпінська, «Наші Гроші»</w:t>
      </w:r>
    </w:p>
    <w:p>
      <w:r>
        <w:t>Short Text: Проросійська активізація «регіонала» Царьова останніх місяців дивним чином збіглась із вимогами російського «ВТБ банку» повернути кредити на 106 мільйонів гривень. Народний депутат від Партії регіонів Олег Царьов відомий своєю проросійською позицією. Та останнім часом він майже слово в слово повторює риторику Москви стосовно Майдану. За його словами, Майдан – це результат типової технології «кольорової революції» і у нього «немає реальної мети». США «хочуть створити хаос і точку напруги на кордоні Росії». При цьому «ЄС хоче, щоб Україна підписала Угоду про Асоціацію, яке є вкрай невигідно для України». У той час як «Україні необхідна співпраця з Росією», бо «Росія насне здасть», Росія просто «хоче стабільності і нормального сусіда, на території якого не стоятимуть ракети, націлені на РФ».</w:t>
      </w:r>
    </w:p>
    <w:p>
      <w:r>
        <w:t>Corruption Type: **Розкрадання кредитів державних банків**</w:t>
      </w:r>
    </w:p>
    <w:p>
      <w:r>
        <w:t>Message: вимоги російського «ВТБ банку» повернути кредити на 106 мільйонів гривень.</w:t>
      </w:r>
    </w:p>
    <w:p>
      <w:r>
        <w:t>Corruption Type: **Корупція в сфері оборони**</w:t>
      </w:r>
    </w:p>
    <w:p>
      <w:r>
        <w:t>Message: заяви народного депутата Олега Царьова щодо співпраці з Росією та негативне відношення до ЄС та США можуть вказувати на можливість корупційних схем в оборонній галузі.</w:t>
      </w:r>
    </w:p>
    <w:p>
      <w:r>
        <w:t>Corruption Type: **Зловживання в державних закупівлях**</w:t>
      </w:r>
    </w:p>
    <w:p>
      <w:r>
        <w:t>Message: можливість тендерних махінацій та зловживань при закупівлях для державних потреб.</w:t>
      </w:r>
    </w:p>
    <w:p>
      <w:pPr>
        <w:pStyle w:val="Heading1"/>
      </w:pPr>
      <w:r>
        <w:t>Фейкові власники «Брокбізнесбанку»</w:t>
      </w:r>
    </w:p>
    <w:p>
      <w:r>
        <w:t>Date: 14.02.2014</w:t>
      </w:r>
    </w:p>
    <w:p>
      <w:r>
        <w:t>Link: https://nashigroshi.org/2014/02/14/fejkovi-vlasnyky-brokbiznesbanku/</w:t>
      </w:r>
    </w:p>
    <w:p>
      <w:r>
        <w:t>Author: Юрій Ніколов, «Наші Гроші»</w:t>
      </w:r>
    </w:p>
    <w:p>
      <w:r>
        <w:t>Short Text: За псевдонімом «Сергій Курченко» в одному з найбільших банків країни ховаються вихователька дитсадка, пекар, фірми з телефонами кав’ярні і торгівців вікнами, а також взагалі не зрозуміло хто. Несподівано останніми днями для клієнтів «Брокбізнесбанк» став джерелом поганих новин. Переповідати їх не будемо: написано про це достатньо, та й держава вже включилась в рятування банку. Перше рятівне коло – це  2 мільярди гривень позички від Нацбанку під 6,5%. Оптимісти стверджують, що цього для стабілізації вистачить. Песимісти – нагадують, що за три останні квартали депозитний портфель банкузменшився на схожу суму– 2,3 млрд грн. Ті ж оптимісти впевнені, що власники банку можуть підтримати його самотужки, нагадуючи, що в грудні в статутний фонд банку вони влили 11,5 млрд грн. Інші аналітики нагадують, що в той самий час кредити «Брокбізнесу» різковиросли на ще більшу суму– 12,4 млрд. грн. Тобто гроші акціонерів пройшли через фінансову установу транзитом. Додаткового здивування додав той факт, що спершу банк витратив живі гроші, придбавши якісь цінні папери, а потім їх передав під забезпечення кредиту від НБУ. Будемо сподіватись, що Національний банк вірить як в якість цих цінних паперів, так і доброчесність власників фінустанови. Принаймні, знає їх в обличчя.</w:t>
      </w:r>
    </w:p>
    <w:p>
      <w:r>
        <w:t>Corruption Type: **Розкрадання кредитів державних банків**</w:t>
      </w:r>
    </w:p>
    <w:p>
      <w:r>
        <w:t>Message: згадується про розкрадання кредитів та виведення кредитних коштів у банку "Брокбізнесбанк", а також про фіктивні кредити.</w:t>
      </w:r>
    </w:p>
    <w:p>
      <w:r>
        <w:t>Corruption Type: **Незаконна приватизація**</w:t>
      </w:r>
    </w:p>
    <w:p>
      <w:r>
        <w:t>Message: можлива згадка про дерибан (або розкрадання) державного майна, оскільки згадується про те, що власники банку влили 11,5 млрд грн у статутний фонд банку, але кредити взяли на більшу суму - 12,4 млрд грн.</w:t>
      </w:r>
    </w:p>
    <w:p>
      <w:r>
        <w:t>Corruption Type: **Зловживання в державних закупівлях**</w:t>
      </w:r>
    </w:p>
    <w:p>
      <w:r>
        <w:t>Message: можлива схема тендерних махінацій або зловживання при закупівлях, оскільки згадується про тендери та кредити, які можуть бути пов'язані з державними закупівлями.</w:t>
      </w:r>
    </w:p>
    <w:p>
      <w:pPr>
        <w:pStyle w:val="Heading1"/>
      </w:pPr>
      <w:r>
        <w:t>Схемотворці і Лукаш</w:t>
      </w:r>
    </w:p>
    <w:p>
      <w:r>
        <w:t>Date: 12.02.2014</w:t>
      </w:r>
    </w:p>
    <w:p>
      <w:r>
        <w:t>Link: https://nashigroshi.org/2014/02/12/lukash-minyaje-shemy-use-zupynylos/</w:t>
      </w:r>
    </w:p>
    <w:p>
      <w:r>
        <w:t>Author: Юрій Ніколов, «Наші Гроші»</w:t>
      </w:r>
    </w:p>
    <w:p>
      <w:r>
        <w:t>Short Text: Олена Лукаш замінила керівника підприємства Мін’юсту, яке щорічно пиляє на держреєстрах понад півмільярда. Однак так і не змогла отримати від свого протеже плану розпилу на цей рік. Цікава ситуація склалась у очолюваному Оленою Лукаш Міністерстві юстиції. Ввірені їй державні реєстри залишились без державного фінансування через небажання менеджерів середньої ланки показати на що вони хочуть витратити 355 млн грн. Фабула така. У Міністерства юстиції є власне держпідприємство «Інформаційний центр» (далі – Держінформ’юст). Воно з кінця 1990-х років веде державні реєстри, у тому числі ті, де зафіксовані права на нерухоме майно, довіреності, тощо. Зараз у віданні Держінформ’юсту  – 21реєстр.</w:t>
      </w:r>
    </w:p>
    <w:p>
      <w:r>
        <w:t>Corruption Type: **Зловживання владою**</w:t>
      </w:r>
    </w:p>
    <w:p>
      <w:r>
        <w:t>Message: Олена Лукаш замінила керівника підприємства Мін’юсту, яке пиляє на держреєстрах понад півмільярда гривень.</w:t>
      </w:r>
    </w:p>
    <w:p>
      <w:r>
        <w:t>Corruption Type: **Фінансова корупція**</w:t>
      </w:r>
    </w:p>
    <w:p>
      <w:r>
        <w:t>Message: Неотримання державного фінансування Держінформ’юстом через небажання менеджерів середньої ланки показати на що вони хочуть витратити 355 млн гривень.</w:t>
      </w:r>
    </w:p>
    <w:p>
      <w:pPr>
        <w:pStyle w:val="Heading1"/>
      </w:pPr>
      <w:r>
        <w:t>Єфремова в Лас-Вегасі розвели на $1 млн</w:t>
      </w:r>
    </w:p>
    <w:p>
      <w:r>
        <w:t>Date: 10.02.2014</w:t>
      </w:r>
    </w:p>
    <w:p>
      <w:r>
        <w:t>Link: https://nashigroshi.org/2014/02/10/efremova-v-las-vehasi-rozvely-na-1-mln/</w:t>
      </w:r>
    </w:p>
    <w:p>
      <w:r>
        <w:t>Author: «Наші Гроші», «Центр протидії корупції»</w:t>
      </w:r>
    </w:p>
    <w:p>
      <w:r>
        <w:t>Short Text: З Олександром Єфремовим сталась трагічна історія: його рідного сина обібрали на мільйон доларів. Пікантності додає те, що гроші, зароблені на луганських просторах, щезли на території США в руках росіянина. На цю історію ми наткнулись випадково, розкопуючи бізнес-павутиння групи«Лозовський-Єфремов». І хоча це лише невеликий фрагмент із бурхливого життя бізнес-партнерів, але ми не могли ним не поділитись. Бо незважаючи на всю кумедність пригод луганчан у Лас-Вегасі, їхня історія, безумовно, буде цікавою як пересічним читачам, так і тим, хто вміє читати в правоохоронних органах. Але про це згодом.Поки що короткий виклад судового процесу, який зараз триває в штаті Невада. Назва: «Лозовський проти Оксенюка». Отож. У 2006 році, тобто в «похмурі помаранчеві часи» Едуард Лозовський, який тоді був заступником голови правління «Українського комунального банку», вирішив вивести частину грошей в США. За рік до того він познайомився із колишнім росіянином, мешканцем Лас-Вегасу Василем Оксенюком. Той стверджував, що раніше служив в ГРУ, а переїхавши до США, зайнявся інвестиційним бізнесом. І взагалі справляв враження серйозного чоловіка.</w:t>
      </w:r>
    </w:p>
    <w:p>
      <w:r>
        <w:t>Corruption Type: **Корупція в банківській сфері**</w:t>
      </w:r>
    </w:p>
    <w:p>
      <w:r>
        <w:t>Message: Едуард Лозовський, заступник голови правління «Українського комунального банку», вирішив вивести частину грошей в США і познайомився з колишнім росіянином, мешканцем Лас-Вегасу Василем Оксенюком, який стверджував, що раніше служив в ГРУ. Ця схема може відноситися до **розкрадання кредитів державних банків** або **фіктивних кредитів**.</w:t>
      </w:r>
    </w:p>
    <w:p>
      <w:r>
        <w:t>Corruption Type: **Контрабанда**</w:t>
      </w:r>
    </w:p>
    <w:p>
      <w:r>
        <w:t>Message: Гроші, зароблені на луганських просторах, щезли на території США в руках росіянина. Ця схема може відноситися до **офшорних схем імпорту**.</w:t>
      </w:r>
    </w:p>
    <w:p>
      <w:pPr>
        <w:pStyle w:val="Heading1"/>
      </w:pPr>
      <w:r>
        <w:t>4 гривні за дитячий обід від Януковича</w:t>
      </w:r>
    </w:p>
    <w:p>
      <w:r>
        <w:t>Date: 07.02.2014</w:t>
      </w:r>
    </w:p>
    <w:p>
      <w:r>
        <w:t>Link: https://nashigroshi.org/2014/02/07/4-hryvni-za-dytyachyj-obid-vid-yanukovycha/</w:t>
      </w:r>
    </w:p>
    <w:p>
      <w:r>
        <w:t>Author: Юрій Ніколов, «Наші Гроші»</w:t>
      </w:r>
    </w:p>
    <w:p>
      <w:r>
        <w:t>Short Text: Для їдалень Адміністрації президента купують ягнячі ребра та італійські сири. Тим часом обіди для школярів в цей же час і в цій же країні коштують дешевше одного горнятка кави. Підприємство Державного управління справами «Гарант-сервіс» оголосило тендери на придбання харчів приблизно на 7 мільйонів гривень для своїх їдалень на Банковій, 11  і Грушевського, 20/1. Наприкінці лютого ми будемо знати скільки коштуватимуть для клерків Януковича ягнячі ребра, свиняча корейка, іспанський бекон, запечена свинина у чорносливі, язик заливний з грибами, ковбаса «Шварцвальська», італійські сири «Маскарпоне» і «Парміджано Реджіано», німецький м’який сир з пліснявою «Камамбер», французькі вершки«Ельвір» та тонни інших продуктів, більш звичних для пересічного українця.</w:t>
      </w:r>
    </w:p>
    <w:p>
      <w:r>
        <w:t>Corruption Type: **Корупція в сфері державних закупівель**</w:t>
      </w:r>
    </w:p>
    <w:p>
      <w:r>
        <w:t>Message: оголошення фіктивних тендерів для придбання харчів для їдалень Адміністрації президента, завищення цін при закупівлях, можливі відкати на державних закупівлях.</w:t>
      </w:r>
    </w:p>
    <w:p>
      <w:r>
        <w:t>Corruption Type: **Незаконне збагачення через державні структури**</w:t>
      </w:r>
    </w:p>
    <w:p>
      <w:r>
        <w:t>Message: придбання дорогих продуктів для клерків Януковича за рахунок державних коштів, які можуть бути завищені через корупційні схеми.</w:t>
      </w:r>
    </w:p>
    <w:p>
      <w:pPr>
        <w:pStyle w:val="Heading1"/>
      </w:pPr>
      <w:r>
        <w:t>МВС і незаконні патрони (фото)</w:t>
      </w:r>
    </w:p>
    <w:p>
      <w:r>
        <w:t>Date: 05.02.2014</w:t>
      </w:r>
    </w:p>
    <w:p>
      <w:r>
        <w:t>Link: https://nashigroshi.org/2014/02/05/mvs-i-nezakonni-patrony-foto/</w:t>
      </w:r>
    </w:p>
    <w:p>
      <w:r>
        <w:t>Author: Володимир Лютий</w:t>
      </w:r>
    </w:p>
    <w:p>
      <w:r>
        <w:t>Short Text: За два роки МВС придбало щонайменше 17 000 незаконних набоїв 12 калібру «для   примусової зупинки транспорту», від яких вже загинуло двоє людей на Грушевського. За численними повідомленнями як чинів прес-служби МВС, так і особисто міністра Віталія Захарченка, під час активної фази протистояння на Грушевського міліція не використовувала вогнепальної зброї – лише дозволені спецзасоби. Бо при заходах із охорони громадського порядку міліціонерам взагалі не видають вогнепальної зброї. Насправді це не так. Одним із найбільш вражаючих «невогнепальних дозволених спецзасобів» з Грушевського єрушниця серії Форт-500, призначена для стрільб будь-якими набоями 12 калібру, в тому числі й мисливськими та бойовими – на відміну від так званих «пристроїв для відстрілу патронів несмертельної дії», котрі розваляться після першого ж пострілу бойовим патроном. Принаймні, без ручної доводки такого «пристрою» до «бойового» стану.</w:t>
      </w:r>
    </w:p>
    <w:p>
      <w:r>
        <w:t>Corruption Type: **Корупція в сфері оборони**</w:t>
      </w:r>
    </w:p>
    <w:p>
      <w:r>
        <w:t>Message: закупівля незаконних набоїв 12 калібру МВС для "примусової зупинки транспорту" може бути пов'язана з фіктивними тендерами, неякісною технікою та непрозорими контрактами.</w:t>
      </w:r>
    </w:p>
    <w:p>
      <w:r>
        <w:t>Corruption Type: **Зловживання в державних закупівлях**</w:t>
      </w:r>
    </w:p>
    <w:p>
      <w:r>
        <w:t>Message: можливі тендерні махінації та зловживання при закупівлях незаконних набоїв МВС.</w:t>
      </w:r>
    </w:p>
    <w:p>
      <w:r>
        <w:t>Corruption Type: **Контрабанда**</w:t>
      </w:r>
    </w:p>
    <w:p>
      <w:r>
        <w:t>Message: можливо, що закупівля незаконних набоїв 12 калібру також може бути пов'язана з контрабандою.</w:t>
      </w:r>
    </w:p>
    <w:p>
      <w:pPr>
        <w:pStyle w:val="Heading1"/>
      </w:pPr>
      <w:r>
        <w:t>«Яка розумная цьому альтернатіва?»*</w:t>
      </w:r>
    </w:p>
    <w:p>
      <w:r>
        <w:t>Date: 03.02.2014</w:t>
      </w:r>
    </w:p>
    <w:p>
      <w:r>
        <w:t>Link: https://nashigroshi.org/2014/02/03/yaka-rozumnaya-tsomu-alternativa/</w:t>
      </w:r>
    </w:p>
    <w:p>
      <w:r>
        <w:t>Author: *«Гамлєт, або феномен датського кацапiзму» Леся Подерев’янського</w:t>
      </w:r>
    </w:p>
    <w:p>
      <w:r>
        <w:t>Short Text: Донецька фірма продала держпідприємству труби у 1,5 рази дорожче від ціна для Ахметова. Але зажадала від «Наших Грошей» спростувати повідомлення про вищу ціну. «Наші Гроші» досить часто отримують вимоги спростувань, уточнення, прохання пом’якшити формулювання та інші скарги від героїв наших публікацій. Інколи вони буваютьдивні(Янукович не має відношення до ДРФЦ, ага), інодібезглузді(повторення того, про що і так йшла мова в новині). У будь-якому разі ми завжди публікуємо те, що нам надсилають. Але іноді трапляються клінічні випадки, коли надіслана нам вимога спростування виглядає як знущання. Принаймні над здоровим глуздом.  Найчастіше це буває, коли скаржник а) забагато думає про себе; б) погано думає про IQ інших; в) взагалі нічого не думає.</w:t>
      </w:r>
    </w:p>
    <w:p>
      <w:r>
        <w:t>Corruption Type: **Вимоги спростувань та уточнень**</w:t>
      </w:r>
    </w:p>
    <w:p>
      <w:r>
        <w:t>Message: у даному випадку це може бути класифіковано як зловживання при розподілі земельних ресурсів, оскільки скаржник вимагає від «Наших Грошей» спростувати повідомлення, що може бути спробою вплинути на інформаційний ресурс для власної вигоди.</w:t>
      </w:r>
    </w:p>
    <w:p>
      <w:r>
        <w:t>Corruption Type: **Клінічні випадки вимог спростування, що виглядають як знущання**</w:t>
      </w:r>
    </w:p>
    <w:p>
      <w:r>
        <w:t>Message: ця схема може бути віднесена до корупції в судах, оскільки вимоги спростувань можуть бути спробою вплинути на рішення суду за допомогою неправомірних дій.</w:t>
      </w:r>
    </w:p>
    <w:p>
      <w:pPr>
        <w:pStyle w:val="Heading1"/>
      </w:pPr>
      <w:r>
        <w:t>Павутиння Єфремова</w:t>
      </w:r>
    </w:p>
    <w:p>
      <w:r>
        <w:t>Date: 29.01.2014</w:t>
      </w:r>
    </w:p>
    <w:p>
      <w:r>
        <w:t>Link: https://nashigroshi.org/2014/01/29/pavutynnya-efremova/</w:t>
      </w:r>
    </w:p>
    <w:p>
      <w:r>
        <w:t>Author: Центр Протидії Корупції,Pepwatch, опубліковано на сайті«Статки Януковича»</w:t>
      </w:r>
    </w:p>
    <w:p>
      <w:r>
        <w:t>Short Text: Центр Протидії КорупціїтаPepwatchпідготували найбільш повний розклад по бізнесу головного «регіонала» парламенту Олександра Єфремова (інфографіка). З 2012 року Олександр Єфремов є головою фракції Партії Регіонів у Верховній Раді України. Тривалий час був заступником Віктора Януковича, який до обрання на пост Президента очолював Партію Регіонів. Член Комітету з питань регламенту, депутатської етики та забезпечення діяльності Верховної Ради України. Олександр Єфремов вважає, що прийняті парламентом 16 січня 2014 року закони засновані на законодавстві ЄС, США та Канади. Більше того, Єфремов запевняє, що закони, які міжнародні експерти та політики вважають «драконівськими» і «законами про диктатуру»,прийняті відповідно до усіх правил регламенту та дотримання необхідних процедур законтворчості. Водночас, відеозапис про голосування законів від 16 січня зафіксував, як мінімум, що народні депутати голосували шляхом підняття рук депутатів, кількість яких ніхто не рахував, що є грубим порушенням регламенту. Олександр Єфремов є народним депутатом від Партії Регіонів ще з 2006 року, відколи очолював Комітет з питань Регламенту, депутатської етики та забезпечення діяльності Верховної Ради України.</w:t>
      </w:r>
    </w:p>
    <w:p>
      <w:r>
        <w:t>Corruption Type: **Зловживання владою**</w:t>
      </w:r>
    </w:p>
    <w:p>
      <w:r>
        <w:t>Message: Олександр Єфремов, який є народним депутатом, може використовувати свої посадові повноваження для отримання неправомірних вигод чи впливу.</w:t>
      </w:r>
    </w:p>
    <w:p>
      <w:r>
        <w:t>Corruption Type: **Фальсифікація голосувань**</w:t>
      </w:r>
    </w:p>
    <w:p>
      <w:r>
        <w:t>Message: У тексті згадується факт фальсифікації голосувань у Верховній Раді, що може бути віднесене до корупційних дій.</w:t>
      </w:r>
    </w:p>
    <w:p>
      <w:r>
        <w:t>Corruption Type: **Підкуп владних осіб**</w:t>
      </w:r>
    </w:p>
    <w:p>
      <w:r>
        <w:t>Message: Єфремов може використовувати підкуп для отримання підтримки або вигоди від інших депутатів.</w:t>
      </w:r>
    </w:p>
    <w:p>
      <w:r>
        <w:t>Corruption Type: **Політичний вплив**</w:t>
      </w:r>
    </w:p>
    <w:p>
      <w:r>
        <w:t>Message: Єфремов може використовувати свій політичний статус для впливу на ухвалення законів або прийняття рішень у свою користь.</w:t>
      </w:r>
    </w:p>
    <w:p>
      <w:pPr>
        <w:pStyle w:val="Heading1"/>
      </w:pPr>
      <w:r>
        <w:t>Вранье и распил на Олимпиаде в Сочи</w:t>
      </w:r>
    </w:p>
    <w:p>
      <w:r>
        <w:t>Date: 28.01.2014</w:t>
      </w:r>
    </w:p>
    <w:p>
      <w:r>
        <w:t>Link: https://nashigroshi.org/2014/01/28/vrane-y-raspyl-na-olympyade-v-sochy/</w:t>
      </w:r>
    </w:p>
    <w:p>
      <w:r>
        <w:t>Author: Строит Олимпийскую деревню и комплекс для размещения олимпийской семьи, Сочинский аэропорт и грузовой порт. 84% суммарной стоимости объектов (39,2 млрд) — заемные средства. Все объекты, кроме аэропорта, нельзя назвать удачной инвестицией. Например, морской порт принял с 2010 года только три млн тонн груза вместо запланированных 16. «Базовый элемент» попытался взыскать с «Олимпстроя» 3,2 млрд рублей упущенной выгоды, указав на ошибки в прогнозах и расчетах, но суд в иске отказал. Сейчас компания Дерипаски пытается договориться с ВЭБом о новом займе, чтобы переоборудовать порт в стоянку для яхт.</w:t>
      </w:r>
    </w:p>
    <w:p>
      <w:r>
        <w:t>Short Text: На наши деньги олимпийская игрушка Владимира Путина стоила россиянам около 400 млрд грн. Это сравнимо с годовым бюджетом Украины. Масштабное исследование масштабного воровства подготовил Фонд борьбы с коррупцией Алексея Навального. Стоимость олимпийских объектов оказалась запредельно большой даже для России – 1,5 триллиона рублей, хотя Владимир Путин вслух называет цифру в семь раз меньше. Масса информации опубликована на специально созданном сайтеhttp://sochi.fbk.info. Публикуем только часть этого массива – победителей по распилу и воровству в отдельных номинациях, а также данные только о некоторых из 28 олимпийских объектов.(Чтобы легче представлять о каких суммах идет речь, делите приведенные суммы в рублях грубо на четыре – получите в гривнах.)</w:t>
      </w:r>
    </w:p>
    <w:p>
      <w:r>
        <w:t>Corruption Type: **Корупція в сфері олімпійських об'єктів**</w:t>
      </w:r>
    </w:p>
    <w:p>
      <w:r>
        <w:t>Message: завищення вартості будівництва, фіктивні контракти, розкрадання бюджетних коштів, відмивання грошей через будівництво.</w:t>
      </w:r>
    </w:p>
    <w:p>
      <w:r>
        <w:t>Corruption Type: **Фальсифікація даних про вартість об'єктів**</w:t>
      </w:r>
    </w:p>
    <w:p>
      <w:r>
        <w:t>Message: намірене заниження суми витрат на олімпійські об'єкти для публічних заяв.</w:t>
      </w:r>
    </w:p>
    <w:p>
      <w:r>
        <w:t>Corruption Type: **Відмивання грошей через олімпійські проекти**</w:t>
      </w:r>
    </w:p>
    <w:p>
      <w:r>
        <w:t>Message: можливе використання олімпійських об'єктів для відмивання грошей та корупційних схем.</w:t>
      </w:r>
    </w:p>
    <w:p>
      <w:pPr>
        <w:pStyle w:val="Heading1"/>
      </w:pPr>
      <w:r>
        <w:t>Лабіринт Захарченка</w:t>
      </w:r>
    </w:p>
    <w:p>
      <w:r>
        <w:t>Date: 27.01.2014</w:t>
      </w:r>
    </w:p>
    <w:p>
      <w:r>
        <w:t>Link: https://nashigroshi.org/2014/01/27/labirynt-zaharchenka/</w:t>
      </w:r>
    </w:p>
    <w:p>
      <w:r>
        <w:t>Author: «Наші гроші»</w:t>
      </w:r>
    </w:p>
    <w:p>
      <w:r>
        <w:t>Short Text: “Наші Гроші» дійшли від торгової марки «Трибушани», зареєстрованої на головного міліціонера України Віталія Захарченка, до двох банків, телеканалу «112», аеропортів Одеси і Сімферополя. Чого дотепер не оцінили українські журналісти у міністрі Віталію Захарченкові, то це його відкритості. Бо й справді: чиновники зазвичай ховають свою власність в офшорах чи серед підставних осіб, а очільник міліціонерів прозоро, ні від кого не криючись,  зареєстрував на себе торгову марку «Трибушани». А тим часом зареєструвати на себе trademark  – це підтвердити, що, які б номінальні власники у підприємства не мінялись, справжній господар тут є тільки один.</w:t>
      </w:r>
    </w:p>
    <w:p>
      <w:r>
        <w:t>Corruption Type: **Незаконна приватизація**</w:t>
      </w:r>
    </w:p>
    <w:p>
      <w:r>
        <w:t>Message: зареєстрування торгової марки на головного міліціонера України Віталія Захарченка може бути прикладом дерибану державного майна.</w:t>
      </w:r>
    </w:p>
    <w:p>
      <w:r>
        <w:t>Corruption Type: **Зловживання в державних закупівлях**</w:t>
      </w:r>
    </w:p>
    <w:p>
      <w:r>
        <w:t>Message: можливі тендерні махінації або зловживання при закупівлях, оскільки згадується про здійснення певних фінансових операцій через різні банки, телеканал та аеропорти.</w:t>
      </w:r>
    </w:p>
    <w:p>
      <w:r>
        <w:t>Corruption Type: **Корупція в правоохоронних органах**</w:t>
      </w:r>
    </w:p>
    <w:p>
      <w:r>
        <w:t>Message: зареєстрування торгової марки на головного міліціонера може свідчити про можливу корупцію в правоохоронних органах.</w:t>
      </w:r>
    </w:p>
    <w:p>
      <w:pPr>
        <w:pStyle w:val="Heading1"/>
      </w:pPr>
      <w:r>
        <w:t>Німці ввели санкції проти МВС</w:t>
      </w:r>
    </w:p>
    <w:p>
      <w:r>
        <w:t>Date: 24.01.2014</w:t>
      </w:r>
    </w:p>
    <w:p>
      <w:r>
        <w:t>Link: https://nashigroshi.org/2014/01/24/nimtsi-vvely-sanktsiji-proty-mvs/</w:t>
      </w:r>
    </w:p>
    <w:p>
      <w:r>
        <w:t>Author: Володимир Лютий</w:t>
      </w:r>
    </w:p>
    <w:p>
      <w:r>
        <w:t>Short Text:  Днями канцлер Німеччини Ангела Меркель заявила, що не час вводити санкції проти української влади. Однак насправді німецька бюрократична машина ще рік тому занесла внутрішні війська України в чорний список, відмовившись продавати їм обладнання для розгону демонстрацій. Дізнатись про це вдалось завдяки державним тендерам. У 2012 році Військова частина 3078 внутрішніх військ МВС України (Київ, вул. Нижньоюрківська 8-а) вирішила закупити протигази.</w:t>
      </w:r>
    </w:p>
    <w:p>
      <w:r>
        <w:t>Corruption Type: **Корупція в сфері оборони**</w:t>
      </w:r>
    </w:p>
    <w:p>
      <w:r>
        <w:t>Message: Німецька бюрократична машина занесла внутрішні війська України в чорний список, відмовившись продавати обладнання для розгону демонстрацій. Це може бути класифіковано як корупція в закупівлях для внутрішніх військ МВС України.</w:t>
      </w:r>
    </w:p>
    <w:p>
      <w:r>
        <w:t>Corruption Type: **Зловживання в державних закупівлях**</w:t>
      </w:r>
    </w:p>
    <w:p>
      <w:r>
        <w:t>Message: Військова частина 3078 внутрішніх військ МВС України (Київ, вул Нижньоюрківська 8-а) вирішила закупити протигази. Ця ситуація може бути пов'язана з тендерними махінаціями або зловживаннями при закупівлях.</w:t>
      </w:r>
    </w:p>
    <w:p>
      <w:pPr>
        <w:pStyle w:val="Heading1"/>
      </w:pPr>
      <w:r>
        <w:t>Гроші володарів харківських «тітушок»</w:t>
      </w:r>
    </w:p>
    <w:p>
      <w:r>
        <w:t>Date: 22.01.2014</w:t>
      </w:r>
    </w:p>
    <w:p>
      <w:r>
        <w:t>Link: https://nashigroshi.org/2014/01/22/hroshi-volodariv-harkivskyh-titushok/</w:t>
      </w:r>
    </w:p>
    <w:p>
      <w:r>
        <w:t xml:space="preserve">Author: </w:t>
      </w:r>
    </w:p>
    <w:p>
      <w:r>
        <w:t>Short Text: Оточення «диригента» тітушок натендерило у харківському метро понад 100 мільйонів гривень. Бійці, які блокували Автомайдан, тренуються у клубі власника модельного агентства. Журналісти харківського«Медіапорту»Зураба Аласанії провели чудову роботу з виявлення бійців-тітушок, які брали участь у багатьох гучних скандалах у Харкові: напад на будівництво супермаркету «Таргет» на вул. Клочковська, власники якого – брати Протаси – були у опозиції до Добкіна (2006 р), зачистка людей, які захищали Лісопарк від забудовників Кернеса (2010 р), низка нападів на прихильників Юлії Тимошенко, яку етапували до харківської зони, напади на харківських євромайданівців. «Наші Гроші» доповнили картину своїм штрихом. Тобто тендерними грошима фірм, пов’язаних з оточенням Максима Мусєєва. Саме його харківські колеги вважають «диригентом» та спостерігачем за діями тітушок.</w:t>
      </w:r>
    </w:p>
    <w:p>
      <w:r>
        <w:t>Corruption Type: **Корупція в сфері оборони**</w:t>
      </w:r>
    </w:p>
    <w:p>
      <w:r>
        <w:t>Message: фіктивні тендери, натендерило у харківському метро понад 100 мільйонів гривень.</w:t>
      </w:r>
    </w:p>
    <w:p>
      <w:r>
        <w:t>Corruption Type: **Зловживання в державних закупівлях**</w:t>
      </w:r>
    </w:p>
    <w:p>
      <w:r>
        <w:t>Message: тендерні махінації, тендерні гроші фірм, пов’язаних з оточенням Максима Мусєєва.</w:t>
      </w:r>
    </w:p>
    <w:p>
      <w:r>
        <w:t>Corruption Type: **Корупція в містобудуванні**</w:t>
      </w:r>
    </w:p>
    <w:p>
      <w:r>
        <w:t>Message: напад на будівництво супермаркету «Таргет» на вул Клочковська.</w:t>
      </w:r>
    </w:p>
    <w:p>
      <w:r>
        <w:t>Corruption Type: **Зловживання службовим становищем**</w:t>
      </w:r>
    </w:p>
    <w:p>
      <w:r>
        <w:t>Message: брати Протаси, які були у опозиції до Добкіна.</w:t>
      </w:r>
    </w:p>
    <w:p>
      <w:r>
        <w:t>Corruption Type: **Корупція в правоохоронних органах**</w:t>
      </w:r>
    </w:p>
    <w:p>
      <w:r>
        <w:t>Message: напади на прихильників Юлії Тимошенко, яку етапували до харківської зони.</w:t>
      </w:r>
    </w:p>
    <w:p>
      <w:pPr>
        <w:pStyle w:val="Heading1"/>
      </w:pPr>
      <w:r>
        <w:t>Поштовий експрес Арбузових</w:t>
      </w:r>
    </w:p>
    <w:p>
      <w:r>
        <w:t>Date: 20.01.2014</w:t>
      </w:r>
    </w:p>
    <w:p>
      <w:r>
        <w:t>Link: https://nashigroshi.org/2014/01/20/poshtovyj-ekspres-arbuzovyh/</w:t>
      </w:r>
    </w:p>
    <w:p>
      <w:r>
        <w:t>Author: Юрій Ніколов, «Наші Гроші»</w:t>
      </w:r>
    </w:p>
    <w:p>
      <w:r>
        <w:t>Short Text: Директор “Укрпошти” Костянтин Кривенко (праворуч) з донецьких часів робив карєру разом с Сергієм Арбузовим (ліворуч). «Укрпошта» радника Арбузова для виконання концепції, народженої Нацбанком Арбузова, абсолютно законно купила за 21 мільйон апарати у фірми Арбузової, позичивши гроші у банка Арбузової. Можливо це не дуже правильно, але статтю ми почнемо з довгої біографічної довідки на донеччанина Костянтина Кривенка, який півроку тому очолив «Укрпошту». Це необхідно для кращого розуміння алхімії процесів, які почали відбуватись у держпідприємстві.</w:t>
      </w:r>
    </w:p>
    <w:p>
      <w:r>
        <w:t>Corruption Type: **Конфлікт інтересів та використання влади для особистої вигоди**</w:t>
      </w:r>
    </w:p>
    <w:p>
      <w:r>
        <w:t>Message: Директор “Укрпошти” Костянтин Кривенко здійснював закупівлю апаратів у фірми, пов'язані з Сергієм Арбузовим, з яким він робив кар'єру. Це може вказувати на використання своєї посади для особистої вигоди.</w:t>
      </w:r>
    </w:p>
    <w:p>
      <w:r>
        <w:t>Corruption Type: **Конфлікт інтересів у сфері державних закупівель**</w:t>
      </w:r>
    </w:p>
    <w:p>
      <w:r>
        <w:t>Message: «Укрпошта» радника Арбузова використовувала закупівлі для виконання концепції, народженої Нацбанком Арбузова, і купила за 21 мільйон апарати у фірми Арбузової, позичивши гроші у банка Арбузової. Це може вказувати на зловживання в державних закупівлях та можливі тендерні махінації.</w:t>
      </w:r>
    </w:p>
    <w:p>
      <w:r>
        <w:t>Corruption Type: **Фінансові махінації та відмивання грошей**</w:t>
      </w:r>
    </w:p>
    <w:p>
      <w:r>
        <w:t>Message: Позичені гроші у банка Арбузової для закупівлі апаратів можуть вказувати на можливе відмивання грошей</w:t>
      </w:r>
    </w:p>
    <w:p>
      <w:pPr>
        <w:pStyle w:val="Heading1"/>
      </w:pPr>
      <w:r>
        <w:t>«Смотрящіє» Януковича (фото)</w:t>
      </w:r>
    </w:p>
    <w:p>
      <w:r>
        <w:t>Date: 15.01.2014</w:t>
      </w:r>
    </w:p>
    <w:p>
      <w:r>
        <w:t>Link: https://nashigroshi.org/2014/01/15/smotryaschije-yanukovycha-foto/</w:t>
      </w:r>
    </w:p>
    <w:p>
      <w:r>
        <w:t>Author: Леся Іванова, Юрій Ніколов, Ірина Шарпінська, «Наші Гроші»</w:t>
      </w:r>
    </w:p>
    <w:p>
      <w:r>
        <w:t>Short Text: “Чайний будинок” Януковича у Криму, вид з моря. Новий наглядач Запоріжжя Альоша останній рік приглядав за знищенням державної винної плантації в Криму, довкола якої отаборились Олександр Янукович, Юра Єнакіївський та Шумак. Приватна резиденція Віктора Януковича, відома як «Чайний будиночок», знаходиться на самому березі Чорного моря між Ялтою і Нікітським ботанічним садом – у селищі Відрадне. Літню дачу почали зводити у 2004 році, коли Янукович був прем’єр-міністром, а в 2010-му , коли він став президентом, берег моря вже прикрашав палац.</w:t>
      </w:r>
    </w:p>
    <w:p>
      <w:r>
        <w:t>Corruption Type: **Незаконна приватизація**</w:t>
      </w:r>
    </w:p>
    <w:p>
      <w:r>
        <w:t>Message: розкрадання державного майна шляхом будівництва літньої дачі для Віктора Януковича на березі Чорного моря.</w:t>
      </w:r>
    </w:p>
    <w:p>
      <w:r>
        <w:t>Corruption Type: **Зловживання службовим становищем**</w:t>
      </w:r>
    </w:p>
    <w:p>
      <w:r>
        <w:t>Message: зведення літньої дачі для Віктора Януковича у 2004 році, коли він був прем’єр-міністром, та подальше прикрашання палацу після того, як він став президентом в 2010 році.</w:t>
      </w:r>
    </w:p>
    <w:p>
      <w:pPr>
        <w:pStyle w:val="Heading1"/>
      </w:pPr>
      <w:r>
        <w:t>Клименко проти Ахметова</w:t>
      </w:r>
    </w:p>
    <w:p>
      <w:r>
        <w:t>Date: 13.01.2014</w:t>
      </w:r>
    </w:p>
    <w:p>
      <w:r>
        <w:t>Link: https://nashigroshi.org/2014/01/13/klymenko-proty-ahmetova/</w:t>
      </w:r>
    </w:p>
    <w:p>
      <w:r>
        <w:t>Author: Юрій Ніколов, «Наші Гроші»</w:t>
      </w:r>
    </w:p>
    <w:p>
      <w:r>
        <w:t>Short Text: Кілька днів тому журналістка «Слідство.інфо» Ганна Бабінецьоприлюдниланаказ Міністерства доходів та зборів №780, підписаний у грудні міністром Олександром Клименком. З під пера одного з друзів Олександра Януковича вийшла величезна цидула, суть якої зводиться до одного – знайти у бізнесу гроші, якими можна бодай трохи поправити держбюджет. У додатках до наказу (див. внизу статті) – десятки переліків фірм, що викликають підозри. Навіть неозброєним оком помітно, що підприємства зі статусом «сімейних» сюди не потрапили. Зірок олігархату теж небагато, зате є кілька цікавих. Почнемо з дрібніших. Наприклад, це ТОВ «Сокар Енерджі Україна» Мамєдова Ельчін Айдин огли, який очолює українське представництво державної нафтогазової компанії Азербайджана «SOCAR». Чи ТОВ «Львівська тютюнова фабрика» (не плутати з відомим однойменним ПАТ) Григорія Козловського, власника «Гранд готелю»,  готельно-ресторанного комплексу «Святослав» у Винниках таскандальної«Королівської пивоварні» на площі Ринок у Львові. У додатку «Ймовірні ризикові платники податків – суб’єкти зовнішньоекономічної діяльності (2013 рік)» зустрілось і зіркове ім’я – ТОВ «Восход Солар» з групи «Актив Солар» братів Клюєвих. Однак податківці (будемо за звичкою так називати співробітників Міндоходів, у якому злились податківці та митники) не дали жодних прикмет бізнесової активності цієї фірми. Відтак «Наші Гроші» вирішили додати трохи інформації, яка потрапила до нас під час розкопок «Павутиння Клюєвих».</w:t>
      </w:r>
    </w:p>
    <w:p>
      <w:r>
        <w:t>Corruption Type: **Зловживання в державних закупівлях**</w:t>
      </w:r>
    </w:p>
    <w:p>
      <w:r>
        <w:t>Message: у зазначеному тексті згадується наказ Міністерства доходів та зборів, який має підозрілі переліки фірм. Це може вказувати на тендерні махінації, відкати на держзакупівлях або тендерні змови.</w:t>
      </w:r>
    </w:p>
    <w:p>
      <w:r>
        <w:t>Corruption Type: **Контрабанда**</w:t>
      </w:r>
    </w:p>
    <w:p>
      <w:r>
        <w:t>Message: у тексті згадується ім'я фірми "Восход Солар" з групи "Актив Солар" братів Клюєвих, яка не має жодних прикмет бізнесової активності. Це може вказувати на можливу контрабанду або офшорні схеми.</w:t>
      </w:r>
    </w:p>
    <w:p>
      <w:pPr>
        <w:pStyle w:val="Heading1"/>
      </w:pPr>
      <w:r>
        <w:t>300 000 лопат для тих, хто не склиглить</w:t>
      </w:r>
    </w:p>
    <w:p>
      <w:r>
        <w:t>Date: 30.12.2013</w:t>
      </w:r>
    </w:p>
    <w:p>
      <w:r>
        <w:t>Link: https://nashigroshi.org/2013/12/30/300-000-lopat-dlya-tyh-hto-ne-sklyhlyt/</w:t>
      </w:r>
    </w:p>
    <w:p>
      <w:r>
        <w:t>Author: Ірина Салій, «Наші Гроші»</w:t>
      </w:r>
    </w:p>
    <w:p>
      <w:r>
        <w:t>Short Text: Комунальники не змогли купити снігоприбиральної техніки. Рятувальники спішать на поміч – вони купили лопат на 8,5 мільйонів гривень. І як часто буває в Україні – з присмаком розпилу. Із закупівлею снігоприбиральної техніки в Україні не перший рік халепа. Якщо навіть її щастить замовити, то згодом на неї не вистачає грошей. Наприклад, у Львові мер Андрій Садовий не може придбати машини для прибирання снігу, боказначейство блокуєгроші.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Павутиння Клюєвих. Частина 1</w:t>
      </w:r>
    </w:p>
    <w:p>
      <w:r>
        <w:t>Date: 26.12.2013</w:t>
      </w:r>
    </w:p>
    <w:p>
      <w:r>
        <w:t>Link: https://nashigroshi.org/2013/12/26/pavutynnya-klyujevyh-chastyna-1/</w:t>
      </w:r>
    </w:p>
    <w:p>
      <w:r>
        <w:t>Author: Частину статті, якою займались «Наші гроші»,підготовленоза сприяннядатського проекту журналістських розслідуваньSCOOP</w:t>
      </w:r>
    </w:p>
    <w:p>
      <w:r>
        <w:t>Short Text: «Центр протидії корупції»,PepWatch!і «Наші Гроші» підготували найбільше розслідування щодо бізнесу братів Клюєвих, включно з розкриттям закордонних фірм (інфографіка). Сергій і Андрій Клюєви. Андрій Петрович Клюєв, народжений 12 серпня 1964 року у Донецьку, з 14 лютого 2012 року є секретаремРади Національної Безпеки та Оборони України. В Україні Андрій Клюєв відомий як близький соратник Віктора Януковича тадругпроросійського лобіста Віктора Медведучка.</w:t>
      </w:r>
    </w:p>
    <w:p>
      <w:r>
        <w:t>Corruption Type: **Корупція в сфері оборони**</w:t>
      </w:r>
    </w:p>
    <w:p>
      <w:r>
        <w:t>Message: згадка про братів Клюєвих у контексті оборонних контрактів може вказувати на можливі корупційні схеми в цій сфері.</w:t>
      </w:r>
    </w:p>
    <w:p>
      <w:r>
        <w:t>Corruption Type: **Незаконна приватизація**</w:t>
      </w:r>
    </w:p>
    <w:p>
      <w:r>
        <w:t>Message: згадка про дерибан державного майна може вказувати на корупційні схеми у сфері приватизації.</w:t>
      </w:r>
    </w:p>
    <w:p>
      <w:r>
        <w:t>Corruption Type: **Зловживання службовим становищем**</w:t>
      </w:r>
    </w:p>
    <w:p>
      <w:r>
        <w:t>Message: згадка про близькість Андрія Клюєва до Віктора Януковича та інших посадовців може вказувати на можливі корупційні дії через використання службового становища.</w:t>
      </w:r>
    </w:p>
    <w:p>
      <w:pPr>
        <w:pStyle w:val="Heading1"/>
      </w:pPr>
      <w:r>
        <w:t>110 мільйонів на обійстя Захарченка</w:t>
      </w:r>
    </w:p>
    <w:p>
      <w:r>
        <w:t>Date: 25.12.2013</w:t>
      </w:r>
    </w:p>
    <w:p>
      <w:r>
        <w:t>Link: https://nashigroshi.org/2013/12/25/110-miljoniv-na-obijstya-zaharchenka/</w:t>
      </w:r>
    </w:p>
    <w:p>
      <w:r>
        <w:t>Author: Юрій Ніколов, Ірина Шарпінська, «Наші Гроші»</w:t>
      </w:r>
    </w:p>
    <w:p>
      <w:r>
        <w:t>Short Text: За даними екс-начальника київської міліції Валерія Коряка, міністр внутрішніх справ Віталій Захарченко наказав виконувати йому всі команди замсекретаря РНБОУ Володимира Сівковича. Після цього вночі 30 листопада «Беркут» жорстоко побив студентів на Майдані. Бюджет дав 110 млн грн. на покращення умов життя Захарченка поряд з Конча-Заспою і його сусідів – заступниці Льовочкіна, чоловіка Богатирьової (перелік зіркових сусідів). 24 грудня Тетяна Чорновіл з Автомайданом відвідала Обухівський район. Неподалік від блатної Конча-Заспи отаборився донецький міністр внутрішніх справ Віталій Захарченко. Спершу процитуємотекстЧорновіл.</w:t>
      </w:r>
    </w:p>
    <w:p>
      <w:r>
        <w:t>Corruption Type: **Зловживання владою**</w:t>
      </w:r>
    </w:p>
    <w:p>
      <w:r>
        <w:t>Message: Міністр внутрішніх справ наказав виконувати команди замсекретаря РНБОУ.</w:t>
      </w:r>
    </w:p>
    <w:p>
      <w:r>
        <w:t>Corruption Type: **Фінансова корупція**</w:t>
      </w:r>
    </w:p>
    <w:p>
      <w:r>
        <w:t>Message: Бюджет виділив 110 млн грн на покращення умов життя, можливо, ці кошти можуть бути використані неефективно або незаконно.</w:t>
      </w:r>
    </w:p>
    <w:p>
      <w:pPr>
        <w:pStyle w:val="Heading1"/>
      </w:pPr>
      <w:r>
        <w:t>ЄДАПС пробився крізь баштан</w:t>
      </w:r>
    </w:p>
    <w:p>
      <w:r>
        <w:t>Date: 24.12.2013</w:t>
      </w:r>
    </w:p>
    <w:p>
      <w:r>
        <w:t>Link: https://nashigroshi.org/2013/12/24/edaps-probyvsya-kriz-bashtan/</w:t>
      </w:r>
    </w:p>
    <w:p>
      <w:r>
        <w:t>Author: Юрій Ніколов, «Наші Гроші»</w:t>
      </w:r>
    </w:p>
    <w:p>
      <w:r>
        <w:t>Short Text: Сенсаційна оборудка відбувається прямісінько під носом у Арбузова. Чверть мільярда на закордонні паспорти ось-ось отримає один з учасників концерну, недобитого урядом півроку тому. У «Віснику держзакупівель» вилізло без перебільшень сенсаційне повідомлення. Державна міграційна служба 20 грудня акцептувала пропозицію однієї з фірм концерну «ЄДАПС» на послуги, пов’язані з виготовленням біометричних закордонних паспортів, вартістю 295,10 млн грн. При цьому сам тендер проводиться за неконкурентною процедурою закупівлі «в одного учасника». Тобто на безальтернативній основі.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Закарпатські наслідувачі Клюєва</w:t>
      </w:r>
    </w:p>
    <w:p>
      <w:r>
        <w:t>Date: 23.12.2013</w:t>
      </w:r>
    </w:p>
    <w:p>
      <w:r>
        <w:t>Link: https://nashigroshi.org/2013/12/23/zakarpatski-nasliduvachi-klyujeva/</w:t>
      </w:r>
    </w:p>
    <w:p>
      <w:r>
        <w:t>Author: Юрій Ніколов, «Наші Гроші»</w:t>
      </w:r>
    </w:p>
    <w:p>
      <w:r>
        <w:t>Short Text: Сім’ї закарпатського губернатора, нардепа-енергетика та місцевого депутата вклали у сонячну енергетику 100 мільйонів. Ці гроші відіб’ють за шість років, а наступні двадцять –  «життя в плюсі». Мабуть, у це важко повірити, але у багатіїв теж є проблеми з грішми. Звісно, не такі як у пересічних громадян (де б взяти грошей на прожиття), а зовсім інші, на зразок: куди прилаштувати зароблені горбом копієчки. В банк нести – страшнувато. Український – може тріснути, закордонний –заморозити рахунок. Тримати під матрацом – невигідно.</w:t>
      </w:r>
    </w:p>
    <w:p>
      <w:r>
        <w:t>Corruption Type: **Інвестування в сонячну енергетику**</w:t>
      </w:r>
    </w:p>
    <w:p>
      <w:r>
        <w:t>Message: схема інвестування в сонячну енергетику з метою отримання прибутку. Вкладені кошти можуть бути використані для відмивання грошей або отримання незаконних доходів.</w:t>
      </w:r>
    </w:p>
    <w:p>
      <w:r>
        <w:t>Corruption Type: **Проблеми з грішми багатіями**</w:t>
      </w:r>
    </w:p>
    <w:p>
      <w:r>
        <w:t>Message: згадується про проблеми багатіїв з управлінням власними фінансами, включаючи уникання оподаткування та уникнення ризиків при збереженні грошей.</w:t>
      </w:r>
    </w:p>
    <w:p>
      <w:pPr>
        <w:pStyle w:val="Heading1"/>
      </w:pPr>
      <w:r>
        <w:t>Хто бореться з Майданом. Кравчук</w:t>
      </w:r>
    </w:p>
    <w:p>
      <w:r>
        <w:t>Date: 18.12.2013</w:t>
      </w:r>
    </w:p>
    <w:p>
      <w:r>
        <w:t>Link: https://nashigroshi.org/2013/12/18/hto-boretsya-z-majdanom-kravchuk/</w:t>
      </w:r>
    </w:p>
    <w:p>
      <w:r>
        <w:t>Author: Юрій Ніколов, «Наші Гроші»</w:t>
      </w:r>
    </w:p>
    <w:p>
      <w:r>
        <w:t>Short Text: Леонід Кравчук, який захищає Віктора Януковича від Майдану, виявився мільйонером. Йому належить частка у фірмі, що будувала на державний кредит котеджі поряд з Конча-Заспою. «Я діяв би так само, як Янукович. Якщо Майдан вирішуватиме питання президентства в Україні, то його можна взагалі закривати», – сказав перший президент України Леонід Кравчук 10 грудня. І у повній відповідності з стратегією відмазок команди Януковича Кравчук додав, що курс на євроінтеграцію України не було змінено – лише перенесено дату підписання угоди про асоціацією.</w:t>
      </w:r>
    </w:p>
    <w:p>
      <w:r>
        <w:t>Corruption Type: **Корупція в сфері оборони**</w:t>
      </w:r>
    </w:p>
    <w:p>
      <w:r>
        <w:t>Message: згадується, що Леонід Кравчук має частку у фірмі, що будувала на державний кредит котеджі поряд з Конча-Заспою. Це може вказувати на можливу корупцію в оборонній сфері, коли державні кошти використовуються неефективно або незаконно.</w:t>
      </w:r>
    </w:p>
    <w:p>
      <w:r>
        <w:t>Corruption Type: **Незаконна приватизація**</w:t>
      </w:r>
    </w:p>
    <w:p>
      <w:r>
        <w:t>Message: зазначено, що Леонід Кравчук мільйонер. Це може бути пов'язано з незаконною приватизацією державного майна або іншими схемами, що дозволяють особам здобувати майно незаконним чином.</w:t>
      </w:r>
    </w:p>
    <w:p>
      <w:r>
        <w:t>Corruption Type: **Зловживання при розподілі земельних ресурсів**</w:t>
      </w:r>
    </w:p>
    <w:p>
      <w:r>
        <w:t>Message: якщо фірма, в якій має частку Леонід Кравчук, будувала котеджі поряд з Конча-Заспою, це може вказувати на можливе зловживання при розподілі земельних ресурсів для особистої вигоди.</w:t>
      </w:r>
    </w:p>
    <w:p>
      <w:pPr>
        <w:pStyle w:val="Heading1"/>
      </w:pPr>
      <w:r>
        <w:t>$600 000 на Королевські джинси</w:t>
      </w:r>
    </w:p>
    <w:p>
      <w:r>
        <w:t>Date: 17.12.2013</w:t>
      </w:r>
    </w:p>
    <w:p>
      <w:r>
        <w:t>Link: https://nashigroshi.org/2013/12/17/600-000-na-korolevski-dzhynsy/</w:t>
      </w:r>
    </w:p>
    <w:p>
      <w:r>
        <w:t>Author: Ірина Салій, «Наші Гроші»</w:t>
      </w:r>
    </w:p>
    <w:p>
      <w:r>
        <w:t>Short Text: Підопічні Наталі Королевської побили власний рекорд по рекламі Фонду соцстраху. Мільйони злили фірмі бізнес-партнера чиновника Фонду, який відповідав саме за цей тендер. Ще ніколи Фонд соцстраху з тимчасової втрати працездатності не потребував стільки реклами. І ще ніколи ми не бачили такого нахабства у розпилі грошей саме цього відомства. Навіть в ті часи, коли його керівні посади посіли однопартійці міністра соцполітики Наталі Королевської. У 2013 році виконавча дирекція фонду провела тендери на розміщення реклами на рекордні для цього відомства 10,27 млн грн. Найжирніший шмат ціною 4,76 млн грн. 6 грудня дістався ТОВ «Медійно – інформаційна комерційна організація «Плюс».</w:t>
      </w:r>
    </w:p>
    <w:p>
      <w:r>
        <w:t>Corruption Type: **Зловживання в державних закупівлях**</w:t>
      </w:r>
    </w:p>
    <w:p>
      <w:r>
        <w:t>Message: у зазначеному тексті йдеться про тендери на розміщення реклами Фонду соцстраху, де вказано, що фірма бізнес-партнера чиновника Фонду отримала найбільший шмат контракту, що може вказувати на тендерні махінації та завищення цін при держзакупівлі.</w:t>
      </w:r>
    </w:p>
    <w:p>
      <w:r>
        <w:t>Corruption Type: **Розкрадання державного майна**</w:t>
      </w:r>
    </w:p>
    <w:p>
      <w:r>
        <w:t>Message: у тексті згадується про розпил грошей Фонду соцстраху, що може вказувати на низьку прозорість процесів управління державними коштами та можливе розкрадання державних коштів.</w:t>
      </w:r>
    </w:p>
    <w:p>
      <w:pPr>
        <w:pStyle w:val="Heading1"/>
      </w:pPr>
      <w:r>
        <w:t>Замороженные активы. Руководство пользователя</w:t>
      </w:r>
    </w:p>
    <w:p>
      <w:r>
        <w:t>Date: 14.12.2013</w:t>
      </w:r>
    </w:p>
    <w:p>
      <w:r>
        <w:t>Link: https://nashigroshi.org/2013/12/14/zamorozhennyie-aktyvyi-rukovodstvo-polzovatelya/</w:t>
      </w:r>
    </w:p>
    <w:p>
      <w:r>
        <w:t>Author: Впервые опубликовано в«Зеркале недели. Украина».</w:t>
      </w:r>
    </w:p>
    <w:p>
      <w:r>
        <w:t>Short Text: Год назад в одном государственном учреждении приключилась забавная история. К сонно постукивающим по клавиатурам бухгалтерам ворвался один из руководителей и, размахивая распечаткой из Интернета, гневно вопросил: “Кто слил информацию?”. В “компромате” речь шла о скользком тендере, проведенном под патронатом вышеупомянутого начальника. В своей новости журналисты ссылались на “Вестник государственных закупок”. Очевидцы свидетельствуют, что после объяснений подчиненных шеф впал в ступор, выдавив из себя лишь: “Как? Так мы все это публикуем?!”. Понять госменеджера нетрудно. Ведь основная его задача заключается в том, чтобы придумать схему и реализовать ее, а не анализировать проблемы открытости информации. А тем временем проблемы эти с каждым годом растут. Поэтому считаем своим долгом информировать высокомаржинальных читателей о последних тенденциях в этом контексте и сопутствующих им рисках. Будем надеяться, что эта информация окажется им полезной. Тем более — в нынешние смутные времена. Итак. Дубинка в поисках пальцев</w:t>
      </w:r>
    </w:p>
    <w:p>
      <w:pPr>
        <w:pStyle w:val="Heading1"/>
      </w:pPr>
      <w:r>
        <w:t>Хто бореться з Майданом. Медведчук</w:t>
      </w:r>
    </w:p>
    <w:p>
      <w:r>
        <w:t>Date: 11.12.2013</w:t>
      </w:r>
    </w:p>
    <w:p>
      <w:r>
        <w:t>Link: https://nashigroshi.org/2013/12/11/hto-boretsya-z-majdanom-medvedchuk/</w:t>
      </w:r>
    </w:p>
    <w:p>
      <w:r>
        <w:t>Author: Юрій Ніколов, «Наші Гроші»</w:t>
      </w:r>
    </w:p>
    <w:p>
      <w:r>
        <w:t>Short Text: Статутний капітал фірми, очолюваної керівником благодійного фонду Віктора Медведчука, збільшився до 2 млрд грн. на початку 2012 році. Це співпало з активізацією «Українського вибору» Медведчука. Здається, немає більш послідовного ворога євроінтеграції з українським паспортом ніж лідер «Українського вибору» Віктор Медведчук. Він не соромиться всякий раз підкреслювати свою близькість до Володимира Путіна, старанно фотографуючись з кумом на борцівських турнірах у Росії. Останнього разу їх бачили разом 24 листопада в Санкт-Петербурзі на чемпіонаті світу по самбо, де Медведчук дозволив собізаявити: «Истерия Евросоюза порождает истерию со стороны оппозиции. Но с этой истерией мы справимся…» Вже за кілька днів «Беркут» топтав ногами студентів, а жоден з босів міліції не зміг пояснити, чий це виконувався наказ. Біженка з табору Партії регіонів Інна Богословськависловилавпевненість, що «зараз ситуацією керує Путін через Медведчука. Кажуть, що 100% не буває, але це той випадок, коли я можу сказати на 100%… Зараз Медведчук руками Клюєва і ряду інших товаришів розігрують свій власний сценарій, це його стиль».</w:t>
      </w:r>
    </w:p>
    <w:p>
      <w:r>
        <w:t>Corruption Type: **Політичний вплив та корупція**</w:t>
      </w:r>
    </w:p>
    <w:p>
      <w:r>
        <w:t>Message: Віктор Медведчук, очолюючи благодійний фонд, може використовувати свої зв'язки та вплив для збільшення статутного капіталу фірми. Це може вказувати на корупційні схеми, пов'язані з політичним впливом та використанням ресурсів для особистої вигоди.</w:t>
      </w:r>
    </w:p>
    <w:p>
      <w:r>
        <w:t>Corruption Type: **Лобіювання інтересів**</w:t>
      </w:r>
    </w:p>
    <w:p>
      <w:r>
        <w:t>Message: В тексті згадується, що Віктор Медведчук не приховує своєї близькості до Володимира Путіна. Це може свідчити про лобіювання певних інтересів або використання політичного впливу для досягнення корупційних цілей.</w:t>
      </w:r>
    </w:p>
    <w:p>
      <w:pPr>
        <w:pStyle w:val="Heading1"/>
      </w:pPr>
      <w:r>
        <w:t>Проколи кримських мудреців</w:t>
      </w:r>
    </w:p>
    <w:p>
      <w:r>
        <w:t>Date: 02.12.2013</w:t>
      </w:r>
    </w:p>
    <w:p>
      <w:r>
        <w:t>Link: https://nashigroshi.org/2013/12/02/prokoly-krymskyh-mudretsiv/</w:t>
      </w:r>
    </w:p>
    <w:p>
      <w:r>
        <w:t>Author: Леся Іванова, «Наші Гроші»</w:t>
      </w:r>
    </w:p>
    <w:p>
      <w:r>
        <w:t>Short Text: Нахабний та абсолютно незаконний розпил 18 мільйонів на соціальне житло в Сімферополі осяяно зорепадом відомих у Криму політиків та чиновників. Тиждень тому, 18 листопада, сімферопольське КП «Неаполь» завершило тендер на  житловий будинок № 29 у мікрорайоні Залісся. Цей будинок почали зводити ще у 2007 р., обіцяючи людям соціальне житло. Тепер, коли на завершення будинку виділили 18 мільйонів, можна було б порадіти за ті 72 родини, які нарешті отримають обіцяні квартири. Але ж український тендер не був би українським тендером, якби не перетворився на банальний розпил бюджетних коштів. У тендерній документації не вказана чітка адреса будинку – лише номер об’єкту 29. Але є підозри, що йдеться про добре відомий у Сімферополі багатостраждальний довгобуд по вул.Балаклавській, 29, який знаходиться саме у мікрорайоні Залісся. Якщо це справді один і той же будинок, то технічне завдання по тендеру на його добудову викликає багато підозр.</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Державна допомога новонародженим</w:t>
      </w:r>
    </w:p>
    <w:p>
      <w:r>
        <w:t>Date: 28.11.2013</w:t>
      </w:r>
    </w:p>
    <w:p>
      <w:r>
        <w:t>Link: https://nashigroshi.org/2013/11/28/derzhavna-dopomoha-novonarodzhenym/</w:t>
      </w:r>
    </w:p>
    <w:p>
      <w:r>
        <w:t>Author: Ірина Салій, «Наші Гроші»</w:t>
      </w:r>
    </w:p>
    <w:p>
      <w:r>
        <w:t>Short Text: Трамвайні колії Харкова покращують на десятки мільйонів. Їх освоїть новонароджена фірма, пов’язана з оточенням Едуарда Ставицького та Віктора Остапчука, на тендерному рахунку якого є власні 700 мільйонів. Багато хто думає, що зараз в Україні важко починати бізнес. Це не так. Декому все-таки щастить. От, у жовтні минулого року у Харкові з’явилася фірма «ВСП Констракшн», що, тільки народившись,  ризикнула влаштувати бізнес на ремонті трамвайних ліній за бюджетні кошти. Минув рік, і можна впевнено сказати, що бізнесмени не прогадали, вигравши тендерів у Департаменті транспорту Харківської міськради на 162,88 млн грн.</w:t>
      </w:r>
    </w:p>
    <w:p>
      <w:r>
        <w:t>Corruption Type: **Корупція в сфері державних закупівель**</w:t>
      </w:r>
    </w:p>
    <w:p>
      <w:r>
        <w:t>Message: фірма "ВСП Констракшн" пов'язана з оточенням Едуарда Ставицького та Віктора Остапчука отримала контракти на ремонт трамвайних ліній за бюджетні кошти через виграш тендерів у Департаменті транспорту Харківської міськради на 162,88 млн грн.</w:t>
      </w:r>
    </w:p>
    <w:p>
      <w:pPr>
        <w:pStyle w:val="Heading1"/>
      </w:pPr>
      <w:r>
        <w:t>Філософський камінь «Донбасенерго»</w:t>
      </w:r>
    </w:p>
    <w:p>
      <w:r>
        <w:t>Date: 26.11.2013</w:t>
      </w:r>
    </w:p>
    <w:p>
      <w:r>
        <w:t>Link: https://nashigroshi.org/2013/11/26/filosofskyj-kamin-donbasenerho/</w:t>
      </w:r>
    </w:p>
    <w:p>
      <w:r>
        <w:t>Author: Леся Іванова, Юрій Ніколов, «Наші Гроші»</w:t>
      </w:r>
    </w:p>
    <w:p>
      <w:r>
        <w:t>Short Text: Як за допомогою алхімії можна перетворити кам’яне вугілля у золото. Записки на полях тендеру «Донбасенерго» під час купівлі вугілля за 594 млн грн. у оточення Сашка Януковича. ПАТ «Донбасенерго» не зрадило своїм традиціям, не зважаючи на приватизацію контрольного пакету акцій екс-нардепом Ігорем Гуменюком. Днями компанія уклала угоду на постачання вугілля вартістю 594 млн грн. з фірмою «Траст Інвест». Це та сама фірма, яка сіла на вугільні мільярди «Донбасенерго» у травні минулого року після призначення керівником тоді ще державної компанії Едуарда Бондаренка,пов’язаного з групою Олександра Януковича. З того часу «Траст інвест» коляднуло на «Донбасенерго» вже 6,4 млрд грн.</w:t>
      </w:r>
    </w:p>
    <w:p>
      <w:r>
        <w:t>Corruption Type: **Зловживання в державних закупівлях**</w:t>
      </w:r>
    </w:p>
    <w:p>
      <w:r>
        <w:t>Message: угода на постачання вугілля за 594 млн грн з фірмою «Траст Інвест», яка має зв'язки з оточенням Сашка Януковича. Ця фірма сіла на вугільні мільярди «Донбасенерго» після призначення керівником Едуарда Бондаренка, пов'язаного з групою Олександра Януковича.</w:t>
      </w:r>
    </w:p>
    <w:p>
      <w:r>
        <w:t>Corruption Type: **Незаконна приватизація**</w:t>
      </w:r>
    </w:p>
    <w:p>
      <w:r>
        <w:t>Message: можливо, зважаючи на приватизацію контрольного пакету акцій екс-нардепом Ігорем Гуменюком, можна розглядати цей випадок як дерибан (або розкрадання) державного майна.</w:t>
      </w:r>
    </w:p>
    <w:p>
      <w:r>
        <w:t>Corruption Type: **Корупція в сфері енергетики**</w:t>
      </w:r>
    </w:p>
    <w:p>
      <w:r>
        <w:t>Message: угода на постачання вугілля з фірмою, яка має зв'язки з політичними особами, може бути класифікована як корупція в енергетичній галузі.</w:t>
      </w:r>
    </w:p>
    <w:p>
      <w:pPr>
        <w:pStyle w:val="Heading1"/>
      </w:pPr>
      <w:r>
        <w:t>Тарас Шевченко і бабло</w:t>
      </w:r>
    </w:p>
    <w:p>
      <w:r>
        <w:t>Date: 20.11.2013</w:t>
      </w:r>
    </w:p>
    <w:p>
      <w:r>
        <w:t>Link: https://nashigroshi.org/2013/11/20/shevchenko-i-bablo/</w:t>
      </w:r>
    </w:p>
    <w:p>
      <w:r>
        <w:t>Author: Юрій Ніколов, «Наші Гроші»</w:t>
      </w:r>
    </w:p>
    <w:p>
      <w:r>
        <w:t>Short Text: Заробляти на святинях завжди приємно. Бо грішно рахувати гроші на богоугодну справу. А заради ремонту столичного музею Шевченка можна й на закон плюнути. Українські чиновники люблять проводити будівельні тендери заднім числом. Бо завжди приємніше спершу знайти «правильного» будівельника, а вже потім підлаштувати під нього тендер. «Правильність» виконавця, зрозуміло, залежить зовсім не від того, наскільки дешево і якісно той будує. Тому «Наші Гроші» звикли до того, що на реально виконаних будівельних підрядах розкрадається від чверті до половини кошторису. Бо воно ж не видно, що там під штукатуркою чи під землею закопано, доводиться вірити на слово, що поклали всі цеглини та труби потрібної якості.</w:t>
      </w:r>
    </w:p>
    <w:p>
      <w:r>
        <w:t>Corruption Type: **Фіктивні тендери та завищення цін**</w:t>
      </w:r>
    </w:p>
    <w:p>
      <w:r>
        <w:t>Message: Українські чиновники люблять проводити будівельні тендери заднім числом, де вони спочатку знаходять "правильного" будівельника, а потім підлаштовують тендер під нього. Це може вказувати на фіктивні тендери та завищення цін при державних закупівлях.</w:t>
      </w:r>
    </w:p>
    <w:p>
      <w:r>
        <w:t>Corruption Type: **Розкрадання коштів на будівництві**</w:t>
      </w:r>
    </w:p>
    <w:p>
      <w:r>
        <w:t>Message: На реально виконаних будівельних підрядах розкрадається від чверті до половини кошторису. Це може бути пов'язано з розкраданням державних коштів при будівництві об'єктів.</w:t>
      </w:r>
    </w:p>
    <w:p>
      <w:pPr>
        <w:pStyle w:val="Heading1"/>
      </w:pPr>
      <w:r>
        <w:t>Літопис «Чорноморнафтогазу»</w:t>
      </w:r>
    </w:p>
    <w:p>
      <w:r>
        <w:t>Date: 15.11.2013</w:t>
      </w:r>
    </w:p>
    <w:p>
      <w:r>
        <w:t>Link: https://nashigroshi.org/2013/11/15/litopys-chornomornaftohazu/</w:t>
      </w:r>
    </w:p>
    <w:p>
      <w:r>
        <w:t>Author: Юрій Ніколов, «Наші Гроші»</w:t>
      </w:r>
    </w:p>
    <w:p>
      <w:r>
        <w:t>Short Text: Едуарду Ставицького вдалось налагодити тендерний потік «Чорноморнафтогазу». І хоч масштаби розпилу поки що менші від попередників, але «дельти» – так само приємні. В останні дні «Чорноморнафтогаз» знову повернув собі належне місце на сторінках «Наших Грошей». Ми сумували без повідомлень на кшталт«Чорноморнафтогаз» відразу шуронув на Кіпр 300 мільйонів за устаткування», або«Чорноморнафтогаз» купив житлові вагончики по ціні квартир в Москві», чи«Чорноморнафтогаз» придбав автозапчастини в 20-160 разів дорожче від ринку». Майже півроку новин від кримської «дочки» «Нафтогазу» майже не надходило. Відбувались лише ритуальні закупівлі: кредити, сервісні роботи при бурінні, бензин (хоч і зпитаннямивід правоохоронців). І це майже все, чим перебивався тендерний комітет «ЧНФ» після весняного призначення головою правління Сергія Головіна, представника команди Едуарда Ставицького, який у свою чергу наприкінці 2012 року став міністром енергетики.</w:t>
      </w:r>
    </w:p>
    <w:p>
      <w:r>
        <w:t>Corruption Type: **Корупція в сфері енергетики**</w:t>
      </w:r>
    </w:p>
    <w:p>
      <w:r>
        <w:t>Message: налагодження тендерного потоку, ритуальні закупівлі, завищення цін при закупівлях, тендерні змови.</w:t>
      </w:r>
    </w:p>
    <w:p>
      <w:pPr>
        <w:pStyle w:val="Heading1"/>
      </w:pPr>
      <w:r>
        <w:t>Хроніки Нарнії: Ярославський у пошуках Святаша</w:t>
      </w:r>
    </w:p>
    <w:p>
      <w:r>
        <w:t>Date: 11.11.2013</w:t>
      </w:r>
    </w:p>
    <w:p>
      <w:r>
        <w:t>Link: https://nashigroshi.org/2013/11/11/hroniky-narniji-yaroslavskyj-u-poshukah-svyatasha/</w:t>
      </w:r>
    </w:p>
    <w:p>
      <w:r>
        <w:t>Author: Леся Іванова, «Наші Гроші»</w:t>
      </w:r>
    </w:p>
    <w:p>
      <w:r>
        <w:t>Short Text: Мільярдер Олександр Ярославський вирішив докопатись до власників «АІС». Якщо йому це вдасться, багатомільйонні тендери автогрупи можуть виявитись поза законом. Почалося усе з того, що минулого тижня група «АІС»звинуватилаЯрославського у рейдерському захопленні. Той у боргу не залишився, відповівши щоподасть«за наклеп» до суду, і там спробує розкрити імена справжніх власників «АІСу». Щодо останнього, то існують деякі сумніви. Тут український реєстр власників уже місяць не працює, що вже говорити про всілякі Панами-Віргіни. Це те саме, що блукати по Нарнії. З іншого боку – хто його знає які можливості у мільярдерів, особливо українських. Тому, якщо Олександру Ярославському раптом це вдасться, ми заперечувати не будемо. І не тільки через те, що зайвих знань не буває. Є ще один нюанс. Цілком може виявитись, що на багатьох державних тендерах фірми-учасники мали однакового засновника. Що, нагадаємо, законом заборонено. А гроші тут розігрувались не малі.</w:t>
      </w:r>
    </w:p>
    <w:p>
      <w:r>
        <w:t>Corruption Type: **Корупція в судах**</w:t>
      </w:r>
    </w:p>
    <w:p>
      <w:r>
        <w:t>Message: згадується про те, що Олександр Ярославський відповівши «щоподасть за наклеп» до суду, де спробує розкрити імена справжніх власників «АІСу». Це може вказувати на можливу корупцію в судовій системі.</w:t>
      </w:r>
    </w:p>
    <w:p>
      <w:r>
        <w:t>Corruption Type: **Зловживання в державних закупівлях**</w:t>
      </w:r>
    </w:p>
    <w:p>
      <w:r>
        <w:t>Message: згадується про те, що на багатьох державних тендерах фірми-учасники можуть мати однакового засновника, що є порушенням закону. Це може свідчити про можливі тендерні махінації та завищення цін при державних закупівлях.</w:t>
      </w:r>
    </w:p>
    <w:p>
      <w:pPr>
        <w:pStyle w:val="Heading1"/>
      </w:pPr>
      <w:r>
        <w:t>Державно-приватне партнерство від Прасолова</w:t>
      </w:r>
    </w:p>
    <w:p>
      <w:r>
        <w:t>Date: 06.11.2013</w:t>
      </w:r>
    </w:p>
    <w:p>
      <w:r>
        <w:t>Link: https://nashigroshi.org/2013/11/06/derzhavno-pryvatne-partnerstvo-vid-prasolova/</w:t>
      </w:r>
    </w:p>
    <w:p>
      <w:r>
        <w:t>Author: Юрій Ніколов, «Наші Гроші»</w:t>
      </w:r>
    </w:p>
    <w:p>
      <w:r>
        <w:t>Short Text: Мінекономрозвитку за грубі гроші найняло рідну фірма міністра Ігоря Прасолова на щось важливе і наукове. Ми можемо як завгодно ставитись до Бориса Колеснікова. Гострий на язик «регіонал» не є взірцем політкоректності. Чи варто політику називати Дмитра Табачника «дешевим клоуном і казнокрадом» (по злому) та Юхима Звягільського «ветераном рейху» (по доброму) – питання, скоріше, до політичних оглядачів. Нас у будь-яких словах більше цікавить економічна логіка. І у цьому сенсі до Колеснікова справді варто дослухатись. Усе ж таки 42-й номер урейтингу «Форбс»неможливо отримати лише на кураторстві Євро-2012 та «Укрзалізниці». Хіба що заробити стартовий капітал. Однак і цими грошима ще треба вміти розпорядитись. Колесніков це вміє. Його «Конті» та «АПК-інвест» – одні з найбільших компаній на своїх ринках (кондитерка та свинарство). І вони були створені ще до урядової роботи Колеснікова.</w:t>
      </w:r>
    </w:p>
    <w:p>
      <w:r>
        <w:t>Corruption Type: **Конфлікт інтересів**</w:t>
      </w:r>
    </w:p>
    <w:p>
      <w:r>
        <w:t>Message: Мінекономрозвитку найняло рідну фірму міністра.</w:t>
      </w:r>
    </w:p>
    <w:p>
      <w:r>
        <w:t>Corruption Type: **Лобіювання і вплив на прийняття рішень**</w:t>
      </w:r>
    </w:p>
    <w:p>
      <w:r>
        <w:t>Message: Політичний вплив на керівництво.</w:t>
      </w:r>
    </w:p>
    <w:p>
      <w:r>
        <w:t>Corruption Type: **Фінансова корупція**</w:t>
      </w:r>
    </w:p>
    <w:p>
      <w:r>
        <w:t>Message: Фіктивні контракти, відкати.</w:t>
      </w:r>
    </w:p>
    <w:p>
      <w:r>
        <w:t>Corruption Type: **Недостовірність декларацій**</w:t>
      </w:r>
    </w:p>
    <w:p>
      <w:r>
        <w:t>Message: Незаконний видобуток природних ресурсів.</w:t>
      </w:r>
    </w:p>
    <w:p>
      <w:r>
        <w:t>Corruption Type: **Конфлікт інтересів та недекларовані доходи**</w:t>
      </w:r>
    </w:p>
    <w:p>
      <w:r>
        <w:t>Message: Створення компаній до урядової роботи.</w:t>
      </w:r>
    </w:p>
    <w:p>
      <w:r>
        <w:t>Corruption Type: **Конфлікт інтересів та корупція в закупівлях**</w:t>
      </w:r>
    </w:p>
    <w:p>
      <w:r>
        <w:t>Message: Фіктивні контракти, тендерні махінації.</w:t>
      </w:r>
    </w:p>
    <w:p>
      <w:pPr>
        <w:pStyle w:val="Heading1"/>
      </w:pPr>
      <w:r>
        <w:t>Швидка Богатирьова</w:t>
      </w:r>
    </w:p>
    <w:p>
      <w:r>
        <w:t>Date: 03.11.2013</w:t>
      </w:r>
    </w:p>
    <w:p>
      <w:r>
        <w:t>Link: https://nashigroshi.org/2013/11/03/shvydka-bohatyrova/</w:t>
      </w:r>
    </w:p>
    <w:p>
      <w:r>
        <w:t xml:space="preserve">Author: </w:t>
      </w:r>
    </w:p>
    <w:p>
      <w:r>
        <w:t>Short Text: МОЗ без зайвої тяганини обрало постачальником «швидких» на 714 мільйонів товариша Юрія Єханурова. Подробиці скандального тендеру. Міністерство охорони здоров’я не стало тягнути кота за хвіст, і вже 1 листопада роздало акцепти по тендеру на придбання автомобілів швидкої допомоги на загальну суму 859,96 млн грн. Хоча ще у понеділок 28 жовтня, коли відбулось розкриття пропозицій, у МОЗі заявляли, що будуть порпатись із перевіркою документів усі відведені законом два тижні. Однак тендерний комітет вправився набагато швидше, і пізно ввечері у п’ятницю акцепт з’явився у «Віснику держзакупівель». Головна новина – більшу частину підрядів на загальну суму 713,68 млн грн. отримало ПАТ «НВО «Практика», якому ще до тендеру пророкували перемогу деякі нардепи від «Батьківщини».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Селяни, які розкидають бакси</w:t>
      </w:r>
    </w:p>
    <w:p>
      <w:r>
        <w:t>Date: 29.10.2013</w:t>
      </w:r>
    </w:p>
    <w:p>
      <w:r>
        <w:t>Link: https://nashigroshi.org/2013/10/29/selyany-yaki-rozkydayut-baksy/</w:t>
      </w:r>
    </w:p>
    <w:p>
      <w:r>
        <w:t>Author: Олексій Шалайський, «Наші гроші»</w:t>
      </w:r>
    </w:p>
    <w:p>
      <w:r>
        <w:t>Short Text: Щоб заробити мільйон доларів, потрібно небагато: державну посаду, патент і голову сільради, який тимчасово має цей мільйон Деякі люди вважають, що селяни – люди бідні. Це правда, але не до кінця. Є в Україні і куркулі, і що особливо приємно – куркулі щедрі. Як знайти до них правильний підхід яскраво показали криворізькі бізнесмени. Поблизу Кривого Рогу є унікальна сільрада – Червоненська. Виділяється вона серед інших не кількістю людей (2000 мешканців у всіх належних їй селах), а багатством. Скажімо, у 2012 році бюджет сільрадиперевищив 18 мільйонівгривень.</w:t>
      </w:r>
    </w:p>
    <w:p>
      <w:r>
        <w:t>Corruption Type: **Корупція в сфері державних закупівель**</w:t>
      </w:r>
    </w:p>
    <w:p>
      <w:r>
        <w:t>Message: згадано про тендерні махінації, завищення цін при державних закупівлях.</w:t>
      </w:r>
    </w:p>
    <w:p>
      <w:r>
        <w:t>Corruption Type: **Розкрадання державного майна**</w:t>
      </w:r>
    </w:p>
    <w:p>
      <w:r>
        <w:t>Message: згадано про багатство у сільраді, яке може бути результатом розкрадання державних коштів.</w:t>
      </w:r>
    </w:p>
    <w:p>
      <w:r>
        <w:t>Corruption Type: **Незаконний видобуток природних ресурсів**</w:t>
      </w:r>
    </w:p>
    <w:p>
      <w:r>
        <w:t>Message: хоча прямо не згадується, але можливо зазначити, що унікальні природні ресурси можуть бути об'єктом незаконного видобутку.</w:t>
      </w:r>
    </w:p>
    <w:p>
      <w:pPr>
        <w:pStyle w:val="Heading1"/>
      </w:pPr>
      <w:r>
        <w:t>Проїзний директору залізниці за $70 000 на рік</w:t>
      </w:r>
    </w:p>
    <w:p>
      <w:r>
        <w:t>Date: 22.10.2013</w:t>
      </w:r>
    </w:p>
    <w:p>
      <w:r>
        <w:t>Link: https://nashigroshi.org/2013/10/22/projiznyj-dyrektoru-zaliznytsi-za-70-000-na-rik/</w:t>
      </w:r>
    </w:p>
    <w:p>
      <w:r>
        <w:t>Author: Юрій Ніколов, «Наші Гроші»</w:t>
      </w:r>
    </w:p>
    <w:p>
      <w:r>
        <w:t>Short Text: Як залізничники приховували дані про 573 тис грн., на утримання «членовозу» керівника Придніпровської залізниці. Ця історія мусить увійти в аннали. Аби кожен журналіст знав, що державному органу збрехати на запит – це як пальцем об рейку стукнути. І що часто єдиним шляхом досягнення істини – є лист адекватного народного депутата. Отож, власне історія. Почалась вона ізоприлюднення«Економічною правдою» видатків «Укрзалізниці» на автопарк у 2013 році.</w:t>
      </w:r>
    </w:p>
    <w:p>
      <w:r>
        <w:t>Corruption Type: **Зловживання в державних закупівлях**</w:t>
      </w:r>
    </w:p>
    <w:p>
      <w:r>
        <w:t>Message: утримання «членовозу» керівника Придніпровської залізниці.</w:t>
      </w:r>
    </w:p>
    <w:p>
      <w:r>
        <w:t>Corruption Type: **Розкрадання державного майна**</w:t>
      </w:r>
    </w:p>
    <w:p>
      <w:r>
        <w:t>Message: фіктивні тендери, фіктивні контракти, непрозорі оборонні контракти, тіньові схеми постачання зброї.</w:t>
      </w:r>
    </w:p>
    <w:p>
      <w:pPr>
        <w:pStyle w:val="Heading1"/>
      </w:pPr>
      <w:r>
        <w:t>Фонд без страху</w:t>
      </w:r>
    </w:p>
    <w:p>
      <w:r>
        <w:t>Date: 15.10.2013</w:t>
      </w:r>
    </w:p>
    <w:p>
      <w:r>
        <w:t>Link: https://nashigroshi.org/2013/10/15/fond-bez-strahu/</w:t>
      </w:r>
    </w:p>
    <w:p>
      <w:r>
        <w:t>Author: Юрій Ніколов, «Наші Гроші»</w:t>
      </w:r>
    </w:p>
    <w:p>
      <w:r>
        <w:t>Short Text: Майже одночасно з початком суду над Галицьким, який фінансово піднявся на безробітних, Фонд соцстраху кинув 18 мільйонів на навчання по охороні праці. Пилятиме фірма одного з керівників Фонду.  11 жовтня в Києві почався суд над колишнім керівником Служби зайнятостіВолодимиром Галицьким. Два роки тому його арештували за хабарі, а під час обшуків знайшли три кілограми золота та 7 мільйонів доларів (на фото частина знайденого).</w:t>
      </w:r>
    </w:p>
    <w:p>
      <w:r>
        <w:t>Corruption Type: **Корупція в сфері соціального захисту**</w:t>
      </w:r>
    </w:p>
    <w:p>
      <w:r>
        <w:t>Message: Фонд соцстраху кинув 18 мільйонів на навчання по охороні праці. Це може бути прикладом корупції в сфері соціального захисту, де фонд витрачає кошти неефективно або незаконно.</w:t>
      </w:r>
    </w:p>
    <w:p>
      <w:r>
        <w:t>Corruption Type: **Зловживання владою**</w:t>
      </w:r>
    </w:p>
    <w:p>
      <w:r>
        <w:t>Message: Пилятиме фірма одного з керівників Фонду. Цей приклад може вказувати на зловживання владою, коли посадовець використовує свої повноваження для особистої вигоди.</w:t>
      </w:r>
    </w:p>
    <w:p>
      <w:r>
        <w:t>Corruption Type: **Хабарництво**</w:t>
      </w:r>
    </w:p>
    <w:p>
      <w:r>
        <w:t>Message: колишній керівник Служби зайнятості Володимир Галицький арештований за хабарі, під час обшуків знайшли три кілограми золота та 7 мільйонів доларів. Цей приклад може бути пов'язаний з хабарництвом, коли посадовець отримує неправомірні вигоди за свої дії.</w:t>
      </w:r>
    </w:p>
    <w:p>
      <w:pPr>
        <w:pStyle w:val="Heading1"/>
      </w:pPr>
      <w:r>
        <w:t>Край неляканих вінничан</w:t>
      </w:r>
    </w:p>
    <w:p>
      <w:r>
        <w:t>Date: 08.10.2013</w:t>
      </w:r>
    </w:p>
    <w:p>
      <w:r>
        <w:t>Link: https://nashigroshi.org/2013/10/08/kraj-nelyakanyh-vinnychan/</w:t>
      </w:r>
    </w:p>
    <w:p>
      <w:r>
        <w:t>Author: Леся Іванова, «Наші Гроші»</w:t>
      </w:r>
    </w:p>
    <w:p>
      <w:r>
        <w:t>Short Text: «Регіонал» провернув класичну оборудку – розіграв 68 мільйонів гривень на будівництво шикарної школи між власними, офіційно пов’язаними, фірмами. Депутат Вінницької облради від Партії регіонів Тимофій Гіренко виявився власником двох фірм. За кілька років у Вінниці має з’явитися нова пафосна школа. Триповерхова будівля із дзеркальним фасадом, мармуром і керамічною смальтою у вестибюлі та коридорах, власною котельнею та автогаражем. Її повністю укомплектують меблями, комп’ютерною та побутовою технікою, спортивним інвентарем та всім, що необхідно для навчання 1 200 дітлахів.</w:t>
      </w:r>
    </w:p>
    <w:p>
      <w:r>
        <w:t>Corruption Type: **Зловживання в державних закупівлях**</w:t>
      </w:r>
    </w:p>
    <w:p>
      <w:r>
        <w:t>Message: фіктивні тендери на будівництво школи, завищення цін при закупівлях меблів, комп’ютерної та побутової техніки.</w:t>
      </w:r>
    </w:p>
    <w:p>
      <w:r>
        <w:t>Corruption Type: **Незаконна приватизація**</w:t>
      </w:r>
    </w:p>
    <w:p>
      <w:r>
        <w:t>Message: можливо, дерибан державного майна для будівництва школи.</w:t>
      </w:r>
    </w:p>
    <w:p>
      <w:r>
        <w:t>Corruption Type: **Розкрадання державного майна**</w:t>
      </w:r>
    </w:p>
    <w:p>
      <w:r>
        <w:t>Message: можливо, системна корупція серед посадових осіб, відповідальних за облік і збереження майна для будівництва школи.</w:t>
      </w:r>
    </w:p>
    <w:p>
      <w:pPr>
        <w:pStyle w:val="Heading1"/>
      </w:pPr>
      <w:r>
        <w:t>Один незграбний рух CapsLockом…</w:t>
      </w:r>
    </w:p>
    <w:p>
      <w:r>
        <w:t>Date: 03.10.2013</w:t>
      </w:r>
    </w:p>
    <w:p>
      <w:r>
        <w:t>Link: https://nashigroshi.org/2013/10/03/odyn-nezhrabnyj-ruh-capslockom/</w:t>
      </w:r>
    </w:p>
    <w:p>
      <w:r>
        <w:t>Author: Юрій Ніколов, «Наші Гроші»</w:t>
      </w:r>
    </w:p>
    <w:p>
      <w:r>
        <w:t>Short Text: Неймовірні приводи для відхилення конкурентів: назви довідок, набрані без «Caps Lock», 14-ий шрифт замість 12-го та інші. У результаті пафосний офіс для топ-суддів за мільярд будуватиме відома фірма зі складною борговою ситуацією. Унікальний тендер відбувся у стінах Вищого господарського суду. Суд шукав генпідрядника для будівництва офісу для себе та колег з Вищого адміністративного суду, який через сім років має з’явитись на перехресті бульвару Дружби народів та вул. Старонаводницької (див.хіт-парад столичних судів). Очікувана вартість будівництва складала півтора мільярда гривень. З огляду на купу грошей «Наші Гроші» очікували, що все пройде як завжди у нашій країні. На тендер прийдуть дві заздалегідь погоджені «прокладки», які тихо-мирно і розіграють коштовний підряд з ціною, яка буде нижчою від очікуваної максимум на один відсоток.</w:t>
      </w:r>
    </w:p>
    <w:p>
      <w:r>
        <w:t>Corruption Type: **Корупція в судах**</w:t>
      </w:r>
    </w:p>
    <w:p>
      <w:r>
        <w:t>Message: Суд шукав генпідрядника для будівництва офісу для себе та колег з Вищого адміністративного суду, який через сім років має з’явитись на перехресті бульвару Дружби народів та вул Старонаводницької. Очікувана вартість будівництва складала півтора мільярда гривень. На тендер прийдуть дві заздалегідь погоджені «прокладки», які тихо-мирно і розіграють коштовний підряд з ціною, яка буде нижчою від очікуваної максимум на один відсоток.</w:t>
      </w:r>
    </w:p>
    <w:p>
      <w:r>
        <w:t>Corruption Type: **Зловживання в державних закупівлях**</w:t>
      </w:r>
    </w:p>
    <w:p>
      <w:r>
        <w:t>Message: Суд шукав генпідрядника для будівництва офісу для себе та колег з Вищого адміністративного суду, який через сім років має з’явитись на перехресті бульвару Дружби народів та вул Старонаводницької. Очікувана вартість будівництва складала півтора мільярда гривень. На тендер прийдуть дві заздалегідь пог</w:t>
      </w:r>
    </w:p>
    <w:p>
      <w:pPr>
        <w:pStyle w:val="Heading1"/>
      </w:pPr>
      <w:r>
        <w:t>Системний Порошенко</w:t>
      </w:r>
    </w:p>
    <w:p>
      <w:r>
        <w:t>Date: 30.09.2013</w:t>
      </w:r>
    </w:p>
    <w:p>
      <w:r>
        <w:t>Link: https://nashigroshi.org/2013/09/30/systemnyj-poroshenko/</w:t>
      </w:r>
    </w:p>
    <w:p>
      <w:r>
        <w:t>Author: Юрій Ніколов, «Наші Гроші»</w:t>
      </w:r>
    </w:p>
    <w:p>
      <w:r>
        <w:t>Short Text: З кожним роком правління Віктора Януковича зростають статки і успішність у держзакупівлях Петра Порошенка та його партнерів, які натендерили щонайменше 1,5 мільярди. Багато з нас може сказати, що Петро Порошенко був чи є опозиціонером. Хоча не дуже багато згадає, до кого саме Петро Олексійович був у опозиції. Ну, хіба що до Юлії Тимошенко персонально. І трохи до Кучми. Але  коли то вже було. Зараз, коли інформпростір переповнений чутками про майбутнє балотування Порошенка чи то у мери Києва, чи то у президенти, для багатьох важливо зрозуміти, ким же є цей кандидат у кандидати по відношенню до правлячого режиму. А саме до Партії регіонів, одним з засновників якої Порошенко і був у 2000-му році.</w:t>
      </w:r>
    </w:p>
    <w:p>
      <w:r>
        <w:t>Corruption Type: **Зловживання в державних закупівлях**</w:t>
      </w:r>
    </w:p>
    <w:p>
      <w:r>
        <w:t>Message: згадано про "держзакупівлі", "натендерили щонайменше 1,5 мільярди", тому можна віднести до цієї схеми.</w:t>
      </w:r>
    </w:p>
    <w:p>
      <w:r>
        <w:t>Corruption Type: **Незаконна приватизація**</w:t>
      </w:r>
    </w:p>
    <w:p>
      <w:r>
        <w:t>Message: згадано про "засновників Партії регіонів", тому можна припустити про можливі маніпуляції при державній приватизації.</w:t>
      </w:r>
    </w:p>
    <w:p>
      <w:r>
        <w:t>Corruption Type: **Корупція в політиці**</w:t>
      </w:r>
    </w:p>
    <w:p>
      <w:r>
        <w:t>Message: згадано про можливе балотування Петра Порошенка, його зв'язки з правлячим режимом, що може вказувати на корупційні схеми в політиці.</w:t>
      </w:r>
    </w:p>
    <w:p>
      <w:pPr>
        <w:pStyle w:val="Heading1"/>
      </w:pPr>
      <w:r>
        <w:t>Как водники Кривого Рога Hilton себе построили</w:t>
      </w:r>
    </w:p>
    <w:p>
      <w:r>
        <w:t>Date: 23.09.2013</w:t>
      </w:r>
    </w:p>
    <w:p>
      <w:r>
        <w:t>Link: https://nashigroshi.org/2013/09/23/kak-vodnyky-kryvoho-roha-hilton-sebe-postroyly/</w:t>
      </w:r>
    </w:p>
    <w:p>
      <w:r>
        <w:t>Author: Алексей Шалайский, Ирина Шарпинская,впервые опубликовано в «Зеркале недели. Украина»</w:t>
      </w:r>
    </w:p>
    <w:p>
      <w:r>
        <w:t>Short Text: Если представить себе Украину большой гостиницей, то в последнее время в ней много что изменилось. Особенно в финансовой части. Новый менеджмент решил, что чаевые обслуживающего персонала теперь подлежат учету с последующей сдачей в директорскую копилку. А оттуда уже будут премированы лишь особо отличившиеся, да и то без особых щедрот. Только вот оказалось, что этажей в отеле слишком много, и проследить за всеми отношениями между обслугой и постояльцами — невозможно. В Днепропетровском крыле здания менеджеры низшего уровня умудрились даже построить свой отель. Получился он, правда, виртуальным, но зато с вполне осязаемой сумой чаевых — в 37 млн грн. Искренне жаль тех, кто не читает рассказов «Реестра судебных решений». Особенно из той его части, касающейся государственного имущества. Во-первых, это познавательно, во-вторых — правдиво, и, наконец — часто просто весело.</w:t>
      </w:r>
    </w:p>
    <w:p>
      <w:r>
        <w:t>Corruption Type: **Корупція в готельній сфері**</w:t>
      </w:r>
    </w:p>
    <w:p>
      <w:r>
        <w:t>Message: Чаеві гостей обліковуються, але потрапляють у директорську копилку для преміювання лише обслуговуючі, які особливо відзначилися. Це може вказувати на корупційну схему, де чаеві використовуються не за призначенням, а для особистої вигоди директора.</w:t>
      </w:r>
    </w:p>
    <w:p>
      <w:r>
        <w:t>Corruption Type: **Фінансова корупція в готельній сфері**</w:t>
      </w:r>
    </w:p>
    <w:p>
      <w:r>
        <w:t>Message: Менеджери низшого рівня у Дніпропетровському крилі будівлі побудували віртуальний готель з великою сумою чаевих у 37 млн грн. Ця схема може вказувати на використання фінансів недобросовісним чином та незаконне збагачення через штучно створені проекти.</w:t>
      </w:r>
    </w:p>
    <w:p>
      <w:pPr>
        <w:pStyle w:val="Heading1"/>
      </w:pPr>
      <w:r>
        <w:t>Олександрійські мільйонери часів Ставицького</w:t>
      </w:r>
    </w:p>
    <w:p>
      <w:r>
        <w:t>Date: 19.09.2013</w:t>
      </w:r>
    </w:p>
    <w:p>
      <w:r>
        <w:t>Link: https://nashigroshi.org/2013/09/19/oleksandrijski-miljonery-chasiv-stavytskoho/</w:t>
      </w:r>
    </w:p>
    <w:p>
      <w:r>
        <w:t>Author: Поділіться:FacebookTwitterRedditGoogle+E-MailТеги:Нафтогаз,Обладнання</w:t>
      </w:r>
    </w:p>
    <w:p>
      <w:r>
        <w:t>Short Text: Донецькі користувачі мільярдів «Укртрансгазу» – на заслуженому відпочинку. Держкомпанія переводить потоки на нових бізнесменів з олександрійської вотчини міністра енергетики Едуарда Ставицького. Наприкінці серпня «Укртрансгаз» уперше з початку року провів закупівлю запчастин до газоперекачувальних агрегатів (ГПА) на серйозну суму –66,86 млн грн. Нові тендери принесли нову тенденцію. Від розпилу було відключено чотири донецькі «прокладки», які з 2010 рокумонопольно освоїли 2,5 мільярди гривеньна цих запчастинах. Замість них в схему ввійшли «олександрійці».</w:t>
      </w:r>
    </w:p>
    <w:p>
      <w:r>
        <w:t>Corruption Type: **Зловживання в державних закупівлях**</w:t>
      </w:r>
    </w:p>
    <w:p>
      <w:r>
        <w:t>Message: згадано про тендер на закупівлю запчастин до газоперекачувальних агрегатів на суму 66,86 млн грн, де можливо відбулися тендерні махінації, зловживання при закупівлі та завищення цін.</w:t>
      </w:r>
    </w:p>
    <w:p>
      <w:r>
        <w:t>Corruption Type: **Незаконна приватизація**</w:t>
      </w:r>
    </w:p>
    <w:p>
      <w:r>
        <w:t>Message: згадано про переведення потоків на нових бізнесменів, що може вказувати на дерибан державного майна або розкрадання майна.</w:t>
      </w:r>
    </w:p>
    <w:p>
      <w:r>
        <w:t>Corruption Type: **Розкрадання державного майна**</w:t>
      </w:r>
    </w:p>
    <w:p>
      <w:r>
        <w:t>Message: згадано про монопольне освоєння 2,5 мільярдів гривень на запчастинах, що може вказувати на розкрадання державного майна.</w:t>
      </w:r>
    </w:p>
    <w:p>
      <w:pPr>
        <w:pStyle w:val="Heading1"/>
      </w:pPr>
      <w:r>
        <w:t>Хмарний бізнес під іменем Януковича</w:t>
      </w:r>
    </w:p>
    <w:p>
      <w:r>
        <w:t>Date: 16.09.2013</w:t>
      </w:r>
    </w:p>
    <w:p>
      <w:r>
        <w:t>Link: https://nashigroshi.org/2013/09/16/hmarnyj-biznes-pid-imenem-yanukovycha/</w:t>
      </w:r>
    </w:p>
    <w:p>
      <w:r>
        <w:t>Author: Юрій Ніколов, Олексій Шалайський, «Наші Гроші»</w:t>
      </w:r>
    </w:p>
    <w:p>
      <w:r>
        <w:t>Short Text: Нарешті стало зрозуміло, яки любі друзі Януковича почнуть відбивати свої капіталовкладення у вертолітний майданчик для президента. «Укрпошта» заплатить 8 мільйонів за доступ до своєї «хмари» на серверах «Паркового». У квітні «Укрпошта» вирішила зекономити трохи грошей. І одразу потратила на мільйон доларів. Бо так вже заведено в українських держструктур: як тільки починаєш економити, одразу гроші кудись і щезають. Цей раз відрізнявся від попередніх тим, що фінансову операцію провели по-модному: закупили хмарний сервіс. У двох словах, що воно таке. Хмарний сервіс – це розпорошення по різних серверах баз даних замовника. Відтак кожен сервер починає використовуватись на повну потужність, оскільки тепер він вщерть забитий інформацією від різних підприємств, а це здешевлює  ціну для кожного замовника.</w:t>
      </w:r>
    </w:p>
    <w:p>
      <w:r>
        <w:t>Corruption Type: **Корупція в державних закупівлях**</w:t>
      </w:r>
    </w:p>
    <w:p>
      <w:r>
        <w:t>Message: "Укрпошта" заплатить 8 мільйонів за доступ до своєї «хмари» на серверах «Паркового», вирішила зекономити трохи грошей і одразу потратила на мільйон доларів.</w:t>
      </w:r>
    </w:p>
    <w:p>
      <w:r>
        <w:t>Corruption Type: **Фінансові махінації**</w:t>
      </w:r>
    </w:p>
    <w:p>
      <w:r>
        <w:t>Message: фінансова операція проведена по-модному: закупили хмарний сервіс, що може вказувати на можливість фінансових махінацій та недостатню прозорість у витрачанні коштів.</w:t>
      </w:r>
    </w:p>
    <w:p>
      <w:pPr>
        <w:pStyle w:val="Heading1"/>
      </w:pPr>
      <w:r>
        <w:t>Зоолохічний куточок</w:t>
      </w:r>
    </w:p>
    <w:p>
      <w:r>
        <w:t>Date: 11.09.2013</w:t>
      </w:r>
    </w:p>
    <w:p>
      <w:r>
        <w:t>Link: https://nashigroshi.org/2013/09/11/zoolohichnyj-kutochok/</w:t>
      </w:r>
    </w:p>
    <w:p>
      <w:r>
        <w:t>Author: Леся Іванова, «Наші Гроші»</w:t>
      </w:r>
    </w:p>
    <w:p>
      <w:r>
        <w:t>Short Text: Луцьку пощастило – тут обіцяють збудувати зоопарк європейського рівня  за європейські гроші. Тільки-от тендер провели дуже вже по-українськи… Луцький зоокуточок найближчим часомзбираються реконструюватипід справжній зоопарк: створити ведмеже та лев’яче містечка, облаштувати необхідну інфраструктуру для відвідувачів. Більшу частину необхідних для цього коштів, 15 млн грн., Луцьк отримає від Єврокомісії у рамках проекту з розвитку транскордонного природного туризму. Решту фінансування місто шукає самостійно. Наприкінці червня виконком Луцької міськради оголосив тендер і у серпні конкурсна комісія провела розкриття пропозицій. Упритул до очікуваної вартості запропонувало ціну ПП «ПМК №19» – 23,5 млн грн. Другий учасник, ПАТ «Луцьксантехмонтаж №536», зголошувався виконати роботи майже за 22 мільйони. Найдешевшою виявилася пропозиція ПАТ «Рембудуправління-Вишків-АТ»–близько 19 мільйонів.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Донецька магія</w:t>
      </w:r>
    </w:p>
    <w:p>
      <w:r>
        <w:t>Date: 09.09.2013</w:t>
      </w:r>
    </w:p>
    <w:p>
      <w:r>
        <w:t>Link: https://nashigroshi.org/2013/09/09/donetska-mahiya/</w:t>
      </w:r>
    </w:p>
    <w:p>
      <w:r>
        <w:t>Author: Юрій Ніколов, «Наші Гроші»</w:t>
      </w:r>
    </w:p>
    <w:p>
      <w:r>
        <w:t>Short Text: Державна шахта на тендері з шістьма учасниками купила вугілля у фірми, яка запропонувала найдорожчий товар. Нещодавно державна шахта ім. Максима Горького (Донецьк) вирішила купити 1,2 тисяч тонн вугілля. Річ у тому, щошахту консервують, і добувати вугілля вона не може. А чотирьом сотням працівників однаково треба видавати так зване побутове вугілля. Тож доводиться брати на стороні. Тільки-от, що стосується тендеру, то провели його всупереч всім законам логіки. На закупівлю з державного бюджету виділили 1,22 млн грн. Із шести поданих заявок три компанії вписались у цей ціновий діапазон, ще три заявки були дорожчими (13063WB133938 розкриття).</w:t>
      </w:r>
    </w:p>
    <w:p>
      <w:r>
        <w:t>Corruption Type: **Зловживання в державних закупівлях**</w:t>
      </w:r>
    </w:p>
    <w:p>
      <w:r>
        <w:t>Message: Тендерні махінації, завищення цін при держзакупівлі.</w:t>
      </w:r>
    </w:p>
    <w:p>
      <w:r>
        <w:t>Corruption Type: **Незаконна приватизація**</w:t>
      </w:r>
    </w:p>
    <w:p>
      <w:r>
        <w:t>Message: Дерибан (або розкрадання) державного майна.</w:t>
      </w:r>
    </w:p>
    <w:p>
      <w:r>
        <w:t>Corruption Type: **АРМА та державне рейдерство**</w:t>
      </w:r>
    </w:p>
    <w:p>
      <w:r>
        <w:t>Message: Виведення активів через АРМА.</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w:t>
      </w:r>
    </w:p>
    <w:p>
      <w:pPr>
        <w:pStyle w:val="Heading1"/>
      </w:pPr>
      <w:r>
        <w:t>Вишкам Бойко знайшли техобслугу (додано)</w:t>
      </w:r>
    </w:p>
    <w:p>
      <w:r>
        <w:t>Date: 29.08.2013</w:t>
      </w:r>
    </w:p>
    <w:p>
      <w:r>
        <w:t>Link: https://nashigroshi.org/2013/08/29/vyshkam-bojko-znajshly-tehobsluhu/</w:t>
      </w:r>
    </w:p>
    <w:p>
      <w:r>
        <w:t>Author: Юрій Ніколов, «Наші Гроші»</w:t>
      </w:r>
    </w:p>
    <w:p>
      <w:r>
        <w:t>Short Text: «Чорноморнафтогаз» просить увесь світ навчити фірму кримського депутата з групи Миримського ремонтувати славнозвісні бурові установки, які вже добувають газ у Чорному морі. (додано коментар голови правління ДАТ”Чорноморнафтогаз”) Як відомо, історія повторюється двічі: один раз у вигляді трагедії, другий раз – у вигляді фарсу. У нашому випадку навпаки. Спочатку був фарс.Придбання у Сінгапурі двох бурових установок за $800 мільйонів було ударом лише по державному гаманцю. Тепер же у розпорядженні «Наших Грошей» опинився лист «Чорноморнафтогазу», який викликав реальне занепокоєння безпекою «вишок Бойка».Мова йде про фізичний стан видобувного обладнання після запуску у роботу першої бурової установки В-312 та другої В-319.Виявляється, що видобувне обладнання працює, жене план по валу (цього року «ЧНФ» на третину підняв видобуток газу у порівнянні з минулим роком). І якщо з персоналом проблем, вочевидь, немає (за$9 мільйонівйого мало набрати агентство з Катару) – то з ремонтом – навпаки.Лише зараз «Чорноморнафтогаз» звернувся до усіх виробників обладнання, встановленого на бурових установках, з проханням навчити українців його ремонтувати. При чому звернувся достатньо своєрідно.«Для забезпечення ефективної роботи бурового обладнання і його ефективного та високоякісного обслуговування та ремонту,ми переконливо просимо вас посприяти СП «ТОВ «Стан-Комплект» у отриманні інформації про ваше устаткування, встановлене на вищезгаданих платформах, а також у організації його планового технічного обслуговування і позапланових ремонтів, а також сприяти у організації постачання запчастин та розхідних матеріалів, необхіднихдля надійної роботисамопідйомних бурових установок», – йдеться у листі «ЧНФ», надісланому до кількох світових компаній(цитуємо у нашому перекладі, оскільки сам лист англійською мовою).Звісно, наше занепокоєння за безпеку бурових має суто суб’єктивний характер. Певні, що державні мужі можуть на пальцях довести, що жодного приводу хвилюватись немає.Але і на «Стиролі» до 6 серпня не дуже хвилювались за безпеку аміакопроводу, який геть проіржавів через те, що його вчасно не підремонтовували. Маємо п’ять жертв та двадцять постраждалих. А що таке катастрофа на буровій бачив увесь світ на прикладі аварії на американській установці у Мексиканському заливі.Звісно, ми розглянемо цього листа і під традиційним для «Наших Грошей» тендерним кутом зору.Вивчення «Вісника держзакупівель» показало, що фірма «Стан-Комплект», за яку просить «ЧНФ», не вигравала жодного тендеру на обслуговування вишок.Відтак можна припустити, що торги будуть проведені вже після підготовки обраних заздалегідь спеців, які і будуть єдиними в Україні спроможними обслуговувати вишки. А це з точки зору нашого недолугого законодавства буде цілком нормальною підставою для проведення неконкурентної процедури закупівлі «в одного учасника». Це, нагадаємо,  дозволяє окремим тендерним фахівцям укладати угоди з цінами зі стелі.У нашому випадку обраним щасливчиком стала невипадкова компанія. Спільне україно-російське підприємство «Стан-Комплект» справді є перевіреним партнером «Чорноморнафтогазу». За останні роки фірма виграла тендери «ЧНФ» на 41 млн грн., отримавши у тому числі підряди на ремонтні роботи по старим буровим установкам «Таврида» та «Сіваш».Від Росії у складі засновників «Стан-комплекту» присутнє ЗАТ «С.Т.маркет», яке займається промисловим обладнанням. Україну представляють депутат кримського парламентуОлег Кравченко(фракція «Союз») та фірма «Ай Джі», заснована тим же Кравченком та киянкою Світланою Кукарцевою.З огляду на вищевикладене «Наші Гроші» висловлюють щире сподівання, що результатом цієї історії стане лише чергове занурення приватних рук у державні кишені та справді кваліфікований ремонт бурових установок.І що бурові установки не почнуть ламатись одразу після того, яку буде обрано, хто їх буде ремонтувати.Після виходу статті до «Наших грошей» зателефонував голова правління ДАТ «Чорноморнафтогаз» Сергій Головін і повідомив, що ТОВ «Стан-Комплект» саме звернулось до держпідприємства з проханням надати листа підтримки.За словами Головіна, прохання було задоволене, оскільки це збільшить кількість комерційних структур, які володіють знаннями щодо ремонту обладнання бурової установки, а відповідно – знизить ціну на майбутньому тендері.На запитання «НГ», чи надаватиме «Чорноморнафтогаз» подібні листи іншим структурам, які звернуться до ЧНФ, Сергій Головін відповів ствердно.«Наші гроші» закликають українських підприємців скористатись люб’язним ставленням нового керівництва «Чорноморнафтогазу» до вітчизняних підприємців, і скористатись його підтримкою, оскільки, так виглядає, що тендер на ремонт механізмів морських бурових буде невдовзі оголошений.Юрій Ніколов, «Наші Гроші»Поділіться:FacebookTwitterRedditGoogle+E-MailТеги:Нафтогаз,Обладнання,Сервіс</w:t>
      </w:r>
    </w:p>
    <w:p>
      <w:pPr>
        <w:pStyle w:val="Heading1"/>
      </w:pPr>
      <w:r>
        <w:t>Дубас і компанії</w:t>
      </w:r>
    </w:p>
    <w:p>
      <w:r>
        <w:t>Date: 27.08.2013</w:t>
      </w:r>
    </w:p>
    <w:p>
      <w:r>
        <w:t>Link: https://nashigroshi.org/2013/08/27/dubas-i-kompaniji/</w:t>
      </w:r>
    </w:p>
    <w:p>
      <w:r>
        <w:t>Author: Леся Іванова, Юрій Ніколов, «Наші Гроші»</w:t>
      </w:r>
    </w:p>
    <w:p>
      <w:r>
        <w:t>Short Text: Керівник «Рівнегазу» Петро Дубас обурився, що «Наші Гроші» постійно згадують його прізвище у зв’язку з фірмами, які розігрують між собою тендери на сотні мільйонів. Упродовж багатьох років будівельні тендери у Рівненській області із завидною регулярністю виграють фірми, так чи інакше пов’язані з керівником «Рівнеоблгазу», депутатом облради Петром Дубасом. Зокрема «Наші Гроші» неодноразово згадували фірму «Опорядрембуд», засновану його дружиною Тамарою Дубас. Післяостанньої публікаціїдо нас надійшов лист від Петра Дубаса з вимогою вибачень і спростувань. Мовляв, його дружина більше не має жодного стосунку до цієї фірми, а згадка про нього самого – це, цитуємо, «пряме намагання дискримінувати мій імідж, як керівника, в Україні». Ми взяли свіжий витяг на фірму – власники насьогодні справді змінилися, і ми просимо вибачення за те, що не помітили цього вчасно.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Суддівська малина</w:t>
      </w:r>
    </w:p>
    <w:p>
      <w:r>
        <w:t>Date: 22.08.2013</w:t>
      </w:r>
    </w:p>
    <w:p>
      <w:r>
        <w:t>Link: https://nashigroshi.org/2013/08/22/suddivska-malyna/</w:t>
      </w:r>
    </w:p>
    <w:p>
      <w:r>
        <w:t>Author: Ірина Шарпінська, Юрій Ніколов, «Наші Гроші»</w:t>
      </w:r>
    </w:p>
    <w:p>
      <w:r>
        <w:t>Short Text: Судді отримають новий офіс у центрі Києва за 1,5 мільярди гривень. Хіт-парад столичних судів (фото). Днями стане відомо, кому ж перепаде жирний підряд на будівництво комплексу будівель на перетині вул. Старонаводницької та бул. Дружби Народів. Саме тут мають звести нове приміщення для Вищого господарського та Вищого адміністративного судів очікуваною вартістю 1,46 млрд грн. Можна очікувати, що перемога дістанеться компанії з групи «Приват», яка раніше отримала20 млн грн. на розробку проекту. Однак до цього повернемось після розкриття тендерних пропозицій, наміченого на 22 серпня, дані про обраного підрядника мають опублікувати наступного тижня. Зараз мова за сам принцип: «Кому в Україні жити добре?»</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Високі технології рантьє «Укртрансгазу»</w:t>
      </w:r>
    </w:p>
    <w:p>
      <w:r>
        <w:t>Date: 20.08.2013</w:t>
      </w:r>
    </w:p>
    <w:p>
      <w:r>
        <w:t>Link: https://nashigroshi.org/2013/08/20/vysoki-tehnolohiji-rantje-ukrtranshazu/</w:t>
      </w:r>
    </w:p>
    <w:p>
      <w:r>
        <w:t>Author: Юрій Ніколов, «Наші Гроші»</w:t>
      </w:r>
    </w:p>
    <w:p>
      <w:r>
        <w:t>Short Text: Комп’ютеризація державної компанії щорічно приноситиме менеджерам Фірташа десятки мільйонів гривень. У Силіконовій долині розробляють найпросунутіші комп’ютерні технології, які роблять наш світ фантастичнішим. В Україні ці технології навчились застосовувати для особистого збагачення. І мова йде не за комп’ютерне піратство чи хакерство, хоча наша країна ледь не попереду усього світу по цим видам злочинів. У нашому випадку йде мова за те, як легально заробити на високих технологіях величезну купу грошей.</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Ліки для жадібних</w:t>
      </w:r>
    </w:p>
    <w:p>
      <w:r>
        <w:t>Date: 12.08.2013</w:t>
      </w:r>
    </w:p>
    <w:p>
      <w:r>
        <w:t>Link: https://nashigroshi.org/2013/08/12/liky-dlya-zhadibnyh/</w:t>
      </w:r>
    </w:p>
    <w:p>
      <w:r>
        <w:t>Author: Леся Іванова, «Наші Гроші»</w:t>
      </w:r>
    </w:p>
    <w:p>
      <w:r>
        <w:t>Short Text: Коли уряд затвердив порядок декларування оптових цін на ліки, здавалося, що це допоможе боротися з їх штучним завищенням. Однак є підозри, що ця річ лише допомогла розпилювальникам бюджету. «Реєстр оптово-відпускних цін «ефективні менеджери» МОЗу перетворили на фіговий листок,–сказав «Нашим Грошам» Віталій Шабунін, голова правлінняЦентру протидії корупції(ЦПК).–Постанова КМУ не дозволяє закуповувати коштом бюджету ліки з надбавкою більше 10%? Немає проблем! Реєструється ціна в тричі дорожча ринкової, а потім ліки закуповують в рамках дозволених 10%. В результаті і «законність дотримано», і 300% навару для відката отримано». До такого висновку дійшли експерти ЦПК, проаналізувавши цінову політику Міністерства охорони здоров’я та Державної пенітенціарної служби при закупівлі лікарських препаратів останніми роками.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**АРМА та державне рейдерство**</w:t>
      </w:r>
    </w:p>
    <w:p>
      <w:r>
        <w:t>Message: виведення активів через АРМА, заниження вартості активів, державне рейдерство.</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pPr>
        <w:pStyle w:val="Heading1"/>
      </w:pPr>
      <w:r>
        <w:t>«Донбасенерго» і Сім’я. Тепер ще й сусіди</w:t>
      </w:r>
    </w:p>
    <w:p>
      <w:r>
        <w:t>Date: 08.08.2013</w:t>
      </w:r>
    </w:p>
    <w:p>
      <w:r>
        <w:t>Link: https://nashigroshi.org/2013/08/08/donbasenerho-i-simya-teper-sche-j-susidy/</w:t>
      </w:r>
    </w:p>
    <w:p>
      <w:r>
        <w:t>Author: Юрій Ніколов, «Наші Гроші»</w:t>
      </w:r>
    </w:p>
    <w:p>
      <w:r>
        <w:t>Short Text: Донецька мерія роздала 4 гектари поряд з резиденцією Януковичів керівництву «Донбасенерго», тим, хто виграє тендери на сотні мільйонів у держкомпанії, та іншим важливим персонам. Розбираючись з черговим тендером «Донбасенерго» на придбання трансформаторів за11 мільйонів гривеньвипадково натрапили нарішення Донецької міськрадивід 5 червня цього року. Мерія передала (не продала, не віддала в оренду) 45 донеччанам 4,36 га по вулиці Горностаївській (приблизно по 10 соток на кожного). На цей перелік вдалось натрапити, загугливши прізвища керівників фірм, які розіграли тендер. Знаменність події у тому, що ця вулиця проходить у безпосередній близькості від вулиць Райніса та Абрикосової.</w:t>
      </w:r>
    </w:p>
    <w:p>
      <w:r>
        <w:t>Corruption Type: **Корупція в державних закупівлях**</w:t>
      </w:r>
    </w:p>
    <w:p>
      <w:r>
        <w:t>Message: участь у тендерах на мільйонні суми у державній компанії "Донбасенерго" та передача земель керівництву цієї компанії та іншим важливим особам.</w:t>
      </w:r>
    </w:p>
    <w:p>
      <w:r>
        <w:t>Corruption Type: **Незаконний видобуток природних ресурсів**</w:t>
      </w:r>
    </w:p>
    <w:p>
      <w:r>
        <w:t>Message: можливе незаконне виділення 4,36 гектарів землі донеччанам, що може бути пов'язане з корупцією при розподілі земельних ресурсів.</w:t>
      </w:r>
    </w:p>
    <w:p>
      <w:pPr>
        <w:pStyle w:val="Heading1"/>
      </w:pPr>
      <w:r>
        <w:t>«Маловідомий» лізинг росіян і януковичів</w:t>
      </w:r>
    </w:p>
    <w:p>
      <w:r>
        <w:t>Date: 05.08.2013</w:t>
      </w:r>
    </w:p>
    <w:p>
      <w:r>
        <w:t>Link: https://nashigroshi.org/2013/08/05/malovidomyj-lizynh-rosiyan-i-yanukovychiv/</w:t>
      </w:r>
    </w:p>
    <w:p>
      <w:r>
        <w:t>Author: Юрій Ніколов, «Наші Гроші»</w:t>
      </w:r>
    </w:p>
    <w:p>
      <w:r>
        <w:t>Short Text: Залізничники вирішили, що 22 мільярди за лізинг електровозів, має отримати фірма «Прем’єр Лізинг», яку обслуговували «межигірські» юристи. Наприкінці минулого тижня у ЗМІ прокотилась низка публікацій про те, що «Укрзалізниця» замовила «маловідомій компанії» електровози на 8 мільярдів по лізинговій схемі. Оскільки «маловідомою» компанією було названо широковідому у вузьких колах фірму «Прем’єр Лізинг», то не буде зайвим нагадати про героїв нашого часу, а також додати трохи більше інформації про ці тендери взагалі. По-перше, поки різні сайти передруковували один у одного інформацію з першоджерела «Комерсанту-Україна» про тендери на 8 млрд грн., у «Віснику держзакупівель» з’явилось ще кілька оголошень про акцепти «Прем’єр лізингу» – наразі маємо акцепти на загальну суму 22,33 млрд грн.З цієї суми 22,07 млрд грн. – це закупівлі електровозів, а решта – закупівлі рейкозварювальних комплексів на автомобільних шасі, які можуть їздити і по рейкам (весь перелік тут).</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Арія «Родоводу». Виконує «Фронт змін»</w:t>
      </w:r>
    </w:p>
    <w:p>
      <w:r>
        <w:t>Date: 01.08.2013</w:t>
      </w:r>
    </w:p>
    <w:p>
      <w:r>
        <w:t>Link: https://nashigroshi.org/2013/08/01/ariya-rodovodu-vykonuje-front-zmin/</w:t>
      </w:r>
    </w:p>
    <w:p>
      <w:r>
        <w:t>Author: Олексій Шалайський, Ірина Шарпінська, «Наші гроші»</w:t>
      </w:r>
    </w:p>
    <w:p>
      <w:r>
        <w:t>Short Text: Коли опозиціонери заявляють, що зроблять Україну заможною, то вони мають надію, що від цього багатства їм дещо відламається. Хоча б 212 мільйонів «Родоводу». У «Батьківщині»налякані чутками, що проти Юлії Тимошенко почнуть нову карну справу – щодо причетності до краху банку «Родовід». Однак насправді проблема підкралась трохи з іншого боку. Яценюківське поповнення «Батьківщини» розжилось у «Родоводі» кредитом на чверть мільярда, коли Віктор Янукович готувався стати президентом, а у націоналізованому банку вже сиділименеджери, «лояльні» до Юри Єнакіївського.</w:t>
      </w:r>
    </w:p>
    <w:p>
      <w:r>
        <w:t>Corruption Type: **Розкрадання кредитів державних банків**</w:t>
      </w:r>
    </w:p>
    <w:p>
      <w:r>
        <w:t>Message: у «Батьківщині» розжилось у «Родоводі» кредитом на чверть мільярда.</w:t>
      </w:r>
    </w:p>
    <w:p>
      <w:r>
        <w:t>Corruption Type: **Незаконна приватизація**</w:t>
      </w:r>
    </w:p>
    <w:p>
      <w:r>
        <w:t>Message: можливе заниження вартості об’єктів при дерибані державного майна.</w:t>
      </w:r>
    </w:p>
    <w:p>
      <w:pPr>
        <w:pStyle w:val="Heading1"/>
      </w:pPr>
      <w:r>
        <w:t>«Зеленбуд. Працюємо з зеленню»</w:t>
      </w:r>
    </w:p>
    <w:p>
      <w:r>
        <w:t>Date: 28.07.2013</w:t>
      </w:r>
    </w:p>
    <w:p>
      <w:r>
        <w:t>Link: https://nashigroshi.org/2013/07/28/zelenbud-pratsyujemo-z-zelennyu/</w:t>
      </w:r>
    </w:p>
    <w:p>
      <w:r>
        <w:t>Author: Юрій Ніколов, «Наші Гроші»</w:t>
      </w:r>
    </w:p>
    <w:p>
      <w:r>
        <w:t>Short Text: «Київзеленбуд», який вляпався у скандал з підміною каштанів «Бріотті», продовжив свою талановиту ходу. Цього разу при закопуванні мільйонів у столичні парки. Із тендерів викинули дешевшу фірму, яка писала слово «перелік» замість «реєстр». Спочатку офіційний бік медалі. Сухою мовою новинарів викладемо фабулу одного тендеру. Київське комунальне об’єднання «Київзеленбуд» 17 липня уклало угоду з ТОВ «Укрпроектреконструкція» на реконструкцію парку Партизанської Слави у Дарницькому районі вартістю 1,08 млн грн.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Слони і МОЗька</w:t>
      </w:r>
    </w:p>
    <w:p>
      <w:r>
        <w:t>Date: 23.07.2013</w:t>
      </w:r>
    </w:p>
    <w:p>
      <w:r>
        <w:t>Link: https://nashigroshi.org/2013/07/23/slony-i-mozka/</w:t>
      </w:r>
    </w:p>
    <w:p>
      <w:r>
        <w:t>Author: Юрій Ніколов, «Наші Гроші»,вперше опубліковано у «Економічній правді»</w:t>
      </w:r>
    </w:p>
    <w:p>
      <w:r>
        <w:t>Short Text: Богатирьова, Бахтєєва, Богачов та повінь у Таїланді у історії зі «швидкими допомогами» за 200 млн грн. Почнемо цю байку з моралі. А вона така: МОЗ показав українському народові, як він надавав по рукам занадто підприємливим бізнесменам. Насправді ж вони лише змінили вивіски, продовжуючи освоювати сотні мільйонів під «стоматологічним» дахом. Історія – «як це було». Віктор Янукович, ставши президентом України, оголосив кілька реформ. Одна із них – медична. Пілотними регіонами обрали Вінницьку, Дніпропетровську, Донецьку області та  Київ. Якщо коротко, то зводиться реформа до закриття купи лікарень у невеликих населених пунктах. А щоби хоч якихось селян врятувати від смерті, вирішено було купити автомобілі «швидкої», що вміють за кілька хвилин доїжджати від райцентру.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СБУ теж проти корпорації злодіїв та шахраїв</w:t>
      </w:r>
    </w:p>
    <w:p>
      <w:r>
        <w:t>Date: 09.07.2013</w:t>
      </w:r>
    </w:p>
    <w:p>
      <w:r>
        <w:t>Link: https://nashigroshi.org/2013/07/09/sbu-tezh-proty-korporatsiji-zlodijiv-ta-shahrajiv/</w:t>
      </w:r>
    </w:p>
    <w:p>
      <w:r>
        <w:t>Author: Від «НГ»: А чому ми маємо беззастережно довіряти, наприклад, директору «Дарницького вагоноремонтного заводу» Сергію Соніну, який до призначення у 2011 році працював у структурах Ахметова, а після його призначення «ДВРЗ» почав роздавати мільярди фірмам Януковича-Пригодського? Давайте будемо довіряти, але перевіряти. А не сидіти біля розбитого корита, чекаючи, коли Україна стане повним банкрутом. Разом із своїми «секретами» і «технологічними циклами».</w:t>
      </w:r>
    </w:p>
    <w:p>
      <w:r>
        <w:t>Short Text: СБУ вважає, що на тендерах крадуть до 52 мільярдів на рік, і слідом за опозицією захотіла вивести «з тіні» закупівлі держпідприємств. СБУ оцінила збитки від корупції при держзакупівлях у 35-52 млрд грн, що становить 10-15% витрат держбюджету. Щоб повернути прозорість у закупівлі державних підприємств, СБУ запропонувала Кабміну внести низку важливих змін у профільний закон. Служба безпеки України запропонувала Кабміну зобов’язати держпідприємства, які здійснюють закупівлі за власні кошти, публікувати результати закупівель на державному веб-порталі з питань держзакупівель (https://tender.me.gov.ua).</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Зелений колір прикордонників</w:t>
      </w:r>
    </w:p>
    <w:p>
      <w:r>
        <w:t>Date: 08.07.2013</w:t>
      </w:r>
    </w:p>
    <w:p>
      <w:r>
        <w:t>Link: https://nashigroshi.org/2013/07/08/zelenyj-kolir-prykordonnykiv/</w:t>
      </w:r>
    </w:p>
    <w:p>
      <w:r>
        <w:t>Author: Володимир Лютий</w:t>
      </w:r>
    </w:p>
    <w:p>
      <w:r>
        <w:t>Short Text: Полковник прикордонної служби розводив бізнесменів на вирішення тендерних питань, брав хабарі, був арештований, засуджений, але відпущений на волю. І його прізвище з’явилось у фірмі, яка почала вигравати тендери прикордонників. Рік томуСБУтавійськова прокуратураофіційно відзвітували про гучне затримання високопосадовця Держаної прикордонної служби за отримання тендерних відкатів від постачальників продовольства. Полковник розповідав бізнесменам, що без його підпису у них не звариться жодна каша (товар не приймуть, гроші не заплатять), а тому потрібно платити. Така традиція.</w:t>
      </w:r>
    </w:p>
    <w:p>
      <w:r>
        <w:t>Corruption Type: **Корупція в сфері оборони**</w:t>
      </w:r>
    </w:p>
    <w:p>
      <w:r>
        <w:t>Message: полковник прикордонної служби розводив бізнесменів на вирішення тендерних питань, брав хабарі, був арештований, засуджений, але відпущений на волю. Його прізвище з’явилося у фірмі, яка почала вигравати тендери прикордонників.</w:t>
      </w:r>
    </w:p>
    <w:p>
      <w:r>
        <w:t>Corruption Type: **Зловживання в державних закупівлях**</w:t>
      </w:r>
    </w:p>
    <w:p>
      <w:r>
        <w:t>Message: полковник прикордонної служби отримував тендерні відкати від постачальників продовольства, вимагав хабарі від бізнесменів.</w:t>
      </w:r>
    </w:p>
    <w:p>
      <w:r>
        <w:t>Corruption Type: **Зловживання службовим становищем**</w:t>
      </w:r>
    </w:p>
    <w:p>
      <w:r>
        <w:t>Message: полковник прикордонної служби розповідав бізнесменам, що без його підпису у них не звариться жодна каша, тому потрібно платити.</w:t>
      </w:r>
    </w:p>
    <w:p>
      <w:pPr>
        <w:pStyle w:val="Heading1"/>
      </w:pPr>
      <w:r>
        <w:t>Панда донецьких бібліотек</w:t>
      </w:r>
    </w:p>
    <w:p>
      <w:r>
        <w:t>Date: 04.07.2013</w:t>
      </w:r>
    </w:p>
    <w:p>
      <w:r>
        <w:t>Link: https://nashigroshi.org/2013/07/04/panda-donetskyh-bibliotek/</w:t>
      </w:r>
    </w:p>
    <w:p>
      <w:r>
        <w:t>Author: Андрій Кокотюха для «Наших грошей»</w:t>
      </w:r>
    </w:p>
    <w:p>
      <w:r>
        <w:t>Short Text: «Казка «Жирафчик і Пандочка», котру дистриб’ютори купують по 40 гривень, закуплена тут за 122 гривні». Письменник Андрій Кокотюха про те, як у Донецьку купили книжок по суперзавищеним цінам. «Наші гроші» вітають Андрія Кокотюху. Його книга «Таємниці зміїної голови» виявилась одною з найпопулярніших серед донецьких бібліотекарів – придбано аж дев’ять книжок. Жодної іронії. Мова йде про велике замовлення вартістю 882 тис грн., у які обійшлись 1663 найменувань книжок різних авторів ((весь перелік у форматі ексельКнижки для бібліотек). Наприклад, «Записок о Шерлоке Холмсе» Конан-Дойля придбано всього п’ять штук. Також український автор може пишатись тим, що переплата за його книжку книжку також була однією з найбільших. У видавництві «Таємниці зміїної голови» можна придбати за 25 грн., у роздріб – по 30 грн. Однак Управління культури і туризму Донецької міськради придбало твір Кокотюхи аж по 62 грн. за екземпляр. Тоді як «дельта» на книжці «Алтин-Толобас» Бориса Акуніна була значно меншою. Для донецьких бібліотек цю книжку придбано за 215 грн., тоді як звичайні українці можуть придбати її за 164 грн.</w:t>
      </w:r>
    </w:p>
    <w:p>
      <w:r>
        <w:t>Corruption Type: **Зловживання в державних закупівлях**</w:t>
      </w:r>
    </w:p>
    <w:p>
      <w:r>
        <w:t>Message: управління культури і туризму Донецької міськради придбало книгу за завищеною ціною (62 грн. за екземпляр), тоді як звичайні українці можуть придбати її за 30 грн.</w:t>
      </w:r>
    </w:p>
    <w:p>
      <w:r>
        <w:t>Corruption Type: **Незаконна приватизація**</w:t>
      </w:r>
    </w:p>
    <w:p>
      <w:r>
        <w:t>Message: можливо, що в даному випадку може бути вказано на заниження вартості книги при державних закупівлях.</w:t>
      </w:r>
    </w:p>
    <w:p>
      <w:r>
        <w:t>Corruption Type: **Контрабанда**</w:t>
      </w:r>
    </w:p>
    <w:p>
      <w:r>
        <w:t>Message: хоча в тексті не згадується прямо, але можливо, що існує можливість контрабанди книг або інших товарів у контексті корупційних схем.</w:t>
      </w:r>
    </w:p>
    <w:p>
      <w:pPr>
        <w:pStyle w:val="Heading1"/>
      </w:pPr>
      <w:r>
        <w:t>Залізничні мільярдери</w:t>
      </w:r>
    </w:p>
    <w:p>
      <w:r>
        <w:t>Date: 01.07.2013</w:t>
      </w:r>
    </w:p>
    <w:p>
      <w:r>
        <w:t>Link: https://nashigroshi.org/2013/07/01/zaliznychni-milyardery/</w:t>
      </w:r>
    </w:p>
    <w:p>
      <w:r>
        <w:t>Author: Юрій Ніколов, «Наші Гроші»</w:t>
      </w:r>
    </w:p>
    <w:p>
      <w:r>
        <w:t>Short Text:  (додано заяву прес-служби “МАКО”) Янукович, Єрємєєв, Ахметов, Пінчук, податківець, нардеп, партнер голови «Укрзалізничпостачу» та інші за півроку освоїли понад 10 мільярдів «Укрзалізниці».</w:t>
      </w:r>
    </w:p>
    <w:p>
      <w:r>
        <w:t>Corruption Type: **Розкрадання державного майна**</w:t>
      </w:r>
    </w:p>
    <w:p>
      <w:r>
        <w:t>Message: освоєння понад 10 мільярдів «Укрзалізниці» за півроку.</w:t>
      </w:r>
    </w:p>
    <w:p>
      <w:r>
        <w:t>Corruption Type: **Незаконний видобуток природних ресурсів**</w:t>
      </w:r>
    </w:p>
    <w:p>
      <w:r>
        <w:t>Message: можливо, контрабанда природних ресурсів (бурштин, нафти, газу).</w:t>
      </w:r>
    </w:p>
    <w:p>
      <w:pPr>
        <w:pStyle w:val="Heading1"/>
      </w:pPr>
      <w:r>
        <w:t>Прокляття Аграрного фонду</w:t>
      </w:r>
    </w:p>
    <w:p>
      <w:r>
        <w:t>Date: 28.06.2013</w:t>
      </w:r>
    </w:p>
    <w:p>
      <w:r>
        <w:t>Link: https://nashigroshi.org/2013/06/28/proklyattya-ahrarnoho-fondu/</w:t>
      </w:r>
    </w:p>
    <w:p>
      <w:r>
        <w:t>Author: Олексій Шалайський, «Наші Гроші»</w:t>
      </w:r>
    </w:p>
    <w:p>
      <w:r>
        <w:t>Short Text: Містична історія про те, як в Аграрному фонді перестали красти. Тепер зерно там просто щезає. За один раз на півмільйона доларів. Важко сказати, що насправді коїться в Аграрному фонді. Може, пентаграма там якась намальована, чи жертовник старий під фундаментом. У кожному випадку щось мусить бути. Бо віднедавна там почало методично щезати зерно. При чому не просто щезати, а дематеріалізовуватись. Напевне це магічне дійство могли би пояснити прокурори вищих ступенів посвят, однак ми люди темні, тому переспіваємо лише те, що самі прочитали в літописі«Реєстр судових рішень». Отож.</w:t>
      </w:r>
    </w:p>
    <w:p>
      <w:r>
        <w:t>Corruption Type: **Магічне зникнення зерна в Аграрному фонді**</w:t>
      </w:r>
    </w:p>
    <w:p>
      <w:r>
        <w:t>Message: Дематеріалізація зерна, можливо, через магічні дії, що може бути спробою вивести цінність без сліду або неправомірно перерозподілити ресурси.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