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Комбайнерос</w:t>
      </w:r>
    </w:p>
    <w:p>
      <w:r>
        <w:t>Date: 04.04.2011</w:t>
      </w:r>
    </w:p>
    <w:p>
      <w:r>
        <w:t>Link: https://nashigroshi.org/2011/04/04/kombajneros/</w:t>
      </w:r>
    </w:p>
    <w:p>
      <w:r>
        <w:t>Author: Проте на роль ватажка більше підходить Олександр Лавринчук, гендиректор «Державної продовольчо-зерновій корпорації України», яка і заплатила за комбайни останню ціну. Лавринчука було призначено 1 листопада, саме напередодні закупівлі комбайнів. До цього він був заступником директору державного «Аграрного фонду». Іза даними «Дзеркала тижня»був причетний до скандальної розпродажі за заниженими цінами всього недоторканного запасу продовольчого зерна України цього літа. Тоді мова йшла про можливі збитки у розмірі близько 200 мільйонів гривень. Ось це масштаб, під який підходять і мільйони з комбайнів. І це схоже на нинішнє міністерство АПК Миколи Присяжнюка. У якомухліб– своїм,цукор– теж своїм,базари– знову своїм.</w:t>
      </w:r>
    </w:p>
    <w:p>
      <w:r>
        <w:t>Short Text: Стрункість схеми та елегантність освоєння «регіоналами» майже півтораста мільйонів на купівлі комбайнів викликає захват та зачудування. Це мабуть одне з найлегших журналістських розслідувань, які тільки можна собі уявити. Воно повністю базується на офіційно опублікованих документах і наочно вказує хто та скільки десятків мільйонів отримав на нехитрій оборудці по перепродажі комбайнів. На початку вересня уряд у рамках реформи аграрної галузі створив держпідприємство «Спецагролізинг». Воно було створено на базі державного підприємства «Український науково-виробничий інженерний центр з безпеки, гігієни праці та нагляду за технічним станом машин у сільському господарстві». Згідно акту передачі майна «Спецагролізинг» отримав три комп’ютери, два шкафи та шість столів. Все 1995-го року випуску. І ще нове підприємство отримало один телефон «Нокіа». І ось контора з такою матеріально-технічною базою почало освоювати десятки мільйонів.</w:t>
      </w:r>
    </w:p>
    <w:p>
      <w:r>
        <w:t>Corruption Type: **Корупція в державних закупівлях**</w:t>
      </w:r>
    </w:p>
    <w:p>
      <w:r>
        <w:t>Message: згадується факт надання держпідприємству "Спецагролізинг" комп'ютерів, шаф, столів та телефону "Нокіа" 1995 року, що може свідчити про можливі тендерні махінації або зловживання при закупівлях.</w:t>
      </w:r>
    </w:p>
    <w:p>
      <w:pPr>
        <w:pStyle w:val="Heading1"/>
      </w:pPr>
      <w:r>
        <w:t>Хіт-парад від 1 квітня</w:t>
      </w:r>
    </w:p>
    <w:p>
      <w:r>
        <w:t>Date: 04.04.2011</w:t>
      </w:r>
    </w:p>
    <w:p>
      <w:r>
        <w:t>Link: https://nashigroshi.org/2011/04/04/hit-parad-vid-1-kvitnya/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В енергетичній парафії Юрій Бойко йде енергійне освоєння мільярдів. Лише два контракти «Чорноморнафтогазу» та «Укргідроенрего» потягнули 7 мільярдів – дві третини від усіх держзакупівель за минулий тиждень. На їх фоні губляться чергові здобутки вугільних та залізничних генералів. Всього з 28 березня по 1 квітня в «Віснику державних закупівель» опубліковано оголошення про тендери на загальну суму 9,94 млрд грн. З цієї суми по десяти найбільших лотах пройшло 7,60 млрд грн. Топ-10 закупівель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«Покращення життя» привозит с собой Янукович. Лично</w:t>
      </w:r>
    </w:p>
    <w:p>
      <w:r>
        <w:t>Date: 30.03.2011</w:t>
      </w:r>
    </w:p>
    <w:p>
      <w:r>
        <w:t>Link: https://nashigroshi.org/2011/03/30/pokraschennya-zhyttya-pryvozyt-s-soboj-yanukovych-lychno/</w:t>
      </w:r>
    </w:p>
    <w:p>
      <w:r>
        <w:t>Author: Вперше опубліковано в «Обкомі»</w:t>
      </w:r>
    </w:p>
    <w:p>
      <w:r>
        <w:t>Short Text: Енакиевский городской совет в честь дня рождения космонавта Берегового и приезда на «малую родину» Виктора Федоровича Януковича откровенно сознался в том, что заслуживает самого пристального внимания контрольно-ревизионных органов. «Он обещал дорогу к кладбищу заасфальтировать!» («Виктор Федорович – это дорога…», ОБКОМ, 26.10.2004)</w:t>
      </w:r>
    </w:p>
    <w:p>
      <w:pPr>
        <w:pStyle w:val="Heading1"/>
      </w:pPr>
      <w:r>
        <w:t>Як пиляють гроші на кримських держдачах Януковича</w:t>
      </w:r>
    </w:p>
    <w:p>
      <w:r>
        <w:t>Date: 29.03.2011</w:t>
      </w:r>
    </w:p>
    <w:p>
      <w:r>
        <w:t>Link: https://nashigroshi.org/2011/03/29/yak-pylyayut-hroshi-na-krymskyh-derzhdachah-yanukovycha/</w:t>
      </w:r>
    </w:p>
    <w:p>
      <w:r>
        <w:t>Author: Іван Красіков, Сергій Головньов, Заїр Акадиров,за підтримки Міжнародного фонду «Відродження» та проектуSCOOP</w:t>
      </w:r>
    </w:p>
    <w:p>
      <w:r>
        <w:t>Short Text: Продавці мікроскопів торгують лампочками, коштовні гардини по 5 тисяч за вікно, торгівці меблями за адресою поліклініки. Весь цей дурдом відбується під прикриттям підрозділу Держуправління справами, керівника якого вбили як в класичному детективі. Символом «засекреченості» ДУСі є Головне управління санаторно-курортних установ в Автономній республіці Крим (ГУСКУ). Не треба думати, що воно керує санаторіями ДУС, розташованими в Криму – вони є самостійними господарськими суб’єктами. Головне управління санаторно-курортних установ – це структура-легенда, створена в кращих традиціях КДБ СРСР. Вона нічим офіційно не керує, а лише обслуговує «об’єкти», що у часи СРСР називалися «державними дачами» – десять «скупчень будівель», розташованих на території Великої Ялти: від Фороса до Лівадії.На даний час Головне управління санаторно-курортних установ очолює Ігор Алферьєв – співробітник органів держбезпеки «зі стажем». Хоча якби він в жовтні минулого року не балотувався до Верховної Ради Криму за списками Партії регіонів, про те, що він керує ГУСКУ взагалі б ніхто не дізнався.Екс-віце-адмірал протягом практично всієї своєї кар’єри спеціалізувався на охороні вищих посадових осіб та їх секретів «з моря». У серпні 1991 року він очолював морський підрозділ Прикордонних військ, що «ніс охорону» підступів до «дачі», де 8-21 серпня 1991 року перебував Президент СРСР Михайло Горбачов.Вважається, що від звинувачень у пособництві путчистам його врятував Леонід Кравчук. Леонід Кучма призначив Алферьєва керівником Морської охорони Україні. А за часів Віктора Ющенко він деякий час очолював ДУСин санаторій «Гурзуфський».Якраз в ці часи  радянський розвідромантичний ореол з «дач» повністю випарувався, поступившись місцем тверезому бізнес-розрахункові під прикриттям держтаємниці.Один з попередників Алферьєва, Олег Тарабанько в ніч з 21 на 22 грудня 2008 року був знайдений задушеним неподалік від свого будинку в Лівадії.«Ліквідація» пана Тарабанька відбувалася за класичним сценарієм детективного фільму: виконавці організували коротке замикання, він вийшов на вулицю, щоб перевірити електрощитову і був схоплений. Ймовірно, Олег Тарабанько, за планом виконавців, повинен був пропасти безвісти, але цьому завадив сусід, який побачив двох чоловіків, що тягли бездиханне тіло. Щоправда, затримати він їх не зміг. За однією з версій слідства, мотивом злочину міг бути конфлікт навколо розподілу коштів, отриманих від незаконної здачі в оренду «державних дач». Між тим, «державні дачі» офіційно не приносять прибутку, але витрачають значні суми бюджетних коштів.Причому, схоже, що під обслуговування «державних дач» співробітникам ДУС вдається «списувати» значні ресурси.15 жовтня 2010 року ГУСКУ закупило 75 наборів посуду на суму близько 800 тис грн., 23 люстри, світильники і бра на суму близько 400 тис. грн., штори, скатертини, гардини, обладнання для масажу і меблі. Все це призначалося для «об’єктів» № 6, 9,10, як звуться в тендерній документації державні дачі. Загальна сума закупівлі – близько 11 млн. гривень.За даними Мінекономіки, це була закупівля в одного учасника, яка відповідно до п.2 ст.39 закону «Про державні закупівлі», проводиться у виняткових випадках, зокрема, у разі виникнення «термінової потреби в товарах, послугах та роботах».У Головному управлінні «терміновість» обґрунтували офіційними візитами на «дачі» президентів Словаччини Івана Гашпаровіча та Польщі Броніслава Коморовського.Хоча, здається, що нагальної потреби не було.Відповідно до інформації, розміщеної на офіційному сайті президента України, панГашпаровічофіційноперебував в Україні 6 жовтня і тільки в Києві, а Броніслав Коморовський, був в Криму 30 вересня – 1 жовтня. Але про його запрошення буловідомо декілька місяців: він взяв участь в VII саміті «Ялтинської європейської стратегії».Крім того, на певні сумніви щодо доцільності закупівель наводить аналіз компаній-постачальників. Наприклад, одеське ТОВ «Мірс» продало для «дач» 75 наборів посуду вартістю приблизно по 10 тис грн. кожен. Одеське ТОВ «Дюсо» за 600 тис. грн. оновило масажний кабінет. А київське ТОВ «Твій спорт» продало туди спортивних тренажерів на півмільйона гривень.Втім, одним з найдорожчих виявився договір на закупівлю текстилю – гардин, скатертин і іншого. Ці товари за 2,7 млн грн. продало цілком «біле» підприємство – ЗАТ «Фірма «Калина». Ми побували в київському салоні-магазині цієї фірми, щоб переконатися чи так дорого зараз коштує повісити «елітні» штори чи накрити стіл «особливими» скатертинами. Виявилося, що єдиних цін на дані товари у компанії немає. Вартість залежить від замовлення.«Повісити гардини на одне вікно вам обійдеться приблизно в 5 тисяч гривень. Це якщо з матеріалів, які у нас є на складі. Але можна замовити більш дорогі тканини, які коштують по 3 тисячі гривень за квадратний метр тільки «на матеріалі», – розповіла продавець-консультант салону-магазину.Цікаво, що ця компанія, яка раніше називалася ЗАТ «Калина», виступала співзасновником ЗАТ «Ялтабанк». У 1999 році за фактами зловживань у цьому ЗАТ прокуратурою Ялти було порушено кримінальну справу, а в 2003 році воно було позбавлене банківської ліцензії та закрите. Народний депутат Геннадій Москаль (НУНС), який на початку 2000-х очолював кримський главк МВС, в бесіді з нами не зміг згадати, до чого призвело розслідування діяльностіЗАТ «Ялтабанк». Між тим, джерело в ГУ МВС Криму повідомило, що керівництво банку підозрювали у зв’язках з відомим кооперативом «Сейлем», який на початку90-х об’єднував під своїм дахом декількох кримінальних авторитетів.ТОВ «НС Брайт», що продало світильники для «дач», в тому ж жовтні 2010 року забезпечило обладнанням для мікроскопів ЗАТ «НВК« Наука» Міністерства освіти. Тобто, «Брайту», по великому рахунку, все одно чим торгувати. Відповідно до даних органів державної реєстрації, ця компанія була заснована в травні 2010 року мешканкою Києва Оксаною Ющук. Дивно, що всього за півроку свого існування вона міцно закріпилася, як постачальник товарів для держорганів. Ми спробували зв’язатися з представниками ТОВ «НС Брайт», проте номер телефону, зазначений у звіті про проведення процедури закупівлі, був відключений.Можна було б зв’язатися з ТОВ за юридичною адресою… якби вона існувала. Її «адреса» – вул. Щербакова 49-А, офіс 91. Тільки в цьому будинку всього 90 квартир.Номер телефону ТОВ «ТПК« Телур», що спродало на «дачі» комплекти меблів майже на 6 млн. грн. теж мовчить. Замість офісу по вул. Дьяченко, 12 у Києві знаходиться поліклініка Дарницького району № 3, а жителі навколишніх будинків, опитані нами, зізналися, що вперше чують про таку компанію. ТОВ «ТПК« Телур» було створено у 2005 році жителем столиці Олександром Чубиком. Втім вже у 2008 році він розмістив в інтернеті своє резюме для пошуку роботи. А у вересні 2009 року фірму було перереєстровано. Її новим власником став мешканець села Татусівка Вінницької області Геннадій Шульга. Але й після цього, вона не стала широко відомою. Як голові тендерного комітету ГУСКУ Ігорю Фоменко вдалося її знайти залишається загадкою. У всякому разі, відповідальна за дані закупівлі спеціаліст ГУСКУ Ольга Вершиніна відмовилася спілкуватися з журналістами, порадивши звернутися до Міністерства економічного розвитку та торгівлі.Загадкою, напевно, залишиться і сам факт існування цих товарів, адже перевірити, чи знаходяться вони на «дачах» пересічному громадянину, практично неможливо – це загрожує притягненням до відповідальності за порушення державної таємниці.Іван Красіков, Сергій Головньов, Заїр Акадиров,за підтримки Міжнародного фонду «Відродження» та проектуSCOOPПоділіться:FacebookTwitterRedditGoogle+E-MailТеги:Сервіс,Янукович Символом «засекреченості» ДУСі є Головне управління санаторно-курортних установ в Автономній республіці Крим (ГУСКУ). Не треба думати, що воно керує санаторіями ДУС, розташованими в Криму – вони є самостійними господарськими суб’єктами. Головне управління санаторно-курортних установ – це структура-легенда, створена в кращих традиціях КДБ СРСР. Вона нічим офіційно не керує, а лише обслуговує «об’єкти», що у часи СРСР називалися «державними дачами» – десять «скупчень будівель», розташованих на території Великої Ялти: від Фороса до Лівадії.</w:t>
      </w:r>
    </w:p>
    <w:p>
      <w:r>
        <w:t>Corruption Type: **Зловживання в державних закупівлях**</w:t>
      </w:r>
    </w:p>
    <w:p>
      <w:r>
        <w:t>Message: згадано тендерний комітет ГУСКУ, відмова спілкуватися з журналістами і порада звернутися до Міністерства економічного розвитку та торгівлі. Це може вказувати на можливі тендерні махінації, відкати на держзакупівлях або зловживання при закупівлях.</w:t>
      </w:r>
    </w:p>
    <w:p>
      <w:r>
        <w:t>Corruption Type: **Незаконна приватизація**</w:t>
      </w:r>
    </w:p>
    <w:p>
      <w:r>
        <w:t>Message: згадується новий власник, який став мешканцем села. Це може бути пов'язано з дерибаном державного майна або маніпуляціями при приватизації об'єктів.</w:t>
      </w:r>
    </w:p>
    <w:p>
      <w:r>
        <w:t>Corruption Type: **Корупція в містобудуванні**</w:t>
      </w:r>
    </w:p>
    <w:p>
      <w:r>
        <w:t>Message: можливість виведення активів через будівництво або незаконне будівництво, що може бути пов'язане з фігурантами у тексті та їх діяльністю.</w:t>
      </w:r>
    </w:p>
    <w:p>
      <w:pPr>
        <w:pStyle w:val="Heading1"/>
      </w:pPr>
      <w:r>
        <w:t>Тридцять сім гривень для Януковича</w:t>
      </w:r>
    </w:p>
    <w:p>
      <w:r>
        <w:t>Date: 28.03.2011</w:t>
      </w:r>
    </w:p>
    <w:p>
      <w:r>
        <w:t>Link: https://nashigroshi.org/2011/03/28/trydtsyat-sim-hryven-dlya-yanukovycha/</w:t>
      </w:r>
    </w:p>
    <w:p>
      <w:r>
        <w:t>Author: І ви зрозумійте. Державний «Вісник…» друкує те, що йому дають державні замовники торгів. А вони не завжди схильні до повної прозорості. Бо хто ж їм забороняв опублікувати точні та повні дані про кількість придбаного палива, та ціну за літр разом з сукупною вартістю вже укладеного договору?</w:t>
      </w:r>
    </w:p>
    <w:p>
      <w:r>
        <w:t>Short Text: Паливні постачальники автомобільного двору президента після публікації «Наших грошей» оприлюднили документи, які мають засвідчити – бензин для Януковича коштує не 38 грн/літр, а навіть дешевше, ніж на ринку. Мовляв, журналісти помилились. Публікуємо документ, який свідчить, що помилки не було. Прес-служба столичної мережі АЗС «КЛО» оприлюднила на своєму сайті звернення до мас-медіа з проханням опублікувати спростування озвученої в ефірі «Свободи слова» на ICTV інформації про те, що автобаза Держуправління справами їздить на їхньому бензині, придбаному на відкритому тендері за 37,65 грн. за літр. «Наші гроші», усвідомлюючи, що ця інформація булавперше опублікована саме нами ще в середині січняі лише потім поширена іншими ЗМІ та політиками, дякує «КЛО» за реакцію. Нехай і викликану телеефіром 14 березня (звернення «КЛО» оприлюднене 15 березня). Однак вважаємо за потрібне влаштувати «бій документів». Бо з нашої точки зору журналісти не помилились. Отже на розсуд читачів викладаємо аргументи бензотрейдерів та «Наших грошей».</w:t>
      </w:r>
    </w:p>
    <w:p>
      <w:r>
        <w:t>Corruption Type: **Корупція в сфері оборони**</w:t>
      </w:r>
    </w:p>
    <w:p>
      <w:r>
        <w:t>Message: фіктивні тендери,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**Контрабанда**</w:t>
      </w:r>
    </w:p>
    <w:p>
      <w:r>
        <w:t>Message: офшорні схеми імпорту.</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Державні закупівлі в медицині-2010</w:t>
      </w:r>
    </w:p>
    <w:p>
      <w:r>
        <w:t>Date: 23.03.2011</w:t>
      </w:r>
    </w:p>
    <w:p>
      <w:r>
        <w:t>Link: https://nashigroshi.org/2011/03/23/derzhavni-zakupivli-v-medytsyni-2010/</w:t>
      </w:r>
    </w:p>
    <w:p>
      <w:r>
        <w:t>Author: 5 143 123 816</w:t>
      </w:r>
    </w:p>
    <w:p>
      <w:r>
        <w:t>Short Text: «Наші гроші»вирахували які частини п’ятимільярдного фарма-медичного бюджету України минулого року на тендерах освоїли ТОП-50 провідних трейдерів держави.Перша десятка фірм освоїла третину. Перші півсотні – дві третини. Найближчим часом читайте про головні угрупування на ринку пігулок та медичного обладнання, приклади тендерних змов. (дані з «Вісника державних закупівель») Тендери Мінздраву, грн</w:t>
      </w:r>
    </w:p>
    <w:p>
      <w:r>
        <w:t>Corruption Type: **Зловживання в державних закупівлях**</w:t>
      </w:r>
    </w:p>
    <w:p>
      <w:r>
        <w:t>Message: тендерні махінації, тендерні змови, завищення цін при держзакупівлі.</w:t>
      </w:r>
    </w:p>
    <w:p>
      <w:pPr>
        <w:pStyle w:val="Heading1"/>
      </w:pPr>
      <w:r>
        <w:t>Росіяни в Україні: свій до свого по своє</w:t>
      </w:r>
    </w:p>
    <w:p>
      <w:r>
        <w:t>Date: 22.03.2011</w:t>
      </w:r>
    </w:p>
    <w:p>
      <w:r>
        <w:t>Link: https://nashigroshi.org/2011/03/22/rosiyany-v-ukrajini-svij-do-svoho-po-svoje/</w:t>
      </w:r>
    </w:p>
    <w:p>
      <w:r>
        <w:t>Author: Інше питання: а чому вирішено взяти саме російську трубопроводну нафту? Є більш якісна азербайджанська.Врешті є українська нафта, яку можна було б переробляти на «Укртатнафті». І тоді принцип «свій до свого по своє» – держава Україна робить дешевий бензин для українців на українському заводі – набув би свого первісного значення.</w:t>
      </w:r>
    </w:p>
    <w:p>
      <w:r>
        <w:t>Short Text: Історія про те, як можна легко пояснити, що в Україні є тільки одне НПЗ, варте державної уваги. Стратегічний запас бензину буде створено з російської нафти на російському заводі в Донбасі. Дві цікаві новини подарував читачам «Вісника державних закупівель» «Нафтогаз України». Перша – мало не сенсаційна:наша держава вперше за багато років вирішила створити стратегічний запас бензину. Для цього 1 млн. тон російської нафти буде перероблено на одному з українських НПЗ. Друга новина – більш весела. Це нафтогазівське обґрунтування (повний текст –тут), чомутакий об’єм може переробити лише один завод, а саме – Лисичанський «Линік», що належить ТНК-ВР.</w:t>
      </w:r>
    </w:p>
    <w:p>
      <w:r>
        <w:t>Corruption Type: **Зловживання в державних закупівлях**</w:t>
      </w:r>
    </w:p>
    <w:p>
      <w:r>
        <w:t>Message: створення стратегічного запасу бензину з російської нафти на українському НПЗ, яке належить Лисичанському «Линіку», що належить ТНК-ВР.</w:t>
      </w:r>
    </w:p>
    <w:p>
      <w:r>
        <w:t>Corruption Type: **Незаконна приватизація**</w:t>
      </w:r>
    </w:p>
    <w:p>
      <w:r>
        <w:t>Message: можливий розкрадання державного майна через створення стратегічного запасу бензину та використання Лисичанського «Линіку» для цього.</w:t>
      </w:r>
    </w:p>
    <w:p>
      <w:pPr>
        <w:pStyle w:val="Heading1"/>
      </w:pPr>
      <w:r>
        <w:t>Хіт-парад від 18 березня</w:t>
      </w:r>
    </w:p>
    <w:p>
      <w:r>
        <w:t>Date: 21.03.2011</w:t>
      </w:r>
    </w:p>
    <w:p>
      <w:r>
        <w:t>Link: https://nashigroshi.org/2011/03/21/hit-parad-vid-18-bereznya/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В епіцентрі кораблі для «Чорноморнафтогазу», кредити «Укрексімбанку», торгівля Ахметова з «Укрзаліницею», шахти, донецький аеропорт та патентовані щоденники для школярів від Держцентру зайнятості. Всього з 14 по 18 березня в «Віснику державних закупівель» опубліковано оголошення про тендери на загальну суму 4,83 млрд грн. Без врахування закупівель газу – 4,63 млрд грн. З цієї суми по десяти найбільших лотах пройшло 2,55 млрд грн. Топ-10 закупівель</w:t>
      </w:r>
    </w:p>
    <w:p>
      <w:r>
        <w:t>Corruption Type: **Зловживання в державних закупівлях**</w:t>
      </w:r>
    </w:p>
    <w:p>
      <w:r>
        <w:t>Message: оголошення про тендери на велику суму грошей може вказувати на можливі тендерні махінації, відкати на держзакупівлях, тендерні змови або завищення цін при закупівлях.</w:t>
      </w:r>
    </w:p>
    <w:p>
      <w:r>
        <w:t>Corruption Type: **Розкрадання кредитів державних банків**</w:t>
      </w:r>
    </w:p>
    <w:p>
      <w:r>
        <w:t>Message: згадка про кредити «Укрексімбанку» може вказувати на можливі схеми розкрадання кредитів, виведення кредитних коштів або фіктивні кредити.</w:t>
      </w:r>
    </w:p>
    <w:p>
      <w:pPr>
        <w:pStyle w:val="Heading1"/>
      </w:pPr>
      <w:r>
        <w:t>Тупо. Ще тупіше</w:t>
      </w:r>
    </w:p>
    <w:p>
      <w:r>
        <w:t>Date: 18.03.2011</w:t>
      </w:r>
    </w:p>
    <w:p>
      <w:r>
        <w:t>Link: https://nashigroshi.org/2011/03/18/tupo-sche-tupishe/</w:t>
      </w:r>
    </w:p>
    <w:p>
      <w:r>
        <w:t>Author: Здавалось би, у нормальній державі за такі тендери герої мають бути тюрму, з іншими бандитами та махінаторами. Але не в нашій. Оскільки згідно з нашим тендерним законодавством, Петро Мельник непричетний до тендерів свого університету. А в описаних нами тендерах брали участь не менше двох фірм (за земельний аукціон в Ірпіні не згадуємо, оскільки там діють норми іншого закону). Тому все чікі-пікі. Свій може ходити до свого по чуже скільки захоче.</w:t>
      </w:r>
    </w:p>
    <w:p>
      <w:r>
        <w:t>Short Text: Найулюбленіші схеми освоєння бюджетних мільйонів у виконанні ректора податкового держуніверситету Петра Мельника, «любого друзя» Миколи Азарова. Він державним коштом поселив своїх студентів в гуртожитку свого сина. Будівельник вітчизняної податкової служби Микола Азаров ніколи не був байдужим до ринкових відносин. Про історії з передахування ринку нелегальних конвертаційних вже чимало написано. Злі язики кажуть, що саме прем’єрськими молитвами, помноженими на активність ДПАУ, уже після інавгурації Віктора Януковича кількість «конвертів» у державі різко знизилась, а вартість послуг тих, хто залишився так само різко зросла  – до 15% від суми «обналічки». Проте прем’єрська посада у нас одна. А старих соратників у Азарова багато. Один із найвпливовіших – народний депутат від Партії регіонів Петро Мельник. Про впливовість ректора свідчить скажімо, склад авторського колективу такого собі твору «Науково-практичний коментар до Податкового кодексу України». загальна редакція: Азаров Микола Янович, доктор наук, професор, член-кореспондент Національної академії наук України (він же прем’єр-міністр). Керівник авторського колективу: Ярошенко Федір Олексійович, доктор наук, професор (він же міністр фінансів). Заступник керівника авторського колективу: Мельник Петро Володимирович, доктор наук, професор (він же нардеп-ректор). І тільки після них в рядовому складі авторського колективу стоїть прізвище могутнього віце-прем’єра Бориса Колеснікова іТетяни Єфіменко, яка освоювала бюджет на написанні Кодексу.</w:t>
      </w:r>
    </w:p>
    <w:p>
      <w:r>
        <w:t>Corruption Type: **Корупція в освіті**</w:t>
      </w:r>
    </w:p>
    <w:p>
      <w:r>
        <w:t>Message: освоєння бюджетних мільйонів у виконанні ректора податкового держуніверситету Петра Мельника, поселення студентів в гуртожитку сина ректора за державний кошт.</w:t>
      </w:r>
    </w:p>
    <w:p>
      <w:r>
        <w:t>Corruption Type: **Корупція в законодавстві**</w:t>
      </w:r>
    </w:p>
    <w:p>
      <w:r>
        <w:t>Message: впливовість ректора на склад авторського колективу твору «Науково-практичний коментар до Податкового кодексу України».</w:t>
      </w:r>
    </w:p>
    <w:p>
      <w:pPr>
        <w:pStyle w:val="Heading1"/>
      </w:pPr>
      <w:r>
        <w:t>Єврокомісія проплатила корупцію в Україні</w:t>
      </w:r>
    </w:p>
    <w:p>
      <w:r>
        <w:t>Date: 16.03.2011</w:t>
      </w:r>
    </w:p>
    <w:p>
      <w:r>
        <w:t>Link: https://nashigroshi.org/2011/03/16/evrokomisiya-proplatyla-koruptsiyu-v-ukrajini/</w:t>
      </w:r>
    </w:p>
    <w:p>
      <w:r>
        <w:t>Author: Вперше опубліковано в «Українській правді»</w:t>
      </w:r>
    </w:p>
    <w:p>
      <w:r>
        <w:t>Short Text: Ну, що – приїхали. Єврокомісія виділила грант у 116 мільйонів євро на поширення корупції в Україні. Учора парламентська більшість його успішно освоїла. Проект стане «найуспішнішим» за всю грантову історію України: крадіжки з держбюджету збільшаться на мільярдні суми. Можливо, Єврокомісія і Світовий банк мріяли тільки про хороше. Тільки дорогу з їхніх благих намірів вимостив наш уряд. У відомо якому напрямку. Після того, як у серпні 2010-го Рада ухвалила у тому числі під тиском Заходу демократичний закон про держзакупівлі, європейці впали в ейфорію. Але запропонували нашим очільникам внести ще декілька дрібних правок згідно з чинними євродирективами. «Запропонували», до речі, досить жорстко:паралельно ЄК призупинила Україні транш на суму в 116 мільйонів євро.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грантів**</w:t>
      </w:r>
    </w:p>
    <w:p>
      <w:r>
        <w:t>Message: виділення гранту на поширення корупції в Україні, успішна освоєння гранту парламентською більшістю, збільшення крадіжок з держбюджету.</w:t>
      </w:r>
    </w:p>
    <w:p>
      <w:pPr>
        <w:pStyle w:val="Heading1"/>
      </w:pPr>
      <w:r>
        <w:t>Хіт-парад від 11 березня</w:t>
      </w:r>
    </w:p>
    <w:p>
      <w:r>
        <w:t>Date: 14.03.2011</w:t>
      </w:r>
    </w:p>
    <w:p>
      <w:r>
        <w:t>Link: https://nashigroshi.org/2011/03/14/hit-parad-vid-11-bereznya/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Партія зерна від донецько-путінської фірми, будівництво шахти в Донбасі, розпил коштів на будівництві НСК «Олімпійський» та всередині «Київміськбуду»склали понад половину всіх тендерних потоків минулого тижня. Всього з 7 по 11 березня в «Віснику державних закупівель» опубліковано оголошення про тендери на загальну суму 7,85 млрд грн. Без врахування закупівель газу – 6,93 млрд грн. З цієї суми по десяти найбільших лотах пройшло 4,54 млрд грн. Топ-10 закупівель</w:t>
      </w:r>
    </w:p>
    <w:p>
      <w:r>
        <w:t>Corruption Type: **Корупція в державних закупівлях**</w:t>
      </w:r>
    </w:p>
    <w:p>
      <w:r>
        <w:t>Message: розпил коштів на будівництві НСК «Олімпійський», тендерні потоки, оголошення про тендери на велику суму.</w:t>
      </w:r>
    </w:p>
    <w:p>
      <w:r>
        <w:t>Corruption Type: **Зловживання в державних закупівлях**</w:t>
      </w:r>
    </w:p>
    <w:p>
      <w:r>
        <w:t>Message: тендерні змови, завищення цін при держзакупівлі, тендерні махінації.</w:t>
      </w:r>
    </w:p>
    <w:p>
      <w:r>
        <w:t>Corruption Type: **Розкрадання державного майна**</w:t>
      </w:r>
    </w:p>
    <w:p>
      <w:r>
        <w:t>Message: розпил коштів на будівництві НСК «Олімпійський», виведення держмайна за кордон.</w:t>
      </w:r>
    </w:p>
    <w:p>
      <w:r>
        <w:t>Corruption Type: **Незаконний видобуток природних ресурсів**</w:t>
      </w:r>
    </w:p>
    <w:p>
      <w:r>
        <w:t>Message: можливо, контрабанда природних ресурсів (будівництво шахти в Донбасі).</w:t>
      </w:r>
    </w:p>
    <w:p>
      <w:r>
        <w:t>Corruption Type: **Корупція в будівництві**</w:t>
      </w:r>
    </w:p>
    <w:p>
      <w:r>
        <w:t>Message: будівництво шахти в Донбасі, розпил коштів на будівництві НСК «Олімпійський».</w:t>
      </w:r>
    </w:p>
    <w:p>
      <w:pPr>
        <w:pStyle w:val="Heading1"/>
      </w:pPr>
      <w:r>
        <w:t>Миколо Яновичу! Вам – подарунок!</w:t>
      </w:r>
    </w:p>
    <w:p>
      <w:r>
        <w:t>Date: 12.03.2011</w:t>
      </w:r>
    </w:p>
    <w:p>
      <w:r>
        <w:t>Link: https://nashigroshi.org/2011/03/12/mykolo-yanovychu-vam-podarunok/</w:t>
      </w:r>
    </w:p>
    <w:p>
      <w:r>
        <w:t>Author: Тобто це теж дуже державний документ, підтверджений авторитетом цілої Російської Федерації, помноженим на вагу «Внешэкономбанку» Володимира Путіна. Цього вистачить, щоб керманичі Партії регіонів та України (за сумісництвом) визнали очевидне – саме вони віддали росіянам контроль над зерном нашої країни?</w:t>
      </w:r>
    </w:p>
    <w:p>
      <w:r>
        <w:t>Short Text: Микола Азаров виявився останнім, хто не знав про путінсько-єнакієвську фірму, що осідлала зерновий ринок України. Від щирого серця даруємо йому три документи. 11 березня на прес-конференції прем’єр-міністр Микола Азаров став черговим високопосадовцем, який зробив круглі очі у відповідь на банальне питання: чи знає він щось про справжніх приватних власників ТОВ «Хліб інвестбуд», яке фактично монополізувала ринок зерна України. – Ви зараз сказали на всю країну [про те, що в статутному капіталі «Хліб Інвестбуд» переважає приватний капітал] – йде ж прямий ефір, а правда це, чи ні, нікому не відомо, – заявив Азаров, так само як раніше міністр АПК Микола Присяжнюкзігравши в дитячу гру– «якщо закрити очі, то мене не видно».</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7532 – число диявола</w:t>
      </w:r>
    </w:p>
    <w:p>
      <w:r>
        <w:t>Date: 12.03.2011</w:t>
      </w:r>
    </w:p>
    <w:p>
      <w:r>
        <w:t>Link: https://nashigroshi.org/2011/03/12/7532-chyslo-dyyavola/</w:t>
      </w:r>
    </w:p>
    <w:p>
      <w:r>
        <w:t>Author: Вперше опубліковано в “Українському тижні”</w:t>
      </w:r>
    </w:p>
    <w:p>
      <w:r>
        <w:t>Short Text: Верховні «регіонали» за допомогою Світового банку та Євросоюзу знищують систему державних закупівель, ховаючи від очей виборців грошовий потік у розмірі 172 мільярди гривень. Саме в ці дні розгорнулась одна з найпотужніших лобістських війн нашого часу. Уряд вніс до парламенту законопроект №7532, який має докорінно змінити систему держзакупівель таким чином, щоб пересічний українець не мав жодного шансу дізнатись про багатомільярдні оборудки високо посадовців. Це не перебільшення, або згущення фарб. Це чорним по білому написано в документі, який найближчим часом з подачі уряду та під тиском Банкової мають розглянути слухняні народні депутати. Урядовий законопроект насичений новелами, які докорінно змінюють існуючу систему держзакупівель. Але перед аналізом цих змін потрібно зафіксувати – що таке державні закупівлі. Це придбання державними установами та підприємствами послуг та товарів за кошти держбюджету, або власні кошти держпідприємств. Між цими грошима є відмінність. Перші – це безпосередньо гроші платників податків, другі – це кошти підприємств, які мають працювати на поповнення доходної частини держбюджету, тобто опосередковано на збагачення всіх українців. Проте чиновники вважають кошти держпідприємств так би мовити «приватними». Мовляв, це не гроші платників податків, а кошти саме підприємства. Тому директори можуть витрачати їх на свій розсуд. Яскравий приклад такого витрачання продемонструвало одне з держпідприємств в сфері Мінюсту, яке минулого літа купило «мерседес» за мільйон. А через скандал, піднятий в мас-медіа, міністр Олександр Лавринович був змушений наказати підлеглим здихатись над коштовної іномарки.</w:t>
      </w:r>
    </w:p>
    <w:p>
      <w:r>
        <w:t>Corruption Type: **Зловживання в державних закупівлях**</w:t>
      </w:r>
    </w:p>
    <w:p>
      <w:r>
        <w:t>Message: згадується про фіктивні контракти, тендерні махінації та завищення цін при держзакупівлі.</w:t>
      </w:r>
    </w:p>
    <w:p>
      <w:r>
        <w:t>Corruption Type: **Розкрадання державного майна**</w:t>
      </w:r>
    </w:p>
    <w:p>
      <w:r>
        <w:t>Message: конкретний приклад згадується про підприємство в сфері Мінюсту, яке купило "мерседес" за мільйон, що може бути прикладом розкрадання державних коштів.</w:t>
      </w:r>
    </w:p>
    <w:p>
      <w:r>
        <w:t>Corruption Type: **Зловживання службовим становищем**</w:t>
      </w:r>
    </w:p>
    <w:p>
      <w:r>
        <w:t>Message: згадується про директорів, які витрачають кошти підприємства на свій розсуд, що може бути прикладом зловживання службовим становищем.</w:t>
      </w:r>
    </w:p>
    <w:p>
      <w:pPr>
        <w:pStyle w:val="Heading1"/>
      </w:pPr>
      <w:r>
        <w:t>Найбільша біда в Україні коштує $ 3000 за кілометр (додано)</w:t>
      </w:r>
    </w:p>
    <w:p>
      <w:r>
        <w:t>Date: 09.03.2011</w:t>
      </w:r>
    </w:p>
    <w:p>
      <w:r>
        <w:t>Link: https://nashigroshi.org/2011/03/09/najbilsha-bida-v-ukrajini-koshtuje-3000-za-kilometr/</w:t>
      </w:r>
    </w:p>
    <w:p>
      <w:r>
        <w:t>Author: P.S. Служба автодоріг Тернопільської області уклало угоду з місцевим облатодором лише 25 березня. Загальна вартість двох контрактів – 300 млн грн. – у співвідношенні з довжиною доріг виводить Тернопільщину у лідери хіт-параду з показником майже 60 тис грн за кілометр.</w:t>
      </w:r>
    </w:p>
    <w:p>
      <w:r>
        <w:t>Short Text: Банкнота у 2 гривні має довжину 12,5 см. Якщо гроші, які цього року витратять на утримання автодоріг, взяти лише цими купюрами та викласти одна до одної, їх вистачить, щоб вистилати всі державні шляхи. І залишиться ще на половину (додані дані по Тернопільській області). Усі дороги ведуть до Києва Впродовж перших двох місяців року майже всі обласні дорожні служби провели тендери на так зване «експлуатаційне утримання та поточний планово-попереджувальний ремонт автодоріг загального користування».В цілому по 20 областях та м. Севастополь у 2011 році в дороги закопають3,335 млрд. грн.</w:t>
      </w:r>
    </w:p>
    <w:p>
      <w:r>
        <w:t>Corruption Type: **Зловживання в державних закупівлях**</w:t>
      </w:r>
    </w:p>
    <w:p>
      <w:r>
        <w:t>Message: тендерні махінації,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**Незаконний видобуток природних ресурсів**</w:t>
      </w:r>
    </w:p>
    <w:p>
      <w:r>
        <w:t>Message: незаконний видобуток та контрабанда природних ресурсів.</w:t>
      </w:r>
    </w:p>
    <w:p>
      <w:pPr>
        <w:pStyle w:val="Heading1"/>
      </w:pPr>
      <w:r>
        <w:t>Хіт-парад від 4 березня</w:t>
      </w:r>
    </w:p>
    <w:p>
      <w:r>
        <w:t>Date: 07.03.2011</w:t>
      </w:r>
    </w:p>
    <w:p>
      <w:r>
        <w:t>Link: https://nashigroshi.org/2011/03/07/hit-parad-vid-4-bereznya/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Цього тижня вугілля Ахметова коштувало майже половину всього тендерного потоку. Разом з ним в фаворі були лондонські власники компаній, які отримали сотні мільйонів від «Укрзалізниці». Всього з 28 лютого по 4 березня в «Віснику державних закупівель» опубліковано оголошення про тендери на загальну суму 8,38 млрд грн. Без врахування закупівель газу – 8,34 млрд грн. З цієї суми по десяти найбільших лотах пройшло 5,15 млрд грн. Топ-10 закупівель</w:t>
      </w:r>
    </w:p>
    <w:p>
      <w:r>
        <w:t>Corruption Type: **Зловживання в державних закупівлях**</w:t>
      </w:r>
    </w:p>
    <w:p>
      <w:r>
        <w:t>Message: згадано тендери на загальну суму 8,38 млрд грн, тендерні змови, завищення цін при держзакупівлі.</w:t>
      </w:r>
    </w:p>
    <w:p>
      <w:pPr>
        <w:pStyle w:val="Heading1"/>
      </w:pPr>
      <w:r>
        <w:t>І Володимир Володимирович особисто</w:t>
      </w:r>
    </w:p>
    <w:p>
      <w:r>
        <w:t>Date: 03.03.2011</w:t>
      </w:r>
    </w:p>
    <w:p>
      <w:r>
        <w:t>Link: https://nashigroshi.org/2011/03/03/i-volodymyr-volodymyrovych-osobysto/</w:t>
      </w:r>
    </w:p>
    <w:p>
      <w:r>
        <w:t>Author: Вперше опубліковано в «Українському тижні»</w:t>
      </w:r>
    </w:p>
    <w:p>
      <w:r>
        <w:t>Short Text: Володимир Путін обрав донецьких новими улюбленцями в Україні, з якими утворив аналог «Росукренерго» на ринку зернових. Таким чином Росія почала управляти ринком зерна України, яка входить до п’ятірки найбільших експортерів в світі. Рік тому, коли лідер Партії регіонів, тільки-но отримавши президентську булаву, поклявся на Біблії, що буде вірно служити народу України, фактично єдиним питанням до Віктора Януковича було: «Як швидко і по яких напрямках Україна почне втрачати свій суверенітет на користь Росії?». Харківські угоди не дали остаточної відповіді. Та й «Росукренерго» після посадки славнозвісного Сєви Могилевича в московську в’язницю було викреслено з постійно діючих схем газового ринку. Тож експерти почали шукати нові горизонти для російської експансії. Росукрзерно</w:t>
      </w:r>
    </w:p>
    <w:p>
      <w:r>
        <w:t>Corruption Type: **Створення аналогу "Росукренерго" на ринку зернових**</w:t>
      </w:r>
    </w:p>
    <w:p>
      <w:r>
        <w:t>Message: ця схема може відноситися до **контрабанди** та **незаконної приватизації**, оскільки вона передбачає створення угоди, яка дозволяє Росії управляти ринком зерна в Україні.</w:t>
      </w:r>
    </w:p>
    <w:p>
      <w:r>
        <w:t>Corruption Type: **Покладення на Віктора Януковича питання про втрату суверенітету на користь Росії**</w:t>
      </w:r>
    </w:p>
    <w:p>
      <w:r>
        <w:t>Message: ця схема може бути пов'язана з **зловживанням в державних закупівлях**, оскільки вона може вказувати на можливі тендерні махінації та зловживання при закупівлях.</w:t>
      </w:r>
    </w:p>
    <w:p>
      <w:r>
        <w:t>Corruption Type: **Викреслення "Росукренерго" з постійно діючих схем газового ринку після посадки Сєви Могилевича в московську в’язницю**</w:t>
      </w:r>
    </w:p>
    <w:p>
      <w:r>
        <w:t>Message: ця схема може відноситися до **розкрадання державного майна**, оскільки вона описує можливе виведення активів та зниження вартості активів у результаті впливу особи, яка перебуває в ув’язненні.</w:t>
      </w:r>
    </w:p>
    <w:p>
      <w:pPr>
        <w:pStyle w:val="Heading1"/>
      </w:pPr>
      <w:r>
        <w:t>Могильов придумав свою Тендерну палату</w:t>
      </w:r>
    </w:p>
    <w:p>
      <w:r>
        <w:t>Date: 02.03.2011</w:t>
      </w:r>
    </w:p>
    <w:p>
      <w:r>
        <w:t>Link: https://nashigroshi.org/2011/03/02/mohylov-prydumav-svoyu-tendernu-palatu/</w:t>
      </w:r>
    </w:p>
    <w:p>
      <w:r>
        <w:t>Author: Читайте також, якМогильов вислухав побажання Януковича здешевити техогляд і одразу витратив мільярд на закупівлю нових бланків</w:t>
      </w:r>
    </w:p>
    <w:p>
      <w:r>
        <w:t>Short Text: Уже цього року 550 000 українців відчують це на власній шкурі.Фірма МВС України запатентувала українські номери для авто на себе і загадкових поляків. Два тижні тому знайомий телезірковий журналіст поскаржився, що не може забрати із салону нове авто:«Якийсь дурдом! Немає номерів! Салон, у якого все в міліції «промащено», третій день не може дістати жодного. Єдиний шанс: чекати, що хтось здасть старий номер. Менеджери впевнені, що нагорі воюють за право їх випускати». Те, що менеджери автосалонів більше знаються на real economics, аніж наші урядовці,підтвердивдепутат Генадій Москаль, привідкривши завісу над бойовими діями наближених до бюджету бізнесменів.</w:t>
      </w:r>
    </w:p>
    <w:p>
      <w:r>
        <w:t>Corruption Type: **Корупція в сфері державних закупівель**</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Скороченій КМДА не вистачає кабінетів</w:t>
      </w:r>
    </w:p>
    <w:p>
      <w:r>
        <w:t>Date: 01.03.2011</w:t>
      </w:r>
    </w:p>
    <w:p>
      <w:r>
        <w:t>Link: https://nashigroshi.org/2011/03/01/skorochenij-kmda-ne-vystachaje-kabinetiv/</w:t>
      </w:r>
    </w:p>
    <w:p>
      <w:r>
        <w:t>Author: Тож здається, що маємо класичний приклад дії одного з законів Мерфі: «Будь яке скорочення штату бюрократів призводить до його збільшення». І ніякий Янукович чи Попов з Азаровим неспроможні щось зробити із цим давнім афоризмом.</w:t>
      </w:r>
    </w:p>
    <w:p>
      <w:r>
        <w:t>Short Text: У київській мерії після обіцяного скорочення не вистачає місця для нових чиновників і їм вже орендують приміщення у приватної фірми по чверть мільйона за один кабінет.  Чим менше чиновників, тим більше їм треба кабінетів. Цю давню українську теорему зайвий раз довели чиновники КМДА. При чому для доведення використовувались найпростіші формули.</w:t>
      </w:r>
    </w:p>
    <w:p>
      <w:r>
        <w:t>Corruption Type: **Незаконне використання державних коштів**</w:t>
      </w:r>
    </w:p>
    <w:p>
      <w:r>
        <w:t>Message: оренда приміщень у приватної фірми за завищеними цінами.</w:t>
      </w:r>
    </w:p>
    <w:p>
      <w:r>
        <w:t>Corruption Type: **Використання посадового становища для особистої вигоди**</w:t>
      </w:r>
    </w:p>
    <w:p>
      <w:r>
        <w:t>Message: зайняття приміщень у приватних фірмах за високу ціну через посадове становище.</w:t>
      </w:r>
    </w:p>
    <w:p>
      <w:pPr>
        <w:pStyle w:val="Heading1"/>
      </w:pPr>
      <w:r>
        <w:t>Хіт-парад від 28 лютого</w:t>
      </w:r>
    </w:p>
    <w:p>
      <w:r>
        <w:t>Date: 28.02.2011</w:t>
      </w:r>
    </w:p>
    <w:p>
      <w:r>
        <w:t>Link: https://nashigroshi.org/2011/02/28/hit-parad-vid-28-lyutoho/</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Цього тижня в фаворі були вугілля Ахметова, підстанція біля януковичевського «Межигір’я», і кредити «Укрексимбанку» та «Ощадбанку» для вітчизняної енергетики. Всього з 21 по 25 лютого в «Віснику державних закупівель» опубліковано оголошення про тендери на загальну суму 6,31 млрд грн. Без врахування закупівель газу – 6,28 млрд грн. З цієї суми по десяти найбільших лотах пройшло 4,04 млрд грн. Топ-10 закупівель</w:t>
      </w:r>
    </w:p>
    <w:p>
      <w:r>
        <w:t>Corruption Type: **Корупція в енергетиці**</w:t>
      </w:r>
    </w:p>
    <w:p>
      <w:r>
        <w:t>Message: фаворитизм у вугільній галузі, отримання кредитів для енергетики від державних банків.</w:t>
      </w:r>
    </w:p>
    <w:p>
      <w:r>
        <w:t>Corruption Type: **Тендерні махінації**</w:t>
      </w:r>
    </w:p>
    <w:p>
      <w:r>
        <w:t>Message: оголошення про тендери на велику суму в "Віснику державних закупівель" може вказувати на можливі тендерні змови або завищення цін при державних закупівлях.</w:t>
      </w:r>
    </w:p>
    <w:p>
      <w:pPr>
        <w:pStyle w:val="Heading1"/>
      </w:pPr>
      <w:r>
        <w:t>Український хліб на донецьких дріжджах (документ)</w:t>
      </w:r>
    </w:p>
    <w:p>
      <w:r>
        <w:t>Date: 23.02.2011</w:t>
      </w:r>
    </w:p>
    <w:p>
      <w:r>
        <w:t>Link: https://nashigroshi.org/2011/02/23/ukrajinskyj-hlib-na-donetskyh-drizhdzhah-dokument/</w:t>
      </w:r>
    </w:p>
    <w:p>
      <w:r>
        <w:t>Author: Вперше опубліковано в журналі «Український тиждень»</w:t>
      </w:r>
    </w:p>
    <w:p>
      <w:r>
        <w:t>Short Text: Нещодавно міністр аграрно-промислового комплексу Микола Присяжнюк відчув себе дещо незатишно. Журналісти змусили його розповісти свою версію нового розкладу на зерновому ринку України. Особливо про роль нового фаворита: ТОВ «Хліб Інвестбуд». Тоді міністр спробував переконати присутні ЗМІ, що все прекрасно: держава контролює 61% у статутному капіталі фірми, яка отримала нечувані преференції на ринку експорту зернових і виступає оператором із закупівлі зерна для Аграрного фонду. Але документ, що потрапив у розпорядження Тижня, свідчить, що Присяжнюк, називаючи 61%, м’яко кажучи, дещо помилився. Однак про все по черзі. Мільярди для мільйонів На початку серпня 2010 року стало відомо, що Аграрний фонд (так би мовити, хлібна комора держави) без проведення відкритих торгів уклав із ТОВ «Хліб Інвестбуд» (ХІБ) угоду на суму 7 млрд грн. За ці гроші ХІБ мав до кінця року постачити Фонду 5 млн т зернових. Тобто середня вартість однієї тонни – 1,4 тис. грн.</w:t>
      </w:r>
    </w:p>
    <w:p>
      <w:r>
        <w:t>Corruption Type: **Зловживання в державних закупівлях**</w:t>
      </w:r>
    </w:p>
    <w:p>
      <w:r>
        <w:t>Message: угода між Аграрним фондом та ТОВ «Хліб Інвестбуд» на суму 7 млрд грн без проведення відкритих торгів, що може вказувати на тендерні махінації та завищення цін при державних закупівлях.</w:t>
      </w:r>
    </w:p>
    <w:p>
      <w:r>
        <w:t>Corruption Type: **Незаконний видобуток природних ресурсів**</w:t>
      </w:r>
    </w:p>
    <w:p>
      <w:r>
        <w:t>Message: можливе зловживання природними ресурсами, якщо в контексті згаданої угоди виникає питання про походження зерна та можливість незаконного видобутку зернових ресурсів.</w:t>
      </w:r>
    </w:p>
    <w:p>
      <w:pPr>
        <w:pStyle w:val="Heading1"/>
      </w:pPr>
      <w:r>
        <w:t>«Нафтогаз» засвітив дві версії газового балансу</w:t>
      </w:r>
    </w:p>
    <w:p>
      <w:r>
        <w:t>Date: 21.02.2011</w:t>
      </w:r>
    </w:p>
    <w:p>
      <w:r>
        <w:t>Link: https://nashigroshi.org/2011/02/21/naftohaz-zasvityv-dvi-versiji-hazovoho-balansu/</w:t>
      </w:r>
    </w:p>
    <w:p>
      <w:r>
        <w:t>Author: При такому постійному зростанні не виключено, що «Нафтогаз» народить ще одну версію газового балансу. Проте, на жаль, у відкритому доступі вона вже не з’явиться. На початку січня Верховна Рада прийняла закон, яким закупівлі газу були виведені з під дії закону про держзакупівлі, а тому у чиновників більше немає потреби публікувати дані про закупівлі блакитного палива.</w:t>
      </w:r>
    </w:p>
    <w:p>
      <w:r>
        <w:t>Short Text: «Наші гроші» публікують документи «Нафтогазу», у яких розписано газовий баланс України с точністю до кубометра та гривні. Проблема в тому, що існує вже дві різні версії. Дякуючи піврічному вікну між літнім прийняттям закону про держзакупівлі та недавнім виключенням закупівель газу з під його дії, в відкритому доступі з’явився документ «Нафтогазу», у якому з точністю до гривні та кубометра наведено дані щодо потреб України у газі на 2011 рік. Проте вже в січні «Нафтогаз» видав вже інший документ, з якого видно, що на потреби України закуповуються значно менші обсяги газу. Нижче наводимо у скороченому вигляді дані про те,скільки та за якою ціною «Газ України» у грудні 2010 року збирався купити блакитне паливо у «Нафтогазу України» для подальшого продажу споживачам.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Хіт-парад від 21 лютого</w:t>
      </w:r>
    </w:p>
    <w:p>
      <w:r>
        <w:t>Date: 21.02.2011</w:t>
      </w:r>
    </w:p>
    <w:p>
      <w:r>
        <w:t>Link: https://nashigroshi.org/2011/02/21/770/</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«Кримський титан»Дмитра Фірташа виявився найбільш активним. Його контракти на кредит та постачання обійшлись в понад мільярд гривень з шести мільярдів, щоминулого тижня пройшли через тендери. Всього з 14 по 18 лютого в «Віснику державних закупівель» опубліковано оголошення про тендери на загальну суму 6,39 млрд грн. Без врахування закупівель газу – 4,28 млрд грн. З цієї суми по десяти найбільших лотах пройшло 2,51 млрд грн. Топ-10 закупівель</w:t>
      </w:r>
    </w:p>
    <w:p>
      <w:r>
        <w:t>Corruption Type: **Корупція в державних закупівлях**</w:t>
      </w:r>
    </w:p>
    <w:p>
      <w:r>
        <w:t>Message: у тексті згадується про контракти на кредит і постачання обійшлись в понад мільярд гривень, що може вказувати на тендерні махінації та завищення цін при держзакупівлях.</w:t>
      </w:r>
    </w:p>
    <w:p>
      <w:r>
        <w:t>Corruption Type: **Зловживання в державних закупівлях**</w:t>
      </w:r>
    </w:p>
    <w:p>
      <w:r>
        <w:t>Message: у тексті згадується, що пройшли через тендери на загальну суму 6,39 млрд грн, з яких по десяти найбільших лотах пройшло 2,51 млрд грн, що може вказувати на зловживання при закупівлях та тендерних змови.</w:t>
      </w:r>
    </w:p>
    <w:p>
      <w:pPr>
        <w:pStyle w:val="Heading1"/>
      </w:pPr>
      <w:r>
        <w:t>Росіяни програли українцям. 1:2 (документ)</w:t>
      </w:r>
    </w:p>
    <w:p>
      <w:r>
        <w:t>Date: 16.02.2011</w:t>
      </w:r>
    </w:p>
    <w:p>
      <w:r>
        <w:t>Link: https://nashigroshi.org/2011/02/16/rosiyany-prohraly-ukrajintsyam-12-dokument/</w:t>
      </w:r>
    </w:p>
    <w:p>
      <w:r>
        <w:t>Author: Звичайно заради красивого підрахунку сумувати ці цифри недоречно, оскільки у них різне походження та розпорядники коштів. Однак згадані десятки мільйонів об’єднує те, що всі вони мають одну мету – забезпечити Віктору Федоровичу авіаційний комфорт та спокій. Чи не забагато в нас витрачають грошей на вітер?</w:t>
      </w:r>
    </w:p>
    <w:p>
      <w:r>
        <w:t>Short Text: Ремонт літаків Януковича виконає українська фірма, що запросила за послуги вдвічі більше, ніж росіяни. Для нас вже звично, що Україна та Росія постійно конкурують у різноманітних рейтингах корумпованості та найгірших умов для ведення бізнесу. Останніми роками стала звичною думка про те, що Україна виглядає в цьому плані дещо краще. Якщо ми конкуруємо з Гондурасом, то Росія – з Папуа-Новою Гвінеєю. Але в кожному випадку бовтаємось наприкінці списку. Однак бувають на нашій вулиці і справжні свята, коли ми можемо документально підтвердити – наші державні ділки можуть втерти носа росіянам. Особливо коли мова стосується тринькання державних коштів. Тобто, даруйте –  забезпечення президента Віктора Януковича достойними умовами для пересування Всесвітом.</w:t>
      </w:r>
    </w:p>
    <w:p>
      <w:r>
        <w:t>Corruption Type: **Корупція в сфері оборони**</w:t>
      </w:r>
    </w:p>
    <w:p>
      <w:r>
        <w:t>Message: фірма, яка запросила вдвічі більше за послуги, може бути пов'язана з фіктивними контрактами або непрозорими оборонними угодами.</w:t>
      </w:r>
    </w:p>
    <w:p>
      <w:r>
        <w:t>Corruption Type: **Зловживання в державних закупівлях**</w:t>
      </w:r>
    </w:p>
    <w:p>
      <w:r>
        <w:t>Message: можливі тендерні махінації або завищення цін при закупівлях, оскільки фірма запросила вдвічі більше за послуги.</w:t>
      </w:r>
    </w:p>
    <w:p>
      <w:r>
        <w:t>Corruption Type: **Зловживання службовим становищем**</w:t>
      </w:r>
    </w:p>
    <w:p>
      <w:r>
        <w:t>Message: можливе зловживання посадовцями при забезпеченні президента Януковича достойними умовами для пересування.</w:t>
      </w:r>
    </w:p>
    <w:p>
      <w:pPr>
        <w:pStyle w:val="Heading1"/>
      </w:pPr>
      <w:r>
        <w:t>Збагачення рядового вуглебарона</w:t>
      </w:r>
    </w:p>
    <w:p>
      <w:r>
        <w:t>Date: 14.02.2011</w:t>
      </w:r>
    </w:p>
    <w:p>
      <w:r>
        <w:t>Link: https://nashigroshi.org/2011/02/14/zbahachennya-ryadovoho-vuhlebarona/</w:t>
      </w:r>
    </w:p>
    <w:p>
      <w:r>
        <w:t>Author: Даних щодо хазяїв фірми немає.</w:t>
      </w:r>
    </w:p>
    <w:p>
      <w:r>
        <w:t>Short Text: «Наші гроші» з’ясували, чиї фірми минулого року проштовхували на тендер по освоєнню 670 мільйонів на збагаченні рядового вугілля. Тут і Юра Єнакієвський, і син Януковича, і Ахметов, і екс-генпрокурор Васильєв з росіянами. Протягом 2010 року «Вісник державних закупівель» як мінімум двічі публікував оголошення про відміну торгів ДП «Вугілля України» на послуги зі збагачення рядового вугілля. Цікавість збуджувала вага питання – на збагачення пропонувалось віддати 23,30 млн тон вугілля. Тож виникла потреба у з’ясуванні ціни питання.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Хіт-парад від 14 лютого</w:t>
      </w:r>
    </w:p>
    <w:p>
      <w:r>
        <w:t>Date: 14.02.2011</w:t>
      </w:r>
    </w:p>
    <w:p>
      <w:r>
        <w:t>Link: https://nashigroshi.org/2011/02/14/hit-parad-vid-14-lyutoho/</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Фірма Ріната Ахметова цього тижня виграла тендери на 5,5 мільярдів – понад половину від всіх закупівель за тиждень. Всього з 7 по 11 лютого в «Віснику державних закупівель» опубліковано оголошення про тендери на загальну суму 9,11 млрд грн. Без врахування закупівель газу – 8,45 млрд грн. З цієї суми по десяти найбільших лотах пройшло 6 723,52 млрд грн. Топ-10 закупівель</w:t>
      </w:r>
    </w:p>
    <w:p>
      <w:r>
        <w:t>Corruption Type: **Зловживання в державних закупівлях**</w:t>
      </w:r>
    </w:p>
    <w:p>
      <w:r>
        <w:t>Message: фірма Ріната Ахметова виграла тендери на 5,5 мільярдів, що становить понад половину від всіх закупівель за тиждень. Також згадано загальну суму опублікованих оголошень про тендери на 9,11 млрд грн, без врахування закупівель газу на суму 8,45 млрд грн. Це може вказувати на можливість тендерних махінацій, відкатів на держзакупівлях, а також завищення цін при державних закупівлях.</w:t>
      </w:r>
    </w:p>
    <w:p>
      <w:r>
        <w:t>Corruption Type: **Контрабанда**</w:t>
      </w:r>
    </w:p>
    <w:p>
      <w:r>
        <w:t>Message: хоча конкретної інформації про контрабанду не надано, але згадано суму по десяти найбільших лотах тендерів на 6 723,52 млрд грн, що може вказувати на можливість контрабанди або офшорних схем.</w:t>
      </w:r>
    </w:p>
    <w:p>
      <w:pPr>
        <w:pStyle w:val="Heading1"/>
      </w:pPr>
      <w:r>
        <w:t>Президентський вертоліт. Від братви з любов’ю</w:t>
      </w:r>
    </w:p>
    <w:p>
      <w:r>
        <w:t>Date: 08.02.2011</w:t>
      </w:r>
    </w:p>
    <w:p>
      <w:r>
        <w:t>Link: https://nashigroshi.org/2011/02/08/prezydentskyj-vertolit-vid-bratvy-z-lyubovyu/</w:t>
      </w:r>
    </w:p>
    <w:p>
      <w:r>
        <w:t>Author: Виглядає так, що хтось зробив Януковичу приємно за рахунок платників податків –кожен українець заплатив 17 копійок, аби президент міг один рік орендувати унікальну цяцьку вартістю не менш $17 млн. Але чи всі українці погодились би скинутись на незламний вертоліт, якому Янукович довіряє своє життя?</w:t>
      </w:r>
    </w:p>
    <w:p>
      <w:r>
        <w:t>Short Text: ДУСя орендувала коштовний гелікоптер для президента у фірми, заснованої донецькими друзяками Януковича, які «подарували» йому «Межигір’я». «Чим далі в ліс, тім товщі партизани». Саме по такому сценарію розгортається «авіагейт» за участю президента Віктора Януковича. «Наші гроші» дослідили історію ТОВ «Центравіа», у якоїза 7,5 млн грн. на рік орендовано вертоліт«Augusta 139» для перевезення Януковича.</w:t>
      </w:r>
    </w:p>
    <w:p>
      <w:r>
        <w:t>Corruption Type: **Корупція в сфері оборони**</w:t>
      </w:r>
    </w:p>
    <w:p>
      <w:r>
        <w:t>Message: оренда коштовного гелікоптера для президента через фірму, засновану донецькими друзяками Януковича.</w:t>
      </w:r>
    </w:p>
    <w:p>
      <w:r>
        <w:t>Corruption Type: **Зловживання в державних закупівлях**</w:t>
      </w:r>
    </w:p>
    <w:p>
      <w:r>
        <w:t>Message: оренда вертольота через ТОВ "Центравіа" за завищеними цінами.</w:t>
      </w:r>
    </w:p>
    <w:p>
      <w:r>
        <w:t>Corruption Type: **Незаконна приватизація**</w:t>
      </w:r>
    </w:p>
    <w:p>
      <w:r>
        <w:t>Message: "подарунок" Януковичу "Межигір'я" від донецьких друзяк.</w:t>
      </w:r>
    </w:p>
    <w:p>
      <w:r>
        <w:t>Corruption Type: **Зловживання службовим становищем**</w:t>
      </w:r>
    </w:p>
    <w:p>
      <w:r>
        <w:t>Message: використання державних ресурсів для особистих потреб президента.</w:t>
      </w:r>
    </w:p>
    <w:p>
      <w:pPr>
        <w:pStyle w:val="Heading1"/>
      </w:pPr>
      <w:r>
        <w:t>Хіт-парад від 6 лютого</w:t>
      </w:r>
    </w:p>
    <w:p>
      <w:r>
        <w:t>Date: 06.02.2011</w:t>
      </w:r>
    </w:p>
    <w:p>
      <w:r>
        <w:t>Link: https://nashigroshi.org/2011/02/06/hit-parad-vid-6-lyutoho/</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Гегемонію автошляховиків порушив ЄДАПС, якому міліція заплатила мільярд за друк бланків. Всього з 31 січня по 4 лютого в «Віснику державних закупівель» опубліковано оголошення про тендери на загальну суму 5,20 млрд грн. Без врахування закупівель газу – 4,95 млрд грн. З цієї суми по десяти найбільших лотах пройшло 2,33 млрд грн. Топ-10 закупівель</w:t>
      </w:r>
    </w:p>
    <w:p>
      <w:r>
        <w:t>Corruption Type: **Корупція в державних закупівлях**</w:t>
      </w:r>
    </w:p>
    <w:p>
      <w:r>
        <w:t>Message: міліція заплатила мільярд за друк бланків, опубліковано оголошення про тендери на загальну суму 5,20 млрд грн, з цієї суми по десяти найбільших лотах пройшло 2,33 млрд грн.</w:t>
      </w:r>
    </w:p>
    <w:p>
      <w:r>
        <w:t>Corruption Type: **Контрабанда**</w:t>
      </w:r>
    </w:p>
    <w:p>
      <w:r>
        <w:t>Message: можлива контрабанда комплектуючих для ЗСУ, але конкретних доказів про це в тексті немає.</w:t>
      </w:r>
    </w:p>
    <w:p>
      <w:pPr>
        <w:pStyle w:val="Heading1"/>
      </w:pPr>
      <w:r>
        <w:t>Юрушев день в ДУСі</w:t>
      </w:r>
    </w:p>
    <w:p>
      <w:r>
        <w:t>Date: 31.01.2011</w:t>
      </w:r>
    </w:p>
    <w:p>
      <w:r>
        <w:t>Link: https://nashigroshi.org/2011/01/31/yurushev-den-v-dusi/</w:t>
      </w:r>
    </w:p>
    <w:p>
      <w:r>
        <w:t>Author: Тож саме з огляду на статусність кінцевого споживача жалюгідних як на Юрушева 14 мільйонів ми і сподіваємось, що охоронцям «Конча-Заспи» таки щось реконструюють.Хоча як для невеликої двоповерхівки грошей може вистачити і на мармур в туалеті.</w:t>
      </w:r>
    </w:p>
    <w:p>
      <w:r>
        <w:t>Short Text: В ДУСі за цікавою схемою довірили багатомільйонний ремонт «режимної» бази відпочинку фірмі, близькій до хазяїна «Інтерконтинеталю», де Янукович зустрічав свою перемогу на виборах. Все починалось як це личить державі, де нібито поважають закон. А закінчилось як завжди –  державні менеджери витерли об закон свої інструменти. Мається на увазі будівельне причандалля. У листопаді минулого року Будинок відпочинку «Конча-Заспа» Державного управління справами дуже ґрунтовно підійшов до ремонту однієї з своїх будівель. А саме будинку №21.Дерев’яна будівля, в якій розміщуються охоронці з комендатури, зведена у 1946 році, тому не дивно що їй треба щось робити. Вирішили реконструювати. Ну і з звичним для нинішніх часів розмахом – аж на 14,29 млн грн.</w:t>
      </w:r>
    </w:p>
    <w:p>
      <w:r>
        <w:t>Corruption Type: **Корупція в сфері будівництва**</w:t>
      </w:r>
    </w:p>
    <w:p>
      <w:r>
        <w:t>Message: ремонт «режимної» бази відпочинку фірмі, близькій до хазяїна «Інтерконтинеталю» за цікавою схемою, де державні менеджери витерли об закон свої інструменти.</w:t>
      </w:r>
    </w:p>
    <w:p>
      <w:r>
        <w:t>Corruption Type: **Зловживання в державних закупівлях**</w:t>
      </w:r>
    </w:p>
    <w:p>
      <w:r>
        <w:t>Message: реконструкція будинку відпочинку «Конча-Заспа» за завищеними цінами на 14,29 млн грн.</w:t>
      </w:r>
    </w:p>
    <w:p>
      <w:pPr>
        <w:pStyle w:val="Heading1"/>
      </w:pPr>
      <w:r>
        <w:t>Хіт-парад від 28 січня</w:t>
      </w:r>
    </w:p>
    <w:p>
      <w:r>
        <w:t>Date: 31.01.2011</w:t>
      </w:r>
    </w:p>
    <w:p>
      <w:r>
        <w:t>Link: https://nashigroshi.org/2011/01/31/hit-parad-vid-28-sichnya-2/</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Найбільша активність з розподілу грошей минулого тижня зафіксована на ринку утримання автодоріг. Всього з 24 по 28 січня в «Віснику державних закупівель» опубліковано оголошеня про тендери на загальну суму 11,86 млрд грн. Без врахування закупівель газу – 2,84 млрд грн. З цієї суми по десяти найбільших лотах пройшло 0,76 млрд грн. Топ-10 закупівель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Мільйони для Лавриновича з партнерами</w:t>
      </w:r>
    </w:p>
    <w:p>
      <w:r>
        <w:t>Date: 27.01.2011</w:t>
      </w:r>
    </w:p>
    <w:p>
      <w:r>
        <w:t>Link: https://nashigroshi.org/2011/01/27/honorar-lavrynovycha-200-tysyach-za-dokument/</w:t>
      </w:r>
    </w:p>
    <w:p>
      <w:r>
        <w:t>Author: Так що текст ми лишимо для історії. Дуже вже цікаво продовжити тему, дочекавшись, хто ж врешті-решт випише для ЦДЗК законодавчу базу. І за які гроші.</w:t>
      </w:r>
    </w:p>
    <w:p>
      <w:r>
        <w:t>Short Text: Нещодавно із юридичною компанією «Лавринович і партнери» сталась кепська історія.«Центр державного земельного кадастру» (ЦДЗК) вирішив, що лише ця фірма може написати проекти кількох урядових постанов і інших актів. І що ця інтелектуальна робота коштує 4,25 млн.грн. ЦДЗК звернувся до Мінекономіки дозволити заплатити таку суму, але останнє несподівано відмовило. Ясна річ, що подібний контракт не міг не збудити журналістську уяву. Відтак наприкінці січня на «Наших грошах» і в інтернет-виданні «Тиждень» з’явився текст про те, що Лавринович-старший вирішив заплатити Лавриновичу-молодшому понад 4 мільйони за створення законодавчої бази для державного ЦДЗК. У текстах, виявилась одна суттєва помилка:«Центр державного земельного кадастру» не підпорядковується Міністерству юстиції, принаймні поки що. А відтак стверджувати, що подібну оборудку лобіював міністр юстиції журналісти не могли.</w:t>
      </w:r>
    </w:p>
    <w:p>
      <w:r>
        <w:t>Corruption Type: **Зловживання в державних закупівлях**</w:t>
      </w:r>
    </w:p>
    <w:p>
      <w:r>
        <w:t>Message: Текст згадує про можливий корупційний контракт між юридичною компанією та Центром державного земельного кадастру, який коштує 4,25 млн грн.</w:t>
      </w:r>
    </w:p>
    <w:p>
      <w:r>
        <w:t>Corruption Type: **Лобіювання інтересів**</w:t>
      </w:r>
    </w:p>
    <w:p>
      <w:r>
        <w:t>Message: У тексті згадується, що журналісти не могли стверджувати, що подібну оборудку лобіював міністр юстиції.</w:t>
      </w:r>
    </w:p>
    <w:p>
      <w:pPr>
        <w:pStyle w:val="Heading1"/>
      </w:pPr>
      <w:r>
        <w:t>Хіт-парад від 21 січня</w:t>
      </w:r>
    </w:p>
    <w:p>
      <w:r>
        <w:t>Date: 21.01.2011</w:t>
      </w:r>
    </w:p>
    <w:p>
      <w:r>
        <w:t>Link: https://nashigroshi.org/2011/01/21/hit-parad-vid-21-sichnya/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Всього з 17 по 21 січня в «Віснику державних закупівель» опубліковано оголошеня про тендери на загальну суму 7,77 млрд грн. Без врахування закупівель газу – 4,54 млрд грн. З цієї суми по десяти найбільших лотах пройшло 1,91 млрд грн.* Топ-10 закупівель дизельне паливо Л-0,2-62. Всього в цьому тендері виграв чотири лоти на 796,86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Цемент для залізниці. Чужі тут не торгують</w:t>
      </w:r>
    </w:p>
    <w:p>
      <w:r>
        <w:t>Date: 21.01.2011</w:t>
      </w:r>
    </w:p>
    <w:p>
      <w:r>
        <w:t>Link: https://nashigroshi.org/2011/01/21/tsement-dlya-zaliznytsi-chuzhi-tut-ne-torhuyut/</w:t>
      </w:r>
    </w:p>
    <w:p>
      <w:r>
        <w:t>Author: «Наші гроші»</w:t>
      </w:r>
    </w:p>
    <w:p>
      <w:r>
        <w:t>Short Text: Залізниця віддала 130 мільйонів донецькій фірмі. Тендерну пропозицію переможця на торгах вигідно відтіняли надзвичайно дружні компанії. За місяць до Нового року «Укрзалізничпостач» провів потужний тендер. Держпідприємство розбило на вісім лотів свою потребу у понад 130 тис тонах цементу різних марок. І 24 грудня уклало угоди на 127,98 млн грн. з ТОВ «Торговий дім «Славута» (далі «Славута»), яке виграло всі лоти. Оголошення про перемогу було цього тижня опубліковано у «Віснику держзакупівель». Переможна «Славута» родом з донецького Слов’янську. За нинішніх – «регіональних» – часів нема тут нічого дивного.У грудні Мінтранс став Міністерством інфраструктури, яке очолив Борис Колесніков, відомий друг Рината Ахметова.</w:t>
      </w:r>
    </w:p>
    <w:p>
      <w:r>
        <w:t>Corruption Type: **Зловживання в державних закупівлях**</w:t>
      </w:r>
    </w:p>
    <w:p>
      <w:r>
        <w:t>Message: угода на 127,98 млн грн з ТОВ «Торговий дім «Славута», яке виграло всі лоти тендеру.</w:t>
      </w:r>
    </w:p>
    <w:p>
      <w:r>
        <w:t>Corruption Type: **Незаконна приватизація**</w:t>
      </w:r>
    </w:p>
    <w:p>
      <w:r>
        <w:t>Message: можливо, згадка про заниження вартості об’єктів у зв'язку з підозрілим призначенням керівника Міністерства інфраструктури, який є другом Рината Ахметова.</w:t>
      </w:r>
    </w:p>
    <w:p>
      <w:pPr>
        <w:pStyle w:val="Heading1"/>
      </w:pPr>
      <w:r>
        <w:t>Побори за техталони залишаються! (документ)</w:t>
      </w:r>
    </w:p>
    <w:p>
      <w:r>
        <w:t>Date: 21.01.2011</w:t>
      </w:r>
    </w:p>
    <w:p>
      <w:r>
        <w:t>Link: https://nashigroshi.org/2011/01/21/pobory-za-tehtalony-zalyshayutsya-dokument/</w:t>
      </w:r>
    </w:p>
    <w:p>
      <w:r>
        <w:t>Author: «Наші гроші», вперше опубліковано в «Тижні»</w:t>
      </w:r>
    </w:p>
    <w:p>
      <w:r>
        <w:t>Short Text: Могильов вислухав побажання Януковича здешевити техогляд і одразу витратив мільярд на закупівлю нових бланків. Подорожче. У розпорядження НГ потрапили документи, які офіційно свідчать – на знищення поборів за проходження техогляду годі сподіватись. Принаймні цього року. 10 січня Міністерство економіки (віце-прем’єр Андрій Клюєв, член Партії регіонів) погодило Міністерству внутрішніх справ (міністр Анатолій Могильов, член Партії регіонів) закупівлю у консорціуму «ЄДАПС» (нардеп від Партії регіонів Василь Грицак) пластикові талони техогляду на 2011 рік.</w:t>
      </w:r>
    </w:p>
    <w:p>
      <w:r>
        <w:t>Corruption Type: **Зловживання в державних закупівлях**</w:t>
      </w:r>
    </w:p>
    <w:p>
      <w:r>
        <w:t>Message: закупівля пластикових талонів техогляду на 2011 рік у консорціуму «ЄДАПС» за участю представників Партії регіонів.</w:t>
      </w:r>
    </w:p>
    <w:p>
      <w:r>
        <w:t>Corruption Type: **Конфлікт інтересів**</w:t>
      </w:r>
    </w:p>
    <w:p>
      <w:r>
        <w:t>Message: віце-прем’єр Андрій Клюєв (член Партії регіонів) погодив закупівлю пластикових талонів техогляду у консорціуму «ЄДАПС», який представляє нардеп від Партії регіонів Василь Грицак.</w:t>
      </w:r>
    </w:p>
    <w:p>
      <w:pPr>
        <w:pStyle w:val="Heading1"/>
      </w:pPr>
      <w:r>
        <w:t>Хіт-парад від 14 січня</w:t>
      </w:r>
    </w:p>
    <w:p>
      <w:r>
        <w:t>Date: 17.01.2011</w:t>
      </w:r>
    </w:p>
    <w:p>
      <w:r>
        <w:t>Link: https://nashigroshi.org/2011/01/17/hit-parad-vid-14-sichnya/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Всього з 10 по 14 січня в «Віснику державних закупівель» опубліковано оголошень про тендери на загальну суму 5,82 млрд грн. Без врахування закупівель газу – 4,24 млрд грн. З цієї суми по десяти найбільших лотах пройшло 2,20 млрд грн. Топ-10 закупівель фінансові лізингові послуги: придбання гірничошахтного обладнання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Мільярд під вугільну ялинку</w:t>
      </w:r>
    </w:p>
    <w:p>
      <w:r>
        <w:t>Date: 17.01.2011</w:t>
      </w:r>
    </w:p>
    <w:p>
      <w:r>
        <w:t>Link: https://nashigroshi.org/2011/01/17/milyard-pid-vuhilnu-yalynku/</w:t>
      </w:r>
    </w:p>
    <w:p>
      <w:r>
        <w:t>Author: «Наші гроші», вперше опубліковано в«Тижні»</w:t>
      </w:r>
    </w:p>
    <w:p>
      <w:r>
        <w:t>Short Text: Перед Новим роком українська держава подарувала Рінату Ахметову більше мільярда гривень. Згідно з чинним законодавством. За кілька днів до Нового року компанія ДТЕК поклала під ялинку своєму хазяїну Рінату Ахметову майже 8 мільярдів гривень доходу, добутих на зачищеному від держави ринку забезпечення електрогенерації вугіллям. Українська ж держава постаралась, аби чистий прибуток від акції склав на мільярд більше, ніж передбачалось. Компанія Ріната Ахметова побила всі можливі рекорди, заключивши найбільший тендерний контракт 2010 року.</w:t>
      </w:r>
    </w:p>
    <w:p>
      <w:r>
        <w:t>Corruption Type: **Корупція в сфері енергетики**</w:t>
      </w:r>
    </w:p>
    <w:p>
      <w:r>
        <w:t>Message: передача значних сум грошей та доходів від компанії ДТЕК Рінату Ахметову, які були добуті на зачищеному від держави ринку забезпечення електрогенерації вугіллям.</w:t>
      </w:r>
    </w:p>
    <w:p>
      <w:r>
        <w:t>Corruption Type: **Фіктивні контракти та тендерні махінації**</w:t>
      </w:r>
    </w:p>
    <w:p>
      <w:r>
        <w:t>Message: заключення найбільшого тендерного контракту 2010 року компанією Ріната Ахметова, що може вказувати на можливість фіктивних дій у процесі тендерів.</w:t>
      </w:r>
    </w:p>
    <w:p>
      <w:pPr>
        <w:pStyle w:val="Heading1"/>
      </w:pPr>
      <w:r>
        <w:t>Солодкі гроші «єнакіївських»</w:t>
      </w:r>
    </w:p>
    <w:p>
      <w:r>
        <w:t>Date: 17.01.2011</w:t>
      </w:r>
    </w:p>
    <w:p>
      <w:r>
        <w:t>Link: https://nashigroshi.org/2011/01/17/solodki-hroshi-jenakijivskyh/</w:t>
      </w:r>
    </w:p>
    <w:p>
      <w:r>
        <w:t>Author: «Наші гроші»,  вперше опубліковано в«Українській правді»</w:t>
      </w:r>
    </w:p>
    <w:p>
      <w:r>
        <w:t>Short Text: Мільярдний внесок в забезпечення «дольче віта» єнакіївського клану забезпечив контрольований міністром Миколою Присяжнюком аграрний ринок. Про нинішнього міністра аграрної політики Миколу Присяжнюка відомо, що він як і авторитетний нардеп від ПР Юрій Іванющенко є вихідцем з Єнакієве. Однак цих діячів поєднує не лише мала батьківщина, але й бізнес. Присяжнюк разом Іванющенком багато років тому виступав засновником кількох маловідомих компаній, наприклад ЗАТ «Технічний центр «Україна». Однак засвітились і в більш відомих та близьких до агробізнесу місцях.За даними ДКЦБФР, вони входили до спостережної ради ЗАТ «Продовольча компанія «Юнкерс». Єнакієвській УБОП свого часу перевіряв цю фірму на предмет контрабанди бразильської яловичини через одну з місцевих територій пріоритетного розвитку, однак результати справи не отримали розголосу.</w:t>
      </w:r>
    </w:p>
    <w:p>
      <w:r>
        <w:t>Corruption Type: **Контрабанда**</w:t>
      </w:r>
    </w:p>
    <w:p>
      <w:r>
        <w:t>Message: згадується контрабанда бразильської яловичини через одну з місцевих територій пріоритетного розвитку.</w:t>
      </w:r>
    </w:p>
    <w:p>
      <w:r>
        <w:t>Corruption Type: **Незаконна приватизація**</w:t>
      </w:r>
    </w:p>
    <w:p>
      <w:r>
        <w:t>Message: згадується, що Микола Присяжнюк та Юрій Іванющенко були засновниками кількох компаній, включаючи ЗАТ «Технічний центр «Україна», які можуть бути пов'язані з незаконною приватизацією.</w:t>
      </w:r>
    </w:p>
    <w:p>
      <w:r>
        <w:t>Corruption Type: **Розкрадання державного майна**</w:t>
      </w:r>
    </w:p>
    <w:p>
      <w:r>
        <w:t>Message: згадується, що їхні компанії входили до спостережної ради ЗАТ «Продовольча компанія «Юнкерс», що може вказувати на можливе розкрадання державного майна.</w:t>
      </w:r>
    </w:p>
    <w:p>
      <w:pPr>
        <w:pStyle w:val="Heading1"/>
      </w:pPr>
      <w:r>
        <w:t>Хіт-парад від 5 січня</w:t>
      </w:r>
    </w:p>
    <w:p>
      <w:r>
        <w:t>Date: 17.01.2011</w:t>
      </w:r>
    </w:p>
    <w:p>
      <w:r>
        <w:t>Link: https://nashigroshi.org/2011/01/17/hit-parad-vid-5-sichnya-2/</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Всього з 1 по 5 січня в «Віснику державних закупівель» опубліковано оголошень про тендери на загальну суму 7,833 млрд грн. Без врахування закупівель газу – 3,969 млрд грн. З цієї суми по десяти найбільших лотах пройшло 2,09 млрд грн. Топ-10 закупівель Покупець</w:t>
      </w:r>
    </w:p>
    <w:p>
      <w:r>
        <w:t>Corruption Type: **Зловживання в державних закупівлях**</w:t>
      </w:r>
    </w:p>
    <w:p>
      <w:r>
        <w:t>Message: згідно з текстом, опубліковано оголошень про тендери на загальну суму 7,833 млрд грн, але без врахування закупівель газу – 3,969 млрд грн. Це може вказувати на можливе завищення цін при державних закупівлях або інші тендерні махінації.</w:t>
      </w:r>
    </w:p>
    <w:p>
      <w:r>
        <w:t>Corruption Type: **Розкрадання державного майна**</w:t>
      </w:r>
    </w:p>
    <w:p>
      <w:r>
        <w:t>Message: в тексті згадано, що з цієї суми по десяти найбільших лотах пройшло лише 2,09 млрд грн. Це може свідчити про можливе заниження вартості об’єктів при розподілі державного майна.</w:t>
      </w:r>
    </w:p>
    <w:p>
      <w:pPr>
        <w:pStyle w:val="Heading1"/>
      </w:pPr>
      <w:r>
        <w:t>Пограбуй бабусю – 3. Відремонтуй офіс!</w:t>
      </w:r>
    </w:p>
    <w:p>
      <w:r>
        <w:t>Date: 17.01.2011</w:t>
      </w:r>
    </w:p>
    <w:p>
      <w:r>
        <w:t>Link: https://nashigroshi.org/2011/01/17/pohrabuj-babusyu-3-vidremontuj-ofis/</w:t>
      </w:r>
    </w:p>
    <w:p>
      <w:r>
        <w:t>Author: «Наші гроші»,  вперше опубліковано в«Тижні»</w:t>
      </w:r>
    </w:p>
    <w:p>
      <w:r>
        <w:t>Short Text: В огляді НГ десятки мільйонів, виділені цієї осені на ремонт офісів Януковича, Азарова, Мінюсту, нардепів, податківців, Генпрокуратури. Після інавгурації Віктора Януковича відбулось настільки масштабне оновлення вищих ешелонів влади, що голова уряду Микола Азаров навіть був змушений видати розпорядження про заборону витрачання коштів на ремонт та закупівлю офісів держслужбовців, закупівлю автівок, святкову гульню та придбання всіляких примочок на кшталт мобільних телефонів. РанішеНГповідомив як відреагували на це чиновники середньої ланки. Ось вам, Микола Янович,корпоративи,  а ось вам новіофіси на сотні мільйонів гривень.</w:t>
      </w:r>
    </w:p>
    <w:p>
      <w:r>
        <w:t>Corruption Type: **Корупція в сфері оборони**</w:t>
      </w:r>
    </w:p>
    <w:p>
      <w:r>
        <w:t>Message: виділення коштів на ремонт офісів вищих посадовців, включаючи Януковича, Азарова та інших державних службовців.</w:t>
      </w:r>
    </w:p>
    <w:p>
      <w:r>
        <w:t>Corruption Type: **Зловживання в державних закупівлях**</w:t>
      </w:r>
    </w:p>
    <w:p>
      <w:r>
        <w:t>Message: ремонт офісів держслужбовців на сотні мільйонів гривень без тендерних процедур та завищення цін на закупівлю послуг.</w:t>
      </w:r>
    </w:p>
    <w:p>
      <w:pPr>
        <w:pStyle w:val="Heading1"/>
      </w:pPr>
      <w:r>
        <w:t>Пограбуй бабусю-2. Купи офіс!</w:t>
      </w:r>
    </w:p>
    <w:p>
      <w:r>
        <w:t>Date: 17.01.2011</w:t>
      </w:r>
    </w:p>
    <w:p>
      <w:r>
        <w:t>Link: https://nashigroshi.org/2011/01/17/pohrabuj-babusyu-2-kupy-ofis/</w:t>
      </w:r>
    </w:p>
    <w:p>
      <w:r>
        <w:t>Author: «Наші гроші»,  вперше опубліковано в«Тижні»</w:t>
      </w:r>
    </w:p>
    <w:p>
      <w:r>
        <w:t>Short Text: Донецький цинізм перевершив все. Нібито для навчання безробітних там державним коштом викупили величезний бізнес-центр за 143 мільйона гривень Минулого разу ми розповідалиhttp://nashigroshi.org/2011/01/17/pohrabuj-babusyu-1-provedy-korporatyv/про не надто етичні способи витрачати державні кошти під час жорсткої бюджетної кризи. Цього разу мова піде про випадок, що знаходиться за межами розуміння добра та зла. Фонд соціального страхування на випадок безробіття та Держцентр зайнятості у вересні створили Донецький центр профтехосвіти (ДЦПТО). У жовтні президент Віктор Янукович своїм дорученням №1 – 1/2411 розпорядився створити матеріально-технічної базу новій структурі. В листопаді клерки знайшли собі місце обітоване – недобудований бізнес-центр по вул. Дзержинського, 69-в.</w:t>
      </w:r>
    </w:p>
    <w:p>
      <w:r>
        <w:t>Corruption Type: **Зловживання в державних закупівлях**</w:t>
      </w:r>
    </w:p>
    <w:p>
      <w:r>
        <w:t>Message: утворення Донецького центру профтехосвіти (ДЦПТО) за державні кошти та викуп недобудованого бізнес-центру за 143 мільйона гривень може бути прикладом зловживання в державних закупівлях.</w:t>
      </w:r>
    </w:p>
    <w:p>
      <w:r>
        <w:t>Corruption Type: **Незаконна приватизація**</w:t>
      </w:r>
    </w:p>
    <w:p>
      <w:r>
        <w:t>Message: придбання величезного бізнес-центру за державні кошти може також вказувати на можливе зловживання у сфері приватизації.</w:t>
      </w:r>
    </w:p>
    <w:p>
      <w:pPr>
        <w:pStyle w:val="Heading1"/>
      </w:pPr>
      <w:r>
        <w:t>Пограбуй бабусю-1. Проведи корпоратив!</w:t>
      </w:r>
    </w:p>
    <w:p>
      <w:r>
        <w:t>Date: 17.01.2011</w:t>
      </w:r>
    </w:p>
    <w:p>
      <w:r>
        <w:t>Link: https://nashigroshi.org/2011/01/17/pohrabuj-babusyu-1-provedy-korporatyv/</w:t>
      </w:r>
    </w:p>
    <w:p>
      <w:r>
        <w:t>Author: «Наші гроші»,  вперше опубліковано в«Тижні»</w:t>
      </w:r>
    </w:p>
    <w:p>
      <w:r>
        <w:t>Short Text: Цієї осені чиновники розважали та рекламували себе державним коштом за найвищими стандартами. Минулої п’ятниці народний депутат від НУНС Геннадій Москаль повідомив, що МВС і ГПУ знайшли «центр корупції та організованої злочинності на чолі з Юрієм Луценком», який незаконно, на їхню думку, організував святкування Дня міліції в грудні 2009 року. Мовляв, організаторів концерту з міліції вже тягають на допити, а днями до Генпрокуратури мають з’явитись і гумористи з «95 кварталу», які взяли участь в концерті. Звичайно, Москаль передав куті меду. «95 квартал» минулого рокупродавсяголові СБУ Валерію Хорошковському. Тому їм ніякий допит не страшний. Особливо за нинішнього режиму, який переслідує організаторів державних корпоративів дуже вибірково.</w:t>
      </w:r>
    </w:p>
    <w:p>
      <w:r>
        <w:t>Corruption Type: **Корупція в містобудуванні**</w:t>
      </w:r>
    </w:p>
    <w:p>
      <w:r>
        <w:t>Message: Організатори концерту з міліції взяли участь в концерті, що може вказувати на можливість корупції в містобудуванні, зокрема в організації подій та будівництві.</w:t>
      </w:r>
    </w:p>
    <w:p>
      <w:r>
        <w:t>Corruption Type: **Корупція в правоохоронних органах**</w:t>
      </w:r>
    </w:p>
    <w:p>
      <w:r>
        <w:t>Message: МВС і ГПУ знайшли «центр корупції та організованої злочинності», що може вказувати на корупцію в правоохоронних органах.</w:t>
      </w:r>
    </w:p>
    <w:p>
      <w:r>
        <w:t>Corruption Type: **Незаконний видобуток природних ресурсів**</w:t>
      </w:r>
    </w:p>
    <w:p>
      <w:r>
        <w:t>Message: Незаконно організоване святкування Дня міліції може вказувати на можливість незаконного видобутку ресурсів чи контрабанди.</w:t>
      </w:r>
    </w:p>
    <w:p>
      <w:pPr>
        <w:pStyle w:val="Heading1"/>
      </w:pPr>
      <w:r>
        <w:t>Хіт-парад від 31 грудня</w:t>
      </w:r>
    </w:p>
    <w:p>
      <w:r>
        <w:t>Date: 17.01.2011</w:t>
      </w:r>
    </w:p>
    <w:p>
      <w:r>
        <w:t>Link: https://nashigroshi.org/2011/01/17/hit-parad-vid-31-hrudnya-2/</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Short Text: Всього з 21 по 31 грудня в «Віснику державних закупівель» опубліковано оголошень про тендери на загальну суму 32,869 млрд грн. Без врахування закупівель газу – 17,870 млрд грн. З цієї суми по десяти найбільших лотах пройшло 11,593 млрд грн. Топ-10 закупівель Сума,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Наша дорога міліція</w:t>
      </w:r>
    </w:p>
    <w:p>
      <w:r>
        <w:t>Date: 17.01.2011</w:t>
      </w:r>
    </w:p>
    <w:p>
      <w:r>
        <w:t>Link: https://nashigroshi.org/2011/01/17/nasha-doroha-militsiya/</w:t>
      </w:r>
    </w:p>
    <w:p>
      <w:r>
        <w:t>Author: Наші гроші, вперше опубліковано в«Українському тижні»</w:t>
      </w:r>
    </w:p>
    <w:p>
      <w:r>
        <w:t>Short Text: Керівництво МВС розгорнуло нечувану досі закупівлю всього необхідного для силової структури. Ціни завищуються інколи в кілька разів. Будь-яка політична сила, прийшовши до влади, передусім опікується своєю безпекою. Принаймні так відбувається в країнах третього світу. Оскільки Партія регіонів виявляє більше симпатій до керованої демократії російського та китайського зразка, не слід дивуватися, що Міністерство внутрішніх справ одразу з приходом донецької команди Анатолія Могильова (більш ніж половина заступників міністра, як і їхній бос, – вихідці з Донбасу) здійснило масштабні закупівлі техніки, необхідної для функціонування правоохоронного органу. Однак нові керманичі виявилися надто «голодними» до перспектив, які відкриває монопольне управління такою потужною конторою з багатомільярдним бюджетом. Тиждень проаналізував офіційно опубліковані у «Віснику держзакупівель» звіти МВС про цьогорічні придбання й знайшов кілька угод, якими мають зацікавитися слідчі. Але вже з інших правоохоронних органів… Товари подорожчали в рази</w:t>
      </w:r>
    </w:p>
    <w:p>
      <w:r>
        <w:t>Corruption Type: **Корупція в сфері оборони**</w:t>
      </w:r>
    </w:p>
    <w:p>
      <w:r>
        <w:t>Message: закупівля техніки для правоохоронного органу за завищеними цінами.</w:t>
      </w:r>
    </w:p>
    <w:p>
      <w:r>
        <w:t>Corruption Type: **Зловживання в державних закупівлях**</w:t>
      </w:r>
    </w:p>
    <w:p>
      <w:r>
        <w:t>Message: масштабні закупівлі техніки для правоохоронного органу, можливі тендерні махінації та завищення цін при закупівлях.</w:t>
      </w:r>
    </w:p>
    <w:p>
      <w:r>
        <w:t>Corruption Type: **Корупція в правоохоронних органах**</w:t>
      </w:r>
    </w:p>
    <w:p>
      <w:r>
        <w:t>Message: можливі фальсифікація справ, маніпуляції з доказами та корупція в ДБР.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