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Опришки з Аграрного фонду</w:t>
      </w:r>
    </w:p>
    <w:p>
      <w:r>
        <w:t>Date: 26.06.2013</w:t>
      </w:r>
    </w:p>
    <w:p>
      <w:r>
        <w:t>Link: https://nashigroshi.org/2013/06/26/opryshky-z-ahrarnoho-fondu/</w:t>
      </w:r>
    </w:p>
    <w:p>
      <w:r>
        <w:t>Author: Олексій Шалайський, «Наші Гроші»</w:t>
      </w:r>
    </w:p>
    <w:p>
      <w:r>
        <w:t>Short Text: Дніпропетровські фермери спокусились на широко розрекламовану державну акцію. Допомога виявилась у тому, що селян обібрали на 400 тисяч. Усі знають, що Аграрний фонд – одна з наймістичніших структур України. Там з лякливою методичністющезаютьрізні товари народного харчування. До того ж магічним чином. Ніяка прокуратура не може впевнено сказати, як це стається: просто було – і вже нема. Прикрості Аграрному фонду додає лише той факт, що закон збереження  маси ніхто так і не відмінив. А відтак на те місце, де раніше  лежали цукор, борошно і т ін. доводиться класти інші товари або принаймні гроші.</w:t>
      </w:r>
    </w:p>
    <w:p>
      <w:r>
        <w:t>Corruption Type: **Зловживання в державних закупівлях**</w:t>
      </w:r>
    </w:p>
    <w:p>
      <w:r>
        <w:t>Message: Селян обібрали на 400 тисяч, тендерні махінації, відкати на держзакупівлях.</w:t>
      </w:r>
    </w:p>
    <w:p>
      <w:r>
        <w:t>Corruption Type: **Незаконна приватизація**</w:t>
      </w:r>
    </w:p>
    <w:p>
      <w:r>
        <w:t>Message: Аграрний фонд – одна з наймістичніших структур України, дерибан (або ж розкрадання) державного майна.</w:t>
      </w:r>
    </w:p>
    <w:p>
      <w:r>
        <w:t>Corruption Type: **Розкрадання державного майна**</w:t>
      </w:r>
    </w:p>
    <w:p>
      <w:r>
        <w:t>Message: Закон збереження маси ніхто так і не відмінив, на те місце, де раніше лежали цукор, борошно і т.ін., доводиться класти інші товари або принаймні гроші.</w:t>
      </w:r>
    </w:p>
    <w:p>
      <w:pPr>
        <w:pStyle w:val="Heading1"/>
      </w:pPr>
      <w:r>
        <w:t>Донеччина. Та, що розсуває рамки</w:t>
      </w:r>
    </w:p>
    <w:p>
      <w:r>
        <w:t>Date: 17.06.2013</w:t>
      </w:r>
    </w:p>
    <w:p>
      <w:r>
        <w:t>Link: https://nashigroshi.org/2013/06/17/donechchyna-ta-scho-rozsuvaje-ramky/</w:t>
      </w:r>
    </w:p>
    <w:p>
      <w:r>
        <w:t>Author: Леся Іванова, Юрій Ніколов, «Наші Гроші»</w:t>
      </w:r>
    </w:p>
    <w:p>
      <w:r>
        <w:t>Short Text: Блатні постачальники харчів для донецьких лікарень примудрились нахитромудрити в абсолютно новій для України схемі закупівель – «рамковим угодам». У квітні на «Віснику державних закупівель» з’явилися перші договори, підписані за результатами рамкових угод. У двох експериментальних регіонах – на Донеччині й в Криму – заклади охорони здоров’я почали тестувати цю нову процедуру на закупівлях продуктів та медпрепаратів з устаткуванням. Сподіваємося, що з логістичної точки зору нова процедура справді спростила життя лікарням. Тільки от ситуація з цінами на продукти склалася, скажімо так – дивна. Коли в Україні стартували випробування рамкових угод, ішлося про два основні плюси нової процедури: час і гроші.</w:t>
      </w:r>
    </w:p>
    <w:p>
      <w:r>
        <w:t>Corruption Type: **Зловживання в державних закупівлях**</w:t>
      </w:r>
    </w:p>
    <w:p>
      <w:r>
        <w:t>Message: тендерні махінації, завищення цін при держзакупівлі.</w:t>
      </w:r>
    </w:p>
    <w:p>
      <w:pPr>
        <w:pStyle w:val="Heading1"/>
      </w:pPr>
      <w:r>
        <w:t>ЄДАПС помер? Аякже ж…</w:t>
      </w:r>
    </w:p>
    <w:p>
      <w:r>
        <w:t>Date: 13.06.2013</w:t>
      </w:r>
    </w:p>
    <w:p>
      <w:r>
        <w:t>Link: https://nashigroshi.org/2013/06/13/edaps-pomer-ayakzhe-zh/</w:t>
      </w:r>
    </w:p>
    <w:p>
      <w:r>
        <w:t>Author: Юрій Ніколов, «Наші Гроші»</w:t>
      </w:r>
    </w:p>
    <w:p>
      <w:r>
        <w:t>Short Text: Уряд однією рукою розродився сенсаційною новиною про кончину монополії ЄДАПСу на виготовлення документів. Однак друга рука урядовців продовжила роздавати підряди консорціуму. Спочатку хороша новина. Кабінет Міністрів 12 червня з подачі міністра внутрішніх справ Віталія Захарченка передав ряд держзамовлень від приватного консорціуму ЄДАПС державному поліграфкомбінату «Україна». При цьому уряд призупинив дію своєї постанови від 13 березня 2013 року №185 «Деякі питання виконання закону «Про Єдиний державний демографічний реєстр і документах, що підтверджують громадянство, посвідчують особу або її спеціальний статус». Фактично, мова йде про те, що у консорціуму забрали величезні гроші на виготовлення електронних біометричних паспортів.</w:t>
      </w:r>
    </w:p>
    <w:p>
      <w:r>
        <w:t>Corruption Type: **Корупція в державних закупівлях**</w:t>
      </w:r>
    </w:p>
    <w:p>
      <w:r>
        <w:t>Message: уряд продовжує роздавати підряди консорціуму, що може бути підозрювано у тендерних махінаціях, відкатах на держзакупівлях та зловживаннях при закупівлях.</w:t>
      </w:r>
    </w:p>
    <w:p>
      <w:r>
        <w:t>Corruption Type: **Незаконна приватизація**</w:t>
      </w:r>
    </w:p>
    <w:p>
      <w:r>
        <w:t>Message: можливо, що дії уряду щодо передачі держзамовлень приватному консорціуму можуть бути пов'язані з дерибаном державного майна чи маніпуляціями при оцінці об'єктів.</w:t>
      </w:r>
    </w:p>
    <w:p>
      <w:r>
        <w:t>Corruption Type: **Зловживання службовим становищем**</w:t>
      </w:r>
    </w:p>
    <w:p>
      <w:r>
        <w:t>Message: можливе виведення коштів через службові рішення урядовців.</w:t>
      </w:r>
    </w:p>
    <w:p>
      <w:pPr>
        <w:pStyle w:val="Heading1"/>
      </w:pPr>
      <w:r>
        <w:t>Сашенька, з’їж ще!</w:t>
      </w:r>
    </w:p>
    <w:p>
      <w:r>
        <w:t>Date: 06.06.2013</w:t>
      </w:r>
    </w:p>
    <w:p>
      <w:r>
        <w:t>Link: https://nashigroshi.org/2013/06/06/sashenka-zjizh-sche/</w:t>
      </w:r>
    </w:p>
    <w:p>
      <w:r>
        <w:t>Author: Юрій Ніколов, Леся Іванова, «Наші Гроші»</w:t>
      </w:r>
    </w:p>
    <w:p>
      <w:r>
        <w:t>Short Text: Олександр Янукович отримує чергову щедроту від Сімейного уряду, яка допоможе йому заробити ще. Тепер на експорті вугілля. Кілька днів тому міністр енергетики і вуглепромуЕдуард Ставицький анонсувавчергову допомогу вітчизняним експортерам вугілля. Планується зменшити тарифи залізниці на перевезення.  «Щоби дати можливість нашим вугільним підприємствам – як державним так і недержавним – експортувати вугілля». Здавалося б алілуя і осанна – держава піклується по експортний потенціал України, що призводить до покращення з усіх точок зору.</w:t>
      </w:r>
    </w:p>
    <w:p>
      <w:r>
        <w:t>Corruption Type: **Зловживання в державних закупівлях**</w:t>
      </w:r>
    </w:p>
    <w:p>
      <w:r>
        <w:t>Message: відкати на держзакупівлях, зловживання при закупівлях.</w:t>
      </w:r>
    </w:p>
    <w:p>
      <w:r>
        <w:t>Corruption Type: **Розкрадання державного майна**</w:t>
      </w:r>
    </w:p>
    <w:p>
      <w:r>
        <w:t>Message: виведення держмайна за кордон.</w:t>
      </w:r>
    </w:p>
    <w:p>
      <w:r>
        <w:t>Corruption Type: **Незаконний видобуток природних ресурсів**</w:t>
      </w:r>
    </w:p>
    <w:p>
      <w:r>
        <w:t>Message: незаконний видобуток та контрабанда природних ресурсів (вугілля).</w:t>
      </w:r>
    </w:p>
    <w:p>
      <w:pPr>
        <w:pStyle w:val="Heading1"/>
      </w:pPr>
      <w:r>
        <w:t>Чемпіонат Партії регіонів по футболу</w:t>
      </w:r>
    </w:p>
    <w:p>
      <w:r>
        <w:t>Date: 04.06.2013</w:t>
      </w:r>
    </w:p>
    <w:p>
      <w:r>
        <w:t>Link: https://nashigroshi.org/2013/06/04/chempionat-partiji-rehioniv-po-futbolu/</w:t>
      </w:r>
    </w:p>
    <w:p>
      <w:r>
        <w:t>Author: Юрій Ніколов, “Наші Гроші”</w:t>
      </w:r>
    </w:p>
    <w:p>
      <w:r>
        <w:t>Short Text: «Приватбанк» відмовився спонсорувати київське «Динамо». Тим самим остаточно перестала існувати група «однокласників» Ігоря Коломойського. Дивіться, чиї гроші гратимуть у футбол наступного сезону. Ось і сталось. З наступного року УЄФА закручує гайки фінансового «фейр-плею», і Ігор Коломойський зробив усі необхідні кроки, аби очиститись від підозр у фінансування кількох клубів одночасно. Його гроші покинули «Динамо», «Кривбас», «Волинь», «Арсенал» і «Карпати», залишившись лише у «Дніпрі» (хоча і там є невеличкіпроблеми з королем Іспанії). Після цього «Кривбас» вже наказав довго жити і не буде грати у наступному сезоні, тим самим зберігши прописку у прем’єр-лізі «Говерлі» Нестора Шуфрича (звісно, якщо до кінця дня 4 червня не встигнуть притягнути якогось вілкула у якості нового спонсора). На ладан дихають «Карпати». Тому ми залишили в таблиці і запорізький «Металург», який формально вилетів у першу лігу за результатами цього сезону, однак може залишитись у вищому дивізіоні у разі «смерті» ще якогось клубу з «вишки».</w:t>
      </w:r>
    </w:p>
    <w:p>
      <w:r>
        <w:t>Corruption Type: **Корупція в спорті**</w:t>
      </w:r>
    </w:p>
    <w:p>
      <w:r>
        <w:t>Message: відмова у спонсоруванні команди для впливу на результати матчів.</w:t>
      </w:r>
    </w:p>
    <w:p>
      <w:r>
        <w:t>Corruption Type: **Фінансові махінації**</w:t>
      </w:r>
    </w:p>
    <w:p>
      <w:r>
        <w:t>Message: перерозподіл грошей між клубами для уникнення фінансових обмежень та очищення від підозр.</w:t>
      </w:r>
    </w:p>
    <w:p>
      <w:r>
        <w:t>Corruption Type: **Політичний вплив**</w:t>
      </w:r>
    </w:p>
    <w:p>
      <w:r>
        <w:t>Message: можливий вплив високопосадовців для збереження прописки клубу у вищому дивізіоні.</w:t>
      </w:r>
    </w:p>
    <w:p>
      <w:pPr>
        <w:pStyle w:val="Heading1"/>
      </w:pPr>
      <w:r>
        <w:t>Парадокс «Укртрансгазу»</w:t>
      </w:r>
    </w:p>
    <w:p>
      <w:r>
        <w:t>Date: 03.06.2013</w:t>
      </w:r>
    </w:p>
    <w:p>
      <w:r>
        <w:t>Link: https://nashigroshi.org/2013/06/03/paradoks-ukrtranshazu/</w:t>
      </w:r>
    </w:p>
    <w:p>
      <w:r>
        <w:t>Author: Ірина Шарпінська, Олексій Шалайський, «Наші Гроші»</w:t>
      </w:r>
    </w:p>
    <w:p>
      <w:r>
        <w:t>Short Text: Геніальна схема дозволила менеджеру Єрмолаєва отримати 14 мільйонів від держструктури, яка не хотіла платити через відсутність грошей на замовлений товар. Масони знають, що у всякому малому криється велике. На Дніпропетровщині розвили цей постулат до досконалості. Бо навіть нікчема може побачити музику в архітектурному шедеврі, чи в краплі роси –  Всесвіт. А от виявити в народному анекдоті – математичний парадокс, на це здатні майстри лише високих ступенів посвят. І в Україні вони є.</w:t>
      </w:r>
    </w:p>
    <w:p>
      <w:r>
        <w:t>Corruption Type: **Фіктивні тендери**</w:t>
      </w:r>
    </w:p>
    <w:p>
      <w:r>
        <w:t>Message: Геніальна схема дозволила менеджеру Єрмолаєва отримати 14 мільйонів від держструктури, яка не хотіла платити через відсутність грошей на замовлений товар.</w:t>
      </w:r>
    </w:p>
    <w:p>
      <w:r>
        <w:t>Corruption Type: **Контрабанда**</w:t>
      </w:r>
    </w:p>
    <w:p>
      <w:r>
        <w:t>Message: Масони знають, що у всякому малому криється велике. На Дніпропетровщині розвили цей постулат до досконалості.</w:t>
      </w:r>
    </w:p>
    <w:p>
      <w:r>
        <w:t>Corruption Type: **Незаконний видобуток природних ресурсів**</w:t>
      </w:r>
    </w:p>
    <w:p>
      <w:r>
        <w:t>Message: Бо навіть нікчема може побачити музику в архітектурному шедеврі, чи в краплі роси –  Всесвіт. А от виявити в народному анекдоті – математичний парадокс, на це здатні майстри лише високих ступенів посвят. І в Україні вони є.</w:t>
      </w:r>
    </w:p>
    <w:p>
      <w:pPr>
        <w:pStyle w:val="Heading1"/>
      </w:pPr>
      <w:r>
        <w:t>Тюремники послизнулися на рибі</w:t>
      </w:r>
    </w:p>
    <w:p>
      <w:r>
        <w:t>Date: 29.05.2013</w:t>
      </w:r>
    </w:p>
    <w:p>
      <w:r>
        <w:t>Link: https://nashigroshi.org/2013/05/29/tyuremnyky-poslyznulysya-na-rybi/</w:t>
      </w:r>
    </w:p>
    <w:p>
      <w:r>
        <w:t>Author: Юрій Ніколов, «Наші Гроші»</w:t>
      </w:r>
    </w:p>
    <w:p>
      <w:r>
        <w:t>Short Text: До відома ревізорів та інших законників. Ця історія про 63 мільйони і рибу вам мусить сподобатись. Бо ті хто треба – вже в тюрмі. Виявляється, що, коли пересічні громадяни наступають на граблі, то тюремники – на слизьку рибу. При чому останні це роблять достатньо методично – раз в рік. Минулого разу, нагадаємо, їх підвела кілька і хамса. Ціни на них були настільки своєрідні, що одного листа журналістів з TVi вистачило, щоб переможець тендерускинув із ціни 5 мільйонів. Скидати було з чого – різниця між цінами тендеру і ринку склала мільйонів 25.</w:t>
      </w:r>
    </w:p>
    <w:p>
      <w:r>
        <w:t>Corruption Type: **Тендерні махінації**</w:t>
      </w:r>
    </w:p>
    <w:p>
      <w:r>
        <w:t>Message: згадується про тендер та різницю між цінами тендеру і ринку.</w:t>
      </w:r>
    </w:p>
    <w:p>
      <w:r>
        <w:t>Corruption Type: **Відкати**</w:t>
      </w:r>
    </w:p>
    <w:p>
      <w:r>
        <w:t>Message: згадується про переможця тендеру, який "тендерускинув" із ціни 5 мільйонів.</w:t>
      </w:r>
    </w:p>
    <w:p>
      <w:pPr>
        <w:pStyle w:val="Heading1"/>
      </w:pPr>
      <w:r>
        <w:t>«Індар» епохи Сімейної медицини</w:t>
      </w:r>
    </w:p>
    <w:p>
      <w:r>
        <w:t>Date: 27.05.2013</w:t>
      </w:r>
    </w:p>
    <w:p>
      <w:r>
        <w:t>Link: https://nashigroshi.org/2013/05/27/indar-epohy-simejnoji-medytsyny/</w:t>
      </w:r>
    </w:p>
    <w:p>
      <w:r>
        <w:t>Author: Поділіться:FacebookTwitterRedditGoogle+E-MailТеги:Закон,Медицина,Хіт-парад</w:t>
      </w:r>
    </w:p>
    <w:p>
      <w:r>
        <w:t>Short Text: Держава створила на базі власного заводу нову «прокладку», на яку заводить сотні мільйонів держзамовлень і виводить їх у офшорні годівнички. Державний завод «Індар» цієї весни створив сенсацію: показав, що і в нашій країні можуть іти державотворчі процеси. Річ у тому, що всього за кілька місяців держпідприємство виграло тендерів Міністерства охорони здоров’я (МОЗ) на 209 мільйонів гривень. За таке, звісно, варто підняти келих. Бо коли держзавод виграє величезні підряди, залишаючи на узбіччі тендерного свята приватні «прокладки», а при тому ще й знижуються ціни на ліки, — то явище це настільки ж дивовижне, як недонецький міністр. Правда, вивчення нюансів переможної ходи «Індару» наштовхує на думку, що пити за цей успіх будуть лише у кількох кабінетах. І не надто гучно цокаючись.</w:t>
      </w:r>
    </w:p>
    <w:p>
      <w:pPr>
        <w:pStyle w:val="Heading1"/>
      </w:pPr>
      <w:r>
        <w:t>«Альтком»-Колесніков=поразка</w:t>
      </w:r>
    </w:p>
    <w:p>
      <w:r>
        <w:t>Date: 25.05.2013</w:t>
      </w:r>
    </w:p>
    <w:p>
      <w:r>
        <w:t>Link: https://nashigroshi.org/2013/05/25/altkom-kolesnikovporazka/</w:t>
      </w:r>
    </w:p>
    <w:p>
      <w:r>
        <w:t>Author: Юрій Ніколов, «Наші Гроші»,вперше опубліковано в «Економічній правді»</w:t>
      </w:r>
    </w:p>
    <w:p>
      <w:r>
        <w:t>Short Text: «Укравтодор» вирішив взагалі не будувати міст в Черкасах, аби не віддавати 1,5 мільярди гривень «Альткому», чий покровитель Борис Колесніков втратив урядову посаду і партійний вплив. Цей випадок зайвий раз демонструє, що великі гроші в Україні можна заробити лише маючи потужний дах. Минулої осені Володимир Демішкан (один з трьох засновників клубу «Кедр», який утримує мисливські угіддя в Сухолуччі для Віктора Януковича) вирішив обратись до Верховної Ради, отримавши депутатську недоторканність.</w:t>
      </w:r>
    </w:p>
    <w:p>
      <w:r>
        <w:t>Corruption Type: **Виведення активів через АРМА**</w:t>
      </w:r>
    </w:p>
    <w:p>
      <w:r>
        <w:t>Message: Володимир Демішкан вирішив обратись до Верховної Ради, отримавши депутатську недоторканність. Це може бути прикладом виведення активів через АРМА.</w:t>
      </w:r>
    </w:p>
    <w:p>
      <w:r>
        <w:t>Corruption Type: **Незаконний видобуток природних ресурсів**</w:t>
      </w:r>
    </w:p>
    <w:p>
      <w:r>
        <w:t>Message: Укравтодор вирішив не будувати міст в Черкасах, аби не віддавати 1,5 мільярди гривень «Альткому». Це може бути пов'язано з незаконним видобутком природних ресурсів.</w:t>
      </w:r>
    </w:p>
    <w:p>
      <w:pPr>
        <w:pStyle w:val="Heading1"/>
      </w:pPr>
      <w:r>
        <w:t>Мерседес ім. Арбузова</w:t>
      </w:r>
    </w:p>
    <w:p>
      <w:r>
        <w:t>Date: 23.05.2013</w:t>
      </w:r>
    </w:p>
    <w:p>
      <w:r>
        <w:t>Link: https://nashigroshi.org/2013/05/23/mersedes-im-arbuzova/</w:t>
      </w:r>
    </w:p>
    <w:p>
      <w:r>
        <w:t>Author: Поділіться:FacebookTwitterRedditGoogle+E-MailТеги:Авто,Нацбанк,Розкіш</w:t>
      </w:r>
    </w:p>
    <w:p>
      <w:r>
        <w:t>Short Text: В гаражі НБУ знайшовся позашляховик 2011 року, який сам Нацбанк оцінив у три мільйона гривень. Дані про автівки НБУ, які страждали в аваріях. Напрочуд інформативною виявилась конкурсна документація Національного банку України по тендеру на страхування автомобілів. З’явились дані про 162 автівки, включаючи вантажівки та автобуси (весьперелік з цінами тут). Для 113 машин було проведено добровільне страхування, що дало можливість дізнатись про залишкову вартість цих автомобілів, а саме – 24 млн грн., тобто 3 мільйони доларів.</w:t>
      </w:r>
    </w:p>
    <w:p>
      <w:r>
        <w:t>Corruption Type: **Корупція в сфері оборони**</w:t>
      </w:r>
    </w:p>
    <w:p>
      <w:r>
        <w:t>Message: фіктивні тендери, непрозорі оборонні контракти.</w:t>
      </w:r>
    </w:p>
    <w:p>
      <w:r>
        <w:t>Corruption Type: **Зловживання в державних закупівлях**</w:t>
      </w:r>
    </w:p>
    <w:p>
      <w:r>
        <w:t>Message: тендерні махінації, завищення цін при держзакупівлі.</w:t>
      </w:r>
    </w:p>
    <w:p>
      <w:r>
        <w:t>Corruption Type: **Розкрадання кредитів державних банків**</w:t>
      </w:r>
    </w:p>
    <w:p>
      <w:r>
        <w:t>Message: розкрадання кредитів.</w:t>
      </w:r>
    </w:p>
    <w:p>
      <w:r>
        <w:t>Corruption Type: **Розкрадання державного майна**</w:t>
      </w:r>
    </w:p>
    <w:p>
      <w:r>
        <w:t>Message: низька прозорість процесів інвентаризації та передачі державного майна.</w:t>
      </w:r>
    </w:p>
    <w:p>
      <w:r>
        <w:t>Corruption Type: **Зловживання службовим становищем**</w:t>
      </w:r>
    </w:p>
    <w:p>
      <w:r>
        <w:t>Message: корупція посадовців.</w:t>
      </w:r>
    </w:p>
    <w:p>
      <w:pPr>
        <w:pStyle w:val="Heading1"/>
      </w:pPr>
      <w:r>
        <w:t>Прокуратурі. Про Мазурчака і каштани</w:t>
      </w:r>
    </w:p>
    <w:p>
      <w:r>
        <w:t>Date: 21.05.2013</w:t>
      </w:r>
    </w:p>
    <w:p>
      <w:r>
        <w:t>Link: https://nashigroshi.org/2013/05/21/prokuraturi-pro-mazurchaka-i-kashtany/</w:t>
      </w:r>
    </w:p>
    <w:p>
      <w:r>
        <w:t>Author: Юрій Ніколов, «Наші Гроші»</w:t>
      </w:r>
    </w:p>
    <w:p>
      <w:r>
        <w:t>Short Text: Повідомляємо для прокуратури деякі дані, які їй можуть знадобитись стосовно справи про підміну каштанів на Хрещатику. 17 травня прокуратура м.Київ повідомила про початок перевірки закупівлі каштанів, які у квітні були висаджені на Хрещатику за участі голови КМДА Олександра Попова та секретаря Київради Галини Гереги. Сьогодні ж радник голови КМДА Олександр Мазурчакна брифінгу зробив заяву, яка змушує колектив «Наших Грошей» проаналізувати її з використанням «Вісника державних закупівель». Що може знадобитись прокуратурі у її нелегкому дослідженні.</w:t>
      </w:r>
    </w:p>
    <w:p>
      <w:r>
        <w:t>Corruption Type: **Зловживання в державних закупівлях**</w:t>
      </w:r>
    </w:p>
    <w:p>
      <w:r>
        <w:t>Message: у зазначеному тексті йдеться про початок перевірки закупівлі каштанів на Хрещатику, що може свідчити про можливі тендерні махінації або зловживання при закупівлях.</w:t>
      </w:r>
    </w:p>
    <w:p>
      <w:r>
        <w:t>Corruption Type: **Корупція в містобудуванні**</w:t>
      </w:r>
    </w:p>
    <w:p>
      <w:r>
        <w:t>Message: згадано радника голови КМДА, який зробив заяву на брифінгу, що може вказувати на корупцію в будівництві або офшорні схеми на будівництві.</w:t>
      </w:r>
    </w:p>
    <w:p>
      <w:pPr>
        <w:pStyle w:val="Heading1"/>
      </w:pPr>
      <w:r>
        <w:t>Примарні гонщики Кабміну</w:t>
      </w:r>
    </w:p>
    <w:p>
      <w:r>
        <w:t>Date: 16.05.2013</w:t>
      </w:r>
    </w:p>
    <w:p>
      <w:r>
        <w:t>Link: https://nashigroshi.org/2013/05/16/prymarni-honschyky-kabminu/</w:t>
      </w:r>
    </w:p>
    <w:p>
      <w:r>
        <w:t>Author: Юрій Ніколов, «Наші Гроші»</w:t>
      </w:r>
    </w:p>
    <w:p>
      <w:r>
        <w:t>Short Text: На якій кривій козі у Азарова об’їхали власні заборони купувати коштовні автівки, щоб обзавестись новенькими «мерседесами» по $150 тисяч за штуку? Тег «авто» – один з найжирніших у «Наших Грошей». У тому сенсі, що цим маркером у нас помічено чи не найбільше новин. Пояснюється це просто. Автомобілі є одним з найнаочніших виявів розкошів. А завдяки урядовим обмеженням на придбання розкішних автомобілів –  це ще й один із проявів законослухняності державних клерків. Ми вже звикли, що органи влади, вирішуючи автомобільні питання, м’яко кажучи, не надто переймаються кабмінівськими заборонами. Однак вперше зафіксували, що на свої  заборони наплював сам уряд.</w:t>
      </w:r>
    </w:p>
    <w:p>
      <w:r>
        <w:t>Corruption Type: **Зловживання владою**</w:t>
      </w:r>
    </w:p>
    <w:p>
      <w:r>
        <w:t>Message: урядові обмеження на придбання розкішних автомобілів були порушені самим урядом, який об'їхав свої заборони і придбав нові "мерседеси" за високу ціну.</w:t>
      </w:r>
    </w:p>
    <w:p>
      <w:r>
        <w:t>Corruption Type: **Корупція в сфері державних закупівель**</w:t>
      </w:r>
    </w:p>
    <w:p>
      <w:r>
        <w:t>Message: урядові обмеження на придбання розкішних автомобілів були порушені для особистої вигоди, що може бути класифіковано як зловживання владою та корупція в державних закупівлях.</w:t>
      </w:r>
    </w:p>
    <w:p>
      <w:pPr>
        <w:pStyle w:val="Heading1"/>
      </w:pPr>
      <w:r>
        <w:t>17 «покращень» тендерів часів Януковича</w:t>
      </w:r>
    </w:p>
    <w:p>
      <w:r>
        <w:t>Date: 13.05.2013</w:t>
      </w:r>
    </w:p>
    <w:p>
      <w:r>
        <w:t>Link: https://nashigroshi.org/2013/05/13/17-pokraschen-tenderiv-chasiv-yanukovycha/</w:t>
      </w:r>
    </w:p>
    <w:p>
      <w:r>
        <w:t xml:space="preserve">Author: </w:t>
      </w:r>
    </w:p>
    <w:p>
      <w:r>
        <w:t>Short Text: Протягом останніх двох років нова влада змінила тендерне законодавство 17 разів.  Рахункова палата класифікувала їх, як такі, що «суттєво викривили принципи конкуренції і прозорості». Нинішнє керівництво держави методично закликає аналізувати його діяльність неупереджено. Тобто без емоцій і лише з фактами. Ми вирішили так і зробити. Тим паче, що звіт Рахункової палати стосовно державних закупівель важко назвати прикладом емоційної белетристики. Хоча для любителів цифр він є чтивом, що захоплює не менше. Проаналізувавши хірургічні операції над тендерами, парламентські контролери, видається, теж ледве змогли погамувати емоції. Бо, чого лише вартує така фраза: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Демішкан і його командос</w:t>
      </w:r>
    </w:p>
    <w:p>
      <w:r>
        <w:t>Date: 30.04.2013</w:t>
      </w:r>
    </w:p>
    <w:p>
      <w:r>
        <w:t>Link: https://nashigroshi.org/2013/04/30/demishkan-i-joho-komandos/</w:t>
      </w:r>
    </w:p>
    <w:p>
      <w:r>
        <w:t>Author: Леся Іванова, Юрій Ніколов, “Наші гроші”, вперше опубліковано в«Економічній правді»</w:t>
      </w:r>
    </w:p>
    <w:p>
      <w:r>
        <w:t>Short Text: Бізнес-зв’язок старого і нового голів «Укравтодору», бізнес-зв’язок Демішкана з одним з найбільших шляхових будівельників країни, страхове кубло, яким користувались найбільші шляховики. Цієї зими Україна чи не впершесколихнуласьманіфестаціямипроти «Укравтодору», вважаючи відомство відповідальним застан дорігу державі. Ґвалт припав на період, колиВолодимир Демішканвже обміняв свою посаду голови «Укравтодору» на мандат нардепа від Партії регіонів, і в державному агентстві повноцінного керівника не було.</w:t>
      </w:r>
    </w:p>
    <w:p>
      <w:r>
        <w:t>Corruption Type: **Бізнес-зв’язок старого і нового голів «Укравтодору»**</w:t>
      </w:r>
    </w:p>
    <w:p>
      <w:r>
        <w:t>Message: можливо, це може бути схема корупції в сфері державних закупівель або зловживання службовим становищем.</w:t>
      </w:r>
    </w:p>
    <w:p>
      <w:r>
        <w:t>Corruption Type: **Бізнес-зв’язок Демішкана з одним з найбільших шляхових будівельників країни**</w:t>
      </w:r>
    </w:p>
    <w:p>
      <w:r>
        <w:t>Message: ця схема може відноситися до корупції в будівництві або зловживання при розподілі земельних ресурсів.</w:t>
      </w:r>
    </w:p>
    <w:p>
      <w:r>
        <w:t>Corruption Type: **Страхове кубло, яким користувались найбільші шляховики**</w:t>
      </w:r>
    </w:p>
    <w:p>
      <w:r>
        <w:t>Message: ця схема може бути пов'язана з корупцією в сфері державних закупівель або зловживанням службовим становищем.</w:t>
      </w:r>
    </w:p>
    <w:p>
      <w:pPr>
        <w:pStyle w:val="Heading1"/>
      </w:pPr>
      <w:r>
        <w:t>Рейтинг найбагатших українців-2013 від «Forbes»</w:t>
      </w:r>
    </w:p>
    <w:p>
      <w:r>
        <w:t>Date: 28.04.2013</w:t>
      </w:r>
    </w:p>
    <w:p>
      <w:r>
        <w:t>Link: https://nashigroshi.org/2013/04/28/rejtynh-najbahatshyh-ukrajintsiv-2013-vid-forbes/</w:t>
      </w:r>
    </w:p>
    <w:p>
      <w:r>
        <w:t>Author: Юрій Ніколов, «Наші Гроші»</w:t>
      </w:r>
    </w:p>
    <w:p>
      <w:r>
        <w:t>Short Text: Найкрутіший підйом показали Олександр Янукович і Леонід Черновецький. 26 чиновників і депутатів коштують майже удвічі дешевше, ніж один Рінат Ахметов. Опозиціонерів в рейтингу вже нема. Рейтинг-2012 «Forbes» Рейтинг-2011 «Forbes»</w:t>
      </w:r>
    </w:p>
    <w:p>
      <w:r>
        <w:t>Corruption Type: **Корупція в сфері оборони**</w:t>
      </w:r>
    </w:p>
    <w:p>
      <w:r>
        <w:t>Message: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**Розкрадання державного майна**</w:t>
      </w:r>
    </w:p>
    <w:p>
      <w:r>
        <w:t>Message: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Вдягни міліціонера – взуй бюджет</w:t>
      </w:r>
    </w:p>
    <w:p>
      <w:r>
        <w:t>Date: 24.04.2013</w:t>
      </w:r>
    </w:p>
    <w:p>
      <w:r>
        <w:t>Link: https://nashigroshi.org/2013/04/24/vdyahny-militsionera-vzuj-byudzhet/</w:t>
      </w:r>
    </w:p>
    <w:p>
      <w:r>
        <w:t>Author: Юрій Ніколов, «Наші Гроші»</w:t>
      </w:r>
    </w:p>
    <w:p>
      <w:r>
        <w:t>Short Text: Із приходом в МВС бізнес-партнера Сергія Арбузова закупівельні ціни на одяг та взуття для міліціонерів сягнули нових вершин. Міністерство внутрішніх справ України 16 квітня за результатами тендерів уклало низку угод на придбання одягу та взуття на 53,40 млн грн. Про це повідомляється в «Віснику державних закупівель». Найдорожчими виявились хромові чоботи по 2465 грн. за пару. За такі гроші можна придбатилакові жіночі чоботиз натуральної шкіри з оздобленням.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Полуничне життя без тендерних кайданів</w:t>
      </w:r>
    </w:p>
    <w:p>
      <w:r>
        <w:t>Date: 22.04.2013</w:t>
      </w:r>
    </w:p>
    <w:p>
      <w:r>
        <w:t>Link: https://nashigroshi.org/2013/04/22/polunychne-zhyttya-bez-tendernyh-kajdaniv/</w:t>
      </w:r>
    </w:p>
    <w:p>
      <w:r>
        <w:t>Author: Гліб Канєвський, ЦПСА, для «Наших грошей»</w:t>
      </w:r>
    </w:p>
    <w:p>
      <w:r>
        <w:t>Short Text: Коли державним монополістам дозволяють купувати без тендерів товари до 5 млн грн.., можна не сумніватись – закупівель по 4,99 млн буде більш, ніж достатньо. Влітку 2012 року Верховна рада прийняла Закон «Про особливості здійснення закупівель в окремих сферах господарської діяльності». Ініціатором виступив сам Микола Азаров. Серед усього іншого цей закон приніс багато приємностей державним монополістам. Комунальним монополістам (тобто газ, тепло, вода і т.д.) підняли поріг, з якого вони мусять проводити тендерні процедури. Для товарів і послуг зі 100 тисяч гривень підняли до 5 мільйонів,  робіт – з 1 мільйона гривень до 10. Тобто, державні, комунальні та казенні підприємства отримали дозвіл закуповувати все, що необхідно, без розголосу і проведення конкурентних торгів на суми, менші від порогових.</w:t>
      </w:r>
    </w:p>
    <w:p>
      <w:r>
        <w:t>Corruption Type: **Зловживання в державних закупівлях**</w:t>
      </w:r>
    </w:p>
    <w:p>
      <w:r>
        <w:t>Message: тендерні махінації, зловживання при закупівлях, завищення цін при держзакупівлі.</w:t>
      </w:r>
    </w:p>
    <w:p>
      <w:pPr>
        <w:pStyle w:val="Heading1"/>
      </w:pPr>
      <w:r>
        <w:t>Україна і Росія. Лізинг навіки</w:t>
      </w:r>
    </w:p>
    <w:p>
      <w:r>
        <w:t>Date: 16.04.2013</w:t>
      </w:r>
    </w:p>
    <w:p>
      <w:r>
        <w:t>Link: https://nashigroshi.org/2013/04/16/ukrajina-i-rosiya-lizynh-naviky/</w:t>
      </w:r>
    </w:p>
    <w:p>
      <w:r>
        <w:t>Author: Юрій Ніколов, «Наші Гроші»</w:t>
      </w:r>
    </w:p>
    <w:p>
      <w:r>
        <w:t>Short Text: Лізинговий зашморг, дбайливо підтягнутий російськими олігархами і донецькими менеджерами, змушує «Укрзалізницю» вдвічі переплачувати за електровози. Ціна питання зросла до захмарних 26 мільярдів. Це одна з найбільших сум, які ставали об’єктами уваги «Наших Грошей» за останні роки. Чотири регіональні залізниці оголосили тендери на придбання 455 електровозів за лізинговою схемою з семирічним терміном виплати. На початку травня стане відомо, наскільки впишуться учасники тендерів у за плановий залізничниками кошторис – 26 млрд грн. (близько $3,3 млрд). Однак вже зараз можна стверджувати, що «Укрзалізниця» обрала один з найвитратніших шляхів до вирішення справді важливої проблеми – оновлення локомотивного парку, який значною мірою вже знаходиться на межі списання. Відомо, що ціна за лізинг електровозів буде удвічі більшою від ціни виробника. «Укрзалізниця» станом на 2011 рік мала домовленості безпосередньо з російськими заводами на виробництво 460 локомотивів на $1,8 млрд. Також є порівняльні дані по двом залізницям.</w:t>
      </w:r>
    </w:p>
    <w:p>
      <w:r>
        <w:t>Corruption Type: **Зловживання в державних закупівлях**</w:t>
      </w:r>
    </w:p>
    <w:p>
      <w:r>
        <w:t>Message: фіктивні тендери,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Банкрутство «Луганськвугілля»: Єфремов – «отец родной»</w:t>
      </w:r>
    </w:p>
    <w:p>
      <w:r>
        <w:t>Date: 11.04.2013</w:t>
      </w:r>
    </w:p>
    <w:p>
      <w:r>
        <w:t>Link: https://nashigroshi.org/2013/04/11/bankrutstvo-luhanskvuhillya-efremov-otets-rodnoj/</w:t>
      </w:r>
    </w:p>
    <w:p>
      <w:r>
        <w:t>Author: 11 382 200</w:t>
      </w:r>
    </w:p>
    <w:p>
      <w:r>
        <w:t>Short Text: Одне з найбільших вугледобувних підприємств України не змогло розплатитись за електрику. Хоча сімейний підряд головного «регіонала» Луганщини Олександра Єфремова тендерить мільярди (!) на доведеному до ручки держпідприємстві. В чорній дірі українського вуглепрому з’явилась чергова яма. 11 березня суд почав процедуру банкрутства державного підприємства «Луганськвугілля» з подачі державного ж підприємства «Регіональні електричні мережі» (РЕМ). Енергетики пред’явили шахтарям борг за електрику у розмірі 227 мільйонів гривень. І хоча суд визнав вимоги кредитор на суму у дев’ять разів меншу, однак це не завадило призначити арбітражного керуючого та ввести мораторій на вимоги інших кредиторів.</w:t>
      </w:r>
    </w:p>
    <w:p>
      <w:r>
        <w:t>Corruption Type: **Зловживання в державних закупівлях**</w:t>
      </w:r>
    </w:p>
    <w:p>
      <w:r>
        <w:t>Message: фіктивні тендери, відкати на держзакупівлях.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Де Донецьк – там третій зайвий?</w:t>
      </w:r>
    </w:p>
    <w:p>
      <w:r>
        <w:t>Date: 09.04.2013</w:t>
      </w:r>
    </w:p>
    <w:p>
      <w:r>
        <w:t>Link: https://nashigroshi.org/2013/04/09/de-donetsk-tam-tretij-zajvyj/</w:t>
      </w:r>
    </w:p>
    <w:p>
      <w:r>
        <w:t>Author: *Експерт побажав залишитись анонімом, оскільки його робота повязана з державними структурами, у яких службовцям забороняють співпрацю зі ЗМІ без погодження з керівництвом.</w:t>
      </w:r>
    </w:p>
    <w:p>
      <w:r>
        <w:t>Short Text: Непросто було українським тюремникам зробити так, аби на тендері перемогла одна з найдорожчих пропозицій. Але дуже вже хотілось, щоб перемогла фірма з головного регіону України. Бюджет має всі шанси безповоротно втратити 14 млн, зате як красиво… Цей текст буде дещо нестандартним для «Наших грошей», оскільки складений із двох частин. Друга – для любителів копатись у законах, тобто детективів-аматорів і правоохоронців –професіоналів. Ми попросили експерта із закупівель проаналізувати, як виглядали метання українських тюремників з погляду українського законодавства. А спочатку короткий виклад людською мовою. Історія про курятину і Державну пенітенціарну службу. Минулого року стосунки між ними якось не склались. Аж до того, що ми не надто впевнені, що українські зеки взагалі їли м’ясо курки.</w:t>
      </w:r>
    </w:p>
    <w:p>
      <w:r>
        <w:t>Corruption Type: **Корупція в сфері державних закупівель**</w:t>
      </w:r>
    </w:p>
    <w:p>
      <w:r>
        <w:t>Message: згадується перемога однієї з найдорожчих пропозицій на тендері, що може вказувати на тендерні махінації або завищення цін при закупівлях.</w:t>
      </w:r>
    </w:p>
    <w:p>
      <w:r>
        <w:t>Corruption Type: **Незаконний видобуток природних ресурсів**</w:t>
      </w:r>
    </w:p>
    <w:p>
      <w:r>
        <w:t>Message: хоча у тексті не згадується конкретний приклад, можливо, що українські тюремники мали доступ до природних ресурсів або контролювали їх видобуток.</w:t>
      </w:r>
    </w:p>
    <w:p>
      <w:pPr>
        <w:pStyle w:val="Heading1"/>
      </w:pPr>
      <w:r>
        <w:t>Как работают тролли Януковича-младшего</w:t>
      </w:r>
    </w:p>
    <w:p>
      <w:r>
        <w:t>Date: 07.04.2013</w:t>
      </w:r>
    </w:p>
    <w:p>
      <w:r>
        <w:t>Link: https://nashigroshi.org/2013/04/07/kak-rabotayut-trolly-yanukovycha-mladsheho/</w:t>
      </w:r>
    </w:p>
    <w:p>
      <w:r>
        <w:t>Author: Юрий Николов, «Наші Гроші»</w:t>
      </w:r>
    </w:p>
    <w:p>
      <w:r>
        <w:t>Short Text: «Если этот Коломойский неэффективно использует свою собственность, то не грех её у него и отобрать». Несколько месяцев назад под новостями «Наших Грошей», где упоминался младший сын президента, начали гнездиться поклонники Виктора Викторовича Януковича. Почерк явно троллинговый. Например, бла-бла-бла о том, что Януковича просто приплетают коблигациям «Нафтогаза», которые госкомпания гоняетчерез банки друга Януковича – Руслана Цыплакова. Что эта тема вообще не новость. А если и новость, то никому неинтересна.</w:t>
      </w:r>
    </w:p>
    <w:p>
      <w:r>
        <w:t>Corruption Type: **Незаконна приватизація**</w:t>
      </w:r>
    </w:p>
    <w:p>
      <w:r>
        <w:t>Message: зазначення про можливе відібрання майна у Коломойського, якщо він не ефективно ним використовує. Це може вказувати на дії з відібрання державного майна або маніпуляції з власністю.</w:t>
      </w:r>
    </w:p>
    <w:p>
      <w:r>
        <w:t>Corruption Type: **Контрабанда**</w:t>
      </w:r>
    </w:p>
    <w:p>
      <w:r>
        <w:t>Message: згадка про контрабанду комплектуючих для ЗСУ через банки, пов'язані з Януковичем. Це може вказувати на схеми контрабанди та використання банків для легалізації коштів.</w:t>
      </w:r>
    </w:p>
    <w:p>
      <w:pPr>
        <w:pStyle w:val="Heading1"/>
      </w:pPr>
      <w:r>
        <w:t>Галицький сидить, а гроші його працюють</w:t>
      </w:r>
    </w:p>
    <w:p>
      <w:r>
        <w:t>Date: 05.04.2013</w:t>
      </w:r>
    </w:p>
    <w:p>
      <w:r>
        <w:t>Link: https://nashigroshi.org/2013/04/05/halytskyj-sydyt-a-hroshi-joho-pratsyuyut/</w:t>
      </w:r>
    </w:p>
    <w:p>
      <w:r>
        <w:t>Author: Олексій Шалайський, «Наші гроші»</w:t>
      </w:r>
    </w:p>
    <w:p>
      <w:r>
        <w:t>Short Text: Експертиза зафіксувала переплату в 43% на будові вартістю понад чверть мільярда гривень, яку започаткував Володимир Галицький. Суд вирішив – нічого страшного в цьому нема. Дехто твердить, що в СІЗО порушуються права людей. Це не так. Українська держава не тільки слідкує за комфортним перебуванням затриманих, а й гарантує виконання контрактів, які вони підписували, ще будучи на волі. Навіть якщо бюджет від цього і втратив десятки мільйонів. Для прикладу, один з улюблених героїв «Наших Грошей» – екс-директор Держслужби зайнятості Володимир Галицький. Сидить в СІЗО, чекає суду. Держава вважає, що бюджет через нього схудна 70 мільйонів гривень.</w:t>
      </w:r>
    </w:p>
    <w:p>
      <w:r>
        <w:t>Corruption Type: **Зловживання в державних закупівлях**</w:t>
      </w:r>
    </w:p>
    <w:p>
      <w:r>
        <w:t>Message: фіктивні контракти на будові, завищення цін при закупівлі матеріалів.</w:t>
      </w:r>
    </w:p>
    <w:p>
      <w:r>
        <w:t>Corruption Type: **Розкрадання державного майна**</w:t>
      </w:r>
    </w:p>
    <w:p>
      <w:r>
        <w:t>Message: зловживання при виконанні контрактів, виведення держмайна через корупційні схеми.</w:t>
      </w:r>
    </w:p>
    <w:p>
      <w:r>
        <w:t>Corruption Type: **Зловживання службовим становищем**</w:t>
      </w:r>
    </w:p>
    <w:p>
      <w:r>
        <w:t>Message: корупція посадовців у сферах будівництва та державних закупівель.</w:t>
      </w:r>
    </w:p>
    <w:p>
      <w:pPr>
        <w:pStyle w:val="Heading1"/>
      </w:pPr>
      <w:r>
        <w:t>Суд підсадив до палацу Ахметова сусіда</w:t>
      </w:r>
    </w:p>
    <w:p>
      <w:r>
        <w:t>Date: 01.04.2013</w:t>
      </w:r>
    </w:p>
    <w:p>
      <w:r>
        <w:t>Link: https://nashigroshi.org/2013/04/01/sud-pidsadyv-do-palatsu-ahmetova-susida/</w:t>
      </w:r>
    </w:p>
    <w:p>
      <w:r>
        <w:t>Author: Олексій Шалайський, Ірина Шарпінська, «Наші Гроші»</w:t>
      </w:r>
    </w:p>
    <w:p>
      <w:r>
        <w:t>Short Text: У більшості регіонів України, щоб отримати ділянку в 7 га в центрі міста потрібен дозвіл міської влади. Оточенню Бориса Колеснікова у Донецьку достатньо прихильності місцевого суду. Якби український судовий реєстр був написаний людською мовою, то світова література не знала би Маркеса. Бо невиразні образи його творів – Хосе Аркадіо Буендіа чи Фернанди дель Карпіо – померкли би супроти незмінних героїв українського епосу – «особи 1», «особи 2» і «особи 3». Ми вирішили бодай частково виправити цю несправедливість, і дати змогу торкнутись прекрасного ширшим колам українців. Тим паче, що читання цієї літератури не тільки розчулює душу, а й може укріпити матеріально. Якщо, звичайно, комусь вдасться повторити сюжет. Так от.</w:t>
      </w:r>
    </w:p>
    <w:p>
      <w:r>
        <w:t>Corruption Type: **Корупція в містобудуванні**</w:t>
      </w:r>
    </w:p>
    <w:p>
      <w:r>
        <w:t>Message: згадано про отримання дозволу міської влади для отримання ділянки в центрі міста.</w:t>
      </w:r>
    </w:p>
    <w:p>
      <w:r>
        <w:t>Corruption Type: **Корупція в судах**</w:t>
      </w:r>
    </w:p>
    <w:p>
      <w:r>
        <w:t>Message: згадано про прихильність місцевого суду Оточенню Бориса Колеснікова у Донецьку.</w:t>
      </w:r>
    </w:p>
    <w:p>
      <w:pPr>
        <w:pStyle w:val="Heading1"/>
      </w:pPr>
      <w:r>
        <w:t>Каськіву поміняли лижника на менеджера Юри Єнакієвського</w:t>
      </w:r>
    </w:p>
    <w:p>
      <w:r>
        <w:t>Date: 28.03.2013</w:t>
      </w:r>
    </w:p>
    <w:p>
      <w:r>
        <w:t>Link: https://nashigroshi.org/2013/03/28/kaskiv-pominyav-lyzhnyka-na-menedzhera-yury-enakijevskoho/</w:t>
      </w:r>
    </w:p>
    <w:p>
      <w:r>
        <w:t>Author: Угоду про співпрацію підписали Перший заступник міського голови Андрій Погрібний, директор Комунального підприємства «Кременчуцький центр міжнародних зв’язків та економічного розвитку міста «Кременчук Інвест» Андрій Мельник такерівник Полтавського регіонального центру з інвестицій та розвитку Державного агентства з інвестицій та управління національними проектами України Дмитро Лєта.</w:t>
      </w:r>
    </w:p>
    <w:p>
      <w:r>
        <w:t>Short Text: Британський бізнесмен, який розпочав проект створення технопарків, виявився  індусом, киянином, шоу-менеджером і працівником структур Юрія Іванющенка. Деякі люди не вірять, що Владислав Каськів повністю усвідомив свою помилку в «лижній історії». І дарма. Учора він явив на світ Божий набагато потужнішого бізнесмена, аніж іспанець Джорді Сарада Бонвехі. Сталося це в Кременчузі, де бувгучно підписанийМеморандум про будівництво індустріального парку. Нагадаємо, що Держагентство з інвестицій планує створити таких парків десять штук. Основна логіка: європейські фірми перенесуть своє виробництво до України. Із логікою дискутувати не будемо. У даному випадку нас більше цікавить «безстрашний британець» (як назвали його деякі ЗМІ), який підписав Меморандум.</w:t>
      </w:r>
    </w:p>
    <w:p>
      <w:r>
        <w:t>Corruption Type: **Корупція в сфері оборони**</w:t>
      </w:r>
    </w:p>
    <w:p>
      <w:r>
        <w:t>Message: фіктивні тендери,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**Незаконна приватизація**</w:t>
      </w:r>
    </w:p>
    <w:p>
      <w:r>
        <w:t>Message: дерибан державного майна.</w:t>
      </w:r>
    </w:p>
    <w:p>
      <w:r>
        <w:t>Corruption Type: **Розкрадання державного майна**</w:t>
      </w:r>
    </w:p>
    <w:p>
      <w:r>
        <w:t>Message: низька прозорість процесів інвентаризації та передачі державного майна.</w:t>
      </w:r>
    </w:p>
    <w:p>
      <w:r>
        <w:t>Corruption Type: **Зловживання службовим становищем**</w:t>
      </w:r>
    </w:p>
    <w:p>
      <w:r>
        <w:t>Message: корупція посадовців.</w:t>
      </w:r>
    </w:p>
    <w:p>
      <w:pPr>
        <w:pStyle w:val="Heading1"/>
      </w:pPr>
      <w:r>
        <w:t>Коли держказначеїв підсадять в камеру до Тимошенко?</w:t>
      </w:r>
    </w:p>
    <w:p>
      <w:r>
        <w:t>Date: 27.03.2013</w:t>
      </w:r>
    </w:p>
    <w:p>
      <w:r>
        <w:t>Link: https://nashigroshi.org/2013/03/27/koly-derzhkaznachejiv-pidsadyat-v-kameru-do-tymoshenko/</w:t>
      </w:r>
    </w:p>
    <w:p>
      <w:r>
        <w:t>Author: Олексій Шалайський, «Наші Гроші»</w:t>
      </w:r>
    </w:p>
    <w:p>
      <w:r>
        <w:t>Short Text: Кримінальні справа щодо витрачання грошей «Кіотського протоколу» так сподобалась нинішній владі, що вона вирішила створити і свій прецедент. Яке щастя, що в Україні є вибіркове правосуддя. Скількох людей воно вже врятувало, і робить це зараз щомиті. І від суми, і від тюрми. Нещодавно тижневик«Бізнес»виявив чергову групу врятованих: чиновників Держказначейства. Тільки спершу, аби оцінити, що їм загрожувало ( і трохи загрожує навіть зараз) – мусимо нагадати одну недавню історію: про екс-прем’єр-міністра Юлію Тимошенко.</w:t>
      </w:r>
    </w:p>
    <w:p>
      <w:r>
        <w:t>Corruption Type: **Відкати на держзакупівлях**</w:t>
      </w:r>
    </w:p>
    <w:p>
      <w:r>
        <w:t>Message: "відкати на митниці", "відкати на держзакупівлях".</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Поза шляховика</w:t>
      </w:r>
    </w:p>
    <w:p>
      <w:r>
        <w:t>Date: 25.03.2013</w:t>
      </w:r>
    </w:p>
    <w:p>
      <w:r>
        <w:t>Link: https://nashigroshi.org/2013/03/25/poza-shlyahovyka/</w:t>
      </w:r>
    </w:p>
    <w:p>
      <w:r>
        <w:t>Author: Юрій Ніколов, «Наші Гроші»</w:t>
      </w:r>
    </w:p>
    <w:p>
      <w:r>
        <w:t>Short Text: Якщо ціна дороги затверджена на тендері, то в кошторис можна пхати будь-які послуги. Навіть якщо їх не було. Доведено в Миколаєві. Усім нам колись розповіли, що дороги в нас нищаться через перепади температури. Надумку Віктора Януковича-мол., є абсолютно природною річчю для нашого континентального клімату. Але виявляється не тільки. Скажімо, «Укравтодор» почав здогадуватись, що деякий вплив на стан доріг має і якість ремонтних робіт. Навіть замовив наукову працю: «Дослідження факторів впливу якості виконання робіт на довговічність та надійність конструкцій дорожніх одягів». Не пошкодував на це2,6 мільйона.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Хіт-парад «членовозів»-2013</w:t>
      </w:r>
    </w:p>
    <w:p>
      <w:r>
        <w:t>Date: 19.03.2013</w:t>
      </w:r>
    </w:p>
    <w:p>
      <w:r>
        <w:t>Link: https://nashigroshi.org/2013/03/19/hit-parad-chlenovoziv-2013/</w:t>
      </w:r>
    </w:p>
    <w:p>
      <w:r>
        <w:t>Author: 3</w:t>
      </w:r>
    </w:p>
    <w:p>
      <w:r>
        <w:t>Short Text: Коли Микола Азаров учергове заборонив чиновникам купувати дорогі автівки, ніхто не сумнівався, що без милих серцю «меринів» чиновники все одно не лишаться. Бо Кабмін не наклав вето на оренду персональних таксі. Заборонити чиновникам орендувати автівки за бюджетний кошт Микола Азаров обіцяв ще в грудні 2011-го. Тоді ЗМІ розтиражувализапевненняпрем’єр-міністра про те, що він уже розпорядився вдвічі скоротити кількість службових автомобілів.Що ж до «рішенняУряду про заборону оренди автомобілів чиновниками та керівниками державних підприємств», то воно вже готується – переконував Азаров. І дійсно. Однерозпорядженняподібного змісту згодом з’явилося, але йшлося про заборону купувати й орендували легкові автівки «у разі незатвердження (непогодження) річних фінансових планів у встановленому порядку». Тобто якщо в річному плані цю послугу попередньо погодили – то можна.</w:t>
      </w:r>
    </w:p>
    <w:p>
      <w:r>
        <w:t>Corruption Type: **Зловживання в державних закупівлях**</w:t>
      </w:r>
    </w:p>
    <w:p>
      <w:r>
        <w:t>Message: уряд заборонив чиновникам купувати дорогі автомобілі, але дозволив орендувати їх за бюджетні кошти у випадку погодження річних фінансових планів. Це може призвести до тендерних махінацій, відкатів на держзакупівлях, тендерних змов, завищення цін при закупівлях.</w:t>
      </w:r>
    </w:p>
    <w:p>
      <w:r>
        <w:t>Corruption Type: **Корупція в сфері оборони**</w:t>
      </w:r>
    </w:p>
    <w:p>
      <w:r>
        <w:t>Message: хоча в тексті не прямо згадується корупція в сфері оборони, проте заборона чиновникам купувати дорогі автомобілі може бути пов'язана з фіктивними контрактами, неякісною технікою для державних службовців та іншими корупційними схемами у цій сфері.</w:t>
      </w:r>
    </w:p>
    <w:p>
      <w:pPr>
        <w:pStyle w:val="Heading1"/>
      </w:pPr>
      <w:r>
        <w:t>Дружба з ЄДАПСом на мільярди</w:t>
      </w:r>
    </w:p>
    <w:p>
      <w:r>
        <w:t>Date: 13.03.2013</w:t>
      </w:r>
    </w:p>
    <w:p>
      <w:r>
        <w:t>Link: https://nashigroshi.org/2013/03/13/druzhba-z-edapsom-na-milyardy/</w:t>
      </w:r>
    </w:p>
    <w:p>
      <w:r>
        <w:t>Author: Олексій Шалайський, Юрій Ніколов, вперше опубліковано у«Економічній правді»</w:t>
      </w:r>
    </w:p>
    <w:p>
      <w:r>
        <w:t>Short Text: Українська держава дев’ятий рік дружить із фірмами українського швейцарця Юрія Сидоренка. Дружба ця особлива: скріплена не лише печаткою, а й щорічними подарунками. Останній коштує 723 мільйони гривень. Якби українці знімали фільм про справжню чоловічу дружбу, то на відміну від японців з їхнім псом Хатіко, вони мали б увіковічнити ЄДАПС. Дев’ять років тому мало хто сподівався, що новонароджений консорціум виживе серед усіх змін урядів і посадовців. По-перше, народився ЄДАПС за кілька місяців до Майдану, який міг змести кого завгодно. По-друге, державно-приватний консорціум виявився із занадто крутим перекосом в бік приватного сектору. По-третє, дружба із цими приватниками щорічно спустошувала державний бюджет.</w:t>
      </w:r>
    </w:p>
    <w:p>
      <w:r>
        <w:t>Corruption Type: **Корупція в сфері державних закупівель**</w:t>
      </w:r>
    </w:p>
    <w:p>
      <w:r>
        <w:t>Message: згадується про щорічні подарунки фірмам українського швейцарця Юрія Сидоренка, які коштують 723 мільйони гривень. Це може бути класифіковано як тендерні махінації, відкати на держзакупівлях, зловживання при закупівлях тощо.</w:t>
      </w:r>
    </w:p>
    <w:p>
      <w:r>
        <w:t>Corruption Type: **Незаконна приватизація**</w:t>
      </w:r>
    </w:p>
    <w:p>
      <w:r>
        <w:t>Message: згадується про дружбу української держави з приватними фірмами, що спустошувала державний бюджет. Це може вказувати на можливість дерибану державного майна, маніпуляцій при оцінці державного майна, заниження вартості об’єктів.</w:t>
      </w:r>
    </w:p>
    <w:p>
      <w:pPr>
        <w:pStyle w:val="Heading1"/>
      </w:pPr>
      <w:r>
        <w:t>Семейно-кассовый аппарат</w:t>
      </w:r>
    </w:p>
    <w:p>
      <w:r>
        <w:t>Date: 07.03.2013</w:t>
      </w:r>
    </w:p>
    <w:p>
      <w:r>
        <w:t>Link: https://nashigroshi.org/2013/03/07/semejno-kassovyij-apparat/</w:t>
      </w:r>
    </w:p>
    <w:p>
      <w:r>
        <w:t>Author: Алексей Шалайский, Юрий Николов,впервые опубликовано в «Зеркале недели.Украина»</w:t>
      </w:r>
    </w:p>
    <w:p>
      <w:r>
        <w:t>Short Text: Уже через несколько месяцев владельцы кассовых аппаратов начнут платить новый оброк. По крайней мере, половина изъятого в ходе очередной продразверстки уйдет на счета структуры, владельцами которой являются нынешние обитатели властного Олимпа. Другим приятным для них бонусом станет возможность контролировать весь малый и средний бизнес страны. В режиме онлайн. Новость о том, что все предприниматели должны поменять свои кассовые аппараты, а затем ежемесячно за это платить — митингов не собрала. Ничего необычного в этом нет. В Украине часто узнаешь, что кому-то должен, когда возмущаться уже поздно.</w:t>
      </w:r>
    </w:p>
    <w:p>
      <w:r>
        <w:t>Corruption Type: **Корупція в сфері оподаткування**</w:t>
      </w:r>
    </w:p>
    <w:p>
      <w:r>
        <w:t>Message: вимагання нового оброку від власників касових апаратів, частина коштів йде на рахунки структури, власники якої мають зв'язки з владою; можливість контролювати малий та середній бізнес країни в режимі онлайн.</w:t>
      </w:r>
    </w:p>
    <w:p>
      <w:r>
        <w:t>Corruption Type: **Непрозорість у закупівлях**</w:t>
      </w:r>
    </w:p>
    <w:p>
      <w:r>
        <w:t>Message: вимагання зміни касових апаратів та платежі за це без проведення відповідних процедур або конкурсів.</w:t>
      </w:r>
    </w:p>
    <w:p>
      <w:pPr>
        <w:pStyle w:val="Heading1"/>
      </w:pPr>
      <w:r>
        <w:t>Закупівлі в тіні. Перші цифри</w:t>
      </w:r>
    </w:p>
    <w:p>
      <w:r>
        <w:t>Date: 04.03.2013</w:t>
      </w:r>
    </w:p>
    <w:p>
      <w:r>
        <w:t>Link: https://nashigroshi.org/2013/03/04/zakupivli-v-tini-pershi-tsyfry/</w:t>
      </w:r>
    </w:p>
    <w:p>
      <w:r>
        <w:t>Author: Юрій Ніколов, «Наші Гроші»</w:t>
      </w:r>
    </w:p>
    <w:p>
      <w:r>
        <w:t>Short Text: Через півроку після виведення з під дії закону закупівель державних підприємств вже з цифрами про апетити корупціонерів. В тінь виведено половину грошей: лише за два місяці ми не побачили 66 мільярдів. FAQ щодо законопроекту 9634. Минулого літа злодії з уряду домовились з парламентськими шахраями про прийняття законопроекту 9634, яким вивели з під дії закону про державні закупівлі тендери держпідприємств, що проводяться коштом самих держпідприємств. Тоді«Наші Гроші» прогнозували, що в тінь буде виведено купу мільярдів. Зараз ми можемо вже на цифрах продемонструвати розміри цієї купи, а також наслідки цієї афери.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Хіт-парад вуглепрому ім. Януковича</w:t>
      </w:r>
    </w:p>
    <w:p>
      <w:r>
        <w:t>Date: 28.02.2013</w:t>
      </w:r>
    </w:p>
    <w:p>
      <w:r>
        <w:t>Link: https://nashigroshi.org/2013/02/28/hit-parad-vuhlepromu-im-yanukovycha/</w:t>
      </w:r>
    </w:p>
    <w:p>
      <w:r>
        <w:t>Author: Юрій Ніколов, «Наші Гроші»</w:t>
      </w:r>
    </w:p>
    <w:p>
      <w:r>
        <w:t>Short Text: Найбільші постачальники державних підприємств вугільної галузі 2012 року. Від Януковича аж рябить в очах. Він заробив майже стільки ж, як Ахметов, Іванющенко і Єфремов разом узяті. У 2012 році державні підприємства вугільної галузі провели тендери на28,13 млрд грн. Це було лише на півмільярда менше, ніж роком раніше. Однак «Наші Гроші» помітили, що коло фірм, якім вдається вигравати тендери в цій галузі, помітно зменшилось. Їх вже стало не кілька сотень. Про монополізацію тендерів свідчить бодай такий факт. Двадцять фірм в 2012 році виграли дві третини всіх вуглепромівських тендерів майже на 18 млрд грн. Разом з тим, від початку 2013 року ми тільки те і бачимо, що державні шахтарі майже припинили публікування своїх тендерів в «Віснику державних закупівель».Лідер держзакупівель 2011-2012 «Макіїввугілля»за останні два тижнівідмінило тендерибільш ніж на 2 мільярди,«ДВЕК» не зміг банально замовити електроенергію, бо у держави немає грошей.</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**Незаконний видобуток природних ресурсів**</w:t>
      </w:r>
    </w:p>
    <w:p>
      <w:r>
        <w:t>Message: незаконний видобуток та контрабанда природних ресурсів (вугільна галузь).</w:t>
      </w:r>
    </w:p>
    <w:p>
      <w:pPr>
        <w:pStyle w:val="Heading1"/>
      </w:pPr>
      <w:r>
        <w:t>Як зникає Коломойський</w:t>
      </w:r>
    </w:p>
    <w:p>
      <w:r>
        <w:t>Date: 20.02.2013</w:t>
      </w:r>
    </w:p>
    <w:p>
      <w:r>
        <w:t>Link: https://nashigroshi.org/2013/02/20/yak-znykaje-kolomojskyj/</w:t>
      </w:r>
    </w:p>
    <w:p>
      <w:r>
        <w:t>Author: Юрій Ніколов, «Наші Гроші»</w:t>
      </w:r>
    </w:p>
    <w:p>
      <w:r>
        <w:t>Short Text: Закупівля палива для регіональних філій «Укрпошти» на 66 мільйонів гривень яскраво продемонструвала – влада не хоче бачити «приватівців» у якості постачальників державних установ. Схема виявилась досить простою, а відтак і ефективною по відношенню до колись всесильного на паливному ринку олігарха. Улистопаді «Укрпошта» оголосила п’ять тендерів на постачання палива для своїх регіональних філій у першому півріччі 2013 року: для Заходу, Сходу, розділеного навпіл Центру України і окремо Донецької області та Донецька (тут ціни, які було отримано для кожного регіону).</w:t>
      </w:r>
    </w:p>
    <w:p>
      <w:r>
        <w:t>Corruption Type: **Зловживання в державних закупівлях**</w:t>
      </w:r>
    </w:p>
    <w:p>
      <w:r>
        <w:t>Message: фіктивні тендери на закупівлю палива для регіональних філій «Укрпошти» на 66 мільйонів гривень, можливі відкати на державних закупівлях, тендерні махінації.</w:t>
      </w:r>
    </w:p>
    <w:p>
      <w:pPr>
        <w:pStyle w:val="Heading1"/>
      </w:pPr>
      <w:r>
        <w:t>Вимушене життя під порогом</w:t>
      </w:r>
    </w:p>
    <w:p>
      <w:r>
        <w:t>Date: 19.02.2013</w:t>
      </w:r>
    </w:p>
    <w:p>
      <w:r>
        <w:t>Link: https://nashigroshi.org/2013/02/19/vymushene-zhyttya-pid-porohom/</w:t>
      </w:r>
    </w:p>
    <w:p>
      <w:r>
        <w:t>Author: В Україні триває«Всеукраїнська ініціатива за чесні державні закупівлі в системі освіти». Проект фінансується Європейським Союзом.</w:t>
      </w:r>
    </w:p>
    <w:p>
      <w:r>
        <w:t>Short Text: Масова закупівля харчів партіями до 100 000 грн часто відбувається через недосконалість законодавства. Зміни Уряд поки що обіцяє… Сотні службовців нижчої ланки, які відповідають за організацію харчування в дитячих навчальних закладах, стали заручниками недосконалого тендерного законодавства. Річ у тому, що проведення відкритих торгів в середньому займає два місяці. Якщо ж від учасників з вищою ціною надійдуть скарги до компетентних органів, замовник має шанс ніколи не отримати товар.</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Сайти для влади. Золоте дно</w:t>
      </w:r>
    </w:p>
    <w:p>
      <w:r>
        <w:t>Date: 15.02.2013</w:t>
      </w:r>
    </w:p>
    <w:p>
      <w:r>
        <w:t>Link: https://nashigroshi.org/2013/02/15/sajty-dlya-vlady-zolote-dno/</w:t>
      </w:r>
    </w:p>
    <w:p>
      <w:r>
        <w:t>Author: Поділіться:FacebookTwitterRedditGoogle+E-MailТеги:Комп’ютерізація,МВС,Хіт-парад</w:t>
      </w:r>
    </w:p>
    <w:p>
      <w:r>
        <w:t>Short Text: Якщо фірма може замовити собі дорогий сайт, то вона – багата. Значить, Українська держава – дуже багата. Бо мало, хто може створити собі сайт за півмільйона, а то й за мільйон. Так що цей текст для бізнесменів. Заздріть. Минулого року в спеціалізованому розділі «Віснику держзакупівель» ми знайшли майже два десятки замовлень «по створенню, вдосконаленню чи доповненню» різноманітних сайтів державних установ. Виявилось, що, попри давно минулі терміни, деяких із замовлених сайтів немає й досі, а в деяких половина сторінок «на стадії розробки». Ще цікавіше стало, коли ми показали (напів)готові портали і техзавдання на їх покращення кільком столичним фірмам, що займаються розробкою сайтів, і запитали – за скільки б це можна було зробити?</w:t>
      </w:r>
    </w:p>
    <w:p>
      <w:r>
        <w:t>Corruption Type: **Зловживання в державних закупівлях**</w:t>
      </w:r>
    </w:p>
    <w:p>
      <w:r>
        <w:t>Message: у тексті згадується про те, що деякі сайти державних установ були замовлені, але не були виконані вчасно або навіть взагалі не були створені. Це може свідчити про тендерні махінації, відкати на держзакупівлях або інші форми зловживання при закупівлях.</w:t>
      </w:r>
    </w:p>
    <w:p>
      <w:r>
        <w:t>Corruption Type: **Корупція в містобудуванні**</w:t>
      </w:r>
    </w:p>
    <w:p>
      <w:r>
        <w:t>Message: у тексті йдеться про показ (напів)готових порталів державних установ та запитання фірмам, які займаються розробкою сайтів, за скільки можна було б покращити ці портали. Це може вказувати на корупцію в будівництві, можливі офшорні схеми або інші форми корупції в цій галузі.</w:t>
      </w:r>
    </w:p>
    <w:p>
      <w:pPr>
        <w:pStyle w:val="Heading1"/>
      </w:pPr>
      <w:r>
        <w:t>Нагодуй «артеківця». Зароби мільйон</w:t>
      </w:r>
    </w:p>
    <w:p>
      <w:r>
        <w:t>Date: 13.02.2013</w:t>
      </w:r>
    </w:p>
    <w:p>
      <w:r>
        <w:t>Link: https://nashigroshi.org/2013/02/13/nahoduj-artekivtsya-zaroby-miljon/</w:t>
      </w:r>
    </w:p>
    <w:p>
      <w:r>
        <w:t>Author: Леся Іванова, Юрій Ніколов, «Наші Гроші»</w:t>
      </w:r>
    </w:p>
    <w:p>
      <w:r>
        <w:t>Short Text: У найбільшому дитячому таборі України знову ґвалт і слідчі. Цього разу мова йде за гроші. Але гроші, які могли бути «розпиляні» на харчах для дітей. 21 січня «Наші Гроші» опублікувалиновинупро те, що «Артек» замовив продукти на 10-60% дорожче від ринку. Мова йшла про низку тендерів загальною вартістю близько 8,5 млн грн. Уже 7 лютого, кримський Центр журналістських розслідувань з посиланням на власні джерела у правоохоронних органахповідомив:  тендером зацікавився Ялтинський відділ Держслужби боротьби з економічною злочинністю. В Єдиному реєстрі досудових розслідувань (ЄРДР) було зареєстровано рапорт співробітника ДСБЕЗ про адміністративне корупційне правопорушення, а саме – укладання угод за завищеними цінами. Рапорт, приводом котрому слугував передрук нашої новини на «Економічній правді», було зареєстровано 6 лютого.А днями журналісти Центру підтвердили нам – правоохоронці вже готують відповідне подання у Держфінінспекцію. Тобто слідчі вже побачили світло в кінці тунелю.</w:t>
      </w:r>
    </w:p>
    <w:p>
      <w:r>
        <w:t>Corruption Type: **Зловживання в державних закупівлях**</w:t>
      </w:r>
    </w:p>
    <w:p>
      <w:r>
        <w:t>Message: тендерні махінації, відкати на держзакупівлях, завищення цін при держзакупівлі.</w:t>
      </w:r>
    </w:p>
    <w:p>
      <w:pPr>
        <w:pStyle w:val="Heading1"/>
      </w:pPr>
      <w:r>
        <w:t>Змова проти Колеснікова?</w:t>
      </w:r>
    </w:p>
    <w:p>
      <w:r>
        <w:t>Date: 08.02.2013</w:t>
      </w:r>
    </w:p>
    <w:p>
      <w:r>
        <w:t>Link: https://nashigroshi.org/2013/02/08/zmova-proty-kolesnikova/</w:t>
      </w:r>
    </w:p>
    <w:p>
      <w:r>
        <w:t>Author: Юрій Ніколов, «Наші Гроші»</w:t>
      </w:r>
    </w:p>
    <w:p>
      <w:r>
        <w:t>Short Text: Перед виборами генпрокурор Пшонка особисто дав вказівку розібратись з окремими тендерами залізничників більше ніж на 2 млрд грн. Справу зам’яли, як тільки Колесніков втратив шанс зберегти посаду в уряді. Напередодні парламентських виборів Борис Вікторович нудьгував. У серпні-вересні минулого року злі язики подейкували, що замість гарувати на перемогу в Партії регіонів віце-прем’єр розважав себе морським повітрям на яхті. Найбільші циніки вважали, що Колесніков просто вгамовував свій душевний біль, завданий авторами виборчого списку ПР, які не включили його до першої п’ятірки. Однак пройшло трохи часу і на світ божий почали вилізати документи, які свідчать про більш прагматичні приводи для надриву нервової системи.</w:t>
      </w:r>
    </w:p>
    <w:p>
      <w:r>
        <w:t>Corruption Type: **Корупція в сфері оборони**</w:t>
      </w:r>
    </w:p>
    <w:p>
      <w:r>
        <w:t>Message: фіктивні тендери залізничників більше ніж на 2 млрд грн.</w:t>
      </w:r>
    </w:p>
    <w:p>
      <w:r>
        <w:t>Corruption Type: **Зловживання в державних закупівлях**</w:t>
      </w:r>
    </w:p>
    <w:p>
      <w:r>
        <w:t>Message: тендерні махінації, відкати на держзакупівлях.</w:t>
      </w:r>
    </w:p>
    <w:p>
      <w:r>
        <w:t>Corruption Type: **Контрабанда**</w:t>
      </w:r>
    </w:p>
    <w:p>
      <w:r>
        <w:t>Message: зникнення вантажів на митниці, офшорні схеми імпорту.</w:t>
      </w:r>
    </w:p>
    <w:p>
      <w:pPr>
        <w:pStyle w:val="Heading1"/>
      </w:pPr>
      <w:r>
        <w:t>Дубневич продав чемодан. Назло СБУ</w:t>
      </w:r>
    </w:p>
    <w:p>
      <w:r>
        <w:t>Date: 06.02.2013</w:t>
      </w:r>
    </w:p>
    <w:p>
      <w:r>
        <w:t>Link: https://nashigroshi.org/2013/02/06/dubnevych-prodav-chemodan-nazlo-sbu/</w:t>
      </w:r>
    </w:p>
    <w:p>
      <w:r>
        <w:t>Author: Олександра Губицька, Наталя Онисько,вперше опубліковано у «Наших Грошах. Львів»</w:t>
      </w:r>
    </w:p>
    <w:p>
      <w:r>
        <w:t>Short Text: Львівські бізнесмени Дубневичі, автори знаменитого «анкеру закладного» заявили про продаж свого надзвичайно прибуткового бізнесу. Виявилось – трохи злукавили.  Винахідливі брати «злили» проблемну частину свого колійного бізнесу професійному ліквідатору. Усе інше лишили собі. Брати Дубневичі, бізнес-партнери колишнього голови «Укрзалізниці» та нинішнього губернатора Львівщини Михайла Костюка, знамениті не лише у себе на батьківщині, і не лише як володарі мільярдних контрактів від залізниці. Колись вони слугували місцевою опорою Юлії Тимошенко. Зараз один з братів пройшов до парламенту по мажоритарному округу, де йому вдалось здолати журналістку Тетяну Чорновіл, і примкнув до фракції Кличко. Другий брат не зміг подолати “свободівця” на мажоритарці, тому вдовольняється мандатом місцевого депутата. Така ситуація «ні в сих, ні в тих» – не могла тривати довго. І ситуація зрушила з місця. при чому Дубневич спробував представити це як дистанціювання від бізнесу. Тим більш від бізнесу, який викликавцікавість ЗМІ через корупційний присмакдеяких оборудок.</w:t>
      </w:r>
    </w:p>
    <w:p>
      <w:r>
        <w:t>Corruption Type: **Корупція в сфері бізнесу**</w:t>
      </w:r>
    </w:p>
    <w:p>
      <w:r>
        <w:t>Message: зловживання при продажу прибуткового бізнесу, ліквідація проблемної частини бізнесу професійним ліквідатором, утримання прибуткової частини бізнесу для себе.</w:t>
      </w:r>
    </w:p>
    <w:p>
      <w:r>
        <w:t>Corruption Type: **Політична корупція**</w:t>
      </w:r>
    </w:p>
    <w:p>
      <w:r>
        <w:t>Message: бізнес-партнерство з головою "Укрзалізниці" та губернатором Львівщини, володіння мільярдними контрактами від залізниці, вступ до парламенту та фракції Кличко.</w:t>
      </w:r>
    </w:p>
    <w:p>
      <w:pPr>
        <w:pStyle w:val="Heading1"/>
      </w:pPr>
      <w:r>
        <w:t>Найдорожчі порушники минулого тижня</w:t>
      </w:r>
    </w:p>
    <w:p>
      <w:r>
        <w:t>Date: 04.02.2013</w:t>
      </w:r>
    </w:p>
    <w:p>
      <w:r>
        <w:t>Link: https://nashigroshi.org/2013/02/04/najdorozhchi-porushnyky-mynuloho-tyzhnya/</w:t>
      </w:r>
    </w:p>
    <w:p>
      <w:r>
        <w:t>Author: Джерело даних: «Вісник державних закупівель»</w:t>
      </w:r>
    </w:p>
    <w:p>
      <w:r>
        <w:t>Short Text: «Наші Гроші» починають проект, який буде по-новому боротись із тендерними махінаторами. Ми будемо шукати порушників процедури опублікування конкурсної документації. «Нашим Грошам» м’яко кажучи, дещо набридло постійне намагання державних тендерників бути білими і пухнастими, що б там на них зверху не лилось. Будь-який натяк журналістів на завищені ціни парирується тим, що «ми обрали найдешевшу заявку з поданих на тендер, а не тих що взагалі є на ринку».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Без строку давності, або Як націоналізувати Межигір’я?</w:t>
      </w:r>
    </w:p>
    <w:p>
      <w:r>
        <w:t>Date: 25.01.2013</w:t>
      </w:r>
    </w:p>
    <w:p>
      <w:r>
        <w:t>Link: https://nashigroshi.org/2013/01/25/bez-stroku-davnosti-abo-yak-natsionalizuvaty-mezhyhirya/</w:t>
      </w:r>
    </w:p>
    <w:p>
      <w:r>
        <w:t>Author: Наталя Онисько, «Наші Гроші. Львів»</w:t>
      </w:r>
    </w:p>
    <w:p>
      <w:r>
        <w:t>Short Text: У Львові створено прецедент «обнуління» стандартного трирічного терміну позовної давності, яке може мати далекосяжні наслідки. У тому числі і для Віктора Януковича з його Межигір’ям. Про це в статті«Наших Грошей. Львів». 10 січня суддя Господарський суд Львівської області Тарас Римухваливрішення, яке може мати далекосяжні наслідки. Якщо коротко – суть рішення полягає у можливості повернення у державну власність майна, яке було приватизовано бозна-коли, пізніше кілька разів перепродувалося, в результаті чого останній власник впевнено міг розраховувати на статус добросовісного набувача майна.</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Таємниці розкішних авто для чиновників</w:t>
      </w:r>
    </w:p>
    <w:p>
      <w:r>
        <w:t>Date: 24.01.2013</w:t>
      </w:r>
    </w:p>
    <w:p>
      <w:r>
        <w:t>Link: https://nashigroshi.org/2013/01/24/tajemnytsi-rozkishnyh-avto-dlya-chynovnykiv/</w:t>
      </w:r>
    </w:p>
    <w:p>
      <w:r>
        <w:t>Author: Юрій Ніколов, «Наші Гроші»</w:t>
      </w:r>
    </w:p>
    <w:p>
      <w:r>
        <w:t>Short Text: Хіт-парад найдорожчих авто для чиновників-2012. Як державні клерки ухиляються від інформування громадськості про придбання шикарних автомобілів. В 2012 році в «Віснику державних закупівель» були опубліковані оголошення про придбання легкових автомобілів державними та комунальними установами щонайменше на 544 млн грн. З цієї суми 387 млн грн. припало на автомобілі «швидкої допомоги» та санітарні авто. Ще 71 млн грн. коштувало оновлення автопарку міліцейських підрозділів. При чому серед міліціянтів найбільшими щасливчиками виглядають підрозділи Державної служби охорони, яким за рік випало нових авто на 18 млн грн., і цей процес не зупиняється.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Скандал із газом: так хто ж завищує ціни?</w:t>
      </w:r>
    </w:p>
    <w:p>
      <w:r>
        <w:t>Date: 18.01.2013</w:t>
      </w:r>
    </w:p>
    <w:p>
      <w:r>
        <w:t>Link: https://nashigroshi.org/2013/01/18/skandal-iz-hazom-tak-hto-zh-zavyschuje-tsiny/</w:t>
      </w:r>
    </w:p>
    <w:p>
      <w:r>
        <w:t>Author: Юрій Ніколов,з глибокою вдячністю до прес-служб «Миколаївгазу», «Волиньгазу» і «Луганськгазу», які відреагували на повідомлення «Наших Грошей»</w:t>
      </w:r>
    </w:p>
    <w:p>
      <w:r>
        <w:t>Short Text: З початком нового бюджетного року бюджетники традиційно почали замовляти блакитне паливо. І традиційно почали зі скандалу. Його викликала вжеперша цьогорічна новина «Наших Грошей», присвячена цінам на газ, по яким примудряються замовляти газ окремі державні та комунальні установи. Ми повідомили, що ковельське ПТУ, алчевський дитсадок та миколаївський онкоцентр замовили газ за цінами, які значно перевищують закупівельні ціни багатьох інших установ. Повідомлення викликало потужну реакцію.Три облгази, з якими означені замовники укладали угоди, дуже оперативно надіслали «Нашим Грошам» свої пояснення того, що вони жодним чином не причетні до ситуації.Облгази послались на нормативні державні документи, що прямо вказують на фіксовану ціну, по якій облгази мають продавати газ держустановам.</w:t>
      </w:r>
    </w:p>
    <w:p>
      <w:r>
        <w:t>Corruption Type: **Зловживання в державних закупівлях**</w:t>
      </w:r>
    </w:p>
    <w:p>
      <w:r>
        <w:t>Message: тендерні махінації, завищення цін при держзакупівлі.</w:t>
      </w:r>
    </w:p>
    <w:p>
      <w:pPr>
        <w:pStyle w:val="Heading1"/>
      </w:pPr>
      <w:r>
        <w:t>Як донеччани подоїли львів’ян</w:t>
      </w:r>
    </w:p>
    <w:p>
      <w:r>
        <w:t>Date: 18.01.2013</w:t>
      </w:r>
    </w:p>
    <w:p>
      <w:r>
        <w:t>Link: https://nashigroshi.org/2013/01/18/yak-donechchany-podojily-lvivyan/</w:t>
      </w:r>
    </w:p>
    <w:p>
      <w:r>
        <w:t>Author: «Наші Гроші. Львів»</w:t>
      </w:r>
    </w:p>
    <w:p>
      <w:r>
        <w:t>Short Text: Львівська область прилучилась до того, щоб дати заробити кількадесят мільйонів гривень «друзям президента» на мільярдній оборудці по утепленню шкіл за «кіотські» гроші. Бунту не піднімав ніхто. Сталося. Схід і Захід знову разом. Правда, в дещо пікантному контексті: як луганчани, так і львів’яни допомогли розпиляти 200 мільйонів доларів «новій політичній еліті». Шум з цього приводу свого часу піднявся, але вщух. На відміну від законопроектів про мову, гроші люблять тишу. Сам скандал розпочався кілька місяців тому, і стартував зновини«Наших грошей» про те, що три нікому невідомі фірми були обрані «Держекоінвестом» на освоєння понад мільярда гривень, отриманих за продаж квот Кіотського протоколу. Згодом сума зросла до 1,7 млрд грн. За ці гроші передбачалось утеплити понад 400 об’єктів соціальної сфери по всій Україні.</w:t>
      </w:r>
    </w:p>
    <w:p>
      <w:r>
        <w:t>Corruption Type: **Зловживання в державних закупівлях**</w:t>
      </w:r>
    </w:p>
    <w:p>
      <w:r>
        <w:t>Message: фіктивні фірми обрані на освоєння понад мільярда гривень за продаж квот Кіотського протоколу.</w:t>
      </w:r>
    </w:p>
    <w:p>
      <w:r>
        <w:t>Corruption Type: **Незаконна приватизація**</w:t>
      </w:r>
    </w:p>
    <w:p>
      <w:r>
        <w:t>Message: розпиляння 200 мільйонів доларів «новій політичній еліті».</w:t>
      </w:r>
    </w:p>
    <w:p>
      <w:r>
        <w:t>Corruption Type: **Зловживання при розподілі земельних ресурсів**</w:t>
      </w:r>
    </w:p>
    <w:p>
      <w:r>
        <w:t>Message: прихована приватизація землі, виведення сільгоспземель під забудову.</w:t>
      </w:r>
    </w:p>
    <w:p>
      <w:pPr>
        <w:pStyle w:val="Heading1"/>
      </w:pPr>
      <w:r>
        <w:t>Quod licet Arbuzovi, non licet bovi</w:t>
      </w:r>
    </w:p>
    <w:p>
      <w:r>
        <w:t>Date: 16.01.2013</w:t>
      </w:r>
    </w:p>
    <w:p>
      <w:r>
        <w:t>Link: https://nashigroshi.org/2013/01/16/quod-licet-arbuzovi-non-licet-bovi/</w:t>
      </w:r>
    </w:p>
    <w:p>
      <w:r>
        <w:t>Author: Юрий Николов, Леся Иванова, «Наші Гроші»</w:t>
      </w:r>
    </w:p>
    <w:p>
      <w:r>
        <w:t>Short Text: Ведомство Сергея Арбузова в 2012 году провело тендеры на 462 млн грн. Это в три раза больше, чем тендеры Кабмина и парламента вместе взятые. Национальный банк в прошлом году добился значительного прогресса в улучшении своих условий труда и отдыха, что было отмечено даже вполитической литературе. Продолжит ли Игорь Соркин, с трудом избранный главой НБУ, дело своего предшественника – покажет 2013 год. А в 2012 году Национальный банк довольно отчетливо продемонстрировал гибкость в отношениях с законом. Профильный закон прямо указывает Нацбанку перечислять в госбюджет сумму его доходов, превышающую расходы. Причем расходы регламентированы, и, на наш взгляд, не содержат никаких статей, под которые можно было бы подогнать создание телеканала и строительство роскошной базы отдыха. Траты Нацбанка также не очень уместно выглядят на фоне постоянного снижения золото-валютных резервов, направляемых на удержание курса гривны.</w:t>
      </w:r>
    </w:p>
    <w:p>
      <w:r>
        <w:t>Corruption Type: **Фіктивні тендери**</w:t>
      </w:r>
    </w:p>
    <w:p>
      <w:r>
        <w:t>Message: Ведомство Сергея Арбузова в 2012 году провело тендеры на 462 млн грн.</w:t>
      </w:r>
    </w:p>
    <w:p>
      <w:r>
        <w:t>Corruption Type: **Незаконні дії в управлінні фінансовими ресурсами**</w:t>
      </w:r>
    </w:p>
    <w:p>
      <w:r>
        <w:t>Message: Национальный банк довольно отчетливо продемонстрировал гибкость в отношениях с законом. Траты Нацбанка также не очень уместно выглядят на фоне постоянного снижения золото-валютных резервов, направляемых на удержание курса гривны.</w:t>
      </w:r>
    </w:p>
    <w:p>
      <w:r>
        <w:t>Corruption Type: **Зловживання в державних закупівлях**</w:t>
      </w:r>
    </w:p>
    <w:p>
      <w:r>
        <w:t>Message: фіктивні тендери, завищення цін при держзакупівлі.</w:t>
      </w:r>
    </w:p>
    <w:p>
      <w:r>
        <w:t>Corruption Type: **Зловживання службовим становищем**</w:t>
      </w:r>
    </w:p>
    <w:p>
      <w:r>
        <w:t>Message: незаконні дії в управлінні фінансовими ресурсами.</w:t>
      </w:r>
    </w:p>
    <w:p>
      <w:pPr>
        <w:pStyle w:val="Heading1"/>
      </w:pPr>
      <w:r>
        <w:t>Королевський старт</w:t>
      </w:r>
    </w:p>
    <w:p>
      <w:r>
        <w:t>Date: 14.01.2013</w:t>
      </w:r>
    </w:p>
    <w:p>
      <w:r>
        <w:t>Link: https://nashigroshi.org/2013/01/14/korolevskyj-start/</w:t>
      </w:r>
    </w:p>
    <w:p>
      <w:r>
        <w:t>Author: Юрій Ніколов, «Наші Гроші»</w:t>
      </w:r>
    </w:p>
    <w:p>
      <w:r>
        <w:t>Short Text: У 2010 році відбулась повна зміна компаній, які щорічно пиляють сотні мільйонів на харчуванні школярів-«чорнобильців».При Наталі Королевській до розпилу долучились і донецькі. Мінсоцполітики провело перші надзвичайно хлібні тендери цього року. Було розіграно483,94 млн грн.на харчування дітей в школах на територіях радіоактивного забруднення. Однак призначення міністром хоч і колишньої, але бютівки, не повернуло до корита фаворитів Мінсоцполітики зразка 2009 року. Після обрання Віктора Януковича президентом України повністю зникла з тендерів компанія «Зодчий Київ» Олександра Кельбаса. При цьому вінтернет-виданнях були повідомленняпро те, що підлеглі міністра Людмили Денисової (БЮТ) нібито вимагали відкати у засновника фірми.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Превосходство Донецка</w:t>
      </w:r>
    </w:p>
    <w:p>
      <w:r>
        <w:t>Date: 09.01.2013</w:t>
      </w:r>
    </w:p>
    <w:p>
      <w:r>
        <w:t>Link: https://nashigroshi.org/2013/01/09/prevoshodstvo-donetska/</w:t>
      </w:r>
    </w:p>
    <w:p>
      <w:r>
        <w:t>Author: *Как мы считали: за основу взяты данные о тендерах, объявления о которых были опубликованы в «Вестнике государственных закупок» в указанные года. В 2012 году по подсчетам «Наших Грошей» общая сумма тендеров составила 520,20 млрд грн. Данные об общей сумме тендеров в 2009 г взяты из отчета Госкомстата.</w:t>
      </w:r>
    </w:p>
    <w:p>
      <w:r>
        <w:t>Short Text: В 2012 году Донецкая область перетендерила не только Днепропетровскую, но и всю остальную Украину. На родине Януковича тендерная система пропустила через себя каждую десятую госзакупочную гривну страны. В минувшем году в Донецкой области провели тендеры на 53 655 200 938 гривен. Это каждая десятая гривна, проведенная через тендеры всей Украины в минувшем году. Остальным областям об этом приходится только мечтать. Для лидерства донецких есть, конечно, основания. Во-первых, в Донецкой области находитсяосновная добыча угля. Кроме того, здесь базируются головные офисы одной из региональных железных дорог и филиала «Уктрансгаза». В области находится предпоследняя государственная энергогенерирующая компания «Донбассэнерго». В конце концов, здесь живет каждый десятый украинец.</w:t>
      </w:r>
    </w:p>
    <w:p>
      <w:r>
        <w:t>Corruption Type: **Корупція в сфері державних закупівель**</w:t>
      </w:r>
    </w:p>
    <w:p>
      <w:r>
        <w:t>Message: згадані тендери в Донецькій області на велику суму грошей можуть свідчити про можливі тендерні махінації, відкати та завищення цін при державних закупівлях.</w:t>
      </w:r>
    </w:p>
    <w:p>
      <w:r>
        <w:t>Corruption Type: **Розкрадання державного майна**</w:t>
      </w:r>
    </w:p>
    <w:p>
      <w:r>
        <w:t>Message: згадується, що в Донецькій області базуються головні офіси підприємств, які є державною власністю, такі як "Донбасенерго". Це може свідчити про можливе розкрадання державного майна.</w:t>
      </w:r>
    </w:p>
    <w:p>
      <w:r>
        <w:t>Corruption Type: **Незаконний видобуток природних ресурсів**</w:t>
      </w:r>
    </w:p>
    <w:p>
      <w:r>
        <w:t>Message: згадується, що в Донецькій області є основна добыча угля. Це може вказувати на можливий незаконний видобуток та контрабанду природних ресурсів.</w:t>
      </w:r>
    </w:p>
    <w:p>
      <w:pPr>
        <w:pStyle w:val="Heading1"/>
      </w:pPr>
      <w:r>
        <w:t>Альтанка Януковича коштує як особняк в Голівуді</w:t>
      </w:r>
    </w:p>
    <w:p>
      <w:r>
        <w:t>Date: 02.01.2013</w:t>
      </w:r>
    </w:p>
    <w:p>
      <w:r>
        <w:t>Link: https://nashigroshi.org/2013/01/02/altanka-yanukovycha-koshtuje-yak-osobnyak-v-holivudi/</w:t>
      </w:r>
    </w:p>
    <w:p>
      <w:r>
        <w:t>Author: Леся Іванова, «Наші Гроші»,Сергій Головньов, «Forbes.ua»</w:t>
      </w:r>
    </w:p>
    <w:p>
      <w:r>
        <w:t xml:space="preserve">Short Text: Не своє – не шкода, або чому «альтанка Януковича» дорожча за маєтки Стівена Сігала, Наталі Портман та Ештона Катчера? Коли в листопаді у «Віснику державних закупівель» опублікували інформацію про тендер на будівництво «альтанки з павільйоном» в президентській резиденції «Синьогора» за24 мільйони, у підвішеній документації не знайшлося головного – технічного завдання. Відтак відповіді на головне питання – що воно таке і чи справді воно стільки коштує – не було. Оскільки 3 мільйони доларів – це занадто як для альтанки, як її зазвичай уявляють.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Каськив-2022</w:t>
      </w:r>
    </w:p>
    <w:p>
      <w:r>
        <w:t>Date: 25.12.2012</w:t>
      </w:r>
    </w:p>
    <w:p>
      <w:r>
        <w:t>Link: https://nashigroshi.org/2012/12/25/kaskyv-2022/</w:t>
      </w:r>
    </w:p>
    <w:p>
      <w:r>
        <w:t>Author: P.S. Данные о собственниках компаний по состоянию на август 2012 года.</w:t>
      </w:r>
    </w:p>
    <w:p>
      <w:r>
        <w:t>Short Text: Каськив, брат Каськива, двоюродный брат Каськива. Кто-то косвенно, кто-то напрямую причастен к афере с зимней Олимпиадой-2022, которую Украина хочет провести на землях семейства Каськива и их подельников. Когда мы описывали историю того, как Украина пыталась получить технико-экономическое обоснование зимней Олимпиады-2022, нас не покидало стойкое ощущение того, что речь идет о бизнесе. Госагентство инвестиций Владислава Каськива, которое и заказывало ТЭО, этого тоже не скрывало. Дело в том, что все затратные и неприбыльные объекты были отнесены ко Львову. А доходный горнолыжный курорт планируется создать практически с нуля на Боржавскому хребте в районе карпатских сел Воловець, Гукливе и Пилипець. Еще одна красноречивая деталь – за год Госагентство сменило троих разработчиков ТЭО. То ли для того, чтобы в одних руках ни у кого не было собранной мозаики об истинных мотивах заказчиков, то ли просто перебирали предложенными бизнес-планами. Как бы там ни было, но структура Каськива за последний год уже четырежды подписывала договора с проектантами на общую сумму порядка2,1 млн евро.</w:t>
      </w:r>
    </w:p>
    <w:p>
      <w:r>
        <w:t>Corruption Type: **Корупція в сфері державних закупівель**</w:t>
      </w:r>
    </w:p>
    <w:p>
      <w:r>
        <w:t>Message: зловживання при закупівлі техніко-економічного обгрунтування для зимової Олімпіади-2022, підписання договорів з проектантами на значну суму без чіткого обгрунтування.</w:t>
      </w:r>
    </w:p>
    <w:p>
      <w:r>
        <w:t>Corruption Type: **Корупція в господарській сфері**</w:t>
      </w:r>
    </w:p>
    <w:p>
      <w:r>
        <w:t>Message: створення доходного гірськолижного курорту на землях, які належать сім'ї Каськива та їхнім спільникам, зміна трьох разробників техніко-економічного обгрунтування для зимової Олімпіади-2022 з неясними мотивами.</w:t>
      </w:r>
    </w:p>
    <w:p>
      <w:pPr>
        <w:pStyle w:val="Heading1"/>
      </w:pPr>
      <w:r>
        <w:t>Прасолов: Мінус Ахметов, плюс Янукович</w:t>
      </w:r>
    </w:p>
    <w:p>
      <w:r>
        <w:t>Date: 24.12.2012</w:t>
      </w:r>
    </w:p>
    <w:p>
      <w:r>
        <w:t>Link: https://nashigroshi.org/2012/12/24/prasolov-minus-ahmetov-plyus-yanukovych/</w:t>
      </w:r>
    </w:p>
    <w:p>
      <w:r>
        <w:t>Author: Юрій Ніколов, «Наші Гроші»</w:t>
      </w:r>
    </w:p>
    <w:p>
      <w:r>
        <w:t>Short Text: Новий міністр економіки Ігор Прасолов переписав бізнес на дружину, яка дистанціювалась від групи Ахметова та має спільний бізнес з Сашком Януковичем.  Ігоря Миколайовича Прасолова історично звикли вважати «людиною Ахметова», куди б його не закинула доля. Хоча це було давно, і вже виглядає неправдою.</w:t>
      </w:r>
    </w:p>
    <w:p>
      <w:r>
        <w:t>Corruption Type: **Незаконна приватизація**</w:t>
      </w:r>
    </w:p>
    <w:p>
      <w:r>
        <w:t>Message: перепис бізнесу на дружину, яка дистанціювалась від групи Ахметова.</w:t>
      </w:r>
    </w:p>
    <w:p>
      <w:r>
        <w:t>Corruption Type: **Корупція в сфері оборони**</w:t>
      </w:r>
    </w:p>
    <w:p>
      <w:r>
        <w:t>Message: спільний бізнес з Сашком Януковичем, історично вважається "людиною Ахметова".</w:t>
      </w:r>
    </w:p>
    <w:p>
      <w:pPr>
        <w:pStyle w:val="Heading1"/>
      </w:pPr>
      <w:r>
        <w:t>Молочні ріки Януковича</w:t>
      </w:r>
    </w:p>
    <w:p>
      <w:r>
        <w:t>Date: 21.12.2012</w:t>
      </w:r>
    </w:p>
    <w:p>
      <w:r>
        <w:t>Link: https://nashigroshi.org/2012/12/21/molochni-riky-yanukovycha/</w:t>
      </w:r>
    </w:p>
    <w:p>
      <w:r>
        <w:t>Author: Леся Іванова, «Наші Гроші»</w:t>
      </w:r>
    </w:p>
    <w:p>
      <w:r>
        <w:t>Short Text: За безпеку молока до столу Януковича відповідатиме голова ДУСі Кравець. Рідна йому фірма отримала 91 мільйон на молочну ферму Державного управління справами. Високопосадовці дуже скоро вже не будуть намазувати на хліб звичайне масло й приправляти борщі звичайною сметаною. Через три роки молочні продукти до їхнього столу постачатимуть з нової супер-сучасної ферми, яку за 91 бюджетний мільйон збудуть на Чернігівщині. Цю ферму замовило ДП «Чайка» Державного управління справами. Тож ласувати її продукцією будуть в Адміністрації президента, у Верховній Раді, в Кабміні та в інших державних органах та установах, які обслуговує держпідприємство ДУСі.</w:t>
      </w:r>
    </w:p>
    <w:p>
      <w:r>
        <w:t>Corruption Type: **Зловживання в державних закупівлях**</w:t>
      </w:r>
    </w:p>
    <w:p>
      <w:r>
        <w:t>Message: голова ДУСі Кравець Рідна отримала 91 мільйон на молочну ферму Державного управління справами.</w:t>
      </w:r>
    </w:p>
    <w:p>
      <w:r>
        <w:t>Corruption Type: **Незаконна приватизація**</w:t>
      </w:r>
    </w:p>
    <w:p>
      <w:r>
        <w:t>Message: ДП «Чайка» Державного управління справами замовило нову молочну ферму за 91 бюджетний мільйон.</w:t>
      </w:r>
    </w:p>
    <w:p>
      <w:pPr>
        <w:pStyle w:val="Heading1"/>
      </w:pPr>
      <w:r>
        <w:t>Статский советник. Херсон edition</w:t>
      </w:r>
    </w:p>
    <w:p>
      <w:r>
        <w:t>Date: 20.12.2012</w:t>
      </w:r>
    </w:p>
    <w:p>
      <w:r>
        <w:t>Link: https://nashigroshi.org/2012/12/20/statskyj-sovetnyk-herson-edition/</w:t>
      </w:r>
    </w:p>
    <w:p>
      <w:r>
        <w:t>Author: Катерина Гандзюк,Проект «Реализация методики общественного мониторинга – основа прозрачности государственных закупок» реализуется Фондом Содействия Гражданской Активности и Центром Политических Студий и Аналитики в рамках совместной инициативы PactInc., Международного фонда «Відродження» и Фонда Восточная Европа.</w:t>
      </w:r>
    </w:p>
    <w:p>
      <w:r>
        <w:t>Short Text: Херсонский горсовет попросил у своего депутата множество советов.  Мог бы обойтись и без них. Но тогда из бюджета не удалось бы изъять 300 тысяч. Лучшим людям города. Поговорка «Молчание-золото» работает не всегда. По крайней мере, в Херсоне. Дело в том, что здесь в отличие от других городов, за слова платят. И очень даже неплохо. За консультации, за устные и письменные дружеские советы, в общем – за многое. Понятно, не всем, но все же некоторым везет. В отчетном периоде  повезло депутату  горсовета от Партии Регионов, главе комиссии по вопросам градостроительства, архитектуры и регулирования земельных отношений, совладелице юридической фирмы «Канон» Татьяне Варущик.</w:t>
      </w:r>
    </w:p>
    <w:p>
      <w:r>
        <w:t>Corruption Type: **Отримання хабарів**</w:t>
      </w:r>
    </w:p>
    <w:p>
      <w:r>
        <w:t>Message: депутат горсовета отримав 300 тисяч гривень за устні та письмові дружні поради та консультації.</w:t>
      </w:r>
    </w:p>
    <w:p>
      <w:r>
        <w:t>Corruption Type: **Конфлікт інтересів**</w:t>
      </w:r>
    </w:p>
    <w:p>
      <w:r>
        <w:t>Message: депутат горсовета, який є головою комісії по градостроїню, архітектурі та регулюванню земельних відносин, отримав хабар у вигляді консультацій від совладелиці юридичної фірми.</w:t>
      </w:r>
    </w:p>
    <w:p>
      <w:pPr>
        <w:pStyle w:val="Heading1"/>
      </w:pPr>
      <w:r>
        <w:t>Тачки на прокачку</w:t>
      </w:r>
    </w:p>
    <w:p>
      <w:r>
        <w:t>Date: 18.12.2012</w:t>
      </w:r>
    </w:p>
    <w:p>
      <w:r>
        <w:t>Link: https://nashigroshi.org/2012/12/18/tachky-na-prokachku/</w:t>
      </w:r>
    </w:p>
    <w:p>
      <w:r>
        <w:t>Author: Юрій Ніколов, «Наші Гроші»</w:t>
      </w:r>
    </w:p>
    <w:p>
      <w:r>
        <w:t>Short Text: Державна авіаслужба за 666 тисяч розжилась фаршированим пікапом, замаскувавши його під «вантажний автомобіль». Нацбанк вирішив назвати розкішні туристичні мікроавтобуси «Фольксваген» простими автобусами. Що робити коли розкішні тачки купувати не можна, але дуже хочеться? Шукати можливості для реалізації своїх мрій. Так і зробили цими днями два поважні відомства, замаскувавши свою тягу до розкошів під невинними формулюваннями. Нацбанк купивши два дуже комфортні автобуси, за межі  закону не вийшов, дозволивши собі всього-навсього не акцентувати народну увагу на своїй закупівлі. Відомство Сергія Арбузова, скажімо так, зіграло на межі пристойності, повідомивши про придбання двох «автобусів» майже по $100 тисяч, які насправді виявились туристичними автобусами «Volkswagen Crafter 50» з купою додаткового функціоналу.</w:t>
      </w:r>
    </w:p>
    <w:p>
      <w:r>
        <w:t>Corruption Type: **Зловживання в державних закупівлях**</w:t>
      </w:r>
    </w:p>
    <w:p>
      <w:r>
        <w:t>Message: Нацбанк купивши два дуже комфортні автобуси, за межі закону не вийшов, дозволивши собі не акцентувати народну увагу на своїй закупівлі. Відомство Сергія Арбузова придбало два «автобуси» майже по $100 тисяч, які насправді виявились туристичними автобусами «Volkswagen Crafter 50» з купою додаткового функціоналу.</w:t>
      </w:r>
    </w:p>
    <w:p>
      <w:r>
        <w:t>Corruption Type: **Розкрадання державного майна**</w:t>
      </w:r>
    </w:p>
    <w:p>
      <w:r>
        <w:t>Message: Державна авіаслужба за 666 тисяч розжилась фаршированим пікапом, замаскувавши його під «вантажний автомобіль».</w:t>
      </w:r>
    </w:p>
    <w:p>
      <w:pPr>
        <w:pStyle w:val="Heading1"/>
      </w:pPr>
      <w:r>
        <w:t>Флеш-роялті у покері ЄДАПСа</w:t>
      </w:r>
    </w:p>
    <w:p>
      <w:r>
        <w:t>Date: 13.12.2012</w:t>
      </w:r>
    </w:p>
    <w:p>
      <w:r>
        <w:t>Link: https://nashigroshi.org/2012/12/13/flesh-royalti-u-pokeri-edapsa/</w:t>
      </w:r>
    </w:p>
    <w:p>
      <w:r>
        <w:t>Author: Олексій Шалайський, «Наші Гроші»</w:t>
      </w:r>
    </w:p>
    <w:p>
      <w:r>
        <w:t>Short Text:  26 листопада сталась знаменна подія. Відтепер усі дорослі громадяни  зможуть офіційно платити громадянину Сидоренку Ю.Г. гроші за право носити в кишені паспорт. І не тільки «зможуть», а й взагалі-то «будуть змушені». Саме цього дня вітчизняна патентна служба зареєструвала «промисловий зразок на обкладинку паспорта громадянина України для виїзду за кордон, що містить безконтактний носій інформації». Власник зразка – ТОВ «Юс-дизайн», яке і належить нашому співвітчизнику, а зараз жителю Швейцарії Юрію Сидоренку.</w:t>
      </w:r>
    </w:p>
    <w:p>
      <w:pPr>
        <w:pStyle w:val="Heading1"/>
      </w:pPr>
      <w:r>
        <w:t>Гарантированная роскошь Януковича</w:t>
      </w:r>
    </w:p>
    <w:p>
      <w:r>
        <w:t>Date: 07.12.2012</w:t>
      </w:r>
    </w:p>
    <w:p>
      <w:r>
        <w:t>Link: https://nashigroshi.org/2012/12/07/harantyrovannaya-roskosh-yanukovycha/</w:t>
      </w:r>
    </w:p>
    <w:p>
      <w:r>
        <w:t>Author: Впервые опубликовано в «Forbes.ua»</w:t>
      </w:r>
    </w:p>
    <w:p>
      <w:r>
        <w:t>Short Text: Если бы государство хватило смелости хотя бы по дешевке продать, а не подарить Януковичу охотничьи угодья под Киевом, то только это могло бы компенсировать все 1,42 миллиарда гривен, потраченных на президента за последние три года. В конце года принято подбивать итоги. Мы не сомневаемся, что Виктор Федорович в своей новогодней речи будет рассказывать о том, как много он сделал для страны. Поэтому, в свою очередь, расскажем о том, как много страна сделала для него. Ибо сделано немало. По результатам наших подсчетов комфортный отдых и комфортные условия для работы Виктора Януковича в этом году обошлись казне в 635 миллионов. С 2010 г. на эти цели потратили 1,42 млрд грн. Не считая того, что многие приятные вещи  гарант получил просто так, «за бесплатно». Хотя все это «бесплатно» могло с легкостью конвертироваться в дензнаки. Например, государство могло бы продать четыре роскошных бронированных «мерседеса», изъятые таможней. Но вместо этого Кабмин бесплатно передал их Госуправлению делами. Государство могло продать или отдать в платную аренду 30 000 га охотничьих угодий возле «Сухолучья» под Киевом и 9000 га возле Медведь-горы в Крыму. Вместо этого заповедники были бесплатно отданы на 49 лет в пользование «президентскому» обществу охотников и рыболовов «Кедр». За ноль копеек.</w:t>
      </w:r>
    </w:p>
    <w:p>
      <w:r>
        <w:t>Corruption Type: **Незаконна приватизація**</w:t>
      </w:r>
    </w:p>
    <w:p>
      <w:r>
        <w:t>Message: передача охотничьих угодь Януковичу безоплатно.</w:t>
      </w:r>
    </w:p>
    <w:p>
      <w:r>
        <w:t>Corruption Type: **Незаконний видобуток природних ресурсів**</w:t>
      </w:r>
    </w:p>
    <w:p>
      <w:r>
        <w:t>Message: незаконний видобуток природних ресурсів, зокрема передача охотничьих угодь безоплатно "президентському" обществу охотников і рыболовов "Кедр".</w:t>
      </w:r>
    </w:p>
    <w:p>
      <w:r>
        <w:t>Corruption Type: **Корупція в державних закупівлях**</w:t>
      </w:r>
    </w:p>
    <w:p>
      <w:r>
        <w:t>Message: завищення цін при закупівлі, наприклад, зазначені вартість комфортного відпочинку і умов для роботи Януковича.</w:t>
      </w:r>
    </w:p>
    <w:p>
      <w:pPr>
        <w:pStyle w:val="Heading1"/>
      </w:pPr>
      <w:r>
        <w:t>Паркур Геннадія Кернеса</w:t>
      </w:r>
    </w:p>
    <w:p>
      <w:r>
        <w:t>Date: 04.12.2012</w:t>
      </w:r>
    </w:p>
    <w:p>
      <w:r>
        <w:t>Link: https://nashigroshi.org/2012/12/04/parkur-hennadiya-kernesa/</w:t>
      </w:r>
    </w:p>
    <w:p>
      <w:r>
        <w:t>Author: Леся Іванова, «Наші гроші»</w:t>
      </w:r>
    </w:p>
    <w:p>
      <w:r>
        <w:t>Short Text: «Декоративно-паркове мистецтво» у Харкові сягло вершин. Місцеві митці взяли собі за звичку проводити тендери на давно виконані роботи. А спершу інформація про тендер на проведення капітального ремонту скверу біля велозаводу у Харкові здавалась сухою і банальною. Тендер проводив Департамент комунального господарства Харківської міськради, відкритий конкурс оголосили 30 серпня. Дату варто запам’ятати. Варто запам’ятати також, що мали зробити. Паркові лави – 33 штуки, урни для сміття – 53 штуки, світильники – 69 штук, бруківка – 6 тис квадратних метрів, газон 21 049 метрів квадратних і ще 427 квадратів квітників ( разом 23500 квадратів зелені), а ще дитячий і спортивний майданчик для гри у волейбол і два туалети. Роботи оцінили в 9,30 млн грн., часу дали – до кінця 2014 р.</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Янукович нагодував корупціонерів мільярдами</w:t>
      </w:r>
    </w:p>
    <w:p>
      <w:r>
        <w:t>Date: 30.11.2012</w:t>
      </w:r>
    </w:p>
    <w:p>
      <w:r>
        <w:t>Link: https://nashigroshi.org/2012/11/30/yanukovych-nahoduvav-koruptsioneriv-milyardamy/</w:t>
      </w:r>
    </w:p>
    <w:p>
      <w:r>
        <w:t>Author: Юрій Ніколов, «Наші Гроші»</w:t>
      </w:r>
    </w:p>
    <w:p>
      <w:r>
        <w:t>Short Text: Віктор Янукович, підписавши 29 листопада «єдапсівський» закон про біометричні паспорти, віддав тисячам чиновників щонайменше півмільярда на щорічний розпил. Одразу зазначимо – жодного слова про ЄДАПС. І не про скандальні біометричні паспорти та гроші, які отримає ЄДАПС на цій монопольці. Мова піде про три коротенькі речення, які хитромудрі дядьки запхали в прикінцеві положення закону «Про Єдиний державний демографічний реєстр».</w:t>
      </w:r>
    </w:p>
    <w:p>
      <w:r>
        <w:t>Corruption Type: **Корупція в сфері законодавства**</w:t>
      </w:r>
    </w:p>
    <w:p>
      <w:r>
        <w:t>Message: підписання "єдапсівського" закону про біометричні паспорти з метою розподілу коштів серед чиновників.</w:t>
      </w:r>
    </w:p>
    <w:p>
      <w:r>
        <w:t>Corruption Type: **Фіктивні контракти**</w:t>
      </w:r>
    </w:p>
    <w:p>
      <w:r>
        <w:t>Message: можливий розпил півмільярда гривень серед чиновників через фіктивні контракти та схеми, зазначені в законі "Про Єдиний державний демографічний реєстр".</w:t>
      </w:r>
    </w:p>
    <w:p>
      <w:pPr>
        <w:pStyle w:val="Heading1"/>
      </w:pPr>
      <w:r>
        <w:t>Колядники «Укртрансгазу»</w:t>
      </w:r>
    </w:p>
    <w:p>
      <w:r>
        <w:t>Date: 29.11.2012</w:t>
      </w:r>
    </w:p>
    <w:p>
      <w:r>
        <w:t>Link: https://nashigroshi.org/2012/11/29/kolyadnyky-ukrtranshazu/</w:t>
      </w:r>
    </w:p>
    <w:p>
      <w:r>
        <w:t>Author: Юрій Ніколов, «Наші Гроші»</w:t>
      </w:r>
    </w:p>
    <w:p>
      <w:r>
        <w:t>Short Text: Ірландці, Фірташ, кіпріоти, «прокладки», харків’яни з Сімферополя і просто харків’яни, чехи, Єрємєєв, донецькі, знову і знову «прокладки». Виглядає як безглуздий набір слів. Однак саме цей набір за чотири місяці розділив 1,6 мільярда «Укртрансгазу». З серпня по листопад в «Віснику державних закупівель» було опубліковано дані про результати тендерів дочірньої компанії «Нафтогазу» «Укртрансгаз» і її філій на загальну суму 2,04 млрд грн. Про це повідомляється в «Віснику державних закупівель». Половина всієї суми – 1,01 млрд грн. – припала на тендери, дані про які було опубліковано в листопаді по завершенню парламентських виборів. В жовтні було оприлюднено дані про тендери на 0,31 млрд грн., в вересні – 0,26 млрд грн., в серпні – 0,44 млрд грн.</w:t>
      </w:r>
    </w:p>
    <w:p>
      <w:r>
        <w:t>Corruption Type: **Корупція в державних закупівлях**</w:t>
      </w:r>
    </w:p>
    <w:p>
      <w:r>
        <w:t>Message: згадується опублікування результатів тендерів дочірньої компанії «Нафтогазу» «Укртрансгаз» і її філій на загальну суму 2,04 млрд грн, а також розподіл цих тендерів за місяцями. Це може вказувати на можливі тендерні махінації, відкати на держзакупівлях та інші зловживання при закупівлях.</w:t>
      </w:r>
    </w:p>
    <w:p>
      <w:r>
        <w:t>Corruption Type: **Контрабанда**</w:t>
      </w:r>
    </w:p>
    <w:p>
      <w:r>
        <w:t>Message: хоча немає конкретних згадок про контрабанду в тексті, але можливо вказується на тіньові схеми постачання зброї, що може бути пов'язане з контрабандою.</w:t>
      </w:r>
    </w:p>
    <w:p>
      <w:pPr>
        <w:pStyle w:val="Heading1"/>
      </w:pPr>
      <w:r>
        <w:t>Ювеліри із «Чорноморнафтогазу»</w:t>
      </w:r>
    </w:p>
    <w:p>
      <w:r>
        <w:t>Date: 27.11.2012</w:t>
      </w:r>
    </w:p>
    <w:p>
      <w:r>
        <w:t>Link: https://nashigroshi.org/2012/11/27/yuveliry-iz-chornomornaftohazu/</w:t>
      </w:r>
    </w:p>
    <w:p>
      <w:r>
        <w:t>Author: «Наші Гроші»</w:t>
      </w:r>
    </w:p>
    <w:p>
      <w:r>
        <w:t>Short Text: «Чорноморнафтогаз» розповів, що болти, куплені в 80-160 разів дорожче від ринку, так і коштують. Бо вони із суперсталі. Насправді ж болти зі срібла коштували б дешевше… Нарешті добра традиція цивілізованих стосунків з пресою докотилась і до «Чорноморнафтогазу». У відповідьна наше повідомленняпро коштовні болти ми отримали не глухе роздратування чиновників, а цілком пристойну і офіційну відповідь від першого заступника голови правління – головного інженера Григорія Горобця. Правда, лист до «Наших грошей» був надісланий досить специфічно: шляхомвивішування йогона власному сайті. Але напевне у Криму вірили, що ноосфера нам підкаже туди зазирнути. Що, зрештою, і сталося. Щоправда, через кілька днів.</w:t>
      </w:r>
    </w:p>
    <w:p>
      <w:r>
        <w:t>Corruption Type: **Зловживання в державних закупівлях**</w:t>
      </w:r>
    </w:p>
    <w:p>
      <w:r>
        <w:t>Message: у тексті згадується про завищення цін на болти, куплені в 80-160 разів дорожче від ринку.</w:t>
      </w:r>
    </w:p>
    <w:p>
      <w:r>
        <w:t>Corruption Type: **Зловживання службовим становищем**</w:t>
      </w:r>
    </w:p>
    <w:p>
      <w:r>
        <w:t>Message: зазначається, що чиновники відреагували на повідомлення про корупцію не гнівом, а офіційною відповіддю, що може вказувати на зловживання службовим становищем.</w:t>
      </w:r>
    </w:p>
    <w:p>
      <w:pPr>
        <w:pStyle w:val="Heading1"/>
      </w:pPr>
      <w:r>
        <w:t>З Новим роком, Борис Вікторович!</w:t>
      </w:r>
    </w:p>
    <w:p>
      <w:r>
        <w:t>Date: 15.11.2012</w:t>
      </w:r>
    </w:p>
    <w:p>
      <w:r>
        <w:t>Link: https://nashigroshi.org/2012/11/15/z-novym-rokom-borys-viktorovych/</w:t>
      </w:r>
    </w:p>
    <w:p>
      <w:r>
        <w:t>Author: Юрій Ніколов, «Наші Гроші»</w:t>
      </w:r>
    </w:p>
    <w:p>
      <w:r>
        <w:t>Short Text: «Наші Гроші» вітають віце-прем’єра Бориса Колеснікова з черговим бізнес-успіхом. Його компанія «Конті» знову без конкуренції нагодує дітей України новорічними ласощами за сотню мільйонів з державного Фонду соцстраху. На вулиці «Конті» вже третій рік поспіль під самісінькі новорічні свята перевертається вантажівка з купюрами. Кондитерська імперія віце-прем’єра Бориса Колеснікова (19-е місце в рейтингу мільйонерів «Форбс-Україна», $430 млн) знову без жодної конкуренції отримала підряд від Фонду соцстрахування з тимчасової втрати працездатності на виготовлення дитячих новорічних подарунків. Цього разу «Конті» отримає 98,32 млн грн. за більше ніж 4 мільйони подарункових наборів з різних цукерок та шоколаду. Ці набори вагою 450 г замовлено по 22,74 грн./од. (склад наборів та розподіл по регіонамтут). Скільки можна було зекономити? Нам це невідомо. Через вражаюче небажання учасників ринку конкурувати з сановними кондитерами.</w:t>
      </w:r>
    </w:p>
    <w:p>
      <w:r>
        <w:t>Corruption Type: **Незаконна приватизація**</w:t>
      </w:r>
    </w:p>
    <w:p>
      <w:r>
        <w:t>Message: компанія «Конті» отримує підряд від Фонду соцстрахування без конкуренції, що може вказувати на можливу незаконну приватизацію державних замовлень.</w:t>
      </w:r>
    </w:p>
    <w:p>
      <w:r>
        <w:t>Corruption Type: **Зловживання в державних закупівлях**</w:t>
      </w:r>
    </w:p>
    <w:p>
      <w:r>
        <w:t>Message: можливі тендерні махінації та завищення цін при закупівлях компанії «Конті».</w:t>
      </w:r>
    </w:p>
    <w:p>
      <w:r>
        <w:t>Corruption Type: **Корупція в сфері оборони**</w:t>
      </w:r>
    </w:p>
    <w:p>
      <w:r>
        <w:t>Message: можливе використання фіктивних контрактів та непрозорих схем угод компанії «Конті» з державним Фондом соцстрахування.</w:t>
      </w:r>
    </w:p>
    <w:p>
      <w:pPr>
        <w:pStyle w:val="Heading1"/>
      </w:pPr>
      <w:r>
        <w:t>Папір для чиновників</w:t>
      </w:r>
    </w:p>
    <w:p>
      <w:r>
        <w:t>Date: 13.11.2012</w:t>
      </w:r>
    </w:p>
    <w:p>
      <w:r>
        <w:t>Link: https://nashigroshi.org/2012/11/13/papir-dlya-chynovnykiv-2/</w:t>
      </w:r>
    </w:p>
    <w:p>
      <w:r>
        <w:t>Author: Центр політичних студій та аналітики подавав запити у РДА Києва у рамках проекту «Реалізація методики громадського моніторингу – основа прозорості державних закупівель», який підтримується Міжнародним Фондом «Відродження».</w:t>
      </w:r>
    </w:p>
    <w:p>
      <w:r>
        <w:t>Short Text: Судячи з  витрат, Голосіївська РДА м.Києва працює найпродуктивніше. Принаймні на канцелярію вона витрачає в п’ять разів більше, ніж Деснянська. Головним обов’язком органів публічної влади є надання послуг населенню. Громадяни Україні обізнані про рівень сервісу, на який спроможна влада. Але не всі знають, скільки конкретно коштів влада витрачає на власну діяльність. Експерти Центру політичних студій та аналітики (ЦПСА) вирішили порівняти витрати органів публічної влади в м. Київ на власне забезпечення. Об`єктами для порівняння були обрані витрати на телефонні розмови, інтернет та канцелярію.</w:t>
      </w:r>
    </w:p>
    <w:p>
      <w:r>
        <w:t>Corruption Type: **Зловживання в державних закупівлях**</w:t>
      </w:r>
    </w:p>
    <w:p>
      <w:r>
        <w:t>Message: Витрати Голосіївської РДА на канцелярію в п'ять разів більше, ніж Деснянська. Це може свідчити про тендерні махінації або завищення цін при закупівлях.</w:t>
      </w:r>
    </w:p>
    <w:p>
      <w:r>
        <w:t>Corruption Type: **Недостатня прозорість витрат влади**</w:t>
      </w:r>
    </w:p>
    <w:p>
      <w:r>
        <w:t>Message: Громадяни не знають, скільки конкретно коштів влада витрачає на власну діяльність. Це може бути пов'язано з недостатньою прозорістю витрат, що може призвести до корупційних схем.</w:t>
      </w:r>
    </w:p>
    <w:p>
      <w:r>
        <w:t>Corruption Type: **Аналіз витрат експертів ЦПСА**</w:t>
      </w:r>
    </w:p>
    <w:p>
      <w:r>
        <w:t>Message: Порівняння витрат органів публічної влади в м. Києві на власне забезпечення може виявити корупційні схеми, які можуть бути пов'язані з тендерними махінаціями або завищенням цін.</w:t>
      </w:r>
    </w:p>
    <w:p>
      <w:pPr>
        <w:pStyle w:val="Heading1"/>
      </w:pPr>
      <w:r>
        <w:t>Плюс фірташізація доріг України</w:t>
      </w:r>
    </w:p>
    <w:p>
      <w:r>
        <w:t>Date: 07.11.2012</w:t>
      </w:r>
    </w:p>
    <w:p>
      <w:r>
        <w:t>Link: https://nashigroshi.org/2012/11/07/plyus-firtashizatsiya-dorih-ukrajiny/</w:t>
      </w:r>
    </w:p>
    <w:p>
      <w:r>
        <w:t>Author: Леся Іванова, «Наші Гроші»</w:t>
      </w:r>
    </w:p>
    <w:p>
      <w:r>
        <w:t>Short Text: Розбудова бізнес-імперіїї одного з найуспішніших олігархів часів Віктора Януковача несе покращення автодоріг в окремі регіони. Тепер Миколаївщині. Пам’ятаєте, нещодавно державний бюджет терміново відремонтував дорогу до тернопільського села Синків за64 мільйони? Тоді прямо в обґрунтуванні закупівлі написали, в селі ось-ось відкриється тепличний комплекс і по трасі вантажівки пустять, тому треба терміново латати, бо не витримає. Звісно, з новою дорогою щастить не кожній тепличці – в даному випадку це був комплекс Дмитра Фірташа. Однак, схоже, не тільки помідори у нас справляють такий цікавий вплив на географію дорожніх ремонтів.</w:t>
      </w:r>
    </w:p>
    <w:p>
      <w:r>
        <w:t>Corruption Type: **Зловживання в державних закупівлях**</w:t>
      </w:r>
    </w:p>
    <w:p>
      <w:r>
        <w:t>Message: у випадку з дорогою до тернопільського села Синків, де ремонт був проведений за завищеними цінами на підставі надмірних обґрунтувань.</w:t>
      </w:r>
    </w:p>
    <w:p>
      <w:r>
        <w:t>Corruption Type: **Незаконна приватизація**</w:t>
      </w:r>
    </w:p>
    <w:p>
      <w:r>
        <w:t>Message: якщо комплекс Дмитра Фірташа був відомий як об'єкт для тепличного комплексу, то можна припустити, що ремонт дороги був проведений з метою підвищення вартості цього об'єкта для подальшої незаконної приватизації.</w:t>
      </w:r>
    </w:p>
    <w:p>
      <w:r>
        <w:t>Corruption Type: **Контрабанда**</w:t>
      </w:r>
    </w:p>
    <w:p>
      <w:r>
        <w:t>Message: хоча контрабанда не є основною схемою у цьому тексті, але можливо, що в процесі будівництва тепличного комплексу або інших дій з'являться схеми на митниці або офшорні схеми.</w:t>
      </w:r>
    </w:p>
    <w:p>
      <w:pPr>
        <w:pStyle w:val="Heading1"/>
      </w:pPr>
      <w:r>
        <w:t>Азаров накормить українців «чумною» тушонкою</w:t>
      </w:r>
    </w:p>
    <w:p>
      <w:r>
        <w:t>Date: 30.10.2012</w:t>
      </w:r>
    </w:p>
    <w:p>
      <w:r>
        <w:t>Link: https://nashigroshi.org/2012/10/30/azarov-nakormyt-ukrajintsiv-chumnoyu-tushonkoyu/</w:t>
      </w:r>
    </w:p>
    <w:p>
      <w:r>
        <w:t>Author: Юрій Ніколов, «Наші Гроші»</w:t>
      </w:r>
    </w:p>
    <w:p>
      <w:r>
        <w:t>Short Text: За розпорядженням Кабінету міністрів в Держрезерв заклали тушонку із свиней, без жодного сумніву вбитих під Запоріжжям через підозру на африканську чуму.  Тепер немає сумнівів, що держава цілком свідомо поставляє українцям до столу м’ясо, яке нормальна людина при здоровому глузді навіть не піднесе до рота. Хіба що ворогу під час війни.Держрезерв цілком офіційно придбав тушонку із свиней, яких нещодавно винищили в кількох запорізьких сілах через африканську чуму, яку наприкінці липня знайшли в одному з приватних господарств села Камишоватка. У господаря здохли три тварини, після чого він повідомив владу.</w:t>
      </w:r>
    </w:p>
    <w:p>
      <w:r>
        <w:t>Corruption Type: **Зловживання в державних закупівлях**</w:t>
      </w:r>
    </w:p>
    <w:p>
      <w:r>
        <w:t>Message: Держрезерв придбав тушонку із свиней, яких винищили через підозру на африканську чуму. Це може бути прикладом зловживання при державних закупівлях, завищення цін або тендерних махінацій.</w:t>
      </w:r>
    </w:p>
    <w:p>
      <w:r>
        <w:t>Corruption Type: **Корупція в сфері оборони**</w:t>
      </w:r>
    </w:p>
    <w:p>
      <w:r>
        <w:t>Message: Хоча в тексті не згадано Міноборони чи ЗСУ, можна вважати, що закупка неякісного м'яса для державних потреб може відноситися до корупції в сфері оборони, оскільки це стосується безпеки громадян.</w:t>
      </w:r>
    </w:p>
    <w:p>
      <w:pPr>
        <w:pStyle w:val="Heading1"/>
      </w:pPr>
      <w:r>
        <w:t>Заплатив податки?А ЄДАПСу?</w:t>
      </w:r>
    </w:p>
    <w:p>
      <w:r>
        <w:t>Date: 26.10.2012</w:t>
      </w:r>
    </w:p>
    <w:p>
      <w:r>
        <w:t>Link: https://nashigroshi.org/2012/10/26/zaplatyv-podatky-a-edapsu/</w:t>
      </w:r>
    </w:p>
    <w:p>
      <w:r>
        <w:t>Author: Юрій Ніколов, «Наші Гроші»</w:t>
      </w:r>
    </w:p>
    <w:p>
      <w:r>
        <w:t>Short Text: ЄДАПС суттєво підняв ціни на посвідчення водія, дякуючи прихильному ставленню влади до його монопольного становища. Саме ця ситуація продемонструвала неспроможність Віктора Януковича вплинути на тих, хто дере три шкури з українців. …Наприкінці листопада 2011 року президент України Віктор Янукович жорстко наїхав на  штучну монополію ЄДАПСу стосовно бланків водійських посвідчень. На сайті президента було опубліковано доручення прем’єр-міністру Миколі Азарову з вимогою «вжити заходів щодо виготовлення бланків документів суворого обліку, що реалізуються споживачам при наданні адміністративних послуг, насамперед бланків посвідчень водія та реєстраційних документів на транспортний засіб, винятково на державних підприємствах, що належать до сфери управління Міністерства фінансів, на Банкнотно–монетному дворі Національного банку України». Про виконання доручення Микола Янович мав доповісти Віктору Федоровичу ще до 1 січня 2012 року. Прем’єр доповів.…  Тільки напевне не тоді коли треба, і не тому, кому треба.</w:t>
      </w:r>
    </w:p>
    <w:p>
      <w:r>
        <w:t>Corruption Type: **Монопольне становище ЄДАПСу**</w:t>
      </w:r>
    </w:p>
    <w:p>
      <w:r>
        <w:t>Message: ЄДАПС підняв ціни на посвідчення водія завдяки прихильному ставленню влади до його монопольного становища.</w:t>
      </w:r>
    </w:p>
    <w:p>
      <w:r>
        <w:t>Corruption Type: **Штучна монополія ЄДАПСу**</w:t>
      </w:r>
    </w:p>
    <w:p>
      <w:r>
        <w:t>Message: Президент Віктор Янукович наїхав на штучну монополію ЄДАПСу стосовно бланків водійських посвідчень.</w:t>
      </w:r>
    </w:p>
    <w:p>
      <w:r>
        <w:t>Corruption Type: **Корупція в сфері державних послуг**</w:t>
      </w:r>
    </w:p>
    <w:p>
      <w:r>
        <w:t>Message: Вимога виготовлення бланків документів на державних підприємствах, які належать до сфери управління Міністерства фінансів.</w:t>
      </w:r>
    </w:p>
    <w:p>
      <w:pPr>
        <w:pStyle w:val="Heading1"/>
      </w:pPr>
      <w:r>
        <w:t>Триколісний велосипед для «Укрпошти»</w:t>
      </w:r>
    </w:p>
    <w:p>
      <w:r>
        <w:t>Date: 23.10.2012</w:t>
      </w:r>
    </w:p>
    <w:p>
      <w:r>
        <w:t>Link: https://nashigroshi.org/2012/10/23/trykolisnyj-velosyped-dlya-ukrposhty/</w:t>
      </w:r>
    </w:p>
    <w:p>
      <w:r>
        <w:t>Author: Юрій Ніколов, Олекса Шалайський, «Наші Гроші»</w:t>
      </w:r>
    </w:p>
    <w:p>
      <w:r>
        <w:t>Short Text: «Укрпошта» на закупівлі велосипедів для листонош всієї України провела черговий майстер-клас для нездар і посередностей, нездатних ефективно освоїти купу мільйонів. 12 жовтня «Укрпошта» провела операцію «триколісний велосипед». У вигляді тендеру. Суть його полягає в тому, що одне колесо їде, а два других – допомагають. Переднє ж колесо їде туди в залежності від того, хто сидить за кермом. Так збіглось, що на тендері купували саме велосипеди. Багато. 13 017 штук за 13,34 млн грн. (тобто 1024 грн. за один). Оцінити ціни важко – харківські, білоруські і китайські вироби, скажімо, так – дещо відрізняються. Відштовхуючись тільки від вигляду –велосипед з жіночою рамою із сталі, передньою металевою корзиною, заднім багажником, ножним гальмом, насосом і дзвіночком – багато про ціну не скажеш.</w:t>
      </w:r>
    </w:p>
    <w:p>
      <w:r>
        <w:t>Corruption Type: **Корупція в державних закупівлях**</w:t>
      </w:r>
    </w:p>
    <w:p>
      <w:r>
        <w:t>Message: участь у фіктивних тендерах, завищення цін при закупівлях, можливі тендерні змови.</w:t>
      </w:r>
    </w:p>
    <w:p>
      <w:r>
        <w:t>Corruption Type: **Зловживання в державних закупівлях**</w:t>
      </w:r>
    </w:p>
    <w:p>
      <w:r>
        <w:t>Message: тендерні махінації, завищення цін при державних закупівлях, можливі відкати на державних закупівлях.</w:t>
      </w:r>
    </w:p>
    <w:p>
      <w:pPr>
        <w:pStyle w:val="Heading1"/>
      </w:pPr>
      <w:r>
        <w:t>Топ-10 рекламных бюджетов от чиновников</w:t>
      </w:r>
    </w:p>
    <w:p>
      <w:r>
        <w:t>Date: 17.10.2012</w:t>
      </w:r>
    </w:p>
    <w:p>
      <w:r>
        <w:t>Link: https://nashigroshi.org/2012/10/17/top-10-reklamnyih-byudzhetov-ot-chynovnykov/</w:t>
      </w:r>
    </w:p>
    <w:p>
      <w:r>
        <w:t>Author: Юрий Николов, «Наші Гроші»,впервые опубликовано в Forbes.ua</w:t>
      </w:r>
    </w:p>
    <w:p>
      <w:r>
        <w:t>Short Text: Более 240 млн грн.из государственногобюджета пустили на рекламу, пиар и «джинсу» несколько учреждений, находящихся под контролем Арбузова, Колесникова, Каськива, Бубки, Табачника, Захарченко и др. Средний рекламный бюджет крупной украинской компании – $1-2 млн. Вкладывая такие деньги в рекламу, бизнесмен рассчитывает, как минимум, на окупаемость расходов за счет повышения продаж. Государственные учреждения тратят на рекламу порой намного больше средств, и даже не задумываются о том, как их отбить. Заказываемые госслужащими услуги чаще всего ориентированы на повышение лояльности, в том числе чиновников. Например, госпредприятие «Дельта-лоцман» (предоставляет услуги по лоцманскому проведению судов) в 2012 г. заказало кампанию по «повышению имиджа и деловой репутации» стоимостью почти 1 млн грн. В конкурсной документации была указана целевая аудитория кампании – народные депутаты, члены Кабмина, министерств, прокуратуры, суды, журналисты, судовладельцы и региональные органы власти.</w:t>
      </w:r>
    </w:p>
    <w:p>
      <w:r>
        <w:t>Corruption Type: **Зловживання в госзакупівлях**</w:t>
      </w:r>
    </w:p>
    <w:p>
      <w:r>
        <w:t>Message: учреждения, находящиеся под контролем Арбузова, Колесникова, Каськива, Бубки, Табачника, Захарченко та інших, витрачають значні кошти на рекламу без повернення їх. Це може вказувати на тендерні махінації, відкати на державних закупівлях та зловживання при закупівлях.</w:t>
      </w:r>
    </w:p>
    <w:p>
      <w:r>
        <w:t>Corruption Type: **Недостовірна реклама для государственних установ**</w:t>
      </w:r>
    </w:p>
    <w:p>
      <w:r>
        <w:t>Message: госпредприятие «Дельта-лоцман» замовило кампанію по «підвищенню іміджу та ділової репутації» для народних депутатів, членів Кабміну, міністерств, прокуратури, судів, журналістів та інших. Це може вказувати на використання реклами для підкупу чиновників та інших осіб.</w:t>
      </w:r>
    </w:p>
    <w:p>
      <w:pPr>
        <w:pStyle w:val="Heading1"/>
      </w:pPr>
      <w:r>
        <w:t>Автомобілі, без яких не можуть жити чиновники Києва</w:t>
      </w:r>
    </w:p>
    <w:p>
      <w:r>
        <w:t>Date: 15.10.2012</w:t>
      </w:r>
    </w:p>
    <w:p>
      <w:r>
        <w:t>Link: https://nashigroshi.org/2012/10/15/avtomobili-bez-yakyh-ne-mozhut-zhyty-chynovnyky-kyjeva/</w:t>
      </w:r>
    </w:p>
    <w:p>
      <w:r>
        <w:t>Author: Іноземними партнерами проекту в межах спільної ініціативи є: Pact Inc., Міжнародний фонд «Відродження» та Фонд Східна Європа.</w:t>
      </w:r>
    </w:p>
    <w:p>
      <w:r>
        <w:t>Short Text: «Уряд продовжує дотримуватися політики жорсткого обмеження витрат на утримання апарату державного управління», – саме така фраза знаходиться на численнихсайтах державних органіві державних діячів. Нагадаємо, що також до 2014 року була продовженаПостанова КМУ«Про економію державних коштів. Окрім меблів, ноутбуків та мобільних телефонів, цей документ також забороняє чиновникам за державні гроші купувати автомобілі.  З часу оприлюднення Постанови пройшло півроку. Експерти ГО «Центр політичних студій та аналітики» (ЦПСА) вирішили проаналізувати наслідки цього документу. Об`єктом аналізу стали Київська обласна рада, Київська міська рада, КМДА, а також районні в місті Києві державні адміністрації. Експертів цікавили плани річних закупівель(тендерів) на 2012, а також додатки до них. Як кажуть, на Україні Закон як стовп, який дуже легко обійти. В планах закупівлі експерти закупівлі нових автомобілів не знайшли. Але… Кожен орган влади  передбачив значні суми бюджетних коштів на оренду транспортних засобів з водієм та послуги таксі.</w:t>
      </w:r>
    </w:p>
    <w:p>
      <w:r>
        <w:t>Corruption Type: **Зловживання в державних закупівлях**</w:t>
      </w:r>
    </w:p>
    <w:p>
      <w:r>
        <w:t>Message: у тексті згадується про плани річних закупівель (тендерів) на 2012 рік, а також додатки до них. Експерти виявили, що хоча не було закуплено нових автомобілів, кожен орган влади передбачив значні суми бюджетних коштів на оренду транспортних засобів з водієм та послуги таксі. Це може вказувати на тендерні махінації, відкати на державних закупівлях, зловживання при закупівлях тощо.</w:t>
      </w:r>
    </w:p>
    <w:p>
      <w:r>
        <w:t>Corruption Type: **Контрабанда**</w:t>
      </w:r>
    </w:p>
    <w:p>
      <w:r>
        <w:t>Message: хоча в тексті не прямо згадується контрабанда, можна вважати, що зникнення вантажів на митниці та офшорні схеми імпорту можуть бути частиною корупційних схем, пов'язаних з контрабандою.</w:t>
      </w:r>
    </w:p>
    <w:p>
      <w:pPr>
        <w:pStyle w:val="Heading1"/>
      </w:pPr>
      <w:r>
        <w:t>Як уникати тендерів? «Досвід» київських РДА</w:t>
      </w:r>
    </w:p>
    <w:p>
      <w:r>
        <w:t>Date: 11.10.2012</w:t>
      </w:r>
    </w:p>
    <w:p>
      <w:r>
        <w:t>Link: https://nashigroshi.org/2012/10/11/yak-unykaty-tenderiv-dosvid-kyjivskyh-rda/</w:t>
      </w:r>
    </w:p>
    <w:p>
      <w:r>
        <w:t>Author: Центр політичних студій та аналітики подавав запити у РДА Києва у рамках проекту «Реалізація методики громадського моніторингу – основа прозорості державних закупівель», який підтримується Міжнародним Фондом «Відродження».</w:t>
      </w:r>
    </w:p>
    <w:p>
      <w:r>
        <w:t>Short Text: Для «вигідного» розподілу бюджетних грошей на тендерах чиновники використовують багато засобів. Здійснюють закупівлю за процедурою у одного учасника; незважаючи на нижчі ціни конкурентів, обирають того, хто дуже «сподобався». Відштовхують від тендерів небажаних конкурентів, виставляючи надмірні або дискримінаційні вимоги… Хоча всі ці прийоми можуть бути високоефективними, вони мають один недолік. Закон зобов’язує чиновників оприлюднювати ключові документи на веб-порталі із державних закупівель. І будь-хто може перевірити, наскільки «чистою» є закупівля. Але і цієї ситуації можна уникнути. Для цього потрібно просто зробити очікувану вартість закупівлі нижче порогів, після яких починається дія закону (та обов’язкове оприлюднення).Це 100 тисяч для закупівлі товарів та послуг (300 тисяч – у сфері будівництва) та один мільйон – для закупівлі робіт.</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Высоковольтная линия передач «Гостиный двор — Межигорье»</w:t>
      </w:r>
    </w:p>
    <w:p>
      <w:r>
        <w:t>Date: 06.10.2012</w:t>
      </w:r>
    </w:p>
    <w:p>
      <w:r>
        <w:t>Link: https://nashigroshi.org/2012/10/06/vyisokovoltnaya-lynyya-peredach-hostynyij-dvor-mezhyhore/</w:t>
      </w:r>
    </w:p>
    <w:p>
      <w:r>
        <w:t>Author: Юрий Николов, Олекса Шалайский,впервые опубликовано в «Зеркале недели. Украина».</w:t>
      </w:r>
    </w:p>
    <w:p>
      <w:r>
        <w:t>Short Text: Бойко-Фирташевская фирма отдала 25% акций реальным владельцам Гостиного двора, чтобы получить 3,8 миллиарда гривен на строительство в Новых Петровцах и остальной Украине. Обычно считается, что термин «обездоленные» (то есть, отдавшие долю в собственной фирме) несет в себе грусть и безысходность. Между тем существуют и другие примеры. Из свежего. Оказывается: если отдать 25% своей собственности в правильные руки, то можно начать выигрывать миллиардные государственные подряды. Тут главное угадать с выбором взыскующего. Некоторым это удается в полной мере. Свет «Межигорья»</w:t>
      </w:r>
    </w:p>
    <w:p>
      <w:r>
        <w:t>Corruption Type: **Незаконна приватизація**</w:t>
      </w:r>
    </w:p>
    <w:p>
      <w:r>
        <w:t>Message: фірма віддала 25% акцій реальним власникам Гостиного двора, щоб отримати 3,8 мільярда гривень на будівництво. Це може бути спроба розкрадання державного майна через незаконну приватизацію.</w:t>
      </w:r>
    </w:p>
    <w:p>
      <w:r>
        <w:t>Corruption Type: **Зловживання в державних закупівлях**</w:t>
      </w:r>
    </w:p>
    <w:p>
      <w:r>
        <w:t>Message: згадується можливість отримання миліардних государственних контрактів шляхом передачі частки власності в правильні руки. Це може бути пов'язано з тендерними махінаціями або іншими зловживаннями в державних закупівлях.</w:t>
      </w:r>
    </w:p>
    <w:p>
      <w:pPr>
        <w:pStyle w:val="Heading1"/>
      </w:pPr>
      <w:r>
        <w:t>Как за госсчет построить дорогу к своей даче</w:t>
      </w:r>
    </w:p>
    <w:p>
      <w:r>
        <w:t>Date: 28.09.2012</w:t>
      </w:r>
    </w:p>
    <w:p>
      <w:r>
        <w:t>Link: https://nashigroshi.org/2012/09/28/kak-za-hosschet-postroyt-dorohu-k-svoej-dache/</w:t>
      </w:r>
    </w:p>
    <w:p>
      <w:r>
        <w:t>Author: Леся Иванова, «Наші гроші». Впервые опубликованов«Forbes.ua»</w:t>
      </w:r>
    </w:p>
    <w:p>
      <w:r>
        <w:t>Short Text: Хит-парад дорог к поместьям важных людей, отремонтированных в последнее время за бюджетные деньги.  Строительство дорог Украины лучше всего характеризуется искаженной пословицей – «И мытьем, и катаньем». Во-первых, тендеры в этой сфере считаются одними из самых жирных, так как трудно поддаются проверке контролирующими органами. Во-вторых, дорогу можно проложить не только с выгодой, но и с приятностью: в направлении дач, мест охоты или родных сел «лучших людей города».</w:t>
      </w:r>
    </w:p>
    <w:p>
      <w:r>
        <w:t>Corruption Type: **Корупція в сфері будівництва доріг**</w:t>
      </w:r>
    </w:p>
    <w:p>
      <w:r>
        <w:t>Message: хит-парад доріг к поместьям важных людей, отремонтированных в последнее время за бюджетные деньги. (Схема корупції в сфері будівництва доріг).</w:t>
      </w:r>
    </w:p>
    <w:p>
      <w:r>
        <w:t>Corruption Type: **Недобросовісні тендери**</w:t>
      </w:r>
    </w:p>
    <w:p>
      <w:r>
        <w:t>Message: тендеры в этой сфере считаются одними из самых жирных, так как трудно поддаются проверке контролирующими органами. (Схема корупції в сфері державних закупівель).</w:t>
      </w:r>
    </w:p>
    <w:p>
      <w:r>
        <w:t>Corruption Type: **Використання державних ресурсів для особистої вигоди**</w:t>
      </w:r>
    </w:p>
    <w:p>
      <w:r>
        <w:t>Message: дорогу можно проложить не только с выгодой, но и с приятностью: в направлении дач, мест охоты или родных сел «лучших людей города». (Схема корупції в містобудуванні).</w:t>
      </w:r>
    </w:p>
    <w:p>
      <w:pPr>
        <w:pStyle w:val="Heading1"/>
      </w:pPr>
      <w:r>
        <w:t>Новоархангельський Демішкан</w:t>
      </w:r>
    </w:p>
    <w:p>
      <w:r>
        <w:t>Date: 26.09.2012</w:t>
      </w:r>
    </w:p>
    <w:p>
      <w:r>
        <w:t>Link: https://nashigroshi.org/2012/09/26/novoarhanhelskyj-demishkan/</w:t>
      </w:r>
    </w:p>
    <w:p>
      <w:r>
        <w:t>Author: Леся Іванова, Юрій Ніколов, «Наші Гроші»</w:t>
      </w:r>
    </w:p>
    <w:p>
      <w:r>
        <w:t>Short Text: Уже близько двох років «Укравтодор» активно ремонтує одну непросту дорогу. Вона веде до рідного села голови «Укравтодору» Володимира Демішкана -Новоарханегльська. І коштує вже вдвічі дорожче за президентське шосе в Сухолуччя. «Наші гроші» вжеписалипро ремонт міжнародної траси М-12. Ділянка дороги між селами Торговиця і Новоархангельськ в Кіровоградській області з переїздом через тамтешню річку Синюху обійшлася в 6,72 млн грн. З одного боку,здавалось – усе прекрасно, міжнародну ж усе-таки трасу латають. Але не полишало відчуття неповноти інформації. Бо Новоорхангельськ – село дуже непросте. Воно в усіх значеннях цього слова «рідне» для голови Державної служби автодоріг України Володимира Демішкана. Там, по-перше, керівник «Укравтодора» народився. А по-друге, у цьому ж селі по вул. Леніна, 11 зареєстрована і фірма «Дор-Строй», що отримала підряд на ремонт дороги через Синюху.</w:t>
      </w:r>
    </w:p>
    <w:p>
      <w:r>
        <w:t>Corruption Type: **Зловживання в державних закупівлях**</w:t>
      </w:r>
    </w:p>
    <w:p>
      <w:r>
        <w:t>Message: фірма «Дор-Строй», яка отримала підряд на ремонт дороги через Синюху, може бути причетною до тендерних махінацій або тендерних змов.</w:t>
      </w:r>
    </w:p>
    <w:p>
      <w:r>
        <w:t>Corruption Type: **Незаконна приватизація**</w:t>
      </w:r>
    </w:p>
    <w:p>
      <w:r>
        <w:t>Message: можливо, що ремонт дороги в селі голови «Укравтодору» Володимира Демішкана проводиться з метою збільшення вартості майна в цьому регіоні.</w:t>
      </w:r>
    </w:p>
    <w:p>
      <w:r>
        <w:t>Corruption Type: **Зловживання службовим становищем**</w:t>
      </w:r>
    </w:p>
    <w:p>
      <w:r>
        <w:t>Message: голова «Укравтодору» може використовувати своє посадове становище для отримання особистої вигоди, пов'язаної з ремонтом дороги до свого села.</w:t>
      </w:r>
    </w:p>
    <w:p>
      <w:pPr>
        <w:pStyle w:val="Heading1"/>
      </w:pPr>
      <w:r>
        <w:t>База, которую строит Нацбанк</w:t>
      </w:r>
    </w:p>
    <w:p>
      <w:r>
        <w:t>Date: 12.09.2012</w:t>
      </w:r>
    </w:p>
    <w:p>
      <w:r>
        <w:t>Link: https://nashigroshi.org/2012/09/12/baza-kotoruyu-stroyt-natsbank/</w:t>
      </w:r>
    </w:p>
    <w:p>
      <w:r>
        <w:t>Author: фото проекту бази відпочинку зсайту компанії “Тріада Форум Буд”</w:t>
      </w:r>
    </w:p>
    <w:p>
      <w:r>
        <w:t>Short Text: Проектні роботи по будівництву бази відпочинку НБУ "Прикарпаття" в Яремче Івано-Франківської обл. коштували 6 млн грн. Вот база. Которую строит Нацбанк.</w:t>
      </w:r>
    </w:p>
    <w:p>
      <w:r>
        <w:t>Corruption Type: **Корупція в сфері будівництва**</w:t>
      </w:r>
    </w:p>
    <w:p>
      <w:r>
        <w:t>Message: проектні роботи по будівництву бази відпочинку НБУ "Прикарпаття" в Яремче Івано-Франківської області коштували 6 млн грн. Це може бути прикладом завищення цін при державних закупівлях або тендерних махінацій в сфері будівництва.</w:t>
      </w:r>
    </w:p>
    <w:p>
      <w:r>
        <w:t>Corruption Type: **Незаконне виведення коштів**</w:t>
      </w:r>
    </w:p>
    <w:p>
      <w:r>
        <w:t>Message: можливо, що частина коштів, виділених на будівництво бази відпочинку, була виведена через тіньові схеми або фіктивні контракти.</w:t>
      </w:r>
    </w:p>
    <w:p>
      <w:pPr>
        <w:pStyle w:val="Heading1"/>
      </w:pPr>
      <w:r>
        <w:t>Вугільні генерали здали погони фельдмаршалу</w:t>
      </w:r>
    </w:p>
    <w:p>
      <w:r>
        <w:t>Date: 08.09.2012</w:t>
      </w:r>
    </w:p>
    <w:p>
      <w:r>
        <w:t>Link: https://nashigroshi.org/2012/09/08/vuhilni-heneraly-zdaly-pohony-feldmarshalu/</w:t>
      </w:r>
    </w:p>
    <w:p>
      <w:r>
        <w:t>Author: Олексій Шалайський, Юрій Ніколов,вперше опубліковано в “Дзеркалі тижня”</w:t>
      </w:r>
    </w:p>
    <w:p>
      <w:r>
        <w:t>Short Text: Ще з радянських часів директорів великих шахтоуправлінь називали «вугільними генералами». Радянські пережитки відходять у минуле. Разом із генералами. Концентрація влади сконцентрувала і фінансові потоки. Бізнес-група Олександра Януковича менше ніж за рік отримала контракти майже на 7 млрд. грн. і націлилась на поствиборну приватизацію цілої низки шахт за одну гривню. Деякі люди стверджують, що цензури в Україні нема. Журналістів, мовляв, у нас давно не вбивають, розслідування виходять, Закон про доступ до інформації прийняли. Є окремі проблеми з одним телеканалом, але, оскільки люди вже давно черпають інформацію з Інтернету, на це можна не зважати. Якщо пристати на таку логіку, то державна вугільна промисловість України — взагалі приклад для наслідування. Приватизація, тендери, дотації — все зрозуміло, прозоро і в межах чинного законодавства. Ось тільки як із цензурою, так і з вугіллям є один нюанс. Під назвою «централізація». У телевізорі — на яку кнопку не натиснеш, отримаєш ідентичну інформацію, у вугіллі — що не генерал, то все з одного штабу.</w:t>
      </w:r>
    </w:p>
    <w:p>
      <w:r>
        <w:t>Corruption Type: **Незаконна приватизація**</w:t>
      </w:r>
    </w:p>
    <w:p>
      <w:r>
        <w:t>Message: Бізнес-група Олександра Януковича отримала контракти на поствиборну приватизацію шахт за одну гривню.</w:t>
      </w:r>
    </w:p>
    <w:p>
      <w:r>
        <w:t>Corruption Type: **Зловживання в державних закупівлях**</w:t>
      </w:r>
    </w:p>
    <w:p>
      <w:r>
        <w:t>Message: Можливі тендерні махінації та зловживання при закупівлях.</w:t>
      </w:r>
    </w:p>
    <w:p>
      <w:r>
        <w:t>Corruption Type: **Корупція в містобудуванні**</w:t>
      </w:r>
    </w:p>
    <w:p>
      <w:r>
        <w:t>Message: Можлива корупція в будівництві.</w:t>
      </w:r>
    </w:p>
    <w:p>
      <w:pPr>
        <w:pStyle w:val="Heading1"/>
      </w:pPr>
      <w:r>
        <w:t>Програма «Доступне житло». Для СБУ</w:t>
      </w:r>
    </w:p>
    <w:p>
      <w:r>
        <w:t>Date: 04.09.2012</w:t>
      </w:r>
    </w:p>
    <w:p>
      <w:r>
        <w:t>Link: https://nashigroshi.org/2012/09/04/prohrama-dostupne-zhytlo-dlya-sbu/</w:t>
      </w:r>
    </w:p>
    <w:p>
      <w:r>
        <w:t>Author: Юрій Ніколов, «Наші Гроші»</w:t>
      </w:r>
    </w:p>
    <w:p>
      <w:r>
        <w:t>Short Text: Покращення життя – доля небагатьох. Уряд однією рукою ледве знаходить мільярд на мегапроект для всієї України – «Доступне житло», а іншою – з легкістю витягає півмільярда на  один будинок для СБУ. «Наші Гроші» вчергове повертаються до теми цинізму можновладців. Складається враження, що урядові клеврети Януковича і дня не можуть прожити, аби не повісити  макаронину на вуха власного народу. Черговий привід подарував прем’єр-міністр Микола Азаров, якийднями похизувавсявеличчю уряду в контексті «Доступного житла». «Вартість цієї програми для держави – 1 мільярд гривень, а державний бюджет на майбутній рік буде приблизно 500 млрд грн. Так у кого які є сумніви, що держава знайде 1 мільярд, аби реалізовувати цю програму?» – показав всю міць вертикалі влади і впевненість в завтрашньому дні Микола Янович.</w:t>
      </w:r>
    </w:p>
    <w:p>
      <w:r>
        <w:t>Corruption Type: **Зловживання в державних закупівлях**</w:t>
      </w:r>
    </w:p>
    <w:p>
      <w:r>
        <w:t>Message: уряд виділяє мільярд на мегапроект "Доступне житло", але з легкістю витягає півмільярда на один будинок для СБУ. Це може вказувати на тендерні махінації, відкати на держзакупівлях, зловживання при закупівлях та завищення цін.</w:t>
      </w:r>
    </w:p>
    <w:p>
      <w:r>
        <w:t>Corruption Type: **Незаконна приватизація**</w:t>
      </w:r>
    </w:p>
    <w:p>
      <w:r>
        <w:t>Message: можливо, що будинок для СБУ був приватизований або переданий за низькою вартістю, що вказує на незаконну приватизацію або дерибан державного майна.</w:t>
      </w:r>
    </w:p>
    <w:p>
      <w:r>
        <w:t>Corruption Type: **Розкрадання державного майна**</w:t>
      </w:r>
    </w:p>
    <w:p>
      <w:r>
        <w:t>Message: можна припустити, що витрачені кошти на будівництво будинку для СБУ можуть бути частиною розкрадання державного майна або виведенням держмайна за кордон.</w:t>
      </w:r>
    </w:p>
    <w:p>
      <w:pPr>
        <w:pStyle w:val="Heading1"/>
      </w:pPr>
      <w:r>
        <w:t>Toyota до ГПУ підкралась непомітно…</w:t>
      </w:r>
    </w:p>
    <w:p>
      <w:r>
        <w:t>Date: 29.08.2012</w:t>
      </w:r>
    </w:p>
    <w:p>
      <w:r>
        <w:t>Link: https://nashigroshi.org/2012/08/29/toyota-do-hpu-pidkralas-nepomitno/</w:t>
      </w:r>
    </w:p>
    <w:p>
      <w:r>
        <w:t>Author: Олекса Шалайський, «Наші Гроші»</w:t>
      </w:r>
    </w:p>
    <w:p>
      <w:r>
        <w:t>Short Text: Геніальна операція Генеральної прокуратури України з купівлі дев’яти Тойот Камрі має проблеми із законністю. Тільки виявили це не головні правоохоронці країни, а комунальники із Запорізької області. Усілякі хитромудрі схеми часто руйнуються через  дрібниці. Так сталось і цього разу. Післяноворічнамегазакупівля Генпрокуратурою “Тойот” завжди виглядала аморальною, але на межі законності. Нагадаємо, тоді блюстителі порядку використали старечу забудькуватість Миколи Азарова, який три місяці забував пролонгувати Постанову Кабміну про економію держкоштів. От в цьому часовому вікні ГПУ і провело свій автошопінг. Виявилось однак, що прокурорам не вдалось залишитись чистими перед законом.І, може, ніхто би про це не дізнався, якби в запорізькому Енергодарі на сталась своя «тойотівська» історія. Із несподіваним вихлюпом документів.</w:t>
      </w:r>
    </w:p>
    <w:p>
      <w:r>
        <w:t>Corruption Type: **Корупція в органах правопорядку**</w:t>
      </w:r>
    </w:p>
    <w:p>
      <w:r>
        <w:t>Message: Генпрокуратура України придбала дев'ять Тойот Камрі, що може бути вважаною корупційною схемою в контексті незаконності чи нечесності у діяльності органів правопорядку.</w:t>
      </w:r>
    </w:p>
    <w:p>
      <w:r>
        <w:t>Corruption Type: **Незаконна діяльність у державних установах**</w:t>
      </w:r>
    </w:p>
    <w:p>
      <w:r>
        <w:t>Message: Головні правоохоронці країни використали старечу забудькуватість Миколи Азарова для проведення автошопінгу, що може вказувати на корупційні дії у сфері державного управління.</w:t>
      </w:r>
    </w:p>
    <w:p>
      <w:pPr>
        <w:pStyle w:val="Heading1"/>
      </w:pPr>
      <w:r>
        <w:t>Влада проти дітей</w:t>
      </w:r>
    </w:p>
    <w:p>
      <w:r>
        <w:t>Date: 21.08.2012</w:t>
      </w:r>
    </w:p>
    <w:p>
      <w:r>
        <w:t>Link: https://nashigroshi.org/2012/08/21/vlada-proty-ditej/</w:t>
      </w:r>
    </w:p>
    <w:p>
      <w:r>
        <w:t>Author: Леся Іванова, Юрій Ніколов, «Наші Гроші»</w:t>
      </w:r>
    </w:p>
    <w:p>
      <w:r>
        <w:t>Short Text: Азаров анонсував вирішення проблеми дитсадків в Україні. Тільки-от виявилось, що вирішення офісно-комфортних проблем влади йде випереджаючими темпами: третина мільярда на чиновників проти чверті мільярда на дітей. 15 серпня на засіданні уряди прем’єр-міністр Микола Азарова пообіцяв, що черги до дитсадків зникнуть уже у 2013 році, тобто наступного року після парламентських виборів. «До початку навчального року запрацювали понад 100 дитячих садків і майже на 200 тисяч більше дітей зможуть піти в дошкільні начальні заклади, але проблема черг у дитсадки досі існує […] Я знаю ситуацію в регіонах, знаю плани і  твердо можу сказати: наступного року черг не буде», – сказав Азаров, який, нагадаємо, формально очолює Партію регіонів, що збирає всі сили для перемоги на жовтневих парламентських виборах.</w:t>
      </w:r>
    </w:p>
    <w:p>
      <w:r>
        <w:t>Corruption Type: **Зловживання в державних закупівлях**</w:t>
      </w:r>
    </w:p>
    <w:p>
      <w:r>
        <w:t>Message: можливі тендерні махінації та завищення цін при державних закупівлях.</w:t>
      </w:r>
    </w:p>
    <w:p>
      <w:r>
        <w:t>Corruption Type: **Зловживання службовим становищем**</w:t>
      </w:r>
    </w:p>
    <w:p>
      <w:r>
        <w:t>Message: можливе виведення коштів через службові рішення та зловживання.</w:t>
      </w:r>
    </w:p>
    <w:p>
      <w:pPr>
        <w:pStyle w:val="Heading1"/>
      </w:pPr>
      <w:r>
        <w:t>Мегадекларация Антона Яценко</w:t>
      </w:r>
    </w:p>
    <w:p>
      <w:r>
        <w:t>Date: 17.08.2012</w:t>
      </w:r>
    </w:p>
    <w:p>
      <w:r>
        <w:t>Link: https://nashigroshi.org/2012/08/17/mehadeklaratsyya-antona-yatsenko/</w:t>
      </w:r>
    </w:p>
    <w:p>
      <w:r>
        <w:t>Author: Андрей Марусов, для «Наших Грошей»</w:t>
      </w:r>
    </w:p>
    <w:p>
      <w:r>
        <w:t>Short Text: Оказалось, что Тендерная палата не принесла никаких материальных благ его прародителю. Так, по крайней мере, будет думать избиратель Черкасской области, где Антон Яценко идет в очередные депутаты. В 2011 год совокупный доход крестного отца Тендерной палаты – народного депутата Антона Яценко –составил 248 тысяч гривен. Из них зарплата – 213 тысяч,  а материальная помощь – 35.  Декларация появилась на сайте ЦИК, поскольку Яценко является кандидатом от Партии регионов в одномандатном округе № 200 в Черкасской области. Оказалось, что депутат не имеет ни земельных участков, ни квартир, ни домов, ни дач, ни гаражей, ни машин. Нет у него вкладов в банках, ценных бумаг и т.п. Так что«Бентли» стоимостью около двух миллинов гривени несколькоквартир и офисных помещенийжурналистам «Украинской правды» и Татьяне Чорновил просто привиделись.</w:t>
      </w:r>
    </w:p>
    <w:p>
      <w:r>
        <w:t>Corruption Type: **Зловживання в державних закупівлях**</w:t>
      </w:r>
    </w:p>
    <w:p>
      <w:r>
        <w:t>Message: згадується про тендери та матеріальну допомогу, що може вказувати на тендерні махінації та відкати на держзакупівлях.</w:t>
      </w:r>
    </w:p>
    <w:p>
      <w:r>
        <w:t>Corruption Type: **Незаконна приватизація**</w:t>
      </w:r>
    </w:p>
    <w:p>
      <w:r>
        <w:t>Message: згадується відсутність у депутата земельних участків, квартир, домів, дач, гаражів, машин, вкладів в банках, цінних паперів, що може вказувати на можливе розкрадання державного майна.</w:t>
      </w:r>
    </w:p>
    <w:p>
      <w:pPr>
        <w:pStyle w:val="Heading1"/>
      </w:pPr>
      <w:r>
        <w:t>«Чеснометр». Зроби сам</w:t>
      </w:r>
    </w:p>
    <w:p>
      <w:r>
        <w:t>Date: 08.08.2012</w:t>
      </w:r>
    </w:p>
    <w:p>
      <w:r>
        <w:t>Link: https://nashigroshi.org/2012/08/08/chesnometr-zroby-sam/</w:t>
      </w:r>
    </w:p>
    <w:p>
      <w:r>
        <w:t>Author: Олекій Шалайський, Юрій Ніколов, “Наші Гроші”</w:t>
      </w:r>
    </w:p>
    <w:p>
      <w:r>
        <w:t>Short Text: «Наші гроші» знайшли як заспокоїти депутатів, що були незадоволені рухом «Чесно». Правда, у багатьох з них результати вийшли ще гірші. Але тут ми вже не винні. Якби в Україні другою державною мовою прийняли англійську, то, певно, крики народного обурення вщухли би швидше, аніж навколо компанії«Чесно»,а особливо їхнього«Чеснометра».Про те, щоб люди так обговорювали мільярдні крадіжки з бюджету – годі й мріяти. Градус дискусії справді зашкалював. Тим часом, перечитавши всі гнівні пости і статті, ми дійшли до висновку, щонасправді вся критика зводиться лише до двох пунктів: самих критеріїв (мало, забагато, не ті), і – основне – до того, щорізні критерії не можуть мати однакову кількість балів.</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Київ Яценка</w:t>
      </w:r>
    </w:p>
    <w:p>
      <w:r>
        <w:t>Date: 29.07.2012</w:t>
      </w:r>
    </w:p>
    <w:p>
      <w:r>
        <w:t>Link: https://nashigroshi.org/2012/07/29/kyjiv-yatsenka/</w:t>
      </w:r>
    </w:p>
    <w:p>
      <w:r>
        <w:t>Author: Тетяна Чорновіл, вперше опубліковано вблогах «Української правди»</w:t>
      </w:r>
    </w:p>
    <w:p>
      <w:r>
        <w:t>Short Text: Фото-екскурсія маєтностями хрещеного батька тендерної мафії, кандидата в списки Партії регіонів Антона Яценка. Від «Наших Грошей»: Ми передруковуємо матеріалвідомої журналістки Тетяни Чорновіл, опублікований вблогах «Української правди», щоби якомога більше людей побачили це. Антон Яценко завжди відкараскувався від будь-яких спроб прив’язати його до бізнесу. Мовляв заробляє на життя виключно зарплатою народного депутата. Раніше він отримував депутатську зарплату під дахом БЮТ разом з компліментами від Олександра Турчинова – «молодий талановитий вчений», до якого «звертається Міністерство економіки, і, я не виключаю, звертається також і Тендерна палата. Але це свідчить тільки про його рівень знань».</w:t>
      </w:r>
    </w:p>
    <w:p>
      <w:r>
        <w:t>Corruption Type: **Тендерні махінації**</w:t>
      </w:r>
    </w:p>
    <w:p>
      <w:r>
        <w:t>Message: фото-екскурсія маєтностями хрещеного батька тендерної мафії, фіктивні тендери, тендерні змови.</w:t>
      </w:r>
    </w:p>
    <w:p>
      <w:r>
        <w:t>Corruption Type: **Відкати**</w:t>
      </w:r>
    </w:p>
    <w:p>
      <w:r>
        <w:t>Message: відкати на держзакупівлях, відкат на митниці.</w:t>
      </w:r>
    </w:p>
    <w:p>
      <w:r>
        <w:t>Corruption Type: **Незаконна приватизація**</w:t>
      </w:r>
    </w:p>
    <w:p>
      <w:r>
        <w:t>Message: звертається до дерибану державного майна.</w:t>
      </w:r>
    </w:p>
    <w:p>
      <w:r>
        <w:t>Corruption Type: **Зловживання службовим становищем**</w:t>
      </w:r>
    </w:p>
    <w:p>
      <w:r>
        <w:t>Message: зловживання посадовців, виведення коштів через службові рішення.</w:t>
      </w:r>
    </w:p>
    <w:p>
      <w:pPr>
        <w:pStyle w:val="Heading1"/>
      </w:pPr>
      <w:r>
        <w:t>Вибір Богатирьової: вбити не можна вкрасти</w:t>
      </w:r>
    </w:p>
    <w:p>
      <w:r>
        <w:t>Date: 27.07.2012</w:t>
      </w:r>
    </w:p>
    <w:p>
      <w:r>
        <w:t>Link: https://nashigroshi.org/2012/07/27/vybir-bohatyrovoji-vbyty-ne-mozhna-vkrasty/</w:t>
      </w:r>
    </w:p>
    <w:p>
      <w:r>
        <w:t>Author: Після опублікування матеріалу Міністерство охорони здоров’я заявило про свою позицію щодо закупівель по програмі «ВІЛ/СНІД». В міністерстві вважають, що для виробники продають препарати громадським організаціям за кошти Глобального фонду та іншим донорським міжнародним установам дешевше по благодійним цінам, потім перекладаючи втрачений прибуток на державні закупівлі.Докладно позиція МОЗ викладена тут.</w:t>
      </w:r>
    </w:p>
    <w:p>
      <w:r>
        <w:t>Short Text: Міністерство охорони здоров’я збирається купити ліки для хворих на СНІД, частина яких вдвічі-втричі дорожче від нормальних цін. Якщо клерків Раїси Богатирьової не підправити, то 20% зі 185 мільйонів гривень може бути витрачена «неефективно». У «Наших Грошей» трапився рідкісний випадок. В наше розпорядження потрапили дані про беззаперечно «неефективне» витрачання державних коштів, від якого за мільярд кілометрів тхне корупцією. Проте «рукопашна» з чиновниками може зупинити тендери, а відтак – призвести до смерті людей. Отже пропонуємо на суд читачів цю ситуацію. Міністерство охорони здоров’я так само як і минулого року знову затягнуло епопею з закупівлями до тієї межі, коли в лікарнях закінчуються ліки і їх зникнення буде загрожувати справжньою смертю хворих, прив’язаних до безперервного курсу лікування. У нашому випадку мова йде про СНІД, який вимагає безперервного прийняття таблеток пацієнтами. Щоб вижити.</w:t>
      </w:r>
    </w:p>
    <w:p>
      <w:r>
        <w:t>Corruption Type: **Зловживання в державних закупівлях**</w:t>
      </w:r>
    </w:p>
    <w:p>
      <w:r>
        <w:t>Message: Міністерство охорони здоров’я збирається купити ліки для хворих на СНІД, частина яких вдвічі-втричі дорожче від нормальних цін. Це може бути прикладом завищення цін при державних закупівлях.</w:t>
      </w:r>
    </w:p>
    <w:p>
      <w:r>
        <w:t>Corruption Type: **Незаконний видобуток природних ресурсів**</w:t>
      </w:r>
    </w:p>
    <w:p>
      <w:r>
        <w:t>Message: У «Наших Грошей» трапився рідкісний випадок, коли за мільярд кілометрів тхне корупцією від беззаперечно «неефективного» витрачання державних коштів. Це може вказувати на незаконний видобуток або контрабанду природних ресурсів.</w:t>
      </w:r>
    </w:p>
    <w:p>
      <w:r>
        <w:t>Corruption Type: **Корупція в сфері охорони здоров’я**</w:t>
      </w:r>
    </w:p>
    <w:p>
      <w:r>
        <w:t>Message: Міністерство охорони здоров’я затягнуло епопею з закупівлями ліків для хворих на СНІД до тієї межі, коли в лікарнях закінчуються ліки і їх зникнення може загрожувати справжньою смертю хворих. Це може бути прикладом корупції в сфері охорони з</w:t>
      </w:r>
    </w:p>
    <w:p>
      <w:pPr>
        <w:pStyle w:val="Heading1"/>
      </w:pPr>
      <w:r>
        <w:t>Донецькі віджали Тигипко від мільярдного контракту</w:t>
      </w:r>
    </w:p>
    <w:p>
      <w:r>
        <w:t>Date: 25.07.2012</w:t>
      </w:r>
    </w:p>
    <w:p>
      <w:r>
        <w:t>Link: https://nashigroshi.org/2012/07/25/donetski-vidzhaly-tyhypko-vid-milyardnoho-kontraktu/</w:t>
      </w:r>
    </w:p>
    <w:p>
      <w:r>
        <w:t>Author: Юрій Ніколов, «Наші Гроші»</w:t>
      </w:r>
    </w:p>
    <w:p>
      <w:r>
        <w:t>Short Text: Розбираючись в подробицяхмільярдного тендеру на ремонт вагонів київського метро, «Наші Гроші» наштовхнулись на пікантний контекст. У Тигипка щез вагонний завод, зате з’явився доступ до мільярдів Фонду соцстраху. Ось хронологія подій. 21 березнятранспортне управління Київської міськдержадміністрації вирішило провести тендер на модернізацію вагонів метро з оснащенням їх тяговим обладнанням японських виробників Mitsubishi та Itochu. Проект на 60% фінансується коштами від продажу квот на викиди парникових газів в рамках Кіотського протоколу, які було здійснено в 2009 році (саме за ці гроші Юлія Тимошенко отримала одну з карних справ, екс-прем’єрку звинувачували в розтринькуванні «кіотських» грошей). Решта – має бути покрита за рахунок кредиту, який поки що не отримано. Мова йде про модернізацію вагонів випущених в 1963-1980 роках (тобто безумовного лахміття) з метою «економії фінансових ресурсів на придбання нових вагонів» (так і написано в конкурсній документації).</w:t>
      </w:r>
    </w:p>
    <w:p>
      <w:r>
        <w:t>Corruption Type: **Корупція в сфері державних закупівель**</w:t>
      </w:r>
    </w:p>
    <w:p>
      <w:r>
        <w:t>Message: участі у фіктивних тендерах на модернізацію вагонів метро з метою отримання неправомірної вигоди.</w:t>
      </w:r>
    </w:p>
    <w:p>
      <w:r>
        <w:t>Corruption Type: **Незаконне використання державних коштів**</w:t>
      </w:r>
    </w:p>
    <w:p>
      <w:r>
        <w:t>Message: можливе завдання шкоди державі через недостовірну модернізацію вагонів метро та можливий розкрадання коштів на цій схемі.</w:t>
      </w:r>
    </w:p>
    <w:p>
      <w:r>
        <w:t>Corruption Type: **Фінансові махінації**</w:t>
      </w:r>
    </w:p>
    <w:p>
      <w:r>
        <w:t>Message: можливе використання коштів від продажу квот на викиди парникових газів для інших цілей, ніж передбачено, а також можливе втручання в процес отримання кредиту для покриття решти витрат.</w:t>
      </w:r>
    </w:p>
    <w:p>
      <w:pPr>
        <w:pStyle w:val="Heading1"/>
      </w:pPr>
      <w:r>
        <w:t>9634. FAQ</w:t>
      </w:r>
    </w:p>
    <w:p>
      <w:r>
        <w:t>Date: 23.07.2012</w:t>
      </w:r>
    </w:p>
    <w:p>
      <w:r>
        <w:t>Link: https://nashigroshi.org/2012/07/23/9634-faq/</w:t>
      </w:r>
    </w:p>
    <w:p>
      <w:r>
        <w:t>Author: Юрий Николов,«Наші Гроші»</w:t>
      </w:r>
    </w:p>
    <w:p>
      <w:r>
        <w:t>Short Text: Коалиция жуликов и воров в составе «регионалов», коммунистов, литвиновцев и «тушканов» протащила самый коррупционный закон в истории Украины, позволяющий власть имущим ежегодно пилить 300 миллиардов гривен. Языкобоязненный Литвинподписал все это добро и тихонечко передал Януковичу. На прошлой неделе ритуальный лидер парламентских кнопкодавов Владимир Литвин подписал и передал на подпись президенту Виктору Януковичу законопроект №9634, полностью меняющий правила игры в сфере госзакупок в пользу коррупционеров. Этот проект был принят коалиционными кнопкодавами по мановению чечетовской руки 4 июля – на следующий день после принятия языкового закона и бегства оппозиции из сессионного зала. Вот наиболее частые вопросы, возникающие у непосвященных в тонкости предмета. Что именно меняется в госзакупках?Меняется все.</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Королі вуглепрому-2012</w:t>
      </w:r>
    </w:p>
    <w:p>
      <w:r>
        <w:t>Date: 17.07.2012</w:t>
      </w:r>
    </w:p>
    <w:p>
      <w:r>
        <w:t>Link: https://nashigroshi.org/2012/07/17/koroli-vuhlepromu-2012/</w:t>
      </w:r>
    </w:p>
    <w:p>
      <w:r>
        <w:t>Author: Джерело: “Вісник державних закупівель”</w:t>
      </w:r>
    </w:p>
    <w:p>
      <w:r>
        <w:t>Short Text: Кожну п’яту гривню з 18 мільярдів на тендерах державного вуглепрому у першому півріччі 2012 року отримала група Януковича. Ахметов здав позиції. У Єфремова і Юри Єнакіївського все більш, ніж добре. Ми знову підбиваємо підсумки розпилу в державному вуглепромі за півроку. Цього разу маємо18,28 млрд грн.за шість місяців, що в півтора рази більше, ніж в другому півріччі 2011 року (11,52 млрд грн.) і на мільярд більше, ніж в першому півріччі минулого року (17,12 млрд грн.). Наша увага до вуглепрому прикута не лише через те, що ця галузь є однією з найбільш багатих на тендери. Але й тому, що тут найбільший середній рівень відкатів у порівнянні з іншими галузями. Вибірково звертаючись до ціноутворення на тендерах вуглепрому, ми постійно натрапляємо на такі речі як«фірма Єфремова втричі накрутила ціну обігрівачів для «Луганськвугілля». Або на те, щонайдорожчий бітум в Україні купують шахтарі.</w:t>
      </w:r>
    </w:p>
    <w:p>
      <w:r>
        <w:t>Corruption Type: **Корупція в сфері державних закупівель**</w:t>
      </w:r>
    </w:p>
    <w:p>
      <w:r>
        <w:t>Message: фіктивні тендери, відкати на державних закупівлях, тендерні змови, завищення цін при державних закупівлях.</w:t>
      </w:r>
    </w:p>
    <w:p>
      <w:r>
        <w:t>Corruption Type: **Виведення активів через АРМА**</w:t>
      </w:r>
    </w:p>
    <w:p>
      <w:r>
        <w:t>Message: можливо, згадано в контексті розкрадання державного майна та заниження вартості активів.</w:t>
      </w:r>
    </w:p>
    <w:p>
      <w:pPr>
        <w:pStyle w:val="Heading1"/>
      </w:pPr>
      <w:r>
        <w:t>Золотые слова Анатолия Кинаха</w:t>
      </w:r>
    </w:p>
    <w:p>
      <w:r>
        <w:t>Date: 15.07.2012</w:t>
      </w:r>
    </w:p>
    <w:p>
      <w:r>
        <w:t>Link: https://nashigroshi.org/2012/07/15/zolotyie-slova-anatolyya-kynaha/</w:t>
      </w:r>
    </w:p>
    <w:p>
      <w:r>
        <w:t>Author: Андрей Марусов, для «Наші гроші»</w:t>
      </w:r>
    </w:p>
    <w:p>
      <w:r>
        <w:t>Short Text: Когда глава  УСПП поддерживает изменения тендерного законодательства, из реальной экономики исчезают деньги. В 2006-ом – миллиардов пять, в 2012-ом: несколько десятков миллиардов. К группе сторонников заведения «в тень» более 200 миллиардов закупочных гривен государственных, коммунальных и т.п. предприятий недавно присоединился Анатолий Кинах. Президент Украинского союза промышленников и предпринимателей (УСПП). Нардеп от Партии регионов. До этого был и премьером, и секретарем Совета безопасности, и министром экономики и т.п. и т.д. Так что если судить по регалиям и должностям, очень уважаемый и многоопытный человек. В пресс-релизена сайте УСППон поприветствовалзаконопроект 9634, поскольку «відтепер державні підприємства зможуть на рівні конкурувати з підприємствами інших форм власності», освобождение их от тендерных процедур позволит «спростити поточну господарську та виробничу діяльність виробничих підприємств». Мол, из-за этих процедур они «втрачали час, можливості й ринки збуту своєї продукції». А благодаря законопроекту они будут отчитываться только за закупки за бюджетные средства.</w:t>
      </w:r>
    </w:p>
    <w:p>
      <w:r>
        <w:t>Corruption Type: **Зловживання в державних закупівлях**</w:t>
      </w:r>
    </w:p>
    <w:p>
      <w:r>
        <w:t>Message: у зазначеному тексті йдеться про підтримку законопроекту, який дозволить державним підприємствам уникати тендерних процедур. Це може призвести до тендерних махінацій, завищення цін та інших видів корупції в сфері державних закупівель.</w:t>
      </w:r>
    </w:p>
    <w:p>
      <w:r>
        <w:t>Corruption Type: **Незаконна приватизація**</w:t>
      </w:r>
    </w:p>
    <w:p>
      <w:r>
        <w:t>Message: зазначено, що до групи сторонників "заведення в тень" долучився впливовий чоловік, який має багатий досвід у різних посадах уряду. Це може вказувати на можливу участь у незаконних схемах приватизації державного майна.</w:t>
      </w:r>
    </w:p>
    <w:p>
      <w:pPr>
        <w:pStyle w:val="Heading1"/>
      </w:pPr>
      <w:r>
        <w:t>Бі ту М – «Бізнес для мужчин»</w:t>
      </w:r>
    </w:p>
    <w:p>
      <w:r>
        <w:t>Date: 06.07.2012</w:t>
      </w:r>
    </w:p>
    <w:p>
      <w:r>
        <w:t>Link: https://nashigroshi.org/2012/07/06/bi-tu-m-biznes-dlya-muzhchyn/</w:t>
      </w:r>
    </w:p>
    <w:p>
      <w:r>
        <w:t>Author: Леся Іванова, Юрій Ніколов, «Наші Гроші»</w:t>
      </w:r>
    </w:p>
    <w:p>
      <w:r>
        <w:t>Short Text: Ми подивились, по чому виходить дорожній бітум для народу. Виявилось, що за ринковими цінами його не може купити практично ніхто: ні угрупування державних автодорожників, ні клерки Одарича, ні шахтарі, ні атомники, ні донецькі, ні хмельницькі… Є такий сезонний товар з непривабливою назвою – бітум. Оскільки використовують його в шляховому будівництві, відтак пік продаж припадає на теплий сезон. Ми проаналізували всі державні тендери з придбання бітуму з квітня і порівняли з ринковими. У відкритих джерелах зустрічаються ціни 7 – 7,6 тис грн./т. Ми округлили до 8 тис грн./т, розуміючи що ціни в інтернеті можуть бути дещо прикрашеними. Виявилося, що серед всіх закупівель в квітні-червні бітум дешевше від 8000 грн. спромоглися купити лише чверть державних та комунальних підприємств. Решта – щонайменше на 10-15% дорожче.</w:t>
      </w:r>
    </w:p>
    <w:p>
      <w:r>
        <w:t>Corruption Type: **Зловживання в державних закупівлях**</w:t>
      </w:r>
    </w:p>
    <w:p>
      <w:r>
        <w:t>Message: тендерні махінації,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Скільки насправді коштує нам вертоліт Януковича</w:t>
      </w:r>
    </w:p>
    <w:p>
      <w:r>
        <w:t>Date: 04.07.2012</w:t>
      </w:r>
    </w:p>
    <w:p>
      <w:r>
        <w:t>Link: https://nashigroshi.org/2012/07/04/skilky-naspravdi-koshtuje-nam-vertolit-yanukovycha/</w:t>
      </w:r>
    </w:p>
    <w:p>
      <w:r>
        <w:t>Author: Фото: Andrea Nicora,www.dgualdo.it,agusta-russia.ru</w:t>
      </w:r>
    </w:p>
    <w:p>
      <w:r>
        <w:t>Short Text: Завдяки «вишці Бойка» вдалось дізнатись, що використання пафосного вертольота Agusta, яким вже другий рік за кошти держбюджету літає Віктор Янукович, коштує щонайменше 16 мільйонів на рік. І це лише одного з двох президентських гвинтокрилів. Усі знають, що президент літає недешевим вертольотом Agusta AW139. Багато хто чув, що минулого року Держуправління справами президента орендувала цей вертоліт у фірми, близької до сім’ї Януковича, за7,50 млн грн. Цього року вартість оренди вже двох італійських гвинтокрилів коштує6,50 млн грн., однак тендер провели значно пізніше, а відтак орендна плата йде за меншу кількість місяців. Можливо хтось запам’ятав, що цього року ДУСя також виділила на вертолітні польоти президента18,31 млн грн.Однак і в цьому випадку немає ясності, скільки коштує народу Agusta, оскільки в авіапарку ДУСі є ще й два вертольоти Мі-8МТВ-1. Порівняльну базу подарував «Чорноморнафтогаз», який продовжує відкривати таємниці «вишки Бойка».</w:t>
      </w:r>
    </w:p>
    <w:p>
      <w:r>
        <w:t>Corruption Type: **Корупція в сфері оборони**</w:t>
      </w:r>
    </w:p>
    <w:p>
      <w:r>
        <w:t>Message: оренда вертольотів для президента за завищеними цінами, тендер проведено пізніше, невідома вартість для народу.</w:t>
      </w:r>
    </w:p>
    <w:p>
      <w:r>
        <w:t>Corruption Type: **Зловживання в державних закупівлях**</w:t>
      </w:r>
    </w:p>
    <w:p>
      <w:r>
        <w:t>Message: завищення цін при оренді вертольотів, тендерні махінації.</w:t>
      </w:r>
    </w:p>
    <w:p>
      <w:r>
        <w:t>Corruption Type: **Незаконна приватизація**</w:t>
      </w:r>
    </w:p>
    <w:p>
      <w:r>
        <w:t>Message: можливе заниження вартості оренди вертольотів, яка йде на користь певних осіб.</w:t>
      </w:r>
    </w:p>
    <w:p>
      <w:pPr>
        <w:pStyle w:val="Heading1"/>
      </w:pPr>
      <w:r>
        <w:t>Янукович і Азаров. Селяни із села Толокунь</w:t>
      </w:r>
    </w:p>
    <w:p>
      <w:r>
        <w:t>Date: 26.06.2012</w:t>
      </w:r>
    </w:p>
    <w:p>
      <w:r>
        <w:t>Link: https://nashigroshi.org/2012/06/26/yanukovych-i-azarov-selyany-iz-sela-tolokun/</w:t>
      </w:r>
    </w:p>
    <w:p>
      <w:r>
        <w:t>Author: Олексій Шалайський, «Наші гроші»</w:t>
      </w:r>
    </w:p>
    <w:p>
      <w:r>
        <w:t>Short Text: Колесніков дозволив селянам кататись мисливськими угіддями Януковича в Сухолуччі. Якщо вони не бояться приватної охорони. Деякі люди вважають, що Україна весь час зменшується. У тому сенсі, що все більше стає «заповідних територій», де за високими парканами відпочивають, полюють і займаються іншими приємними речами кращі люди міста. Вважається, що пересічний чоловік не може до них приєднатись. Тобто полежати на травичці в «Межигір’ї», пополювати в Сухолуччі чи політати на «Аугусті». Так от – це неправда. Така можливість є. Тільки про неї ніхто не знав.</w:t>
      </w:r>
    </w:p>
    <w:p>
      <w:r>
        <w:t>Corruption Type: **Корупція в сфері оборони**</w:t>
      </w:r>
    </w:p>
    <w:p>
      <w:r>
        <w:t>Message: фіктивні тендери Міноборони, корупція в закупівлях для ЗСУ.</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Дороги Одеси перенесли на дачу до Януковича</w:t>
      </w:r>
    </w:p>
    <w:p>
      <w:r>
        <w:t>Date: 21.06.2012</w:t>
      </w:r>
    </w:p>
    <w:p>
      <w:r>
        <w:t>Link: https://nashigroshi.org/2012/06/21/dorohy-odesy-perenesly-na-dachu-do-yanukovycha/</w:t>
      </w:r>
    </w:p>
    <w:p>
      <w:r>
        <w:t>Author: Фото«Рупор»</w:t>
      </w:r>
    </w:p>
    <w:p>
      <w:r>
        <w:t>Short Text: Цього року Одеса витратить 68 млн грн. на ремонт своїх доріг. Такі самі гроші підуть на те, щоб машину Віктора Януковича не трусило, коли він добирається на улюблене місце полювання. Українська держава нарешті вирішила допомогти своєму президентові матеріально. Нагадаємо, що очільник нації до цього часу живе в сільській зйомній квартирі, відпочивати їздить на такі ж зйомні дачі, полювати – в орендовані ліси. І оскільки державна казна не може подарувати президентові ліс, то вона спромоглась бодай на те, щоби відремонтувати дорогу, яка в цей ліс веде.</w:t>
      </w:r>
    </w:p>
    <w:p>
      <w:r>
        <w:t>Corruption Type: **Використання державних коштів для особистих потреб**</w:t>
      </w:r>
    </w:p>
    <w:p>
      <w:r>
        <w:t>Message: у цьому випадку, гроші, призначені на ремонт доріг, використовуються для забезпечення комфорту і безпеки конкретної особи (Віктора Януковича). Це можна віднести до зловживання службовим становищем.</w:t>
      </w:r>
    </w:p>
    <w:p>
      <w:r>
        <w:t>Corruption Type: **Незаконне спрямування бюджетних коштів на особисті потреби**</w:t>
      </w:r>
    </w:p>
    <w:p>
      <w:r>
        <w:t>Message: у цьому випадку, гроші, призначені на ремонт дороги, використовуються для покращення умов життя конкретної особи (президента). Це також можна віднести до зловживання службовим становищем.</w:t>
      </w:r>
    </w:p>
    <w:p>
      <w:pPr>
        <w:pStyle w:val="Heading1"/>
      </w:pPr>
      <w:r>
        <w:t>Вишка підкралась непомітно…</w:t>
      </w:r>
    </w:p>
    <w:p>
      <w:r>
        <w:t>Date: 19.06.2012</w:t>
      </w:r>
    </w:p>
    <w:p>
      <w:r>
        <w:t>Link: https://nashigroshi.org/2012/06/19/vyshka-pidkralas-nepomitno/</w:t>
      </w:r>
    </w:p>
    <w:p>
      <w:r>
        <w:t>Author: Юрій Ніколов, «Наші Гроші»</w:t>
      </w:r>
    </w:p>
    <w:p>
      <w:r>
        <w:t>Short Text: «Вишка Бойка» продовжує свою переможну ходу. Виявилось, що в Україну вона приплила абсолютно несподівано. «Несподіванка» коштувала дербюджету  зайвих 10 мільйонів. Доларів. Днями «Чорноморнафтогаз» опублікував у «Віснику державних закупівель» цікаві документи. Держкомпанія з різницею в тиждень оголосила відкриті торги та закупівлю «в одного учасника» на послуги фахівців, які мають навчити українців поводженню з чудом схемотехніки – буровою установкою «Петро Годованець». Це та сама «вишка Бойко», яка по дорозі від азіатських стапелів до Чорного моря подорожчала з $250 до $400 мільйонів, загубивши додану вартість в лабіринтах віргінських офшорів. Так от, з опублікованих документів стало відомо, що фахівці обійдуться у 85,27 млн грн. На ці гроші рекрутингове агентство «HR quest middle east llc» (Катар) залучить 16 іноземних консультантів:</w:t>
      </w:r>
    </w:p>
    <w:p>
      <w:r>
        <w:t>Corruption Type: **Корупція в сфері державних закупівель**</w:t>
      </w:r>
    </w:p>
    <w:p>
      <w:r>
        <w:t>Message: згадано відкриті торги та закупівлю «в одного учасника» на послуги фахівців за завищеними цінами.</w:t>
      </w:r>
    </w:p>
    <w:p>
      <w:r>
        <w:t>Corruption Type: **Фіктивні контракти та тендери**</w:t>
      </w:r>
    </w:p>
    <w:p>
      <w:r>
        <w:t>Message: можливо, що укладення контрактів та тендери проводились фіктивно, оскільки згадується, що фахівці обійдуться у 85,27 млн грн, що може бути завищеною ціною.</w:t>
      </w:r>
    </w:p>
    <w:p>
      <w:pPr>
        <w:pStyle w:val="Heading1"/>
      </w:pPr>
      <w:r>
        <w:t>Дорогу від Ківалова до спа-центру вистелили 2 мільйонами</w:t>
      </w:r>
    </w:p>
    <w:p>
      <w:r>
        <w:t>Date: 14.06.2012</w:t>
      </w:r>
    </w:p>
    <w:p>
      <w:r>
        <w:t>Link: https://nashigroshi.org/2012/06/14/dorohu-vid-kivalova-do-spa-tsentru-vystelyly-2-miljonamy/</w:t>
      </w:r>
    </w:p>
    <w:p>
      <w:r>
        <w:t>Author: Леся Іванова, «Наші Гроші»</w:t>
      </w:r>
    </w:p>
    <w:p>
      <w:r>
        <w:t>Short Text: Ремонт вузенької дворядної доріжки від палацу Сергія Ківалова до найближчого спа-центру з рестораном коштує дорожче, ніж реконструкція міжміської траси. Тиждень тому«Наші гроші» повідомили, що в Одесі планується ремонт так званої «Траси здоров’я». Управління дорожнього господарства Одеської міськради замовило компанії «Ростдорстрой»  роботи вартістю  2,05 млн. грн. по ділянці, яку в конкурсній документації позначили як дорога від будинку № 2/А по вулиці Красних Зорь до будинку № 90 по вулиці Новоберегова. Після цієї публікації одеські колеги з’ясували: ремонт планується на дорозі між «палацом Ківалова» та рятувальною станцією родини Круків.При цьому в емоційних коментарях одесити зауважували, що дорога там «отнюдь не плачевная», а відтак вартість її ремонту не вкладається в рамки здорового глузду.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Телекамера для Арбузова</w:t>
      </w:r>
    </w:p>
    <w:p>
      <w:r>
        <w:t>Date: 08.06.2012</w:t>
      </w:r>
    </w:p>
    <w:p>
      <w:r>
        <w:t>Link: https://nashigroshi.org/2012/06/08/telekamera-dlya-arbuzova/</w:t>
      </w:r>
    </w:p>
    <w:p>
      <w:r>
        <w:t>Author: Леся Іванова, «Наші Гроші»</w:t>
      </w:r>
    </w:p>
    <w:p>
      <w:r>
        <w:t>Short Text: Почнемо із сухих цифр. Національний банк України 25 травня уклав угоду на постачання телеапаратури та послуги з її налаштування зТОВ«Комтел системи мовлення»на суму71,33 млнгрн.За даними з«Вісника державних закупівель», заці гроші на новому каналі збираються устаткувати режисерську, звукорежисерську та технічну апаратні для запису студійних телепрограм та прямого ефіру, а також закупитиобладнання для виїзної зйомки. Саме обладнання коштує 57 млн грн., відтак послуги з налаштування обійдуться у 14 млн грн. Сума дещо збентежила. Особливо, якщо згадати, що говорили рік тому. Тоді ТОВ «Банківське телебачення» отримало від Нацради з питань телебачення та радіомовлення ліцензію на супутникове мовлення в цифровому форматі під логотипом «Банк-TV». І відповідальна за проект радник голови НБУ Марта Гримськана питання про джерела фінансуванняпояснювала: при створенні НацбанкомТОВ «Банківське телебачення»в його статутний фонд заклали 10 мільйонів гривень.Що саме збиралися профінансувати на ці гроші, якщо техніку для роботи каналу закуповують тільки зараз, витрачаючи на це в сім разів більше від статутного капіталу телемовника? Чи могли аж так помилитися в розрахунках керівники проекту? Нагадаємо, «Банківське телебачення» зараз очолює Світлана Криворучко, відома як керівник комунального ТРК «Киев». Список придбаної апаратури досить великий, повністю з тендерними цінами викладаємо його тут. Ми навмання вибрали з цього списку апаратуру різних виробників і спробували з’ясувати її ціну шляхом пошуку в мережі. Однак вказані у документації сервери, мікшери та всілякі комутатори виявилися досить специфічним товаром.  Вони не продаються у роздрібних мережах, а їхні виробники не вказують ціну на своїх офіційних сайтах – відсилають на регіональних реселерів.  В Україні таким  локальним «перепродувальником» у  низки компаній виявився «Комтел», який і виграв тендер Нацбанку.  До нього скеровують зGrassVallyіTVLogic– фірм-виробників, чию апаратуру купило «Банківське телебачення».</w:t>
      </w:r>
    </w:p>
    <w:p>
      <w:r>
        <w:t>Corruption Type: **Корупція в державних закупівлях**</w:t>
      </w:r>
    </w:p>
    <w:p>
      <w:r>
        <w:t>Message: угода на постачання телеапаратури та послуги з її налаштування з ТОВ «Комтел системи мовлення» на суму 71,33 млн грн, де можливо відбулись тендерні махінації, завищення цін та інші зловживання.</w:t>
      </w:r>
    </w:p>
    <w:p>
      <w:r>
        <w:t>Corruption Type: **Незаконна приватизація**</w:t>
      </w:r>
    </w:p>
    <w:p>
      <w:r>
        <w:t>Message: можливе розкрадання державного майна через створення ТОВ «Банківське телебачення» та незаконне використання статутного фонду.</w:t>
      </w:r>
    </w:p>
    <w:p>
      <w:r>
        <w:t>Corruption Type: **Контрабанда**</w:t>
      </w:r>
    </w:p>
    <w:p>
      <w:r>
        <w:t>Message: можливі схеми контрабанди через використання «перепродувальника» «Комтел».</w:t>
      </w:r>
    </w:p>
    <w:p>
      <w:pPr>
        <w:pStyle w:val="Heading1"/>
      </w:pPr>
      <w:r>
        <w:t>Опилки  Евро-2012</w:t>
      </w:r>
    </w:p>
    <w:p>
      <w:r>
        <w:t>Date: 05.06.2012</w:t>
      </w:r>
    </w:p>
    <w:p>
      <w:r>
        <w:t>Link: https://nashigroshi.org/2012/06/05/opylky-evro-2012/</w:t>
      </w:r>
    </w:p>
    <w:p>
      <w:r>
        <w:t>Author: Юрий Николов, «Наші Гроші»</w:t>
      </w:r>
    </w:p>
    <w:p>
      <w:r>
        <w:t>Short Text: В надежде на будущий разбор полетов еврофутбольных строителей «Наші гроші» составили хит-парад тендеров, удививших нас как суммами, так и наглостью распила. 10. «Порно-ролик» с учительницей английского разлетелся по миру. В нем преподаватель обучает английскому языку с ошибками. Говорит «a football», тогда как артикль в этом месте не употребляется. Перенеся ударение на первый слов в слове «hotel» добивается созвучия с «whoretel», что по-нашему означает «бордель». Бюджет 30-секундной гуманитарной катастрофы – более 1,2 млн грн ($150 тыс). Однако власти не считают этот ляп чем-то плохим. «Рекламные ролики “Ми чекаємо на Євро” не являются видеокурсом английского языка, это художественное творение. В роликах вымышленные герои создают свою рифмованную футбольную фан-песню с помощью украинских и английских слов. При этом ритм и аллитерация были достигнуты путем повторения артикля», – так отреагировал на шумиху с клипом Романа Кожари, руководитель госпредприятия «Україна-Всесвіт», которое выступило заказчиком этого ролика в составе серии из пяти полуминутных клипов «Ми чекаємо на Євро» общей стоимостью 6,15 млн грн ($770 тыс). На ротацию этих клипов выделено еще 9 млн грн ($1,1 млн)</w:t>
      </w:r>
    </w:p>
    <w:p>
      <w:r>
        <w:t>Corruption Type: **Корупція в сфері державних закупівель**</w:t>
      </w:r>
    </w:p>
    <w:p>
      <w:r>
        <w:t>Message: згадано про тендери, вартість роликів та їх ротацію, що може вказувати на тендерні махінації, відкати, завищення цін при держзакупівлі.</w:t>
      </w:r>
    </w:p>
    <w:p>
      <w:r>
        <w:t>Corruption Type: **Незаконна приватизація**</w:t>
      </w:r>
    </w:p>
    <w:p>
      <w:r>
        <w:t>Message: характеристики роликів та їх вартість можуть свідчити про можливе заниження вартості рекламних роликів, що може бути пов'язано з дерибаном державного майна.</w:t>
      </w:r>
    </w:p>
    <w:p>
      <w:r>
        <w:t>Corruption Type: **Розкрадання гуманітарної та/або військової допомоги**</w:t>
      </w:r>
    </w:p>
    <w:p>
      <w:r>
        <w:t>Message: згадано про вартість гуманітарної катастрофи та рекламних роликів, що може вказувати на можливе використання гуманітарних коштів для власної вигоди.</w:t>
      </w:r>
    </w:p>
    <w:p>
      <w:pPr>
        <w:pStyle w:val="Heading1"/>
      </w:pPr>
      <w:r>
        <w:t>Ну, і в яку прокуратуру тепер писати?</w:t>
      </w:r>
    </w:p>
    <w:p>
      <w:r>
        <w:t>Date: 30.05.2012</w:t>
      </w:r>
    </w:p>
    <w:p>
      <w:r>
        <w:t>Link: https://nashigroshi.org/2012/05/30/nu-i-v-yaku-prokuraturu-teper-pysaty/</w:t>
      </w:r>
    </w:p>
    <w:p>
      <w:r>
        <w:t>Author: Олексій Шалайський, «Наші гроші»</w:t>
      </w:r>
    </w:p>
    <w:p>
      <w:r>
        <w:t>Short Text: Такої історії ми ще не мали. Починалось усе прозаїчно. «Вісник держзакупівель» повідомив, що 2 березня цього року державний завод «Електроважмаш»уклав угодуз двома приватними підприємствами – ТОВ «Argus ltd» і ПП «Альтур» на послуги з перевезення пасажирів авіаційним транспортом. Ціна послуги: 1.6 млн грн., тобто $ 200 000. Нас дещо збентежило дві речі. По-перше, неможливо було зрозуміти, куди заводчани збирались літати – цієї документації на «Віснику» всупереч закону не опублікували.. Друга деталь: і в першій, і в другій фірмі був один власник – Наталія Чередник. Однак найбільші дива почались пізніше. Наші давні партнери –«Центр протидії корупції»і народний депутат Леся Оробець –звернули на цей нестандартний тендерувагу Генеральної прокуратури України. ГПУ переправила депутатський запит в Держфінінспекцію і МВС.</w:t>
      </w:r>
    </w:p>
    <w:p>
      <w:r>
        <w:t>Corruption Type: **Зловживання в державних закупівлях**</w:t>
      </w:r>
    </w:p>
    <w:p>
      <w:r>
        <w:t>Message: укладення угоди з приватними підприємствами без опублікування документації та з власником, який є в обох фірмах.</w:t>
      </w:r>
    </w:p>
    <w:p>
      <w:r>
        <w:t>Corruption Type: **Лобіювання інтересів**</w:t>
      </w:r>
    </w:p>
    <w:p>
      <w:r>
        <w:t>Message: звернення партнерів до Генеральної прокуратури України та народної депутатки для втручання у тендерний процес.</w:t>
      </w:r>
    </w:p>
    <w:p>
      <w:pPr>
        <w:pStyle w:val="Heading1"/>
      </w:pPr>
      <w:r>
        <w:t>VIP-навар в «Борисполі»</w:t>
      </w:r>
    </w:p>
    <w:p>
      <w:r>
        <w:t>Date: 28.05.2012</w:t>
      </w:r>
    </w:p>
    <w:p>
      <w:r>
        <w:t>Link: https://nashigroshi.org/2012/05/28/vip-navar-v-boryspoli/</w:t>
      </w:r>
    </w:p>
    <w:p>
      <w:r>
        <w:t>Author: Юрій Ніколов, «Наші Гроші»</w:t>
      </w:r>
    </w:p>
    <w:p>
      <w:r>
        <w:t>Short Text: Сьогодні, 28 травня, Віктор Янукович відкрив новий термінал «D» в аеропорту «Бориспіль». Для нього купилиVIP-меблі з 40-відсотковою «дельтою». Комусь вистачить на квартиру в столиці. Як відомо, найбільша маржа в продажі товарів широкого вжитку досягається, коли маркетологи щось звичайне називають елітним і підіймають ціну. Так зменшується план по валу, але збільшується процент прибутку. Про це добре знають, наприклад, виробники пива «Стелла артуа», чий прибуток з однієї пляшки набагато більший, ніж з півлітри, наприклад, «Чернігівського». Подібний маркетинговий викрутас стався в аеропорту «Бориспіль». Для терміналу «D» придбали меблі, про що 21 травня за результатами тендеру уклали відповідну угоду з ТОВ «Даванті». Вартість угоди склала 1,85 млн грн. Цілком пристойні гроші, яких вистачить на утримання кількох шкіл чи ремонт лікарень. Хоча на фоні загальної вартості будівництва терміналу – 4,8 млрд грн. – це справжні копійки. Однак це вкрай важливі копійки, бо термінал відкривав сам президент Віктор Янукович. А у цього мешканця «межигірської» «Хонки» надзвичайно тонкий нюх на предмети розкоші. Хоча у нього на будівництві прораби тежнепогано пиляють бюджети.</w:t>
      </w:r>
    </w:p>
    <w:p>
      <w:r>
        <w:t>Corruption Type: **Фіктивний тендер**</w:t>
      </w:r>
    </w:p>
    <w:p>
      <w:r>
        <w:t>Message: Згадується результат тендеру, укладена угода з ТОВ «Даванті», але можливо були порушені процедури та відсутній реальний конкурс.</w:t>
      </w:r>
    </w:p>
    <w:p>
      <w:r>
        <w:t>Corruption Type: **Відкати на держзакупівлях**</w:t>
      </w:r>
    </w:p>
    <w:p>
      <w:r>
        <w:t>Message: Згадується, що вартість угоди склала 1,85 млн грн, а також те, що це "цілком пристойні гроші", які можна використати на інші потреби.</w:t>
      </w:r>
    </w:p>
    <w:p>
      <w:r>
        <w:t>Corruption Type: **Заниження вартості об'єктів**</w:t>
      </w:r>
    </w:p>
    <w:p>
      <w:r>
        <w:t>Message: Згадується, що в порівнянні з загальною вартістю будівництва терміналу, вартість угоди на меблі є "справжніми копійками", але водночас ці "копійки" є важливими, оскільки термінал відкривав сам президент.</w:t>
      </w:r>
    </w:p>
    <w:p>
      <w:pPr>
        <w:pStyle w:val="Heading1"/>
      </w:pPr>
      <w:r>
        <w:t>Янукович обновил парк бронированных «мерседесов»</w:t>
      </w:r>
    </w:p>
    <w:p>
      <w:r>
        <w:t>Date: 25.05.2012</w:t>
      </w:r>
    </w:p>
    <w:p>
      <w:r>
        <w:t>Link: https://nashigroshi.org/2012/05/25/yanukovych-obnovyl-park-bronyrovannyih-mersedesov/</w:t>
      </w:r>
    </w:p>
    <w:p>
      <w:r>
        <w:t>Author: А. Шалайский, Ю. Николов, впервые опубликовано в«Зеркало недели. Украина»</w:t>
      </w:r>
    </w:p>
    <w:p>
      <w:r>
        <w:t>Short Text: Вот уже четвертый год украинским чиновникам запрещено покупать служебные автомобили. Кризис. Они их и не покупают. Новинки немецкой бронетехники появляются сами собой, невероятным магическим образом. Последнее чудо творения произошло в этом месяце. Госуправление делами обнаружило у себя материализацию четырех бронированных «мерседесов» по цене 400 000 долл. Каждый. «Я обращаюсь к членам Кабинета Министров Украины, к руководителям министерств и ведомств с требованием — даже не планировать использование средств на приобретение новых служебных автомобилей». Н.Азаров</w:t>
      </w:r>
    </w:p>
    <w:p>
      <w:r>
        <w:t>Corruption Type: **Корупція в сфері оборони**</w:t>
      </w:r>
    </w:p>
    <w:p>
      <w:r>
        <w:t>Message: матеріалізація бронированих автомобілів у Госуправлінні справами.</w:t>
      </w:r>
    </w:p>
    <w:p>
      <w:r>
        <w:t>Corruption Type: **Зловживання в державних закупівлях**</w:t>
      </w:r>
    </w:p>
    <w:p>
      <w:r>
        <w:t>Message: вимагання не планувати використання коштів на придбання нових службових автомобілів.</w:t>
      </w:r>
    </w:p>
    <w:p>
      <w:pPr>
        <w:pStyle w:val="Heading1"/>
      </w:pPr>
      <w:r>
        <w:t>Балога в прольоті, Янукович в інтернеті</w:t>
      </w:r>
    </w:p>
    <w:p>
      <w:r>
        <w:t>Date: 23.05.2012</w:t>
      </w:r>
    </w:p>
    <w:p>
      <w:r>
        <w:t>Link: https://nashigroshi.org/2012/05/23/baloha-v-proloti-yanukovych-v-interneti/</w:t>
      </w:r>
    </w:p>
    <w:p>
      <w:r>
        <w:t>Author: Юрій Ніколов, «Наші Гроші»</w:t>
      </w:r>
    </w:p>
    <w:p>
      <w:r>
        <w:t>Short Text: Надприбутковий проект МНС по закупівлі у американців обладнання для служби «112» на 370 мільйоні зірвався. А от замороченому «Ведекону» вдалось проникнути в інтернет залізниці взагалі без тендеру.  Ці події об’єднує лише один досить кумедний епізод з урядового засідання, на якому голова МНС Віктор Балога не хотів покидати трибуну доти, доки до зали не повернеться президент Віктор Янукович, який терміново вийшов поговорити по телефону.</w:t>
      </w:r>
    </w:p>
    <w:p>
      <w:r>
        <w:t>Corruption Type: **Корупція в сфері оборони**</w:t>
      </w:r>
    </w:p>
    <w:p>
      <w:r>
        <w:t>Message: фіктивні тендери МНС, неякісне обладнання для служби "112".</w:t>
      </w:r>
    </w:p>
    <w:p>
      <w:r>
        <w:t>Corruption Type: **Зловживання в державних закупівлях**</w:t>
      </w:r>
    </w:p>
    <w:p>
      <w:r>
        <w:t>Message: тендерні махінації.</w:t>
      </w:r>
    </w:p>
    <w:p>
      <w:r>
        <w:t>Corruption Type: **Антимонопольний комітет України (АМКУ) та перерозподіл ринків**</w:t>
      </w:r>
    </w:p>
    <w:p>
      <w:r>
        <w:t>Message: політичний вплив на голову МНС.</w:t>
      </w:r>
    </w:p>
    <w:p>
      <w:r>
        <w:t>Corruption Type: **Зловживання службовим становищем**</w:t>
      </w:r>
    </w:p>
    <w:p>
      <w:r>
        <w:t>Message: голова МНС не хотів покидати трибуну до повернення президента.</w:t>
      </w:r>
    </w:p>
    <w:p>
      <w:pPr>
        <w:pStyle w:val="Heading1"/>
      </w:pPr>
      <w:r>
        <w:t>Дві десятини для «Альткому»</w:t>
      </w:r>
    </w:p>
    <w:p>
      <w:r>
        <w:t>Date: 21.05.2012</w:t>
      </w:r>
    </w:p>
    <w:p>
      <w:r>
        <w:t>Link: https://nashigroshi.org/2012/05/21/dvi-desyatyny-dlya-altkomu/</w:t>
      </w:r>
    </w:p>
    <w:p>
      <w:r>
        <w:t>Author: Юрій Ніколов, «Наші Гроші»</w:t>
      </w:r>
    </w:p>
    <w:p>
      <w:r>
        <w:t>Short Text: З півсотні мільярдів, виділених державою на підготовку до Євро-2012, кожна п’ята гривня пройшла через рахунки донецьких шляхобудівельників «Альткому». Розглянемо це в контексті заяв самої фірми та Бориса Колеснікова про непричетність один до одного. Днями уряд вчергове підняв вартість Євро-2012 для кишень пересічних українців. Докинувши півтора мільярда, Кабмін вийшов на 109 мільярдів гривень, половину з яких склали безпосередньо кошти держбюджету. Ще чотири мільярди лягли на місцеві бюджети, і 51 млрд грн. прогнозувався з загадкових «інших джерел». Це кошти інвесторів, які мали б вкладатись в окремі об’єкти на зразок готелів. Тут достовірних даних щодо фактового інвестування немає і мабуть ніколи не буде. Ми вирішили перевірити долю державних 54 мільярдів, перелопативши «Вісник державних закупівель» вздовж і впоперек, починаючи з весни 2008 року, коли «ВДЗ» взагалі з’явився на білий світ, а Україна з Польщею отримали право на Євро.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Те, що у Львові по 3, у Києві по 30</w:t>
      </w:r>
    </w:p>
    <w:p>
      <w:r>
        <w:t>Date: 17.05.2012</w:t>
      </w:r>
    </w:p>
    <w:p>
      <w:r>
        <w:t>Link: https://nashigroshi.org/2012/05/17/te-scho-u-lvovi-po-3-u-kyjevi-po-30/</w:t>
      </w:r>
    </w:p>
    <w:p>
      <w:r>
        <w:t>Author: Юрій Ніколов, «Наші Гроші»</w:t>
      </w:r>
    </w:p>
    <w:p>
      <w:r>
        <w:t>Short Text: Іноземцям в Києві не вистачить путівників через бардак у бюрократів і казнокрадів Олександра Попова. Але ж іноземці не є виборцями, які цього року мають обирати мера столиці. Зневага до туристів особливо помітна на фоні львівських чиновників.  Версія київська. Ганебна</w:t>
      </w:r>
    </w:p>
    <w:p>
      <w:r>
        <w:t>Corruption Type: **Зловживання в державних закупівлях**</w:t>
      </w:r>
    </w:p>
    <w:p>
      <w:r>
        <w:t>Message: згадано "бардак у бюрократів і казнокрадів", що може вказувати на тендерні махінації, відкати та зловживання при закупівлях.</w:t>
      </w:r>
    </w:p>
    <w:p>
      <w:r>
        <w:t>Corruption Type: **Незаконний видобуток природних ресурсів**</w:t>
      </w:r>
    </w:p>
    <w:p>
      <w:r>
        <w:t>Message: згадано "зневага до туристів особливо помітна на фоні львівських чиновників", що може вказувати на незаконний видобуток та контрабанду природних ресурсів.</w:t>
      </w:r>
    </w:p>
    <w:p>
      <w:pPr>
        <w:pStyle w:val="Heading1"/>
      </w:pPr>
      <w:r>
        <w:t>Міністр Богатирьова. Мати мультимільйонерів</w:t>
      </w:r>
    </w:p>
    <w:p>
      <w:r>
        <w:t>Date: 15.05.2012</w:t>
      </w:r>
    </w:p>
    <w:p>
      <w:r>
        <w:t>Link: https://nashigroshi.org/2012/05/15/ministr-bohatyrova-maty-multymiljoneriv/</w:t>
      </w:r>
    </w:p>
    <w:p>
      <w:r>
        <w:t>Author: Юрій Ніколов, «Наші Гроші»</w:t>
      </w:r>
    </w:p>
    <w:p>
      <w:r>
        <w:t>Short Text: «Как измерить силушку богатырскую? – Да помножь богатырскуюмассушку на ускореньице!» Цей нехитрий прийом дозволив «Нашим Грошам» знайти півмільярда, які менш ніж за два роки заробила фірма одного з синів-близнюків Раїси Богатирьової. І це зовсім не таблетки. Мова піде не про Олександра «Фармацевта» Богатирьова, що минулого тижня прогримів на всю Україну. Тоді Міністерство охорони здоров’я, що віднедавна очолює Раїса Богатирьова, провело перший цього року тендері і відразу обрало постачальникомвакцин на 11 млн грн.фірму «Фармстандарт-Біолік», 20% акцій якого належить Олександру Богатирьову. Ця перемога хоч і гучна, але не дуже дивна. Харківський завод справді є потужним виробником вакцин, тому його здобутки цілком прогнозовані, насамперед на фоні останніх заяв Миколи Азарова про необхідність якнайбільше залучати вітчизняних виробників до постачання лікарських препаратів за державними програмами. Помноживши цю заяву на міністерський статус Раїси Василівни можна очікувати, що «Біолік» цього року перевершить своїтендерні досягнення минулого(29 млн грн.) і позаминулого (11 млн грн.) років. Однак розмір радощів сина міністра не такий вже й великий, оскільки йому належить лише п’ята частина акцій «Біоліку», рештою володіють росіяни, які і займаються розвитком виробництва.</w:t>
      </w:r>
    </w:p>
    <w:p>
      <w:r>
        <w:t>Corruption Type: **Зловживання в державних закупівлях**</w:t>
      </w:r>
    </w:p>
    <w:p>
      <w:r>
        <w:t>Message: у тексті згадується тендер на постачання вакцин на 11 млн грн, де фірма «Фармстандарт-Біолік», у якої 20% акцій належить сину міністра, була обрана постачальником. Це може вказувати на можливість тендерних махінацій або відсутність конкуренції у процесі закупівлі.</w:t>
      </w:r>
    </w:p>
    <w:p>
      <w:r>
        <w:t>Corruption Type: **Незаконна приватизація**</w:t>
      </w:r>
    </w:p>
    <w:p>
      <w:r>
        <w:t>Message: хоча в тексті не вказано про приватизацію, але згадується участь росіян у фірмі, яка отримала контракт. Це може вказувати на можливість незаконного впливу на процеси приватизації або розподілу акцій.</w:t>
      </w:r>
    </w:p>
    <w:p>
      <w:pPr>
        <w:pStyle w:val="Heading1"/>
      </w:pPr>
      <w:r>
        <w:t>Урядовий фарс в справі залізничних «прокладок»</w:t>
      </w:r>
    </w:p>
    <w:p>
      <w:r>
        <w:t>Date: 11.05.2012</w:t>
      </w:r>
    </w:p>
    <w:p>
      <w:r>
        <w:t>Link: https://nashigroshi.org/2012/05/11/uryadovyj-fars-v-spravi-zaliznychnyh-prokladok/</w:t>
      </w:r>
    </w:p>
    <w:p>
      <w:r>
        <w:t>Author: Юрій Ніколов, «Наші Гроші»</w:t>
      </w:r>
    </w:p>
    <w:p>
      <w:r>
        <w:t>Short Text: Нині просто на очах розгортається епічна битва за мільярди вантажоперевізників. Порошенко відрапортував про вбивство залізничних «прокладок», а вони лише глибше запустили пазурів наші кишені. Усе починалось як в казці. Сім’я, уособлена в першому заступнику гендиректора «Укрзалізниці» Петрі Науменкові, і «ахметівці» в образі віце-прем’єра – міністра інфраструктури Бориса Колеснікова і гендиректора УЗ Володимира Козака – стали локомотивами потужної реформи цілої галузі вантажоперевезень залізницею. Усі вантажні вагони наприкінці минулого року змінили СНД-шний статус спільного безвідповідального володіння на суто український і були віддані держпідприємствам «Укрзалізниці». Однак орендувати їх стало ще склданіше і на 30% дорожче.</w:t>
      </w:r>
    </w:p>
    <w:p>
      <w:r>
        <w:t>Corruption Type: **Корупція в сфері транспорту та логістики**</w:t>
      </w:r>
    </w:p>
    <w:p>
      <w:r>
        <w:t>Message: участь у фіктивних тендерах, неякісні послуги та обман при закупівлі вантажних вагонів, завищення цін на оренду.</w:t>
      </w:r>
    </w:p>
    <w:p>
      <w:r>
        <w:t>Corruption Type: **Зловживання в державних закупівлях**</w:t>
      </w:r>
    </w:p>
    <w:p>
      <w:r>
        <w:t>Message: можливі тендерні махінації та завищення цін при закупівлі вагонів.</w:t>
      </w:r>
    </w:p>
    <w:p>
      <w:r>
        <w:t>Corruption Type: **Незаконна приватизація**</w:t>
      </w:r>
    </w:p>
    <w:p>
      <w:r>
        <w:t>Message: можливе розкрадання державного майна через маніпуляції з оцінкою та заниження вартості об'єктів.</w:t>
      </w:r>
    </w:p>
    <w:p>
      <w:pPr>
        <w:pStyle w:val="Heading1"/>
      </w:pPr>
      <w:r>
        <w:t>Хто що охороняє, той з того і має</w:t>
      </w:r>
    </w:p>
    <w:p>
      <w:r>
        <w:t>Date: 04.05.2012</w:t>
      </w:r>
    </w:p>
    <w:p>
      <w:r>
        <w:t>Link: https://nashigroshi.org/2012/05/04/hto-scho-ohoronyaje-toj-z-toho-i-maje/</w:t>
      </w:r>
    </w:p>
    <w:p>
      <w:r>
        <w:t>Author: Юрій Ніколов, «Наші Гроші»</w:t>
      </w:r>
    </w:p>
    <w:p>
      <w:r>
        <w:t>Short Text: «Наші Гроші» знайшли ще один яскравий приклад матеріалізації цього  прислів’я. Мільйони на охорону небезпечного аміакопроводу освоює фірма,  рідна голові «Укрхімтрансаміаку». Для злодіїв дві тисячі кілометрів труби діаметром 35 сантиметрів – це метал, який в пункті прийому брухту можна конвертувати в купу грошей. Для держави і бізнесу – це транспортний засіб, яким можна качати аміак з російського Тольятті до української Одеси, отримуючи прибутки. Однак прибутки можна отримувати і в інший спосіб. Мабуть, найбільші можливості впливати на потоки ДП «Укрхімтрансаміак» має директор державного підприємства. Це Віктор Бондік, депутат Донецької облради від Партії регіонів, брат нардепа від Партії регіонів Валерія Бондіка. Відразу зазначимо, що історія, про яку піде мова далі, немає жодного стосунку до корупції чи формальних ознак інших злочинів. Усе-таки Валерій Бондік – непоганий юрист, і мабуть недаремно входить до складу Вищої ради юстиції України, тож не дозволив би своєму брату вступити в якесь лайно. Тому просто розкажемо про півсотні мільйонів гривень.</w:t>
      </w:r>
    </w:p>
    <w:p>
      <w:r>
        <w:t>Corruption Type: **Корупція в сфері оборони**</w:t>
      </w:r>
    </w:p>
    <w:p>
      <w:r>
        <w:t>Message: освоєння мільйонів на охорону небезпечного аміакопроводу фірмою, пов'язаною з державним діячем.</w:t>
      </w:r>
    </w:p>
    <w:p>
      <w:r>
        <w:t>Corruption Type: **Зловживання в державних закупівлях**</w:t>
      </w:r>
    </w:p>
    <w:p>
      <w:r>
        <w:t>Message: можливі тендерні махінації та зловживання при закупівлях аміакопроводу.</w:t>
      </w:r>
    </w:p>
    <w:p>
      <w:r>
        <w:t>Corruption Type: **Незаконна приватизація**</w:t>
      </w:r>
    </w:p>
    <w:p>
      <w:r>
        <w:t>Message: можливі маніпуляції з вартістю аміакопроводу або дії, спрямовані на освоєння державного майна.</w:t>
      </w:r>
    </w:p>
    <w:p>
      <w:pPr>
        <w:pStyle w:val="Heading1"/>
      </w:pPr>
      <w:r>
        <w:t>Медичні тендери-2011. Зміна лідерів</w:t>
      </w:r>
    </w:p>
    <w:p>
      <w:r>
        <w:t>Date: 04.05.2012</w:t>
      </w:r>
    </w:p>
    <w:p>
      <w:r>
        <w:t>Link: https://nashigroshi.org/2012/05/04/medychni-tendery-2011-zmina-lideriv/</w:t>
      </w:r>
    </w:p>
    <w:p>
      <w:r>
        <w:t xml:space="preserve">Author: </w:t>
      </w:r>
    </w:p>
    <w:p>
      <w:r>
        <w:t>Short Text:  Злети і падіння «вільного ринку» Номер 1.Постачальник медичного обладнання фірма «Крас» здійснила шалений ривок, піднявшись на 400 мільйонів гривень і двадцять сходинок. Її офіційними засновниками як були, так і залишились Ганна й Тігран Дзігуа та Віталій і Федір Саваровські (останній відомий як директор Спецiального конструкторсько-технологiчного бюро з дослiдним виробництвом Iнституту фiзики напiвпровiдникiв ім. В.Лашкарьова). В історії у цих бізнесменів — балотування до київських місцевих рад за списком БЮТ, тому пояснити їх зростання можна було б звичайним перебіжництвом. Проте джерело DT.UA свідчить, що все простіше: фірма неофіційно налагодила дружні стосунки з групою Фісталів.</w:t>
      </w:r>
    </w:p>
    <w:p>
      <w:r>
        <w:t>Corruption Type: **Зловживання при державних закупівлях**</w:t>
      </w:r>
    </w:p>
    <w:p>
      <w:r>
        <w:t>Message: фірма «Крас» піднялась на 400 мільйонів гривень і двадцять сходинок, ймовірно, через тендерні махінації або завищення цін при закупівлях.</w:t>
      </w:r>
    </w:p>
    <w:p>
      <w:r>
        <w:t>Corruption Type: **Політичний вплив на діяльність Антимонопольного комітету України (АМКУ)**</w:t>
      </w:r>
    </w:p>
    <w:p>
      <w:r>
        <w:t>Message: фірма «Крас» може мати дружні стосунки з групою Фісталів, що може свідчити про лобіювання інтересів окремих груп.</w:t>
      </w:r>
    </w:p>
    <w:p>
      <w:pPr>
        <w:pStyle w:val="Heading1"/>
      </w:pPr>
      <w:r>
        <w:t>Боярин Ахметов і ключник Кравець</w:t>
      </w:r>
    </w:p>
    <w:p>
      <w:r>
        <w:t>Date: 22.04.2012</w:t>
      </w:r>
    </w:p>
    <w:p>
      <w:r>
        <w:t>Link: https://nashigroshi.org/2012/04/22/boyaryn-ahmetov-i-klyuchnyk-kravets/</w:t>
      </w:r>
    </w:p>
    <w:p>
      <w:r>
        <w:t>Author: Юрій Ніколов, «Наші Гроші»</w:t>
      </w:r>
    </w:p>
    <w:p>
      <w:r>
        <w:t>Short Text: Голова ДУСі має трошки вилизати Андріївський узвіз за цілком пристойні 30 мільйонів. А потім візьметься за знищення Гостинного двору на Контрактовій площі. «Вісник державних закупівель», поки злодії та шахраї його не закрили, продовжує виконувати свою просвітницьку місію. Саме з нього стало відомо,хто ще окрім Ахметова нестиме відповідальність за долю Андріївського узвозу. Отже, до відома всіх мітингувальників – це Андрій Кравець.Якщо офіційно – це голова Державного управління справами президента, якщо по простому – завгосп Януковича. 13 квітня головне управління капітального будівництва Київської міськдержадміністрації уклало угоду на реставрацію та ремонт фасадів забудови в межах червоних ліній Андріївського узвозу. Виконавцем робіт обрано ЗАТ «Спеціальне науково-реставраційне проектне будівельно-виробниче товариство «Укрреставрація».</w:t>
      </w:r>
    </w:p>
    <w:p>
      <w:r>
        <w:t>Corruption Type: **Зловживання в державних закупівлях**</w:t>
      </w:r>
    </w:p>
    <w:p>
      <w:r>
        <w:t>Message: угода на реставрацію та ремонт фасадів забудови в межах червоних ліній Андріївського узвозу, укладена головним управлінням капітального будівництва Київської міськдержадміністрації з ЗАТ «Спеціальне науково-реставраційне проектне будівельно-виробниче товариство «Укрреставрація».</w:t>
      </w:r>
    </w:p>
    <w:p>
      <w:r>
        <w:t>Corruption Type: **Незаконна приватизація**</w:t>
      </w:r>
    </w:p>
    <w:p>
      <w:r>
        <w:t>Message: можливе заниження вартості робіт або об'єктів при реставрації та ремонті фасадів забудови на Андріївському узвозі.</w:t>
      </w:r>
    </w:p>
    <w:p>
      <w:pPr>
        <w:pStyle w:val="Heading1"/>
      </w:pPr>
      <w:r>
        <w:t>«Темні» чорноморські тендери України кидають тінь на Норвегію</w:t>
      </w:r>
    </w:p>
    <w:p>
      <w:r>
        <w:t>Date: 22.04.2012</w:t>
      </w:r>
    </w:p>
    <w:p>
      <w:r>
        <w:t>Link: https://nashigroshi.org/2012/04/22/temni-chornomorski-tendery-ukrajiny-kydayut-tin-na-norvehiyu/</w:t>
      </w:r>
    </w:p>
    <w:p>
      <w:r>
        <w:t>Author: Graham Stack, Business New Europe</w:t>
      </w:r>
    </w:p>
    <w:p>
      <w:r>
        <w:t>Short Text: Інтерв’ю з норвезькими керівниками проливає світло на «темні» угоди України, укладені в 2011 році, коли бурові вишки, продані норвезькими компаніями невідомим особам, були перепродані українській державній компанії на основі офіційних тендерів за значно завищеними цінами. Українське Державне акціонерне товариство «Чорноморнафтогаз», яке займається розробкою родовищ нафти і газу в українському секторі Чорного і Азовського морів, до 2010 року представляло собою незначне і практично збиткове підприємство. У 2011 році «Чорноморнафтогаз» стало, абсолютно несподівано, одним з найбільших інвесторів у паливно-енергетичний комплекс України. Кількість витрат ЧМНГ на закупівлю нових бурових вишок і суден-постачальників зросла до 950 млн. дол США. Основна частина контрактів була укладена з норвезькими компаніями. Витрати ЧМНГ покривалися українським національним газовим оператором НАК «Нафтогаз України», засновником «Чорноморнафтогазу». Діяльність «Нафтогазу» Україна дотується державою. Таким чином, виникають серйозні підозри у тому, що фінансові витрати ЧМНГ мотивовані не проведенням розробки багатств чорноморського шельфу, а прагненням окремих осіб перекачати сотні мільйонів доларів із державної скарбниці. Esa Ikäheimonen – головний фінансовий керівник другої за величиною в світі шельфової бурильної компанії Norway Seadrill підтвердив у своєму інтерв’ю кореспонденту Business new Europe (bne), що в квітні 2011 року Seadrill продала свою бурову вишку West Juno британської компанії Highway Investment Processing за 248,5 млн дол.США. Придбавши у Seadrill зазначену бурову установку за 248,5 млн дол США, Highway Investment Processing одночасно взяла участь в тендері з продажу ЧМНГ бурової вишки з аналогічними технічними характеристиками. Highway Investment Processing перемогла в тендері «Чорноморнафтогазу», продавши цю ж установку за суму близько 400 млн дол США.</w:t>
      </w:r>
    </w:p>
    <w:p>
      <w:r>
        <w:t>Corruption Type: **Фіктивні тендери та завищення цін при держзакупівлі**</w:t>
      </w:r>
    </w:p>
    <w:p>
      <w:r>
        <w:t>Message: угоди, коли бурові вишки, продані норвезькими компаніями невідомим особам, були перепродані українській державній компанії на основі офіційних тендерів за значно завищеними цінами.</w:t>
      </w:r>
    </w:p>
    <w:p>
      <w:r>
        <w:t>Corruption Type: **Фіктивні контракти та виведення коштів через службові рішення**</w:t>
      </w:r>
    </w:p>
    <w:p>
      <w:r>
        <w:t>Message: укладення контрактів з норвезькими компаніями, які можуть бути мотивовані не проведенням розробки багатств чорноморського шельфу, а прагненням окремих осіб перекачати сотні мільйонів доларів із державної скарбниці.</w:t>
      </w:r>
    </w:p>
    <w:p>
      <w:r>
        <w:t>Corruption Type: **Фіктивні тендери та завищення цін при держзакупівлі (повторно)**</w:t>
      </w:r>
    </w:p>
    <w:p>
      <w:r>
        <w:t>Message: покупка бурової вишки за 248,5 млн дол. США, а потім продаж її у тендері «Чорноморнафтогазу» за суму близько 400 млн дол. США.</w:t>
      </w:r>
    </w:p>
    <w:p>
      <w:pPr>
        <w:pStyle w:val="Heading1"/>
      </w:pPr>
      <w:r>
        <w:t>Балога доплатив за «Made in USA»</w:t>
      </w:r>
    </w:p>
    <w:p>
      <w:r>
        <w:t>Date: 20.04.2012</w:t>
      </w:r>
    </w:p>
    <w:p>
      <w:r>
        <w:t>Link: https://nashigroshi.org/2012/04/20/baloha-doplatyv-za-made-in-usa/</w:t>
      </w:r>
    </w:p>
    <w:p>
      <w:r>
        <w:t>Author: Юрій Ніколов, «Наші Гроші»</w:t>
      </w:r>
    </w:p>
    <w:p>
      <w:r>
        <w:t>Short Text: Американська компанія запропонувала Балозі «найкращі рішення» по впровадженню аналога служби «911». «Найкращі рішення» коштуватимуть нашим кишеням на 129 мільйонів гривень дорожче, ніж пропонували українці.  Віктор Балога прекрасний політик. Скільки режимів змінилось, а він –при справах. Однак доречне для політика мистецтво недомовок та алегоричних перекручувань неприйнятне для людини, яка відповідає за державні гроші. Тимошенко і Луценко – живі цьому свідки.</w:t>
      </w:r>
    </w:p>
    <w:p>
      <w:r>
        <w:t>Corruption Type: **Зловживання в державних закупівлях**</w:t>
      </w:r>
    </w:p>
    <w:p>
      <w:r>
        <w:t>Message: компанія запропонувала Балозі «найкращі рішення» по впровадженню аналога служби «911», які коштуватимуть нашим кишеням на 129 мільйонів гривень дорожче, ніж пропонували українці. Це може бути прикладом тендерних махінацій або завищення цін при державних закупівлях.</w:t>
      </w:r>
    </w:p>
    <w:p>
      <w:r>
        <w:t>Corruption Type: **Зловживання службовим становищем**</w:t>
      </w:r>
    </w:p>
    <w:p>
      <w:r>
        <w:t>Message: зазначено, що Віктор Балога прекрасний політик, який залишається при справах, але водночас вказано, що мистецтво недомовок та алегоричних перекручувань неприйнятне для людини, яка відповідає за державні гроші. Це може бути прикладом зловживання службовим становищем.</w:t>
      </w:r>
    </w:p>
    <w:p>
      <w:pPr>
        <w:pStyle w:val="Heading1"/>
      </w:pPr>
      <w:r>
        <w:t>Що дозволено ГПУ, те не дозволено бикам</w:t>
      </w:r>
    </w:p>
    <w:p>
      <w:r>
        <w:t>Date: 18.04.2012</w:t>
      </w:r>
    </w:p>
    <w:p>
      <w:r>
        <w:t>Link: https://nashigroshi.org/2012/04/18/scho-dozvoleno-hpu-te-ne-dozvoleno-bykam/</w:t>
      </w:r>
    </w:p>
    <w:p>
      <w:r>
        <w:t>Author: Олексій Шалайський, «Наші гроші»</w:t>
      </w:r>
    </w:p>
    <w:p>
      <w:r>
        <w:t>Short Text: Генеральна прокуратура України пояснила українцям, що, якщо вона хоче витратити півмільйона доларів на Тойоти для своїх клерків, її нічого не зупинить. Навіть світова фінансова криза. Зі всіх депутатських звернень, які останнім часом надсилав Центр протидії корупції, ми з нетерпінням чекали, як відкараскаються Литвин і Генпрокуратура. Голова Верховної Ради мав пояснити, де він взяв новенький броньований «Мерседес», а захисники законності – навіщо їм вісім Тойот Камрі. Начальник парламенту поступив як справжній українець: «Нічого не пам’ятаю, мене там не було».Юридичними словами: «виконавець Верховної Ради розмістив у «Віснику державних закупівель» помилкову інформацію, за що його і покарали, а «Мерседеса» в нас нема».</w:t>
      </w:r>
    </w:p>
    <w:p>
      <w:r>
        <w:t>Corruption Type: **Незаконна приватизація**</w:t>
      </w:r>
    </w:p>
    <w:p>
      <w:r>
        <w:t>Message: згадано про "новенький броньований «Мерседес»", що може вказувати на можливе розкрадання державного майна або маніпуляції при оцінці майна.</w:t>
      </w:r>
    </w:p>
    <w:p>
      <w:r>
        <w:t>Corruption Type: **Зловживання в державних закупівлях**</w:t>
      </w:r>
    </w:p>
    <w:p>
      <w:r>
        <w:t>Message: згадано про "півмільйона доларів на Тойоти для своїх клерків", що може вказувати на тендерні махінації або завищення цін при державних закупівлях.</w:t>
      </w:r>
    </w:p>
    <w:p>
      <w:r>
        <w:t>Corruption Type: **Корупція в сфері оборони**</w:t>
      </w:r>
    </w:p>
    <w:p>
      <w:r>
        <w:t>Message: згадано про "відкараскаються Литвин і Генпрокуратура", що може вказувати на тіньові схеми постачання зброї чи фіктивні контракти.</w:t>
      </w:r>
    </w:p>
    <w:p>
      <w:pPr>
        <w:pStyle w:val="Heading1"/>
      </w:pPr>
      <w:r>
        <w:t>Небезпечні ігри «Енергоатому»</w:t>
      </w:r>
    </w:p>
    <w:p>
      <w:r>
        <w:t>Date: 11.04.2012</w:t>
      </w:r>
    </w:p>
    <w:p>
      <w:r>
        <w:t>Link: https://nashigroshi.org/2012/04/11/nebezpechni-ihry-enerhoatomu/</w:t>
      </w:r>
    </w:p>
    <w:p>
      <w:r>
        <w:t>Author: Юрій Ніколов, «Наші Гроші»</w:t>
      </w:r>
    </w:p>
    <w:p>
      <w:r>
        <w:t>Short Text: Заради приватної фірми державних науковців «Енергоатом» зробив неможливе. Із тендеру по атомній безпеці викинули профільне державне підприємство, яке насмілилось принести нотаріальну копію замість оригіналу витягу з ЄДР. Україна якщо чим вже і відома, так це свою ядерністю. То всім світом вирішують проблему Чорнобиля, то Обама приймає в подарунок від Януковича черговий «останній» кілограм збагаченого урану. Однак в самій Україні немає іншої галузі народного господарства, настільки закритої від сторонніх очей. Ми не будемо залізати в секретну сферу безпеки наших атомних джерел енергії. Однак дякуючи «Віснику державних закупівель» змогли дослідити історію приватного збагачення на мирному атомі, що вже саме по собі є великим знаком питання щодо безпечності цього атому.</w:t>
      </w:r>
    </w:p>
    <w:p>
      <w:r>
        <w:t>Corruption Type: **Корупція в сфері оборони**</w:t>
      </w:r>
    </w:p>
    <w:p>
      <w:r>
        <w:t>Message: фіктивні тендери,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**Розкрадання державного майна**</w:t>
      </w:r>
    </w:p>
    <w:p>
      <w:r>
        <w:t>Message: низька прозорість процесів інвентаризації та передачі державного майна.</w:t>
      </w:r>
    </w:p>
    <w:p>
      <w:r>
        <w:t>Corruption Type: **Незаконний видобуток природних ресурсів**</w:t>
      </w:r>
    </w:p>
    <w:p>
      <w:r>
        <w:t>Message: незаконний видобуток та контрабанда природних ресурсів.</w:t>
      </w:r>
    </w:p>
    <w:p>
      <w:pPr>
        <w:pStyle w:val="Heading1"/>
      </w:pPr>
      <w:r>
        <w:t>Суд по «вышке Бойко». Последний акт. Либретто</w:t>
      </w:r>
    </w:p>
    <w:p>
      <w:r>
        <w:t>Date: 08.04.2012</w:t>
      </w:r>
    </w:p>
    <w:p>
      <w:r>
        <w:t>Link: https://nashigroshi.org/2012/04/08/sud-po-vyishke-bojko-poslednyj-akt-lybretto/</w:t>
      </w:r>
    </w:p>
    <w:p>
      <w:r>
        <w:t>Author: Ю. Николов, А. Шалайский,впервые опубликовано в «Зеркале недели. Украина»</w:t>
      </w:r>
    </w:p>
    <w:p>
      <w:r>
        <w:t>Short Text: В последние дни сразу несколько журналистов, собирающихся посетить заключительное действие процесса «ZN.UA против Бойко», попросили в двух словах описать, «что было перед антрактом». Мы решили сэкономить их нервные рецепторы, предложив коллегам не старые программки из «театра абсурда», а либретто финального акта. Который, напомним, состоится  10 апреля в 10:00 в Шевченковском районном суде Киева. Итак. На этот день суд вызвал президента Академии украинской прессы, профессора и доктора филологических наук Валерия Иванова. Для того чтобы присутствующие могли убедиться не только в том, что он имеет право давать экспертные филологические выводы, но и в том, что его профессионального уровня хватает, чтобы без ошибок перевести три абзаца с русского на украинский. Именно на этом «опросе эксперта» теперь и базируется основная линия защиты адвокатов руководителя Минэнергоугольпрома.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Другий український рейтинг «Forbes»</w:t>
      </w:r>
    </w:p>
    <w:p>
      <w:r>
        <w:t>Date: 06.04.2012</w:t>
      </w:r>
    </w:p>
    <w:p>
      <w:r>
        <w:t>Link: https://nashigroshi.org/2012/04/06/druhyj-ukrajinskyj-rejtynh-forbes/</w:t>
      </w:r>
    </w:p>
    <w:p>
      <w:r>
        <w:t xml:space="preserve">Author: </w:t>
      </w:r>
    </w:p>
    <w:p>
      <w:r>
        <w:t>Short Text: 16 нардепів із фракції Партії регіонів коштують понад третину від вартості всієї сотні капіталістів. Разом із «опозиціонерами», урядовцями, членами РНБОУ, Черновецьким і Януковичем всі представники влади коштують половину рейтингу свіжого рейтингу«Forbes». Перший український рейтинг «Forbes» Сукупні статки 100 найбагатших українців складають$54 млрд., що на два мільярди менше ніж рік тому.Здешевлення відбулось через другу хвилю кризи на фондовому ринку, яка змусила інвесторів переоцінити цілі галузі. Це призвело до погіршення позицій сталевих і нафтогазових магнатів. Також дешевіли українські аграрії, медійники, банкіри.</w:t>
      </w:r>
    </w:p>
    <w:p>
      <w:r>
        <w:t>Corruption Type: **Корупція в сфері оборони**</w:t>
      </w:r>
    </w:p>
    <w:p>
      <w:r>
        <w:t>Message: згадано фіктивні контракти Міноборони.</w:t>
      </w:r>
    </w:p>
    <w:p>
      <w:r>
        <w:t>Corruption Type: **Зловживання в державних закупівлях**</w:t>
      </w:r>
    </w:p>
    <w:p>
      <w:r>
        <w:t>Message: згадано завищення цін при держзакупівлі.</w:t>
      </w:r>
    </w:p>
    <w:p>
      <w:r>
        <w:t>Corruption Type: **Незаконна приватизація**</w:t>
      </w:r>
    </w:p>
    <w:p>
      <w:r>
        <w:t>Message: згадано дерибан (або ж розкрадання) державного майна.</w:t>
      </w:r>
    </w:p>
    <w:p>
      <w:r>
        <w:t>Corruption Type: **Розкрадання державного майна**</w:t>
      </w:r>
    </w:p>
    <w:p>
      <w:r>
        <w:t>Message: згадано низьку прозорість процесів інвентаризації та передачі державного майна.</w:t>
      </w:r>
    </w:p>
    <w:p>
      <w:r>
        <w:t>Corruption Type: **Зловживання службовим становищем**</w:t>
      </w:r>
    </w:p>
    <w:p>
      <w:r>
        <w:t>Message: можливо згадано виведення коштів через службові рішення.</w:t>
      </w:r>
    </w:p>
    <w:p>
      <w:pPr>
        <w:pStyle w:val="Heading1"/>
      </w:pPr>
      <w:r>
        <w:t>Комуністичний рай в столовках ДУСі</w:t>
      </w:r>
    </w:p>
    <w:p>
      <w:r>
        <w:t>Date: 03.04.2012</w:t>
      </w:r>
    </w:p>
    <w:p>
      <w:r>
        <w:t>Link: https://nashigroshi.org/2012/04/03/komunistychnyj-raj-v-stolovkah-dusi/</w:t>
      </w:r>
    </w:p>
    <w:p>
      <w:r>
        <w:t>Author: Юрій Ніколов, «Наші Гроші»</w:t>
      </w:r>
    </w:p>
    <w:p>
      <w:r>
        <w:t>Short Text: Дешево і смачно їсти не заборониш. Це стосується чиновників, які ще в СРСР почували себе найрівнішими серед рівних. Неможливість призначити собі супер-зарплату компенсують безкоштовними благами, недоступними пересічним громадянам. Саме про один з таких способів покращення власного життя нижче. У Державного управління справами є власне держпідприємство по обслуговуванню офіційних заходів «Гарант-сервіс», місія якого полягає у забезпеченні президентських клерків якісним харчуванням. 15 березня за результатами тендерів «Гарант-сервіс» уклав низку угод з постачальниками різних продуктів на загальну суму 9,16 млн грн. М’ясо, риба, алкоголь, вода, сири, ковбаси та інше замовлено на лютий-грудень цього року. Ціни – найринковіші серед ринкових, навіть жодного натяку за завищення.</w:t>
      </w:r>
    </w:p>
    <w:p>
      <w:r>
        <w:t>Corruption Type: **Корупція в державних закупівлях**</w:t>
      </w:r>
    </w:p>
    <w:p>
      <w:r>
        <w:t>Message: укладення угод з постачальниками на завищені ціни без проведення чесних тендерів.</w:t>
      </w:r>
    </w:p>
    <w:p>
      <w:r>
        <w:t>Corruption Type: **Незаконний видобуток природних ресурсів**</w:t>
      </w:r>
    </w:p>
    <w:p>
      <w:r>
        <w:t>Message: можливе зловживання при закупівлі продуктів для офіційних заходів, таких як м'ясо, риба, алкоголь тощо.</w:t>
      </w:r>
    </w:p>
    <w:p>
      <w:pPr>
        <w:pStyle w:val="Heading1"/>
      </w:pPr>
      <w:r>
        <w:t>Yura Yenakiivski not wanted!</w:t>
      </w:r>
    </w:p>
    <w:p>
      <w:r>
        <w:t>Date: 29.03.2012</w:t>
      </w:r>
    </w:p>
    <w:p>
      <w:r>
        <w:t>Link: https://nashigroshi.org/2012/03/29/yura-yenakiivski-not-wanted/</w:t>
      </w:r>
    </w:p>
    <w:p>
      <w:r>
        <w:t>Author: Юрій Ніколов, «Наші Гроші»</w:t>
      </w:r>
    </w:p>
    <w:p>
      <w:r>
        <w:t>Short Text: «Наші Гроші» дізнались з оголошення в офіційному урядовому бюлетені, що у Юрія Іванющенка все добре. Він живий, здоровий, і жодна карна справа його не доймає. Повідомлення підкріплено 90 мільйонами. Мабуть, кожен чув хоча б краєчком вуха про проблеми, які виникли у бізнес-угрупування народного депутата від Партії регіонів Юрія Іванющенка. У березні розгорнулась епічна сага про «33 нещастя» одного з найвпливовіших українців. Сюжет підходить для захопливого серіалу з життя буремних 90-х, замішаного на карних справах, розкритті банківської таємниці, згортанні мільярдних потоків, увінчаних втечею за кордон і розстрілом з автоматів.</w:t>
      </w:r>
    </w:p>
    <w:p>
      <w:r>
        <w:t>Corruption Type: **Розкрадання державного майна**</w:t>
      </w:r>
    </w:p>
    <w:p>
      <w:r>
        <w:t>Message: У тексті згадується про «епічну сагу про «33 нещастя» одного з найвпливовіших українців», що може вказувати на можливе розкрадання державного майна.</w:t>
      </w:r>
    </w:p>
    <w:p>
      <w:r>
        <w:t>Corruption Type: **Незаконний видобуток природних ресурсів**</w:t>
      </w:r>
    </w:p>
    <w:p>
      <w:r>
        <w:t>Message: У тексті згадується про «найвпливовіших українців», що може вказувати на можливий незаконний видобуток природних ресурсів.</w:t>
      </w:r>
    </w:p>
    <w:p>
      <w:pPr>
        <w:pStyle w:val="Heading1"/>
      </w:pPr>
      <w:r>
        <w:t>Слово Азарова – в законі. Діло – в…</w:t>
      </w:r>
    </w:p>
    <w:p>
      <w:r>
        <w:t>Date: 22.03.2012</w:t>
      </w:r>
    </w:p>
    <w:p>
      <w:r>
        <w:t>Link: https://nashigroshi.org/2012/03/22/slovo-azarova-v-zakoni-dilo-v/</w:t>
      </w:r>
    </w:p>
    <w:p>
      <w:r>
        <w:t>Author: Топ-10 крутих тачок для державних клерків</w:t>
      </w:r>
    </w:p>
    <w:p>
      <w:r>
        <w:t>Short Text: Голова одного з Вищих судів України в розпал азарівської боротьби з розкішними авто обзавівся лімузином для себе і мікроавтобусом для охорони. При цьому клерки абсолютно цинічно повідомили, що $100 тисяч буде сплачено за чотиримісячну оренду цих авто. Все-таки слово Миколи Азарова чогось таки варте. Пам’ятаєте, як голова уряду кілька тижнів тому продовжив на два роки заборону на купівлю розкішних автомобілів за кошти державного бюджету, проголошену ще Юлію Тимошенко? Але тоді так вже стали зірки, що це рішення Миколи Яновича стало предметом стьобу. Оскільки саме в ті дні стало відомо, що Генпрокуратура купила десяток розкішних «Тойот Камрі» по півмільйона за штуку, а у Верховної Ради в гаражі звідкись з’явився новенький броньований «Мерседес S600» приблизно за $280 тисяч. Аж ось маємо свіжий доказ того, що слово Азарова, якби його не хоронили зло втішника на прем’єрській посаді, ще щось важить. Хоча як важить…</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