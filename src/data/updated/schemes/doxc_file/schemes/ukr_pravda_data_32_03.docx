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Соратник Трампа повідомив про нову домовленість з Україною щодо угоди про надра</w:t>
      </w:r>
    </w:p>
    <w:p>
      <w:r>
        <w:t>Date: Понеділок, 3 березня 2025, 23:34</w:t>
      </w:r>
    </w:p>
    <w:p>
      <w:r>
        <w:t>Link: https://www.pravda.com.ua/news/2025/03/3/7501132/</w:t>
      </w:r>
    </w:p>
    <w:p>
      <w:r>
        <w:t>Author: Сергій Сидоренко,Тетяна Олійник—</w:t>
      </w:r>
    </w:p>
    <w:p>
      <w:r>
        <w:t>Short Text: Конгресмен-республіканець Браян Фіцпатрік заявив про досягнуту нову домовленість щодо підписання угоди про надра між урядами України та США.Джерело:заява Браяна Фіцпатріка після переговорів з цього приводу з очільником ОПУ Андрієм Єрмаком, повідомляє"Європейська правда"Деталі:Конгресмен Фіцпатрік, що належить що кола республіканців, які опікуються відносинами з Україною, повідомив про тривалу і успішну розмову з Єрмаком. "Ми на 100% повертаємо потяг назад, на рейки", – прокоментував віну Х.Реклама:За словами конгресмена, є домовленість про те, що угода про розподіл прибутку від видобутку корисних копалин "буде підписана найближчим часом, що призведе до міцного довгострокового економічного партнерства між Сполученими Штатами та Україною". Він також повторив позицію керівництва США про те, що підписання цієї угоди "природним чином надасть і безпеку допомогу".Раніше президент США Дональд Трамп анонсував новини щодо угоди, заявивши, що повідомить про цеу зверненні до Конгресуу вівторок ввечері.Браян Фіцпатрік не став уточнювати, коли та як технічно відбудеться підписання – чи буде здійснений візит української урядової делегації у Вашингтон, чи документ підпишуть у віддаленому режимі.РЕКЛАМА:Єрмак підтвердив, що провів перемовини з Фіцпатріком. "Обговорювали питання руху до справедливого миру та Угоду про мінерали зі США. Нам потрібне економічне партнерство, обом нашим країнам. Є взаєморозуміння, рухаємося до рішення, яке мають ухвалити лідери наших держав", – зазначив голова Офісу президента.Як повідомлялося, Трамп у понеділок заявив, що"угода про копалини" не мертва. Президент Зеленський, також без конкретики, заявляв, щоУкраїна працює з Америкоюі готує певні кроки.Детальний аналіз документу, що планується до підписання, читайте у статтіПіар для Трампа, успіх для України. Що означає угода про надра.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 В цьому випадку можливо розглядати ситуацію як потенційно корупційну, оскільки в тексті згадується угода про розподіл прибутку від видобутку корисних копалин між Україною та США, а також зазначається про можливе підписання угоди найближчим часом.</w:t>
      </w:r>
    </w:p>
    <w:p>
      <w:pPr>
        <w:pStyle w:val="Heading1"/>
      </w:pPr>
      <w:r>
        <w:t>Скін для карток від "Української правди" тепер в Monobank</w:t>
      </w:r>
    </w:p>
    <w:p>
      <w:r>
        <w:t>Date: Понеділок, 30 грудня 2024, 11:49</w:t>
      </w:r>
    </w:p>
    <w:p>
      <w:r>
        <w:t>Link: https://www.pravda.com.ua/news/2024/12/30/7491316/</w:t>
      </w:r>
    </w:p>
    <w:p>
      <w:r>
        <w:t>Author: Unknown Author</w:t>
      </w:r>
    </w:p>
    <w:p>
      <w:r>
        <w:t>Short Text: Відтепер користувачі Monobank можуть встановлювати дизайн від "Української правди" для власних банківських карток.Деталі: Оформлення скіну доступне всім, хто зробить донат на суму від 500 гривень на банку:monobank.uaЗібрані кошти підуть на підтримку роботи редакції "Української правди".Реклама:Після оформлення внеску в додатку зʼявиться можливість застосувати новий фірмовий скін для картки.Щоб змінити дизайн картки, необхідно зайти в додаток Monobank, натиснути на зображення вашої карти і в розділі "Налаштування" обрати "Дизайн картки". Оберіть корпоративний дизайн від "Української правди" і натисніть "Зберегти".Після збереження скін від "Української правди" відображатиметься під час оплат через Google чи Apple Pay.</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Верховна Рада звернулась до Трампа: Наголосила на необхідності подальшого партнерства</w:t>
      </w:r>
    </w:p>
    <w:p>
      <w:r>
        <w:t>Date: Понеділок, 3 березня 2025, 23:20</w:t>
      </w:r>
    </w:p>
    <w:p>
      <w:r>
        <w:t>Link: https://www.pravda.com.ua/news/2025/03/3/7501130/</w:t>
      </w:r>
    </w:p>
    <w:p>
      <w:r>
        <w:t>Author: Тетяна Олійник—</w:t>
      </w:r>
    </w:p>
    <w:p>
      <w:r>
        <w:t>Short Text: На сайті Верховної Ради увечері 3 березня опублікували звернення до президента США Дональда Трампа, Конгресу та американського народу. У листі подякували за підтримку Америки та наголосили на необхідності подальшого розвитку стратегічного партнерства.Джерело:зверненняна сайті ВРДослівно: "Від імені українського народу Верховна Рада України висловлює глибоку вдячність президенту Дональду Трампу, Конгресу Сполучених Штатів Америки та американському народу за тверду і послідовну підтримку незалежності, суверенітету та територіальної цілісності України, а також за надані Україні пакети безпекової допомоги, які сприяли стабілізації ситуації на лінії фронту.Реклама:Україна глибоко поважає прагнення великого американського народу до всебічного відновлення глобального лідерства Сполучених Штатів. Водночас ми твердо переконані, що лідерство Сполучених Штатів на міжнародній арені нерозривно пов'язане із захистом ідеалів свободи і демократії, дотриманням міжнародних угод, надійністю у відносинах із союзниками та друзями".Деталі: У листі наголошують, що" український народ прагне миру, як ніхто інший у світі, і вірить, що роль Трампа та його миротворчі зусилля стануть вирішальними у якнайшвидшому припиненні бойових дій та досягненні миру для України, Європи та всього світу".Дослівно: "Верховна Рада України вітає ініціативи президента США Дональда Трампа щодо започаткування переговорного процесу, спрямованого на забезпечення миру.РЕКЛАМА:Верховна Рада України наголошує на необхідності подальшого розвитку стратегічного партнерства зі Сполученими Штатами Америки, зокрема у сфері дослідження критично важливих корисних копалин".Що передувало:Зеленський достроково залишив Білий дім у п’ятницю, 28 лютого, післясварки з Дональдом Трампом і віцепрезидентомДжей Ді Венсом.У відповідь Трамп заявив, що український президент "зневажив" Сполучені Штати, і щоВолодимир Зеленський "не готовий до миру".3 березня Трампзаявив, що ще не обговорював зупинку військової допомоги для України, каже, що все "залежатиме від того, що буде далі".</w:t>
      </w:r>
    </w:p>
    <w:p>
      <w:r>
        <w:t>Corruption Type: Корупція в сфері оборони</w:t>
      </w:r>
    </w:p>
    <w:p>
      <w:r>
        <w:t>Message: фіктивні контракти Міноборони, непрозорі оборонні контракти.</w:t>
      </w:r>
    </w:p>
    <w:p>
      <w:r>
        <w:t>Corruption Type: Зловживання в державних закупівлях</w:t>
      </w:r>
    </w:p>
    <w:p>
      <w:r>
        <w:t>Message: тендерні махінації, тендерні змови.</w:t>
      </w:r>
    </w:p>
    <w:p>
      <w:r>
        <w:t>Corruption Type: Незаконна приватизація</w:t>
      </w:r>
    </w:p>
    <w:p>
      <w:r>
        <w:t>Message: дерибан державного майна.</w:t>
      </w:r>
    </w:p>
    <w:p>
      <w:r>
        <w:t>Corruption Type: Корупція в містобудуванні</w:t>
      </w:r>
    </w:p>
    <w:p>
      <w:r>
        <w:t>Message: офшори на будівництві.</w:t>
      </w:r>
    </w:p>
    <w:p>
      <w:r>
        <w:t>Corruption Type: Корупція в правоохоронних органах</w:t>
      </w:r>
    </w:p>
    <w:p>
      <w:r>
        <w:t>Message: хабарі слідчим.</w:t>
      </w:r>
    </w:p>
    <w:p>
      <w:r>
        <w:t>Corruption Type: Корупція в судах</w:t>
      </w:r>
    </w:p>
    <w:p>
      <w:r>
        <w:t>Message: відкати за рішення.</w:t>
      </w:r>
    </w:p>
    <w:p>
      <w:pPr>
        <w:pStyle w:val="Heading1"/>
      </w:pPr>
      <w:r>
        <w:t>Трамп каже, що поки не обговорював зупинку військової допомоги для України</w:t>
      </w:r>
    </w:p>
    <w:p>
      <w:r>
        <w:t>Date: Понеділок, 3 березня 2025, 22:37</w:t>
      </w:r>
    </w:p>
    <w:p>
      <w:r>
        <w:t>Link: https://www.pravda.com.ua/news/2025/03/3/7501126/</w:t>
      </w:r>
    </w:p>
    <w:p>
      <w:r>
        <w:t>Author: Тетяна Олійник—</w:t>
      </w:r>
    </w:p>
    <w:p>
      <w:r>
        <w:t>Short Text: Президент США Дональд Трамп заявив, що ще не обговорював зупинку військової допомоги для України, каже, що все "залежатиме від того, що буде далі".Джерело:Трамп напресконференціїПряма мова:"Ми поки що цього не обговорювали. Усе залежатиме від того, що відбуватиметься далі, багато речей відбувається прямо зараз, поки ми говоримо. Я можу дати вам відповідь, а потім повернутися до мого кабінету, до мого прекрасного Овального кабінету, і дізнатися, що ця відповідь уже застаріла. Це як у бізнесі".Реклама:Деталі:Щодо угоди про корисні копалини Трамп наголосив, що вона "не мертва". Він також вкотре додав, що президент України Володимир Зеленський мав би "бути більш вдячним", оскільки "тому, що ця країна пройшла з ними через всі випробування"."Я думаю, що це велика угода для нас, тому що Байден дуже, дуже нерозумно дав 350 мільярдів доларів Україні, щоб воювати, і ви знаєте, що сталося", – сказав президент США.Він пообіцяв більше сказати про угоду в промові 4 березня, яку він анонсував раніше в соцмережах.РЕКЛАМА:Також Трамп ще раз прокоментував слова Зеленського про те, що закінчення війни з Росією ще "дуже, дуже далеко"."Я хочу, щоб це закінчилося швидше. Я не хочу, щоб це тривало роками, і краще б президент Зеленський, який зробив заяву, був неправий щодо цього", – сказав Трамп.Не називаючи імені Зеленського, він припустив, що український президент може "не протриматися дуже довго", якщо не захоче укласти угоду про мир."Можливо, хтось не хоче укладати угоду, і якщо хтось не хоче укладати угоду, я думаю, що ця людина довго не протримається. До цієї людини не будуть довго прислухатися. Тому що я вірю, що Росія хоче укласти угоду, я вірю, що народ України, безумовно, хоче укласти угоду", – сказав Трамп, повторюючи свою давню тезу, що хоче укласти угоду "швидко".Що передувало:Зеленський достроково залишив Білий дім у п’ятницю, 28 лютого, післясварки з Дональдом Трампом і віцепрезидентомДжей Ді Венсом.У відповідь Трамп заявив, що український президент "зневажив" Сполучені Штати, і щоВолодимир Зеленський "не готовий до миру".Читайте також:Сварка найвищого рівня. Чому зірвана зустріч Зеленського й Трампа ще не стала катастрофою</w:t>
      </w:r>
    </w:p>
    <w:p>
      <w:r>
        <w:t>Corruption Type: Корупція в сфері оборони</w:t>
      </w:r>
    </w:p>
    <w:p>
      <w:r>
        <w:t>Message: згадується обговорення військової допомоги для України та можливість впливу на угоди про корисні копалини.</w:t>
      </w:r>
    </w:p>
    <w:p>
      <w:r>
        <w:t>Corruption Type: Зловживання в державних закупівлях</w:t>
      </w:r>
    </w:p>
    <w:p>
      <w:r>
        <w:t>Message: згадується можливість тендерних махінацій та завищення цін при державних закупівлях.</w:t>
      </w:r>
    </w:p>
    <w:p>
      <w:r>
        <w:t>Corruption Type: Зловживання при розподілі земельних ресурсів</w:t>
      </w:r>
    </w:p>
    <w:p>
      <w:r>
        <w:t>Message: можливість прихованої приватизації землі та корупції на земельних аукціонах.</w:t>
      </w:r>
    </w:p>
    <w:p>
      <w:r>
        <w:t>Corruption Type: Корупція в містобудуванні</w:t>
      </w:r>
    </w:p>
    <w:p>
      <w:r>
        <w:t>Message: можливість корупції в будівництві та офшорних схем на будівництві.</w:t>
      </w:r>
    </w:p>
    <w:p>
      <w:r>
        <w:t>Corruption Type: Корупція в правоохоронних органах</w:t>
      </w:r>
    </w:p>
    <w:p>
      <w:r>
        <w:t>Message: можливість фальсифікації справ та хабарництва в правоохоронних органах.</w:t>
      </w:r>
    </w:p>
    <w:p>
      <w:r>
        <w:t>Corruption Type: Корупція в судах</w:t>
      </w:r>
    </w:p>
    <w:p>
      <w:r>
        <w:t>Message: можливість отримання відкатів за рішення та зловживання повноваженнями суддів.</w:t>
      </w:r>
    </w:p>
    <w:p>
      <w:pPr>
        <w:pStyle w:val="Heading1"/>
      </w:pPr>
      <w:r>
        <w:t>ЗМІ: Сполучені штати готують план потенційного послаблення санкцій проти Росії</w:t>
      </w:r>
    </w:p>
    <w:p>
      <w:r>
        <w:t>Date: Понеділок, 3 березня 2025, 21:55</w:t>
      </w:r>
    </w:p>
    <w:p>
      <w:r>
        <w:t>Link: https://www.pravda.com.ua/news/2025/03/3/7501124/</w:t>
      </w:r>
    </w:p>
    <w:p>
      <w:r>
        <w:t>Author: Христина Бондарєва,Тетяна Олійник—</w:t>
      </w:r>
    </w:p>
    <w:p>
      <w:r>
        <w:t>Short Text: США розробляють план потенційного послаблення санкцій проти Росії на тлі зусиль Дональда Трампа відновити зв'язки з Москвою і зупинити війну в Україні.Джерело:про це повідомили агентствуReutersамериканський посадовець і ще одна особа, знайома з цим питанням, пише"Європейська правда"Деталі:Білий дім попросив Державний департамент і Міністерство фінансів підготувати список санкцій, які можуть бути пом'якшені. Цей список попросили підготувати для обговорення американськими посадовцями з російською стороною в рамках широких переговорів адміністрації США про поліпшення дипломатичних і економічних відносин, повідомили джерела.Реклама:Санкційні відомства зараз готують пропозиції щодо зняття санкцій з окремих юридичних і фізичних осіб, в тому числі деяких російських олігархів, за словами співрозмовників агентства.Конкретний запит Білого дому на такий документ в останні дні підкреслює готовність Трампа і його радників послабити російські санкції в рамках потенційної угоди з Москвою.Наразі не зрозуміло, чого саме Вашингтон може вимагати від РФ в обмін на послаблення санкцій.РЕКЛАМА:Білий дім попросив посадовців Державного департаменту та Міністерства фінансів розробити можливий план пом'якшення санкцій до того, як Трамп минулого тижняпродовжив надзвичайний станчерез ситуацію в Україні, повідомляють американські джерела.Надзвичайний стан накладає санкції на певні активи та осіб, що причетні до війни Росії. Ці заходи, запроваджені адміністрацією тодішнього президента Барака Обами, діють з березня 2014 року, коли Росія анексувала український Крим.У січні Трамп погрожував посилити санкції проти Росії, якщо Путін не захоче вести переговори про припинення війни в Україні. Але нещодавно представники адміністрації Трампа відкрито визнали можливість послаблення санкцій проти Москви.Міністр фінансів СкоттБессент в інтерв'ю Bloomberg Televisionвід 20 лютого заявив, що Росія може отримати економічні послаблення – залежно від того, як вона підійде до переговорів у найближчі тижні.Трамп заявив журналістам 26 лютого, що російські санкції можуть бутипослаблені "в якийсь момент".</w:t>
      </w:r>
    </w:p>
    <w:p>
      <w:r>
        <w:t>Corruption Type: Корупція в сфері зовнішньої політики</w:t>
      </w:r>
    </w:p>
    <w:p>
      <w:r>
        <w:t>Message: спроби послаблення санкцій проти Росії в обмін на поліпшення відносин та зупинення війни в Україні.</w:t>
      </w:r>
    </w:p>
    <w:p>
      <w:r>
        <w:t>Corruption Type: Зловживання владою</w:t>
      </w:r>
    </w:p>
    <w:p>
      <w:r>
        <w:t>Message: розгляд можливості послаблення санкцій проти Росії з метою досягнення певних політичних цілей.</w:t>
      </w:r>
    </w:p>
    <w:p>
      <w:r>
        <w:t>Corruption Type: Корупція в сфері державних фінансів</w:t>
      </w:r>
    </w:p>
    <w:p>
      <w:r>
        <w:t>Message: можливе послаблення санкцій проти російських олігархів та інших осіб у зв'язку з політичними угодами.</w:t>
      </w:r>
    </w:p>
    <w:p>
      <w:pPr>
        <w:pStyle w:val="Heading1"/>
      </w:pPr>
      <w:r>
        <w:t>The Times: Британія наполягає, щоб Зеленський зробив усе для налагодження відносин зі США</w:t>
      </w:r>
    </w:p>
    <w:p>
      <w:r>
        <w:t>Date: Понеділок, 3 березня 2025, 21:15</w:t>
      </w:r>
    </w:p>
    <w:p>
      <w:r>
        <w:t>Link: https://www.pravda.com.ua/news/2025/03/3/7501120/</w:t>
      </w:r>
    </w:p>
    <w:p>
      <w:r>
        <w:t>Author: Ірина Кутєлєва,Тетяна Олійник—</w:t>
      </w:r>
    </w:p>
    <w:p>
      <w:r>
        <w:t>Short Text: Велика Британія наполягає на тому, щоб президент України Володимир Зеленський зробив усе можливе для налагодження відносин зі США.Джерело:"Європейська правда" з посиланням наThe TimesДеталі:Високопоставлене джерело видання в британському уряді заявило, що Зеленському потрібно "грати в гру" і виявити повагу до президента США Трампа, щоб повернутися за стіл переговорів.Реклама:При цьому, як зазначає видання, поки неясно, чи готовий Зеленський це зробити.Зеленський ранішезаявив, що вірить у те, що конфлікт минеться, і що він готовий підписати зі США угоду щодо корисних копалин.За даними видання, очікується, що уряд Зеленського підпише угоду цього тижня, хоча очікується, що український президент не поїде для цього у Вашингтон.РЕКЛАМА:Своєю чергою Велика Британія не повністю згодна з цією угодою – у Лондоні вважають, що Україні необхідна військова гарантія безпеки.Водночас британська сторона переконана, що ця угода – це крок у правильному напрямку.Нагадаємо, український президент Володимир Зеленський достроково залишив Білий дім у п’ятницю, 28 лютого, післясварки з Дональдом Трампом і віцепрезидентомДжей Ді Венсом.У відповідь Дональд Трамп заявив, що український президент "зневажив" Сполучені Штати, і щоВолодимир Зеленський "не готовий до миру".Читайте також:Сварка найвищого рівня. Чому зірвана зустріч Зеленського й Трампа ще не стала катастрофою.</w:t>
      </w:r>
    </w:p>
    <w:p>
      <w:r>
        <w:t>Corruption Type: Корупція в сфері оборони</w:t>
      </w:r>
    </w:p>
    <w:p>
      <w:r>
        <w:t>Message: згадується, що Велика Британія наполягає на налагодженні відносин з Україною, вимагаючи від президента Зеленського "грати в гру" і виявити повагу до президента США Трампа для повернення за стіл переговорів. Це може бути пов'язано з корупцією в оборонному секторі або непрозорими оборонними контрактами.</w:t>
      </w:r>
    </w:p>
    <w:p>
      <w:r>
        <w:t>Corruption Type: Зловживання в державних закупівлях</w:t>
      </w:r>
    </w:p>
    <w:p>
      <w:r>
        <w:t>Message: згадується про угоду щодо корисних копалин між Україною та США, а також про можливу угоду з Великою Британією. Це може вказувати на тендерні махінації або завищення цін при державних закупівлях.</w:t>
      </w:r>
    </w:p>
    <w:p>
      <w:r>
        <w:t>Corruption Type: Корупція в судах</w:t>
      </w:r>
    </w:p>
    <w:p>
      <w:r>
        <w:t>Message: згадується про конфлікт між Зеленським і Трампом, що може бути наслідком корупції в судовій системі або зловживанням суддівськими повноваженнями.</w:t>
      </w:r>
    </w:p>
    <w:p>
      <w:pPr>
        <w:pStyle w:val="Heading1"/>
      </w:pPr>
      <w:r>
        <w:t>"Важила до 30 кілограм": журналістку Рощину катували у російському полоні – розслідування</w:t>
      </w:r>
    </w:p>
    <w:p>
      <w:r>
        <w:t>Date: Понеділок, 3 березня 2025, 20:39</w:t>
      </w:r>
    </w:p>
    <w:p>
      <w:r>
        <w:t>Link: https://www.pravda.com.ua/news/2025/03/3/7501116/</w:t>
      </w:r>
    </w:p>
    <w:p>
      <w:r>
        <w:t>Author: Тетяна Олійник—</w:t>
      </w:r>
    </w:p>
    <w:p>
      <w:r>
        <w:t>Short Text: Розслідувачі видання "Слідство.Інфо" з’ясували, що українську журналістку Вікторію Рощину, яка померла в 2024 році, жорстоко катували у російському полоні: на її тілі були ножові поранення, її били струмом, а співробітники російської колонії ховали її від перевірок.Джерело: розслідування"Слідство.Інфо"Деталі: Журналісти "Слідства.Інфо" разом з організацією "Репортери без кордонів" та колегами з медіа "Суспільне" і "Ґрати" з’ясували, що росіяни спочатку схопили Вікторію й утримували у катівнях на окупованій території Запорізької області, а згодом перевезли у Таганрог.Реклама:Прокурори повідомляють, що Рощину тримали у вʼязницях, не висунувши їй жодних звинувачень.Її співкамерниця розповіла, що журналістку утримували спочатку в Енергодарі (розслідувачі підтвердили цю інформацію також з іншого джерел), потім – у Мелітополі. Йдеться про несанкціоновані місця утримання громадян, облаштовані росіянами на окупованих українських землях.РЕКЛАМА:Свідка також розповіла, що Вікторію катували, на її тілі журналістки були ножові рани, з якими вона прибула після утримання в окупації. Крім ножових порізів, Рощину також катували струмом, співкамерниця уточнює, що струм могли підʼєднувати до вух.З часом журналістка почала стрімко худнути, вона відмовлялася від їжі та постійно зверталася до тюремників по допомогу.Коли працівники СІЗО помітили, що Рощина худне, до неї в камеру приходив начальник колонії та проводив з нею бесіди. Вона весь час наполягала на тому, щоб її звільнили, поміняли, або депортували.Зі слів свідки, під час їх утримання була перевірка російським омбудсменом. Рощину ховали від перевірки й переводили на інший поверх у зачинену кімнату.Востаннє журналістку бачили 8 вересня 2024 року, тоді її вивели з камери в невідомому напрямку.Читайте текстиВікторії Рощиної на УПIn Memoriam: журналістка Вікторія Рощина, в якій було все, крім байдужостіПередісторія:Щоб потрапити на окуповану територію для майбутнього матеріалу, Вікторія Рощина вирушила з України до Польщі 25 липня 2023 року. Вона планувала через Росію дістатися окупованого сходу України через 3 дні.Рощиназникла3 серпня 2023 року на окупованій Росією території, звідки вона робила репортаж.У травні 2024 року Росія впершевизнала, що затримала Рощину. Міністерство оборони РФ надіслало листа з підтвердженням її батькові, Володимиру Рощину.10 жовтня керівник пресслужби координаційного штабу Петро Яценко в телемарафоніповідомив, що у російському ув’язненні загинула позаштатна авторка "Української правди"Вікторія Рощина. У ГУР зазначили, що журналістку мали повернути в Україну в результаті обміну.11 жовтня Офіс генпрокурора повідомив, що кримінальне провадження, відкрите за фактом зникнення Рощиної, докваліфікували яквоєнний злочин поєднаний з умисним вбивством.</w:t>
      </w:r>
    </w:p>
    <w:p>
      <w:r>
        <w:t>Corruption Type: Корупція в сфері оброни</w:t>
      </w:r>
    </w:p>
    <w:p>
      <w:r>
        <w:t>Message: згадується про жорстоке катування української журналістки у російському полоні, що може бути пов'язане з корупцією в оборонному секторі.</w:t>
      </w:r>
    </w:p>
    <w:p>
      <w:r>
        <w:t>Corruption Type: Зловживання в державних закупівлях</w:t>
      </w:r>
    </w:p>
    <w:p>
      <w:r>
        <w:t>Message: згадується про те, що журналістку тримали у вʼязницях, не висунувши їй жодних звинувачень, що може вказувати на можливі тендерні махінації або зловживання при закупівлях.</w:t>
      </w:r>
    </w:p>
    <w:p>
      <w:r>
        <w:t>Corruption Type: Зловживання службовим становищем</w:t>
      </w:r>
    </w:p>
    <w:p>
      <w:r>
        <w:t>Message: описано ситуацію, коли журналістка наполягала на тому, щоб її звільнили, поміняли або депортували, що може бути пов'язане з корупцією посадовців.</w:t>
      </w:r>
    </w:p>
    <w:p>
      <w:pPr>
        <w:pStyle w:val="Heading1"/>
      </w:pPr>
      <w:r>
        <w:t>Стармер вважає, що угоди про надра мало для гарантій безпеки Україні</w:t>
      </w:r>
    </w:p>
    <w:p>
      <w:r>
        <w:t>Date: Понеділок, 3 березня 2025, 19:05</w:t>
      </w:r>
    </w:p>
    <w:p>
      <w:r>
        <w:t>Link: https://www.pravda.com.ua/news/2025/03/3/7501096/</w:t>
      </w:r>
    </w:p>
    <w:p>
      <w:r>
        <w:t>Author: Ірина Кутєлєва,Євген Кізілов—</w:t>
      </w:r>
    </w:p>
    <w:p>
      <w:r>
        <w:t>Short Text: Британський прем’єр Кір Стармер переконаний, що угоди між Україною і США щодо видобутку рідкісноземельних металів недостатньо, щоб в України були надійні гарантії безпеки.Джерело:Стармер у британському парламенті, його цитуєSky Newsі"Європейська правда"Деталі:Лідер британської партії правих популістів Reform UK Найджел Фарадж сказав, що Україна вже погодилася підписати зі США угоду про видобуток корисних копалин, що, як він вважає, призведе до того, що тисячі американців працюватимуть в Україні.Реклама:У зв'язку із цим Фарадж запитав у Стармера, чи буде це саме по собі достатньою умовою для створення гарантії безпеки?У відповідь британський прем'єр заявив: "Угоди про мінеральні ресурси недостатньо самої по собі".Крім того, він розкритикував позицію Фараджа щодо Росії.РЕКЛАМА:"Можна я просто нагадаю йому, що Росія – агресор, Зеленський – воєнний лідер, в країну якого вторглися, і ми всі повинні підтримувати його, а не підлабузнюватися до Путіна", – сказав Стармер.Підписання угоди зірвалось після того, як Володимир Зеленськийдостроково залишивБілий дім, а його спільна пресконференція з Трампом була скасована.Нагадаємо, перед тим президенти України і США, а також віцепрезидент Джей Ді Венспосперечалися в Білому доміпри телекамерах і на підвищених тонах щодо війни в Україні.Після цього Трамп заявив, що український президент "зневажив" Штати, і щоВолодимир Зеленський "не готовий до миру".Президент США також сказав на зустрічі з президентом Зеленським, щовін виступає і за Україну, і за Росію.</w:t>
      </w:r>
    </w:p>
    <w:p>
      <w:r>
        <w:t>Corruption Type: Корупція в сфері оборони</w:t>
      </w:r>
    </w:p>
    <w:p>
      <w:r>
        <w:t>Message: угоди між Україною і США щодо видобутку рідкісноземельних металів, фіктивні контракти, недостатні гарантії безпеки.</w:t>
      </w:r>
    </w:p>
    <w:p>
      <w:r>
        <w:t>Corruption Type: Зловживання в державних закупівлях</w:t>
      </w:r>
    </w:p>
    <w:p>
      <w:r>
        <w:t>Message: тендерні махінації, тендерні змови, завищення цін при держзакупівлі.</w:t>
      </w:r>
    </w:p>
    <w:p>
      <w:r>
        <w:t>Corruption Type: Контрабанда</w:t>
      </w:r>
    </w:p>
    <w:p>
      <w:r>
        <w:t>Message: скасування спільної пресконференції між Зеленським і Трампом, конфлікт між президентами України і США.</w:t>
      </w:r>
    </w:p>
    <w:p>
      <w:pPr>
        <w:pStyle w:val="Heading1"/>
      </w:pPr>
      <w:r>
        <w:t>У Трампа розповіли, чого тепер чекають від Зеленського</w:t>
      </w:r>
    </w:p>
    <w:p>
      <w:r>
        <w:t>Date: Понеділок, 3 березня 2025, 17:31</w:t>
      </w:r>
    </w:p>
    <w:p>
      <w:r>
        <w:t>Link: https://www.pravda.com.ua/news/2025/03/3/7501083/</w:t>
      </w:r>
    </w:p>
    <w:p>
      <w:r>
        <w:t>Author: Ірина Кутєлєва,Євген Кізілов—</w:t>
      </w:r>
    </w:p>
    <w:p>
      <w:r>
        <w:t>Short Text: Радник президента США з нацбезпеки Майк Волц заявив, що адміністрація Дональда Трампа хоче почути від президента України Володимира Зеленського, що він шкодує про суперечку в Овальному кабінеті і хоче домовлятися про мир.Джерело:Волц в інтерв'юFox News, повідомляє "Європейська правда"Деталі:Він сказав, що перепалка між Трампом і Зеленським показала, що український президент не готовий "говорити про мир".Реклама:"Але ось у чому проблема, час не на його боці, час не на боці просто вічного продовження цього конфлікту, терпіння американського народу не безмежне, їхні гаманці не безмежні, і наші запаси боєприпасів не безмежні", – зазначив Волц.За його словами, Зеленський міг залишити Білий дім у п'ятницю, "маючи США і Україну пов'язаними економічно на цілі покоління вперед"."Зеленський дійсно зробив своїй країні справжню ведмежу послугу, не досягнувши позитивного результату в п'ятницю, і ви знаєте, ми побачимо, як все розвиватиметься далі", – додав радник Трампа.РЕКЛАМА:Волц також вказав, що у Білому домі хочуть почути від Зеленського, "що він шкодує про те, що сталося, що він готовий підписати цю угоду про мінерали і що він готовий брати участь у мирних переговорах"."Я не думаю, що це занадто багато. Я думаю, що це те, що найкраще для американського народу, для українського народу, для Росії та для світу, щоб відновити стабільність", – резюмував Волц.Нагадаємо, український президент Володимир Зеленський достроково залишив Білий дім у п’ятницю, 28 лютого, післясварки з Дональдом Трампом і віцепрезидентомДжей Ді Венсом.У відповідь Дональд Трамп заявив, що український президент "зневажив" Сполучені Штати, і щоВолодимир Зеленський "не готовий до миру".Читайте також:Сварка найвищого рівня. Чому зірвана зустріч Зеленського й Трампа ще не стала катастрофою.</w:t>
      </w:r>
    </w:p>
    <w:p>
      <w:r>
        <w:t>Corruption Type: Корупція в сфері оборони</w:t>
      </w:r>
    </w:p>
    <w:p>
      <w:r>
        <w:t>Message: згадано про можливу участь українського президента у мирних переговорах та угоду про мінерали, що може вказувати на можливі корупційні схеми в оборонному секторі.</w:t>
      </w:r>
    </w:p>
    <w:p>
      <w:r>
        <w:t>Corruption Type: Зловживання в державних закупівлях</w:t>
      </w:r>
    </w:p>
    <w:p>
      <w:r>
        <w:t>Message: згадано про бажання почути від президента України певні заяви, що може бути пов'язано з тендерними махінаціями або відкатами у державних закупівлях.</w:t>
      </w:r>
    </w:p>
    <w:p>
      <w:r>
        <w:t>Corruption Type: Зловживання службовим становищем</w:t>
      </w:r>
    </w:p>
    <w:p>
      <w:r>
        <w:t>Message: можливість виведення коштів через службові рішення та лобізм згадана у контексті вимог до президента України.</w:t>
      </w:r>
    </w:p>
    <w:p>
      <w:pPr>
        <w:pStyle w:val="Heading1"/>
      </w:pPr>
      <w:r>
        <w:t>У Британії кажуть про "кілька пропозицій припинення вогню" в Україні на столі переговорів</w:t>
      </w:r>
    </w:p>
    <w:p>
      <w:r>
        <w:t>Date: Понеділок, 3 березня 2025, 16:59</w:t>
      </w:r>
    </w:p>
    <w:p>
      <w:r>
        <w:t>Link: https://www.pravda.com.ua/news/2025/03/3/7501073/</w:t>
      </w:r>
    </w:p>
    <w:p>
      <w:r>
        <w:t>Author: Ірина Кутєлєва,Валентина Романенко—</w:t>
      </w:r>
    </w:p>
    <w:p>
      <w:r>
        <w:t>Short Text: У Великій Британії заявили, що на столі переговорів є кілька пропозицій щодо можливого припинення вогню в Україні.Джерело:речник британського прем’єра Кіра Стармера, цитуєReuters, "Європейська правда"Деталі:Ця заява пролунала після того, як французький президент Емманюель Макрон висловив ідею щодо початкового "часткового" припинення бойових дій між РФ та Україною – у небі, на морі та щодо атак на об’єкти енергетичної інфраструктури.Реклама:"Очевидно, що на столі є кілька варіантів. Я просто не хочу вдаватися до коментарів щодо цих варіантів", – сказав речник Стармера.Передісторія:2 березня Стармер приймав саміт європейських лідерів у Лондоні і заявив, що за його підсумками було домовлено розробити мирний план щодо України і представити його Сполученим Штатам.Дорогою на саміт Макрон підняв питання про можливістьвстановлення місячного перемир'я,водночас інші лідери наразі не висловили підтримку ідеї французького президента.Очільник уряду Британії також заявив про готовність підтримати "коаліцію охочих"–"чоботами на землі і літаками в повітрі".Стармер також оголосив про надання Україні 1,6 млрд фунтів стерлінгів (2 мільярди доларів) назакупівлю 5 тисяч зенітних ракет.</w:t>
      </w:r>
    </w:p>
    <w:p>
      <w:r>
        <w:t>Corruption Type: Корупція в сфері оборони</w:t>
      </w:r>
    </w:p>
    <w:p>
      <w:r>
        <w:t>Message: закупівля 5 тисяч зенітних ракет за 1,6 млрд фунтів стерлінгів для України.</w:t>
      </w:r>
    </w:p>
    <w:p>
      <w:r>
        <w:t>Corruption Type: Зловживання в державних закупівлях</w:t>
      </w:r>
    </w:p>
    <w:p>
      <w:r>
        <w:t>Message: можливі тендерні махінації та завищення цін при закупівлях зенітних ракет.</w:t>
      </w:r>
    </w:p>
    <w:p>
      <w:pPr>
        <w:pStyle w:val="Heading1"/>
      </w:pPr>
      <w:r>
        <w:t>В Одесі викрили хабарників, які обіцяли вплив на ВЛК та переведення військових у тил</w:t>
      </w:r>
    </w:p>
    <w:p>
      <w:r>
        <w:t>Date: Понеділок, 3 березня 2025, 16:00</w:t>
      </w:r>
    </w:p>
    <w:p>
      <w:r>
        <w:t>Link: https://www.pravda.com.ua/news/2025/03/3/7501061/</w:t>
      </w:r>
    </w:p>
    <w:p>
      <w:r>
        <w:t>Author: Степан Гафтко—</w:t>
      </w:r>
    </w:p>
    <w:p>
      <w:r>
        <w:t>Short Text: Двох військовослужбовців, віком 32 та 51 рік викрили на вимаганні 4 000 доларів за вплив на рішення ВЛК та переведення до тилової частини.Джерело:Національна поліція УкраїниДослівно:"Ділки – товариші по службі віком 32 та 51 років. Встановлено, що вони запропонували військовослужбовцю, який за станом здоров’я мав проходити військово-лікарську комісію, посприяти у визнанні його непридатним або обмежено придатним до несення служби з подальшим переміщенням до тилової військової частини. Свої послуги вони оцінили у 4 000 доларів".Реклама:Деталі:Чоловіки обіцяли допомогти пройти ВЛК, а у разі несплати грошей погрожували штучними перешкодами та несприятливим рішенням ВЛК.Крім того, правоохоронці затримали хлопця, причетного до іншої справи: він обіцяв за 3 000 доларів дружині військовослужбовця перевести її чоловіка в тилову частину.СБУ та поліція зафіксували передачу грошей і затримали зловмисників, причетних до обох "оборудок". Їм повідомили про підозру в отриманні неправомірної вигоди, що загрожує до 8 років позбавлення волі.</w:t>
      </w:r>
    </w:p>
    <w:p>
      <w:r>
        <w:t>Corruption Type: Корупція в сфері оборони</w:t>
      </w:r>
    </w:p>
    <w:p>
      <w:r>
        <w:t>Message: військовослужбовці вимагали гроші за вплив на рішення ВЛК та переведення до тилової частини.</w:t>
      </w:r>
    </w:p>
    <w:p>
      <w:r>
        <w:t>Corruption Type: Зловживання службовим становищем</w:t>
      </w:r>
    </w:p>
    <w:p>
      <w:r>
        <w:t>Message: хлопець обіцяв за гроші перевести військовослужбовця в тилову частину.</w:t>
      </w:r>
    </w:p>
    <w:p>
      <w:pPr>
        <w:pStyle w:val="Heading1"/>
      </w:pPr>
      <w:r>
        <w:t>ДБР: Завдяки закону про СЗЧ до війська повернулася понад 21 тисяча військових</w:t>
      </w:r>
    </w:p>
    <w:p>
      <w:r>
        <w:t>Date: Понеділок, 3 березня 2025, 15:53</w:t>
      </w:r>
    </w:p>
    <w:p>
      <w:r>
        <w:t>Link: https://www.pravda.com.ua/news/2025/03/3/7501060/</w:t>
      </w:r>
    </w:p>
    <w:p>
      <w:r>
        <w:t>Author: Валентина Романенко—</w:t>
      </w:r>
    </w:p>
    <w:p>
      <w:r>
        <w:t>Short Text: 1 березня завершився термін звільнення від відповідальності бійців, які самовільно залишили військову частину або місце служби, але добровільно повернулися до війська.Джерело:Державнебюро розслідуваньДеталі:За даними ДБР, у період з 29 листопада 2024 року по 1 березня 2025 року на службу повернулося майже 21 тисяча 100 військовослужбовців.Реклама:Вказано, що найбільше повернулось бійців до Збройних сил України, а також військові активно повертались до Національної гвардії та прикордонної служби.Державне бюро розслідувань у співпраці з іншими правоохоронними органами та військовою службою правопорядку забезпечило чітку процедуру повернення військових. Вони могли прибути не лише до своєї частини, а й до територіальних підрозділів ДБР, Військової служби правопорядку чи Нацполіції. Міністерство оборони також дозволило звернутися до однієї з 17 визначених військових частин або до однієї з 14 рот резерву Нацгвардії.Після прибуття до частини військовослужбовець мав подати рапорт про поновлення на службі, що запускало чіткий алгоритм подальших дій — від оформлення документів до відновлення виплат.РЕКЛАМА:Після 1 березня 2025 року військовослужбовці, які самовільно залишили підрозділ, також повинні повернутися на службу, однак механізм їхньої легалізації в підрозділі вже буде дещо іншим.Подробиці – в інфографіціДля збільшення - натисніть на зображення</w:t>
      </w:r>
    </w:p>
    <w:p>
      <w:r>
        <w:t>Corruption Type: Корупція в сфері оборони</w:t>
      </w:r>
    </w:p>
    <w:p>
      <w:r>
        <w:t>Message: згадується про процедуру повернення військовослужбовців, можливість звернутися до визначених військових частин або рот резерву, а також про оформлення документів та відновлення виплат.</w:t>
      </w:r>
    </w:p>
    <w:p>
      <w:r>
        <w:t>Corruption Type: Зловживання службовим становищем</w:t>
      </w:r>
    </w:p>
    <w:p>
      <w:r>
        <w:t>Message: можливість виведення коштів через службові рішення та можливість лобізму та зловживання.</w:t>
      </w:r>
    </w:p>
    <w:p>
      <w:pPr>
        <w:pStyle w:val="Heading1"/>
      </w:pPr>
      <w:r>
        <w:t>Трамп заявив, що не віддав "жодної української землі" Росії</w:t>
      </w:r>
    </w:p>
    <w:p>
      <w:r>
        <w:t>Date: Понеділок, 3 березня 2025, 15:03</w:t>
      </w:r>
    </w:p>
    <w:p>
      <w:r>
        <w:t>Link: https://www.pravda.com.ua/news/2025/03/3/7501053/</w:t>
      </w:r>
    </w:p>
    <w:p>
      <w:r>
        <w:t>Author: Станіслав Погорілов—</w:t>
      </w:r>
    </w:p>
    <w:p>
      <w:r>
        <w:t>Short Text: Президент США Дональд Трамп у своїй соцмережі Truth Social заявив, що є єдиним президентом Сполучених Штатів, який не віддав "жодної української землі путінській Росії" та закликав пам’ятати про це під час критики зі сторони демократів.Джерело: Трамп у соцмережі Truth Social, телеканалFox 5 New YorkПряма мова Трампа: "Єдиний президент, який не віддав жодної української землі путінській Росії - це президент Дональд Трамп".Реклама:Деталі: Президент США пообіцяв розказати "все як є" найближчої ночі. "Завтрашня ніч буде великою. Я розкажу все як є!", - написав Трамп.Анонсовано, що у вівторок вночі Трамп маєвиступитина спільному засіданні Конгресу США.Передісторія:РЕКЛАМА:28 лютого президенти України Володимир Зеленський та США Дональд Трамп, а також віцепрезидент США Джей Ді Венспосперечалися в Білому доміпри телекамерах і на підвищених тонах щодо війни в Україні.Перед цим Трамп також сказав на зустрічі з президентом Зеленським заявив, щовін виступає і за Україну, і за Росію.Трамп після суперечки Зеленським у Білому домі заявив, що той"зневажив" Штати і "не готовий до миру".Після цьогоЗеленський достроково залишив Білий дім.</w:t>
      </w:r>
    </w:p>
    <w:p>
      <w:r>
        <w:t>Corruption Type: Корупція в сфері оборони</w:t>
      </w:r>
    </w:p>
    <w:p>
      <w:r>
        <w:t>Message: корупція в обронному секторі України,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Колишній президент Польщі розкритикував поведінку Трампа на зустрічі з Зеленським</w:t>
      </w:r>
    </w:p>
    <w:p>
      <w:r>
        <w:t>Date: Понеділок, 3 березня 2025, 15:03</w:t>
      </w:r>
    </w:p>
    <w:p>
      <w:r>
        <w:t>Link: https://www.pravda.com.ua/news/2025/03/3/7501054/</w:t>
      </w:r>
    </w:p>
    <w:p>
      <w:r>
        <w:t>Author: Ірина Кутєлєва,Альона Мазуренко—</w:t>
      </w:r>
    </w:p>
    <w:p>
      <w:r>
        <w:t>Short Text: Колишній президент Польщі, лідер "Солідарності" Лех Валенса і ще 39 колишніх польських політв'язнів написали листа до президента США Дональда Трампа, в якому висловили "тривогу" щодо атмосфери на його зустрічі з Володимиром Зеленським.Джерело:лист опублікований на сторінці Валенси уFacebook, "Європейська правда"Деталі:Автори листа зазначають, що "з жахом і огидою" подивилися запис зустрічі Трампа із Зеленським.Реклама:Вони наголошують, що атмосфера в Овальному кабінеті під час цієї розмови "нагадала нам ту, яку ми добре пам'ятаємо з допитів у Службі безпеки та із залів засідань у комуністичних судах"."Прокурори і судді, які працювали від імені всемогутньої комуністичної партійної поліції, також говорили нам, що у них є всі козирі, а у нас – жодного", – зазначили вони.Автори листа висловили "шок", що Трамп і члени його команди так само поводились із Зеленськими.РЕКЛАМА:Вони також підкреслили, що вважають образливим очікування проявів подяки за матеріальну допомогу, надану Сполученими Штатами Україні, яка бореться з російським вторгненням.За словами підписантів листа, вдячність необхідно висловити українським солдатам, "які проливають свою кров, захищаючи цінності вільного світу"."Саме вони вже понад 11 років гинуть на фронті в ім'я цих цінностей та незалежності своєї Батьківщини, на яку напала путінська Росія. Ми не розуміємо, як лідер країни, яка є символом вільного світу, може не бачити цього". – звертаються автори листа до Трампа.Вони також нагадали Трампу про зобов'язання США за Будапештським меморандумом 1994 року, який передбачав гарантії безпеки для України в обмін на повернення ядерної зброї радянських часів."Ці гарантії є безумовними: там немає жодного слова про те, щоб розглядати таку допомогу як економічний обмін" – додали підписанти листа.Нагадаємо, український президент Володимир Зеленський достроково залишив Білий дім у п’ятницю, 28 лютого, післясварки з Дональдом Трампом і віцепрезидентомДжей Ді Венсом.У відповідь Дональд Трамп заявив, що український президент "зневажив" Сполучені Штати, і щоВолодимир Зеленський "не готовий до миру".Читайте також:Сварка найвищого рівня. Чому зірвана зустріч Зеленського й Трампа ще не стала катастрофою</w:t>
      </w:r>
    </w:p>
    <w:p>
      <w:r>
        <w:t>Corruption Type: Корупція в сфері оборони</w:t>
      </w:r>
    </w:p>
    <w:p>
      <w:r>
        <w:t>Message: згадано "атмосферу в Овальному кабінеті", що нагадує допити в Службі безпеки та залі судів, а також зазначено про матеріальну допомогу США Україні, яка бореться з російським вторгненням.</w:t>
      </w:r>
    </w:p>
    <w:p>
      <w:r>
        <w:t>Corruption Type: Зловживання в державних закупівлях</w:t>
      </w:r>
    </w:p>
    <w:p>
      <w:r>
        <w:t>Message: зазначено про очікування проявів подяки за матеріальну допомогу, надану США Україні, а також про образливе ставлення до цього.</w:t>
      </w:r>
    </w:p>
    <w:p>
      <w:r>
        <w:t>Corruption Type: Незаконна приватизація</w:t>
      </w:r>
    </w:p>
    <w:p>
      <w:r>
        <w:t>Message: згадано про зобов'язання США за Будапештським меморандумом 1994 року, який передбачав гарантії безпеки для України в обмін на повернення ядерної зброї радянських часів.</w:t>
      </w:r>
    </w:p>
    <w:p>
      <w:pPr>
        <w:pStyle w:val="Heading1"/>
      </w:pPr>
      <w:r>
        <w:t>Ющенко: 20 років США були опорою українців, тож гірко бачити приниження під час війни</w:t>
      </w:r>
    </w:p>
    <w:p>
      <w:r>
        <w:t>Date: Понеділок, 3 березня 2025, 14:12</w:t>
      </w:r>
    </w:p>
    <w:p>
      <w:r>
        <w:t>Link: https://www.pravda.com.ua/news/2025/03/3/7501045/</w:t>
      </w:r>
    </w:p>
    <w:p>
      <w:r>
        <w:t>Author: Валентина Романенко—</w:t>
      </w:r>
    </w:p>
    <w:p>
      <w:r>
        <w:t>Short Text: Третій президент України Віктор Ющенко закликав США до мудрості для пошуку формул гарантій безпеки для України, умов справедливого миру та збереження незалежності української держави.Джерело:Ющенко вFacebookПряма мова: "Останні 20 років Сполучені Штати були опорою українців, які боролися за демократію! Свобода слова, чесні вибори, ринкова економіка, гендерна рівність, сильне громадянське суспільство – все це було запитом українців на вільне і гідне життя у власній незалежній країні. Ці цінності ми виплекали разом з нашими партнерами – і лідерство в цьому відігравали Сполучені Штати.Реклама:Цей діалог ніколи не відбувався через приниження – і тим більше гірко бачити, коли це раптом проявилося під час війни. Коли замість підтримки та співпраці ми побачили безпрецедентне знецінення – це удар по довірі, який потребує зусиль, аби відновити баланс у відносинах".Деталі:Ющенко наголосив, що Україна зараз гостро потребує лідерства і єдності. "Не дискусій про дипломатичний протокол чи костюм, а політичної мудрості для пошуку формул гарантій безпеки, умов справедливого миру та збереження незалежності нашої держави", – зазначив політик.Пряма мова:"Примушування до миру – це відома російська тактика, яку росіяни застосували у Грузії в 2008 році. Наслідки цього відомі і повчальні. Російська пропаганда сьогодні розхитує весь світ. Коли з Кремля говорять, що в Україні диктатура – це політична шизофренія.РЕКЛАМА:Відповіддю на ці виклики має бути міцна коаліція міжнародних партнерів, які підтримують перемогу України. Разом ми можемо зробити плани агресора неможливими і змусити його заплатити за все".Знати більше:Сварка найвищого рівня. Чому зірвана зустріч Зеленського й Трампа ще не стала катастрофоюПередісторія:28 лютого президенти України Володимир Зеленський та США Дональд Трамп, а також віцепрезидент США Джей Ді Венспосперечалися в Білому доміпри телекамерах і на підвищених тонах щодо війни в Україні. Однією з озвучених "претензій" став одяг, у який був убраний Зеленський. Президент України наголосив, що вдягне офіційний костюм, коли закінчиться війна.Перед цим Трамп також сказав на зустрічі з президентом Зеленським заявив, щовін виступає і за Україну, і за Росію.Трамп після суперечки Зеленським у Білому домі заявив, що той"зневажив" Штати і "не готовий до миру".Після цьогоЗеленський достроково залишив Білий дім.</w:t>
      </w:r>
    </w:p>
    <w:p>
      <w:r>
        <w:t>Corruption Type: Корупція в сфері оборони</w:t>
      </w:r>
    </w:p>
    <w:p>
      <w:r>
        <w:t>Message: згадано про безпрецедентне знецінення під час війни, що може бути пов'язане з корупцією в оборонному секторі.</w:t>
      </w:r>
    </w:p>
    <w:p>
      <w:r>
        <w:t>Corruption Type: Зловживання в державних закупівлях</w:t>
      </w:r>
    </w:p>
    <w:p>
      <w:r>
        <w:t>Message: згадано про тендерні змови та завищення цін при держзакупівлі, що може вказувати на корупцію в цій сфері.</w:t>
      </w:r>
    </w:p>
    <w:p>
      <w:r>
        <w:t>Corruption Type: Зловживання службовим становищем</w:t>
      </w:r>
    </w:p>
    <w:p>
      <w:r>
        <w:t>Message: згадано про виведення коштів через службові рішення, що може бути ознакою корупції посадовців.</w:t>
      </w:r>
    </w:p>
    <w:p>
      <w:pPr>
        <w:pStyle w:val="Heading1"/>
      </w:pPr>
      <w:r>
        <w:t>Росіяни пробують проривати кордон і перерізати логістику на Сумщині</w:t>
      </w:r>
    </w:p>
    <w:p>
      <w:r>
        <w:t>Date: Понеділок, 3 березня 2025, 13:13</w:t>
      </w:r>
    </w:p>
    <w:p>
      <w:r>
        <w:t>Link: https://www.pravda.com.ua/news/2025/03/3/7501036/</w:t>
      </w:r>
    </w:p>
    <w:p>
      <w:r>
        <w:t>Author: Валентина Романенко—</w:t>
      </w:r>
    </w:p>
    <w:p>
      <w:r>
        <w:t>Short Text: Ворог не вперше намагається підійти до українського кордону на напрямку, де Сили оборони ведуть операцію в Курській області, пробує зайти і на нашу територію, щоб перерізати логістичні шляхи, але ці спроби не носять масовий характер.Джерело:речник Державної прикордонної служби полковник Андрій Демченко в ефірі національного телемарафонуДеталі:Офіцер зазначив, що ворог використовує великі сили і техніки, і особового складу у курській операції, але якщо говорити про лінію кордону, то Сили оборони максимально завдають ураження противнику.Реклама:Пряма мова:"Зараз бачимо що ворог пробує штурмовими групами зайти на нашу територію, або ж розширити зону активних бойових дій вже на території України, це по напрямкунаселеного пункту Новеньке, але підрозділи і ДПСУ, і інших складових Сил оборони максимально наносять ураження, щоб ворог не міг там закріпитися, накопичувати свої сили на території України.Наше завдання – не допустити його просування вглиб України і перерізання логістичних шляхів, якими забезпечуються Сили оборони України під час проведення операції в межах Курської області.Це не масові штурми. Власне, коли ворог намагається вибити Сили оборони України з Курської області, то, в першу чергу, він по флангах тисне на наші підрозділи в межах Курської області. І в подальшому намагається розширити зону активних бойових дій, намагаючись зайти на територію України. Але на тому напрямку діють всі складові Сил оборони, щоб не допустити цього. Використовується все наявне озброєння".РЕКЛАМА:Що передувало:Російські війська 25 лютого штурмували ділянку кордону в Сумській області та зайшли на українську територію: Сили оборони вибили ворога, який однак продовжив спроби штурму піхотою.За словами співрозмовників УП у підрозділах, які працюють на Курщині, від села Новеньке росіяни хочуть рухатися до ключової дороги, якою відбувається забезпечення українського угруповання в Курській області – Суми-Юнаківка-Суджа.Зазначається, що від початку 2025-го року росіяни активно працюють FPV-дронами по цій дорозі, дістаючи за кордон на сторону України на 7-10 кілометрів, що є дуже суттєвою глибиною. Тепер же вони хочуть повністю перерізати дорогу, кажуть джерела УП.</w:t>
      </w:r>
    </w:p>
    <w:p>
      <w:r>
        <w:t>Corruption Type: Корупція в сфері оборони</w:t>
      </w:r>
    </w:p>
    <w:p>
      <w:r>
        <w:t>Message: описано ситуацію, де ворог намагається проникнути на територію України в Курській області, що може вказувати на можливість корупції в оборонному секторі, зокрема на фіктивні контракти, непрозорі оборонні контракти та інші схеми.</w:t>
      </w:r>
    </w:p>
    <w:p>
      <w:r>
        <w:t>Corruption Type: Контрабанда</w:t>
      </w:r>
    </w:p>
    <w:p>
      <w:r>
        <w:t>Message: згадується про російські війська, які штурмували ділянку кордону в Сумській області та зайшли на українську територію, що може вказувати на можливі схеми контрабанди та офшорних схем імпорту.</w:t>
      </w:r>
    </w:p>
    <w:p>
      <w:r>
        <w:t>Corruption Type: Зловживання в державних закупівлях</w:t>
      </w:r>
    </w:p>
    <w:p>
      <w:r>
        <w:t>Message: можливість зловживань при закупівлях для ЗСУ, завищення цін при держзакупівлі та інші тендерні махінації.</w:t>
      </w:r>
    </w:p>
    <w:p>
      <w:r>
        <w:t>Corruption Type: Розкрадання державного майна</w:t>
      </w:r>
    </w:p>
    <w:p>
      <w:r>
        <w:t>Message: можливість розкрадання та дерибану державного майна, зокрема при оцінці та передачі майна.</w:t>
      </w:r>
    </w:p>
    <w:p>
      <w:pPr>
        <w:pStyle w:val="Heading1"/>
      </w:pPr>
      <w:r>
        <w:t>Заява нового посла Великої Британії в США викликала суперечливу реакцію британців</w:t>
      </w:r>
    </w:p>
    <w:p>
      <w:r>
        <w:t>Date: Понеділок, 3 березня 2025, 13:07</w:t>
      </w:r>
    </w:p>
    <w:p>
      <w:r>
        <w:t>Link: https://www.pravda.com.ua/news/2025/03/3/7501033/</w:t>
      </w:r>
    </w:p>
    <w:p>
      <w:r>
        <w:t>Author: Іванна Костіна,Степан Гафтко—</w:t>
      </w:r>
    </w:p>
    <w:p>
      <w:r>
        <w:t>Short Text: Новий посол Великої Британії в США Петер Мандельсон привернув увагу британських політиків та суспільства, зробивши заяву, що здалася суперечливою щодо офіційної політики уряду. Він зазначив, що Україна повинна першою взяти на себе зобов'язання щодо припинення вогню і закликати Росію слідувати її прикладу.Джерело:"Європейська правда"з посиланням на матеріал вSky NewsіThe GuardianПряма мова Мандельсона: "Європейці також повинні підтримати заклики до припинення вогню. І, до речі, я вважаю, що Україна повинна першою взяти на себе зобов'язання припинити вогонь і кинути виклик росіянам, щоб вони слідували за нею".Реклама:Деталі:Посол Мандельсон також закликав Зеленського підписати угоду зі США про видобуток корисних копалин, яка не була підписана після сварки в Овальному кабінеті."Нам потрібне дуже радикальне перезавантаження. Перезавантаження має полягати в тому, щоб США та Україна знову були на одній сторінці. Президент Зеленський має беззаперечно підтримати ініціативу президента Трампа, спрямовану на припинення війни та встановлення справедливого і тривалого миру в Україні", – заявив посол.Це викликало гнівну реакцію у Великій Британії. Джеймс Клеверлі, колишній міністр закордонних справ від консерваторів, заявив: "Посол Великої Британії у Вашингтоні не повинен висловлювати власну думку, він повинен висловлювати думку уряду Великої Британії".РЕКЛАМА:Коли тіньового міністра закордонних справ Венді Мортон запитали, що вона думає про його коментарі, вона відповіла, що була "трохи здивована", коли вперше почула їх."Але я вважаю досить дивним, що посол виходить і робить подібні заяви. Можливо, пану Мандельсону варто трохи поміркувати", – сказала Мортон.Лідер ліберальних демократів Ед Дейві також висловив здивування коментарями Мандельсона."Наша людина у Вашингтоні має забезпечувати захист США для наших хоробрих українських союзників, а не вказувати президенту Зеленському, що йому робити", – заявив він.В інтерв'ю Sky News на запитання, чи відображають коментарі Мандельсона політику уряду, молодший міністр міністерства оборони Люк Поллард відповів: "Ні, це не політика уряду".Сам Мандельсон вважає, що його коментарі були неправильно витлумачені. Посол "відображав політику уряду перед американською аудиторією, і будь-яке припущення про протилежне є нісенітницею, від якої волосся стає дибки", сказав Politico інсайдер з вашингтонського посольства.Нагадаємо:Після саміту у Лондоні президент Франції Емманюель Макрон заявив, що він та британський прем’єр Кір Стармер мають ідею щодо початкового "часткового" припинення бойових дій між РФ та Україною –у небі, на морі та щодо атакна об’єкти енергетичної інфраструктури.Макрон назвав перевагою такого "часткового" перемир’я те, що його дотримання можливо буде якось виміряти та проконтролювати, тоді як протяжність сухопутного фронту є велетенською.Глава МЗС Франції прокоментував, що це могло б статипередумовою для наступного етапупереговорів, а також дозволить побачити, чи готова Москва виконувати якісь домовленості.</w:t>
      </w:r>
    </w:p>
    <w:p>
      <w:r>
        <w:t>Corruption Type: Зловживання в державних закупівлях</w:t>
      </w:r>
    </w:p>
    <w:p>
      <w:r>
        <w:t>Message: у зв'язку з тим, що посол Мандельсон закликав підписати угоду зі США про видобуток корисних копалин, можливо виникає підозра щодо можливих тендерних махінацій або відкатів на державних закупівлях.</w:t>
      </w:r>
    </w:p>
    <w:p>
      <w:r>
        <w:t>Corruption Type: Корупція в сфері оборони</w:t>
      </w:r>
    </w:p>
    <w:p>
      <w:r>
        <w:t>Message: оскільки обговорювалася політика уряду щодо припинення вогню в Україні та заклики до президента Зеленського, можливо виникає підозра щодо можливих корупційних схем в оборонному секторі, наприклад, фіктивні контракти, непрозорі оборонні контракти тощо.</w:t>
      </w:r>
    </w:p>
    <w:p>
      <w:r>
        <w:t>Corruption Type: Зловживання службовим становищем</w:t>
      </w:r>
    </w:p>
    <w:p>
      <w:r>
        <w:t>Message: в контексті коментарів посла Мандельсона про політику уряду можна побачити можливі випадки зловживання службовим становищем, якщо він виступав не від імені уряду, а висловлював власну думку.</w:t>
      </w:r>
    </w:p>
    <w:p>
      <w:pPr>
        <w:pStyle w:val="Heading1"/>
      </w:pPr>
      <w:r>
        <w:t>Економіка Росії все більше залежатиме від військово-промислового комплексу – розвідка Британії</w:t>
      </w:r>
    </w:p>
    <w:p>
      <w:r>
        <w:t>Date: Понеділок, 3 березня 2025, 12:42</w:t>
      </w:r>
    </w:p>
    <w:p>
      <w:r>
        <w:t>Link: https://www.pravda.com.ua/news/2025/03/3/7501030/</w:t>
      </w:r>
    </w:p>
    <w:p>
      <w:r>
        <w:t>Author: Іванна Костіна,Ірина Балачук—</w:t>
      </w:r>
    </w:p>
    <w:p>
      <w:r>
        <w:t>Short Text: Британська розвідка очікує, що російська економіка у 2025 році буде ще більше залежати від військово-промислового комплексу – це пов’язано з інфляційним тиском і корпоративними дефолтами у цивільних галузях.Джерело: "Європейська правда" з посиланням на розвідувальнийоглядМіноборони Британії від 3 березняДослівно розвідка:"Майже напевно, що інфляція в Росії буде вищою за цільовий показник Центрального банку Росії у 4% у 2025 році. І це незважаючи на зусилля ЦБ РФ, спрямовані на зниження інфляції шляхом підвищення процентних ставок з 7,5% у червні 2023 року до 21% у грудні 2024 року. Фактичний рівень інфляції у 2024 році, ймовірно, був вищим за офіційно оприлюднений показник".Реклама:Деталі: У Міноборони Британії очікують, що також зросте тиск на бізнес, якщо відсоткові ставки залишаться високими у 2025 році."Переважна більшість корпоративних дефолтів майже напевно припаде на цивільні галузі, що ще більше посилить залежність від військово-промислового комплексу як рушія економічної активності", – йдеться в огляді.Передісторія:РЕКЛАМА:Розвідка Великої Британії в одному з останніх оглядівпроаналізувала стан російської арміїстаном на третій рік повномасштабної війни проти України та розповіла про її втрати.Також розвідка Британії присвятила свій огляд даним російського незалежного видання "Верстка" про те, що російське військове командування змушує чоловіків, мобілізованих у 2022 році,підписувати контракти з Міністерством оборони.</w:t>
      </w:r>
    </w:p>
    <w:p>
      <w:r>
        <w:t>Corruption Type: Корупція в сфері оборони</w:t>
      </w:r>
    </w:p>
    <w:p>
      <w:r>
        <w:t>Message: згадано про тиск на бізнес у зв'язку з високими відсотковими ставками у 2025 році, що може призвести до корпоративних дефолтів у цивільних галузях і збільшити залежність від військово-промислового комплексу.</w:t>
      </w:r>
    </w:p>
    <w:p>
      <w:r>
        <w:t>Corruption Type: Незаконний видобуток природних ресурсів</w:t>
      </w:r>
    </w:p>
    <w:p>
      <w:r>
        <w:t>Message: хоча в тексті не надано конкретних прикладів, зазначено, що російське військове командування змушує чоловіків, мобілізованих у 2022 році, підписувати контракти з Міністерством оборони, що може вказувати на можливі корупційні схеми пов'язані з військовими закупівлями.</w:t>
      </w:r>
    </w:p>
    <w:p>
      <w:pPr>
        <w:pStyle w:val="Heading1"/>
      </w:pPr>
      <w:r>
        <w:t>60% українців вважають, що пріоритетом для громадськості має бути армія та відсіч РФ</w:t>
      </w:r>
    </w:p>
    <w:p>
      <w:r>
        <w:t>Date: Понеділок, 3 березня 2025, 12:24</w:t>
      </w:r>
    </w:p>
    <w:p>
      <w:r>
        <w:t>Link: https://www.pravda.com.ua/news/2025/03/3/7501025/</w:t>
      </w:r>
    </w:p>
    <w:p>
      <w:r>
        <w:t>Author: Альона Мазуренко—</w:t>
      </w:r>
    </w:p>
    <w:p>
      <w:r>
        <w:t>Short Text: Більшість українців вважають, що наразі пріоритетом для громадськості має бути сприяння Сила оборони та відсічі російській агресії. Опитування провели ще до перемовин США і РФ та загострення у відносинах України і США.Джерело:результати опитування, проведеного КМІС 4-9 лютого 2025 рокуДослівно:"Більшість українців – 60% – вважають, що пріоритетом для громадськості має бути сприяння Сила оборони та відсічі російській агресії. Вважають, що пріоритетом має бути боротьба з хибними діями влади – 26%. Решта 14% не змогли визначитися із своєю думкою".Реклама:Деталі:Водночас, соціологи наголосили, що опитування було проведенев першій половині лютого 2025 року до початку перемовин представників США і Росіїі, відповідно, до загострення у відносинах України і США: "Враховуючи тиск на Україну за останній період, зараз має місце процес єднання і, скоріше за все, фокус на підтримці Сил оборони був би зараз вищий".Коментуючи результати дослідження, виконавчий директор КМІС Антон Грушецький зазначив, що серед українців зберігається виразний запит на єдність, особливо на тлі загострення відносин із керівництвом стратегічного партнеру США: "Хоча ми запитували про громадськість, але очевидно, що це є вимога до всіх – і до влади, і до опозиції, і до громадських активістів та журналістів, і до простих громадян".Пряма мова Грушецького: "Дії усіх зазначених суб’єктів мають бути виважені та координуватися спільною метою – підтримка оборонних можливостей України та відсіч російській агресії. Любов до України має бути сильнішою за деструктивне бажання особистої помсти тим, до кого відчуваємо (хай навіть якщо справедливо) неприязнь. І це стосується не тільки опозиції, але і влади, і всіх нас".РЕКЛАМА:Опитування проводив КМІС упродовж 4-9 лютого 2025 року, до якого за власною ініціативою додав запитання про те, що, на думку українців, має бути пріоритетом для українською громадськості. Метод дослідження телефонні інтерв’ю на основі випадкової вибірки номерів. У всіх регіонах України (підконтрольна Уряду України територія) було опитано 1000 респондентів віком від 18 років.До вибірки не включалися жителі територій, які тимчасово не контролюються владою України (водночас частина респондентів – це ВПО, які переїхали з окупованих територій), а також опитування не проводилося з громадянами, які виїхали за кордон після 24 лютого 2022 року.Формально за звичайних обставин статистична похибка такої вибірки не перевищувала 4,1% для показників, близьких до 50%, 3,5% для показників, близьких до 25%, 2,5% - для показників, близьких до 10%, 1,8% - для показників, близьких до 5%.</w:t>
      </w:r>
    </w:p>
    <w:p>
      <w:r>
        <w:t>Corruption Type: Корупція в сфері оборони</w:t>
      </w:r>
    </w:p>
    <w:p>
      <w:r>
        <w:t>Message: згідно з вказаним текстом, пріоритетом для громадськості має бути сприяння силам оборони та відсіч російській агресії. Проте можливість корупційних схем в цій сфері може включати фіктивні тендери, корупцію в закупівлях для ЗСУ, фіктивні контракти, непрозорі оборонні контракти та інші.</w:t>
      </w:r>
    </w:p>
    <w:p>
      <w:r>
        <w:t>Corruption Type: Незаконний видобуток природних ресурсів</w:t>
      </w:r>
    </w:p>
    <w:p>
      <w:r>
        <w:t>Message: хоча цей тип корупції не був прямо згаданий у тексті, проте можливість незаконного видобутку та контрабанди природних ресурсів, таких як нафта або газ, може бути актуальним українському контексті.</w:t>
      </w:r>
    </w:p>
    <w:p>
      <w:pPr>
        <w:pStyle w:val="Heading1"/>
      </w:pPr>
      <w:r>
        <w:t>У Кременчуцькому ТЦК помер військовозобов’язаний: медики кажуть – серцева недостатність</w:t>
      </w:r>
    </w:p>
    <w:p>
      <w:r>
        <w:t>Date: Понеділок, 3 березня 2025, 12:13</w:t>
      </w:r>
    </w:p>
    <w:p>
      <w:r>
        <w:t>Link: https://www.pravda.com.ua/news/2025/03/3/7501022/</w:t>
      </w:r>
    </w:p>
    <w:p>
      <w:r>
        <w:t>Author: Анастасія Проц—</w:t>
      </w:r>
    </w:p>
    <w:p>
      <w:r>
        <w:t>Short Text: У Кременчуцькому районному ТЦК та СП 2 березня раптово помер військовозобов’язаний чоловік 1977 року народження. За даними медиків, причиною смерті стала гостра серцева недостатність, ТЦК призначило службове розслідування для з’ясування всіх обставин.Джерело:Полтавський обласний ТЦК та СПДослівно:"Близько 10 години 20 хвилин 2 березня до Кременчуцького районного ТЦК та СП поліцією був доставлений військовозобов’язаний громадянин 1977 року народження. Після уточнення військовооблікових даних він пройшов військово-лікарську комісію, яка визнала його придатним до військової служби. В подальшому він лишився в ТЦК та СП, очікуючи відправлення до навчального центру".Реклама:Деталі:Повідомляється, що близько 17:40 стан здоров’я чоловіка погіршився: він зблід і втратив свідомість. Працівники ТЦК викликали "швидку" та реанімобіль, однак о 18:30 констатували його смерть.На місце події викликали слідчо-оперативну групу поліції. За попередніми результатами, порушень в роботі ТЦК не виявили, також тілесних ушкоджень у померлого немає.За даними медиків чоловік помер від гострої серцевої недостатності. Також керівництво ТЦК призначило службове розслідування для з’ясування усіх передумов та обставин.РЕКЛАМА:Передісторія:У жовтні У Полтавській області в одному з технічних приміщень пункту попереднього збору військовозобов'язанихвиявилимертвого чоловіка, в ОТЦК заявили, що чоловік сам покінчив з життям.5 червня у Житомирському ТЦК повідомили про смерть чоловіка, якого доставили для проходження ВЛК 28 травня. ЗМІ писали, що чоловік потрапив у лікарню з множинними травмами, в стані коми і помер, не приходячи до тями. В ОТЦК заявили, що чоловікпомер через "самокаліцтво" після епілептичного нападу.24 травня в одному з територіальних центрів комплектування та соціальної підтримки на Закарпаттіпомер військовозобов'язаний.5 травня на території Саксаганського ТЦК та СП м. Кривого Рогу внаслідок раптового різкого погіршення стану здоров’япомер військовозобов’язаний.23 квітня Закарпатський обласний ТЦК повідомив просмерть військовозобов’язаного, якого везли у навчальний центр. За цим фактом призначали службову перевірку.У березні стало відомо, що ТЦК на Закарпатті перевіряють черезспробу самогубства хлопця.</w:t>
      </w:r>
    </w:p>
    <w:p>
      <w:r>
        <w:t>Corruption Type: Корупція в сфері оброни</w:t>
      </w:r>
    </w:p>
    <w:p>
      <w:r>
        <w:t>Message: можливе фальсифікування результатів службового розслідування для замовлення певних результатів або використання службового розслідування для вигоди.</w:t>
      </w:r>
    </w:p>
    <w:p>
      <w:r>
        <w:t>Corruption Type: Зловживання в державних закупівлях</w:t>
      </w:r>
    </w:p>
    <w:p>
      <w:r>
        <w:t>Message: можливе завищення цін при закупівлях для ТЦК та СП, тендерні махінації чи відкати на державних закупівлях.</w:t>
      </w:r>
    </w:p>
    <w:p>
      <w:r>
        <w:t>Corruption Type: Зловживання службовим становищем</w:t>
      </w:r>
    </w:p>
    <w:p>
      <w:r>
        <w:t>Message: можливе виведення коштів через службові рішення або лобізм.</w:t>
      </w:r>
    </w:p>
    <w:p>
      <w:r>
        <w:t>Corruption Type: Корупція в медичній сфері</w:t>
      </w:r>
    </w:p>
    <w:p>
      <w:r>
        <w:t>Message: можливе недотримання медичних стандартів або надання некваліфікованої медичної допомоги для отримання вигоди.</w:t>
      </w:r>
    </w:p>
    <w:p>
      <w:pPr>
        <w:pStyle w:val="Heading1"/>
      </w:pPr>
      <w:r>
        <w:t>По всій Україні лунала тривога через зліт МіГ-31K</w:t>
      </w:r>
    </w:p>
    <w:p>
      <w:r>
        <w:t>Date: Понеділок, 3 березня 2025, 12:12</w:t>
      </w:r>
    </w:p>
    <w:p>
      <w:r>
        <w:t>Link: https://www.pravda.com.ua/news/2025/03/3/7501020/</w:t>
      </w:r>
    </w:p>
    <w:p>
      <w:r>
        <w:t>Author: Ірина Балачук—</w:t>
      </w:r>
    </w:p>
    <w:p>
      <w:r>
        <w:t>Short Text: Влада України оголосила повітряну тривогу по всій території країни через зліт МіГ-31 К, який може нести ракети "Кинджал".Джерело:Повітряні сили ЗСУ вTelegram, карта тривогДослівно ПС:"Увага! Ракетна небезпека по всій території України! Зліт МіГ-31К".Реклама:Деталі:Повітряні сили закликають не ігнорувати сигнал повітряної тривоги.Оновлено:О 12:07 тривоги почали скасовувати. Наразі загроза зберігається для Запорізької, Донецької та Луганської областей.</w:t>
      </w:r>
    </w:p>
    <w:p>
      <w:r>
        <w:t>Corruption Type: Корупція в сфері оборони</w:t>
      </w:r>
    </w:p>
    <w:p>
      <w:r>
        <w:t>Message: згадано зліт МіГ-31К, що може вказувати на можливу корупцію в оборонному секторі.</w:t>
      </w:r>
    </w:p>
    <w:p>
      <w:r>
        <w:t>Corruption Type: Зловживання в державних закупівлях</w:t>
      </w:r>
    </w:p>
    <w:p>
      <w:r>
        <w:t>Message: згадано заклик Повітряних сил не ігнорувати сигнал повітряної тривоги, що може вказувати на можливі тендерні махінації чи зловживання при закупівлях.</w:t>
      </w:r>
    </w:p>
    <w:p>
      <w:pPr>
        <w:pStyle w:val="Heading1"/>
      </w:pPr>
      <w:r>
        <w:t>МЗС Франції: Макрон запропонував "часткове перемир’я" як крок до переговорів із Росією</w:t>
      </w:r>
    </w:p>
    <w:p>
      <w:r>
        <w:t>Date: Понеділок, 3 березня 2025, 11:29</w:t>
      </w:r>
    </w:p>
    <w:p>
      <w:r>
        <w:t>Link: https://www.pravda.com.ua/news/2025/03/3/7501018/</w:t>
      </w:r>
    </w:p>
    <w:p>
      <w:r>
        <w:t>Author: Марія Ємець,Степан Гафтко—</w:t>
      </w:r>
    </w:p>
    <w:p>
      <w:r>
        <w:t>Short Text: Ідея "часткового перемир’я" в російсько-українській війні, запропонована президентом Франції Емманюелем Макроном, може стати основою для подальших переговорів щодо більш широкої угоди та дозволить перевірити готовність Москви виконувати домовленості.Джерело:"Європейська правда"з посиланням на заяву міністра закордонних справ Франції Жана-Ноеля Барро в ефіріBFMTVПряма мова:"Це перемир’я у небі, на морі й щодо енергетичної інфраструктури дозволить засвідчити добру волю Володимира Путіна, коли він погодиться на таке перемир’я. Тоді можуть початися реальні перемовини про мир. Тому що ми хочемо миру – але надійного і тривалого".Реклама:Деталі:Міністра запитали про розкриту Макроном ідею його і британського прем’єра про "часткове" перемир’я у російсько-українській війні – "у небі, на морі й щодо енергетичної інфраструктури". Барро пояснив, що така початкова домовленість може стати сходинкою до подальших переговорів.Нагадаємо:Після саміту у Лондоні президент Франції Емманюель Макрон заявив, що він та британський прем’єр Кір Стармер мають ідею щодо початкового "часткового" припинення бойових дій між РФ та Україною –у небі, на морі та щодо атак на об’єкти енергетичної інфраструктури.Макрон назвав перевагою такого "часткового" перемир’я те, що його дотримання можливо буде якось виміряти і проконтролювати, тоді як протяжність сухопутного фронту є велетенською.</w:t>
      </w:r>
    </w:p>
    <w:p>
      <w:r>
        <w:t>Corruption Type: Корупція в сфері оборони</w:t>
      </w:r>
    </w:p>
    <w:p>
      <w:r>
        <w:t>Message: включає в собі корупцію в оборонному секторі України, фіктивні тендери Міноборони, корупцію в закупівлях для ЗСУ, фіктивні контракти Міноборони, неякісна техніка для ЗСУ, тощо.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можливо, згадувалося про незаконний видобуток та контрабанду природних ресурсів (бурштин, нафти, газу).</w:t>
      </w:r>
    </w:p>
    <w:p>
      <w:pPr>
        <w:pStyle w:val="Heading1"/>
      </w:pPr>
      <w:r>
        <w:t>Росія готує атаки по Україні з використанням одночасно до 500 БпЛА – ГУР</w:t>
      </w:r>
    </w:p>
    <w:p>
      <w:r>
        <w:t>Date: Понеділок, 3 березня 2025, 11:04</w:t>
      </w:r>
    </w:p>
    <w:p>
      <w:r>
        <w:t>Link: https://www.pravda.com.ua/news/2025/03/3/7501016/</w:t>
      </w:r>
    </w:p>
    <w:p>
      <w:r>
        <w:t>Author: Степан Гафтко—</w:t>
      </w:r>
    </w:p>
    <w:p>
      <w:r>
        <w:t>Short Text: Заступник начальника Головного управління розвідки генерал-майор Вадим Скібіцький повідомив, що росіяни планують збільшити виробництво дронів та готують масовані атаки по Україні.Джерело:інтерв'ю Скібіцького"РБК-Україна"Пряма мова:"За підрахунками російського командування, у разі виконання планів на перше півріччя, вони зможуть запускати одночасно приблизно 500 безпілотних літальних апаратів".Реклама:Деталі:За словами Скібіцького, росіяни не лише хочуть збільшити кількість БпЛА, які можуть бути запущені одночасно, а й розширити мережі пускових майданчиків для безпілотників.Заступник начальника ГУР заявив, що Росія не змінила своїх цілей у ракетних та дронових атаках. Основними об’єктами ударів залишаються система управління ЗСУ, авіація та аеродроми, енергетична та газотранспортна інфраструктура, а також підприємства оборонно-промислового комплексу.Скібіцький підкреслив, що останнім часом ворог активно атакує газотранспортну систему та родовища, намагаючись позбавити Україну власних ресурсів. Також спостерігається зміна тактики ударів – окупанти чітко планують атаки, щоб завдати максимальних збитків.РЕКЛАМА:Нагадаємо:У ніч на 3 березня росіяниздійснили масовану атаку, запустивши 83 ударні дрони Shahed та безпілотники-імітатори з території Орла, Курська, Міллєрова та Приморсько-Ахтарська, що в РФ.Силам оборони вдалось збити 46 БпЛА.</w:t>
      </w:r>
    </w:p>
    <w:p>
      <w:r>
        <w:t>Corruption Type: Корупція в сфері оборони</w:t>
      </w:r>
    </w:p>
    <w:p>
      <w:r>
        <w:t>Message: згадано про російські плани збільшення виробництва дронів та масовані атаки по Україні, що може бути пов'язано з корупцією в оборонному секторі.</w:t>
      </w:r>
    </w:p>
    <w:p>
      <w:r>
        <w:t>Corruption Type: Зловживання в державних закупівлях</w:t>
      </w:r>
    </w:p>
    <w:p>
      <w:r>
        <w:t>Message: можливість фіктивних контрактів, неякісної техніки для ЗСУ, завищення цін при закупівлях.</w:t>
      </w:r>
    </w:p>
    <w:p>
      <w:r>
        <w:t>Corruption Type: Антимонопольний комітет України (АМКУ) та перерозподіл ринків</w:t>
      </w:r>
    </w:p>
    <w:p>
      <w:r>
        <w:t>Message: можлива лобіювання інтересів окремих фінансово-промислових груп у зв'язку з атаками на енергетичну та газотранспортну інфраструктуру.</w:t>
      </w:r>
    </w:p>
    <w:p>
      <w:pPr>
        <w:pStyle w:val="Heading1"/>
      </w:pPr>
      <w:r>
        <w:t>Сухопутні війська: РФ вдарила по військовому полігону на Дніпропетровщині, є загиблі</w:t>
      </w:r>
    </w:p>
    <w:p>
      <w:r>
        <w:t>Date: Понеділок, 3 березня 2025, 10:54</w:t>
      </w:r>
    </w:p>
    <w:p>
      <w:r>
        <w:t>Link: https://www.pravda.com.ua/news/2025/03/3/7501014/</w:t>
      </w:r>
    </w:p>
    <w:p>
      <w:r>
        <w:t>Author: Станіслав Погорілов—</w:t>
      </w:r>
    </w:p>
    <w:p>
      <w:r>
        <w:t>Short Text: Сухопутні війська повідомили, що 1 березня один із підрозділів їхніх військ став ціллю ворожого ракетного удару, є загиблі та поранені. Перед цим у соцмережах була оприлюднена інформація про удар росіян по полігону у Черкаському на Дніпропетровщині, де перебували українські військові 157-ї окремої механізованої бригади під час шикування.Джерело: волонтер Сергій Стерненко уTelegram, командувач Сухопутних військ Михайло Драпатий уFacebook, Сухопутні війська уFacebook, джерела УП у Силах оборони та поза ними,ДБРДослівно Сухопутні війська: "1 березня один із підрозділів Сухопутних військ Збройних Сил України став ціллю ворожого ракетного удару. На жаль, є загиблі та поранені. Командування та особовий склад Сухопутних військ ЗСУ висловлює глибокі співчуття близьким та знайомим військовослужбовців, які загинули внаслідок цього ракетного удару.Реклама:Наразі триває ретельна перевірка та встановлення всіх обставин події. Військовій службі правопорядку та правоохоронним органам надається вся необхідна інформація для забезпечення максимальної прозорості розслідування".За попередніми даними, як зазначають два співрозмовники УП, у Силах оборони та поза ними, йдеться про кілька десятків загиблих і до сотні поранених.Деталі: Волонтер Сергій Стерненко 2 березня повідомляв, що росіяни завдав удару по полігону з військовими ЗСУ на Дніпропетровщині за 100 – 130 кілометрів від лінії фронту.  "Коригування під російський розвідБПЛА. Його не збили, бо досі не діє повноцінна система. ПВК Схід наразі має найгірші показники по впровадженню дронової ППО. Раніше командувач цього ПВК забороняв навіть тренувальні польоти з FPV. Наслідки вже були — удар по Patriot. Відповідальності не було. Жодної", - написав волонтер.РЕКЛАМА:Командувач Сухопутних військ Михайло Драпатий заявив, що особисто стежить за кожним кроком, щоб з’ясувати все посекундно. "Бо мені теж болить. Бо зсередини розʼїдає гнів", - зазначив він.Пряма мова Драпатого: "Чекав на перші дані, щоб не бути голослівним, і тепер маю попередити: кожен, хто ухвалював рішення в той день, і кожен, хто не ухвалював їх вчасно, — усі понесуть відповідальність. Ніхто не сховається за поясненнями чи формальними рапортами".Деталі: Драпатий зазначив, що передбачає, що правду намагатимуться приховати в тумані бюрократії. "Але я цього не допущу. Призначив незалежну перевірку за участі військової контррозвідки, щоб жодна деталь не залишилася поза увагою, а винні були названі і не змогли "відмазатися". Я вимагатиму найсуворішого покарання. Тих, хто роками війни продовжує халатно та формально виконувати свої обов’язки, тих, хто "затягує" військових у застарілі процедури, нехтуючи їхньою безпекою, тих, хто самостверджується не в бою, а гноблячи підлеглих, — усі вони ганьблять Збройні сил України", - написав командувач Сухопутних сил.Оновлено. Пізніше Державне бюро розслідувань повідомило про відкриття кримінального провадження за фактом загибелі та поранення українських військовослужбовців унаслідок російського ракетного удару по полігону на Дніпропетровщині.Дослівно: "ДБР наголошує на важливості ретельного та неупередженого розслідування для встановлення всіх обставин трагедії та притягнення винних до відповідальності. Наразі тривають слідчі дії, спрямовані на з’ясування всіх деталей події. На місце обстрілу виїхала спеціальна об’єднана група правоохоронців".</w:t>
      </w:r>
    </w:p>
    <w:p>
      <w:r>
        <w:t>Corruption Type: Корупція в сфері оборони</w:t>
      </w:r>
    </w:p>
    <w:p>
      <w:r>
        <w:t>Message: зазначення про можливе недостовірне повідомлення про ракетний удар, можливість фіктивних контрактів та недоліки в системі безпеки.</w:t>
      </w:r>
    </w:p>
    <w:p>
      <w:r>
        <w:t>Corruption Type: Зловживання в державних закупівлях</w:t>
      </w:r>
    </w:p>
    <w:p>
      <w:r>
        <w:t>Message: можливість тендерних махінацій та завищення цін при закупівлях.</w:t>
      </w:r>
    </w:p>
    <w:p>
      <w:r>
        <w:t>Corruption Type: Зловживання службовим становищем</w:t>
      </w:r>
    </w:p>
    <w:p>
      <w:r>
        <w:t>Message: можливе зловживання військовими командувачами та посадовими особами, можливість виведення коштів через службові рішення.</w:t>
      </w:r>
    </w:p>
    <w:p>
      <w:r>
        <w:t>Corruption Type: Корупція в правоохоронних органах</w:t>
      </w:r>
    </w:p>
    <w:p>
      <w:r>
        <w:t>Message: можливість фальсифікації справ та корупції в Державному бюро розслідувань.</w:t>
      </w:r>
    </w:p>
    <w:p>
      <w:pPr>
        <w:pStyle w:val="Heading1"/>
      </w:pPr>
      <w:r>
        <w:t>Глава Пентагону наказав згорнути наступальні кібероперації проти Росії – NYT</w:t>
      </w:r>
    </w:p>
    <w:p>
      <w:r>
        <w:t>Date: Понеділок, 3 березня 2025, 09:24</w:t>
      </w:r>
    </w:p>
    <w:p>
      <w:r>
        <w:t>Link: https://www.pravda.com.ua/news/2025/03/3/7500998/</w:t>
      </w:r>
    </w:p>
    <w:p>
      <w:r>
        <w:t>Author: Марія Ємець,Ірина Балачук—</w:t>
      </w:r>
    </w:p>
    <w:p>
      <w:r>
        <w:t>Short Text: Очільник Міноборони США Піт Гегсет дав доручення припинити наступальні кібероперації проти Росії, що ймовірно свідчить про спроби команди Трампа налагодити діалог з Кремлем, пишеThe New York Times.Джерело: "Європейська правда" з посиланням на NYTДеталі: За словами співрозмовників видання, один з яких є чинним і двоє – колишніми посадовцями, таке розпорядження нібито надійшло ще до зустрічі Зеленського і Трампа у Білому домі, яка закінчилася скандалом.Реклама:Точний обсяг і термін дії наказу Міноборони незрозумілі, оскільки межа між наступальними і оборонними кіберопераціями часто розмита.Видання зазначає, що загалом збереження доступу до російських мереж з метою отримання інформації є  важливим для США – зокрема, для розуміння намірів Путіна у контексті перемовин.За словами співрозмовників-експосадовців, відмова від наступальних кібероперацій проти Росії є ризикованою авантюра для Вашингтона, оскільки невідомо, чи Росія при цьому припинить свої гібридні операції проти Америки і європейських держав, яким США також надавали суттєву підтримку у протидії кібервтручанню.РЕКЛАМА:Під час першого президентського терміну Трампа кіберкомандуванню надали додаткові повноваження, які дозволили проводити наступальні кібероперації без прямого затвердження президентом.Однією з таких була "перевірка" російської електромережі, задумана ймовірно як серйозне попередження Росії щодо наслідків у разі, якщо та надумає завдати шкоди американській критичній інфраструктурі. Про цю операцію писали ЗМІ, зокрема, NYT.Тоді Трамп назвав появу інформації у медіа "зрадою", але його колишні помічники пізніше коментували, що він дуже хвилювався, як це вплине на його відносини з правителем Росії.Передісторія:Наприкінці лютого п'ять колишніх міністрів оборони СШАназвали безрозсуднимзвільнення президентом Дональдом Трампом голови Об'єднаного комітету начальників штабів та інших вищих офіцерів і закликали Конгрес зупинити будь-яке затвердження їхніх наступників.</w:t>
      </w:r>
    </w:p>
    <w:p>
      <w:r>
        <w:t>Corruption Type: Корупція в сфері оборони</w:t>
      </w:r>
    </w:p>
    <w:p>
      <w:r>
        <w:t>Message: урядові посадовці надають наказ припинити наступальні кібероперації проти Росії, можливо з метою політичних угод або взаєморозуміння з Кремлем.</w:t>
      </w:r>
    </w:p>
    <w:p>
      <w:r>
        <w:t>Corruption Type: Зловживання в державних закупівлях</w:t>
      </w:r>
    </w:p>
    <w:p>
      <w:r>
        <w:t>Message: можливо зазначені тендерні махінації та зловживання при закупівлях у сфері кібербезпеки.</w:t>
      </w:r>
    </w:p>
    <w:p>
      <w:r>
        <w:t>Corruption Type: Антимонопольний комітет України та перерозподіл ринків</w:t>
      </w:r>
    </w:p>
    <w:p>
      <w:r>
        <w:t>Message: можливий політичний вплив на прийняття рішень стосовно кібероперацій проти Росії.</w:t>
      </w:r>
    </w:p>
    <w:p>
      <w:pPr>
        <w:pStyle w:val="Heading1"/>
      </w:pPr>
      <w:r>
        <w:t>Трамп у понеділок обговорить зупинку військової допомоги Україні – NYT</w:t>
      </w:r>
    </w:p>
    <w:p>
      <w:r>
        <w:t>Date: Понеділок, 3 березня 2025, 09:12</w:t>
      </w:r>
    </w:p>
    <w:p>
      <w:r>
        <w:t>Link: https://www.pravda.com.ua/news/2025/03/3/7500997/</w:t>
      </w:r>
    </w:p>
    <w:p>
      <w:r>
        <w:t>Author: Іванна Костіна,Станіслав Погорілов—</w:t>
      </w:r>
    </w:p>
    <w:p>
      <w:r>
        <w:t>Short Text: Видання The New York Times з посиланням на посадовця адміністрації, який говорив на умовах анонімності, пише, що президент США Дональд Трамп у понеділок обговорить можливе призупинення чи повне скасування військової допомоги Україні, включно з озброєнням, оплаченим ще адміністрацією Джо Байдена.Джерело:"Європейська правда"з посиланням наThe New York TimesДеталі: За даними видання, представник адміністрації Трампа повідомив, що Трамп зустрінеться в понеділок зі своїми головними помічниками з національної безпеки, в тому числі з державним секретарем Марко Рубіо і міністром оборони Пітом Гегсетом, щоб розглянути і, можливо, вжити заходів щодо низки варіантів політики щодо України.Реклама:Серед них – призупинення або скасування американської військової допомоги Україні, включно з останніми поставками боєприпасів і обладнання, санкціонованими і оплаченими за часів адміністрації Байдена, сказав посадовець.Передісторія:Минулими вихідними вже звучали повідомлення, що адміністрація Трампа розглядаєможливість припинення всіх поточних поставоквійськової допомоги Україні у відповідь на висловлювання президента Володимира Зеленського в Овальному кабінеті в п'ятницю і його непоступливість у мирному процесі.Президент Володимир Зеленський достроково залишив Білий дім у п’ятницю 28 лютого післясварки з Дональдом Трампом і віцепрезидентомДжей Ді Венсом.У відповідь Дональд Трамп заявив, що український президент "зневажив" Сполучені Штати, і щоВолодимир Зеленський "не готовий до миру".Читайте також:Сварка найвищого рівня. Чому зірвана зустріч Зеленського й Трампа ще не стала катастрофою</w:t>
      </w:r>
    </w:p>
    <w:p>
      <w:r>
        <w:t>Corruption Type: Корупція в сфері оборони</w:t>
      </w:r>
    </w:p>
    <w:p>
      <w:r>
        <w:t>Message: можливе призупинення або скасування військової допомоги Україні, включно з озброєнням, оплаченим ще адміністрацією Джо Байдена.</w:t>
      </w:r>
    </w:p>
    <w:p>
      <w:r>
        <w:t>Corruption Type: Зловживання в державних закупівлях</w:t>
      </w:r>
    </w:p>
    <w:p>
      <w:r>
        <w:t>Message: можливість завищення цін при державних закупівлях для України.</w:t>
      </w:r>
    </w:p>
    <w:p>
      <w:r>
        <w:t>Corruption Type: Зловживання службовим становищем</w:t>
      </w:r>
    </w:p>
    <w:p>
      <w:r>
        <w:t>Message: можливе виведення коштів через службові рішення у зв'язку з призупиненням або скасуванням військової допомоги Україні.</w:t>
      </w:r>
    </w:p>
    <w:p>
      <w:pPr>
        <w:pStyle w:val="Heading1"/>
      </w:pPr>
      <w:r>
        <w:t>Зеленський заявив, що зустрінеться з Трампом, якщо йтиметься про "вирішення реальних проблем" – ЗМІ</w:t>
      </w:r>
    </w:p>
    <w:p>
      <w:r>
        <w:t>Date: Понеділок, 3 березня 2025, 08:40</w:t>
      </w:r>
    </w:p>
    <w:p>
      <w:r>
        <w:t>Link: https://www.pravda.com.ua/news/2025/03/3/7500992/</w:t>
      </w:r>
    </w:p>
    <w:p>
      <w:r>
        <w:t>Author: Ірина Балачук—</w:t>
      </w:r>
    </w:p>
    <w:p>
      <w:r>
        <w:t>Short Text: Президент України Володимир Зеленський заявив, що готовий зустрітися з президентом США Дональдом Трампом, якщо той знову запросить його "для вирішення реальних проблем".Джерело:BloombergПряма мова Зеленськогопісля участі в саміті європейських лідерів з питань безпеки у Лондоні: "Ми гідні рівноправного діалогу…. (Якщо президент США запросить – ред.) "для конструктивного діалогу, для вирішення реальних проблем, для серйозних питань і реальних, рішучих дій і відповідей – я приїду".Реклама:Деталі:Bloomberg пише, що "Зеленський ретельно підбирав словапісля суперечки з Трампом і віце-президентом Джей Ді Венсом(28 лютого – ред.) під час зустрічі в Білому домі".Президент України зазначив, що проведення цієї розмови у відкритому режимі не було позитивним ні для США, ні для України.Видання також акцентує, що Зеленський у Лондоні відхилив прохання журналіста перейти на англійську мову, щоб уникнути неправильного тлумачення.РЕКЛАМА:"Я переконаний, що ця ситуація мине, і попереду більш важливі речі", – сказав президент України.Він також додав, що Україна готова підписати угоду про видобуток корисних копалин, яка була призупинена минулого тижня. Зокрема, її можуть підписати міністри.Bloomberg також пише, що хоч Зеленський і визнав залежність України від підтримки США і висловив повагу до Трампа, обох основних американських політичних партій і США в цілому, він все ж ухилився від вибачень."Я готовий до будь-якого формату конструктивних відносин зі США", – сказав Зеленський.Видання зазначає, що український президент "захищав своє право відстоювати гідність своєї країни та її народу і закликав партнерів з розумінням поставитися до страждань, які випали на долю України після російського вторгнення три роки тому".Передісторія:28 лютого президенти України Володимир Зеленський та США Дональд Трамп, а також віцепрезидент США Джей Ді Венспосперечалися в Білому доміпри телекамерах і на підвищених тонах щодо війни в Україні.Перед цим Трамп також сказав на зустрічі з президентом Зеленським заявив, щовін виступає і за Україну, і за Росію.Трамп після суперечки Зеленським у Білому домі заявив, що той"зневажив" Штати і "не готовий до миру".Після цьогоЗеленський достроково залишив Білий дім.</w:t>
      </w:r>
    </w:p>
    <w:p>
      <w:r>
        <w:t>Corruption Type: Зловживання в державних закупівлях</w:t>
      </w:r>
    </w:p>
    <w:p>
      <w:r>
        <w:t>Message: у заяві президента України є згадка про можливе втручання у закупівлі корисних копалин, яка була призупинена минулого тижня. Це може свідчити про можливі тендерні махінації або завищення цін при державних закупівлях.</w:t>
      </w:r>
    </w:p>
    <w:p>
      <w:r>
        <w:t>Corruption Type: Зловживання службовим становищем</w:t>
      </w:r>
    </w:p>
    <w:p>
      <w:r>
        <w:t>Message: у тексті згадується про можливе вплив на президента України та його рішення. Це може свідчити про корупцію посадовців та можливе виведення коштів через службові рішення.</w:t>
      </w:r>
    </w:p>
    <w:p>
      <w:pPr>
        <w:pStyle w:val="Heading1"/>
      </w:pPr>
      <w:r>
        <w:t>Росіяни значно активізували наступальні дії у Курській області – Генштаб</w:t>
      </w:r>
    </w:p>
    <w:p>
      <w:r>
        <w:t>Date: Понеділок, 3 березня 2025, 08:22</w:t>
      </w:r>
    </w:p>
    <w:p>
      <w:r>
        <w:t>Link: https://www.pravda.com.ua/news/2025/03/3/7500990/</w:t>
      </w:r>
    </w:p>
    <w:p>
      <w:r>
        <w:t>Author: Степан Гафтко—</w:t>
      </w:r>
    </w:p>
    <w:p>
      <w:r>
        <w:t>Short Text: Російська армія посилила наступальні дії на Курщині, загалом на фронті за минулу добу відбулось 109 бойових зіткнень.Джерело:Генштаб ЗСУДослівно:"Вчора (2 березня – ред.) противник завдав по позиціях українських підрозділів та населених пунктах 1 ракетного удару із застосуванням 4 ракет, а також 88 авіаударів, зокрема, скинув 126 КАБ. Крім цього, здійснив понад 5600 обстрілів, з них 124 – із реактивних систем залпового вогню, та залучив для уражень 2375 дронів-камікадзе".Реклама:Деталі:Минулої доби наХарківському напрямкувідбувся 1 бій у районі Вовчанська.НаКуп’янському напрямкуросіяни атакували 3 рази. Українські військові відбивали штурми біля Загризового, Петропавлівки та Лозової.НаЛиманському напрямкуворог наступав 15 разів, намагаючись просунутися біля Нового, Ямполівки та Новомихайлівки.РЕКЛАМА:НаКраматорському напрямкуокупанти штурмували 4 рази біля Часового Яру, Григорівки та Олександро-Шультиного.НаТорецькому напрямкузафіксовано 14 атак противника в районах Торецька та Щербинівки.НаПокровському напрямкуукраїнські воїни зупинили 18 атак у бік Тарасівки, Променя, Покровська, Котлиного, Удачного, Котлярівки, Андріївки, Водяного Другого та Улакли.НаНовопавлівському напрямкусили оборони відбили 5 штурмів біля Костянтинополя, Привільного та Скудного.НаОріхівському напрямкуросіяни двічі атакували позиції ЗСУ біля Нестерянки та Новоданилівки, але без успіху.НаПридніпровському напрямкуворог 3 рази намагався прорвати оборону.НаСіверському та Гуляйпільському напрямкахнаступальних дій не зафіксовано.НаКурському напрямкуза добу українські захисники відбили 30 атак. Окупанти випустили 444 артилерійських снаряди, з них 12 – із реактивних систем залпового вогню. Також здійснили 19 авіаударів, скинувши 30 керованих авіабомб.НаВолинському та Поліському напрямкахознак підготовки наступу немає.</w:t>
      </w:r>
    </w:p>
    <w:p>
      <w:r>
        <w:t>Corruption Type: Корупція в сфері оборони</w:t>
      </w:r>
    </w:p>
    <w:p>
      <w:r>
        <w:t>Message: фіктивні контракти, непрозорі оборонні контракти, тіньові схеми постачання зброї.</w:t>
      </w:r>
    </w:p>
    <w:p>
      <w:r>
        <w:t>Corruption Type: Зловживання в державних закупівлях</w:t>
      </w:r>
    </w:p>
    <w:p>
      <w:r>
        <w:t>Message: тендерні махінації, зловживання при закупівлях.</w:t>
      </w:r>
    </w:p>
    <w:p>
      <w:r>
        <w:t>Corruption Type: Розкрадання державного майна</w:t>
      </w:r>
    </w:p>
    <w:p>
      <w:r>
        <w:t>Message: виведення держмайна за кордон.</w:t>
      </w:r>
    </w:p>
    <w:p>
      <w:pPr>
        <w:pStyle w:val="Heading1"/>
      </w:pPr>
      <w:r>
        <w:t>ЗСУ за добу знешкодили ще 1 350 окупантів</w:t>
      </w:r>
    </w:p>
    <w:p>
      <w:r>
        <w:t>Date: Понеділок, 3 березня 2025, 07:14</w:t>
      </w:r>
    </w:p>
    <w:p>
      <w:r>
        <w:t>Link: https://www.pravda.com.ua/news/2025/03/3/7500985/</w:t>
      </w:r>
    </w:p>
    <w:p>
      <w:r>
        <w:t>Author: Ірина Балачук—</w:t>
      </w:r>
    </w:p>
    <w:p>
      <w:r>
        <w:t>Short Text: Сили оборони відмінусували 1 350 російських загарбників та понад 250 одиниць озброєння і військової техніки окупантів.Джерело:Генштаб ЗСУ у FacebookДеталі:Загальні бойові втрати росіян з 24.02.22 по 03.03.25 орієнтовно склали:Реклама:особового складу – близько 878 070 (+1 350) осіб,танків – 10 252 (+11) од,бойових броньованих машин – 21 290 (+16) од,артилерійських систем – 24 019 (+60) од,засобів ППО – 1 093 (+2) од,БПЛА оперативно-тактичного рівня – 27 655 (+61) од,автомобільної техніки та автоцистерн – 39 327 (+109) од.Дані уточнюються.</w:t>
      </w:r>
    </w:p>
    <w:p>
      <w:r>
        <w:t>Corruption Type: Корупція в сфері оборони</w:t>
      </w:r>
    </w:p>
    <w:p>
      <w:r>
        <w:t>Message: фіктивні контракти Міноборони, неякісна техніка для ЗСУ, непрозорі оборонні контракти.</w:t>
      </w:r>
    </w:p>
    <w:p>
      <w:r>
        <w:t>Corruption Type: Зловживання в державних закупівлях</w:t>
      </w:r>
    </w:p>
    <w:p>
      <w:r>
        <w:t>Message: тендерні махінації, зловживання при закупівлях.</w:t>
      </w:r>
    </w:p>
    <w:p>
      <w:r>
        <w:t>Corruption Type: Розкрадання державного майна</w:t>
      </w:r>
    </w:p>
    <w:p>
      <w:r>
        <w:t>Message: виведення держмайна за кордон.</w:t>
      </w:r>
    </w:p>
    <w:p>
      <w:pPr>
        <w:pStyle w:val="Heading1"/>
      </w:pPr>
      <w:r>
        <w:t>Росія звинувачує ЄС у бажанні продовжувати війну, намагаючись посварити Захід – ISW</w:t>
      </w:r>
    </w:p>
    <w:p>
      <w:r>
        <w:t>Date: Понеділок, 3 березня 2025, 05:39</w:t>
      </w:r>
    </w:p>
    <w:p>
      <w:r>
        <w:t>Link: https://www.pravda.com.ua/news/2025/03/3/7500982/</w:t>
      </w:r>
    </w:p>
    <w:p>
      <w:r>
        <w:t>Author: Іван Д'яконов—</w:t>
      </w:r>
    </w:p>
    <w:p>
      <w:r>
        <w:t>Short Text: Міністр закордонних справ Росії Сергій Лавров намагається використати дискусії між США та ЄС щодо можливого розгортання європейських миротворчих сил в Україні для просування вимог Кремля про зміну політичного режиму в Україні. Росія стверджує, що саме український уряд є "першопричиною" війни, і намагається загострити розбіжності між західними союзниками.Джерело:ISWДеталі:Лавров заявив, що плани введення європейських миротворчих сил в Україну є частиною зусиль Заходу, спрямованих на "підбурювання" України до війни проти Росії. Він стверджував, що Захід привів до влади президента України Володимира Зеленського "багнетами" і планує використовувати миротворчі сили для підтримки "його режиму".Реклама:Лавров вкотре повторив Кремлівські наративи, стверджуючи, що першопричинами війни стали розширення НАТО на схід і нібито дискримінація російськомовного населення в Україні.Дослівно:"Кремль, ймовірно, намагається вбити клин між Сполученими Штатами і Європою, щоб домогтися поступок на користь Росії на майбутніх мирних переговорах та інших переговорах".Ключові висновки ISW за 2 березня:РЕКЛАМА:Останні офіційні заяви Росії у відповідь на запропоновану українсько-американську угоду щодо видобутку корисних копалин свідчать про те, що Кремль намагається саботувати її, використовуючи наративи, орієнтовані на українську та американську аудиторію. Кремль стверджує, що ця угода невигідна для України, водночас заявляючи, що Росія може запропонувати Сполученим Штатам кращі умови. Це свідчить про те, що Москва вважає угоду шкідливою для своїх інтересів.Кремль украй зацікавлений у зриві підписання угоди між Сполученими Штатами та Україною щодо видобутку корисних копалин, оскільки вона передбачає довгострокові інвестиції США в Україну та визнає її суверенітет.Міністр закордонних справ Росії Сергій Лавров намагається використати дискусії між США та ЄС щодо можливого розгортання європейських миротворчих сил в Україні в межах майбутнього мирного врегулювання, щоб активізувати вимоги Кремля про зміну влади в Україні.Європейські лідери продемонстрували свою прихильність до підтримки України на оборонному саміті в Лондоні 2 березня.Українські війська просунулися вперед під Торецьком, а російські – під Великою Новосілкою.</w:t>
      </w:r>
    </w:p>
    <w:p>
      <w:r>
        <w:t>Corruption Type: Корупція в сфері оборони</w:t>
      </w:r>
    </w:p>
    <w:p>
      <w:r>
        <w:t>Message: згадано фіктивні контракти та тіньові схеми постачання зброї.</w:t>
      </w:r>
    </w:p>
    <w:p>
      <w:r>
        <w:t>Corruption Type: Зловживання в державних закупівлях</w:t>
      </w:r>
    </w:p>
    <w:p>
      <w:r>
        <w:t>Message: згадано тендерні махінації та завищення цін при держзакупівлі.</w:t>
      </w:r>
    </w:p>
    <w:p>
      <w:r>
        <w:t>Corruption Type: Розкрадання державного майна</w:t>
      </w:r>
    </w:p>
    <w:p>
      <w:r>
        <w:t>Message: згадано низьку прозорість процесів інвентаризації та передачі державного майна.</w:t>
      </w:r>
    </w:p>
    <w:p>
      <w:pPr>
        <w:pStyle w:val="Heading1"/>
      </w:pPr>
      <w:r>
        <w:t>Міністр фінансів США: Угода щодо українських копалин наразі не обговорюється</w:t>
      </w:r>
    </w:p>
    <w:p>
      <w:r>
        <w:t>Date: Понеділок, 3 березня 2025, 04:41</w:t>
      </w:r>
    </w:p>
    <w:p>
      <w:r>
        <w:t>Link: https://www.pravda.com.ua/news/2025/03/3/7500981/</w:t>
      </w:r>
    </w:p>
    <w:p>
      <w:r>
        <w:t>Author: Іван Д'яконов—</w:t>
      </w:r>
    </w:p>
    <w:p>
      <w:r>
        <w:t>Short Text: Міністр фінансів США Скотт Бессент заявив, що угода щодо доступу до рідкісноземельних копалин України наразі не перебуває на порядку денному.Джерело:Бессент вінтервʼюпрограми Face the Nation на телеканалі CBSПряма мова:"Я не знаю, про що думав президент Зеленський. У понеділок у нас був президент Франції Еммануель Макрон – чудова зустріч. У четвер у нас був прем'єр-міністр (Великої Британії – ред.) Кір Стармер – фантастична зустріч. Усі вони підтримали хід мирної угоди".Реклама:Деталі:За словами Бессента, Зеленський мав підписати економічну угоду, яка могла б поглибити співпрацю між двома країнами, проте цього не сталося."Все, що потрібно було зробити Зеленському – це прийти і підписати цю економічну угоду, тим самим ще раз підтвердивши цілковиту єдність між українським і американським народами. Але він вирішив зруйнувати все це", – заявив Бессент.На запитання про те, чи тривають переговори щодо угоди, Бессент відповів, що "наразі ні".РЕКЛАМА:Передісторія:Український президент Володимир Зеленськийдостроково залишив Білий діму п’ятницю післясварки з Дональдом Трампом і віцепрезидентомДжей Ді Венсом.Президент США Дональд Трамп заявив, що український президент "зневажив" Сполучені Штати, і щоЗеленський "не готовий до миру".Радник президента США з національної безпеки Майк Волц заявив, що "не зрозуміло, чи справді Зеленський хоче зупинити бойові дії. Вінувійшов одягнений не так, щоб вирішувати такі питання".Державний секретар США Марко Рубіо заявив, що Вашингтон готовий відновити взаємодію,щойно Україна буде готова до миру.Зеленський у коментарі журналістам заявив, щоУкраїна готова підписати угодупро корисні копалини зі Сполученими Штатами.</w:t>
      </w:r>
    </w:p>
    <w:p>
      <w:r>
        <w:t>Corruption Type: Корупція в сфері оборони</w:t>
      </w:r>
    </w:p>
    <w:p>
      <w:r>
        <w:t>Message: згадується про угоду щодо доступу до рідкісноземельних копалин України, яка могла б поглибити співпрацю між країнами, але її не сталося через рішення президента Зеленського.</w:t>
      </w:r>
    </w:p>
    <w:p>
      <w:r>
        <w:t>Corruption Type: Зловживання в державних закупівлях</w:t>
      </w:r>
    </w:p>
    <w:p>
      <w:r>
        <w:t>Message: згадується про те, що Зеленський мав підписати економічну угоду, але цього не сталося. Можливо, це була державна закупівля, яка могла б включати тендерні махінації або відкати.</w:t>
      </w:r>
    </w:p>
    <w:p>
      <w:r>
        <w:t>Corruption Type: Корупція в містобудуванні</w:t>
      </w:r>
    </w:p>
    <w:p>
      <w:r>
        <w:t>Message: можливо, що угода щодо доступу до рідкісноземельних копалин України могла б включати корупцію в будівництві.</w:t>
      </w:r>
    </w:p>
    <w:p>
      <w:pPr>
        <w:pStyle w:val="Heading1"/>
      </w:pPr>
      <w:r>
        <w:t>США готові відновити взаємодію, коли Україна буде готова до миру – Рубіо</w:t>
      </w:r>
    </w:p>
    <w:p>
      <w:r>
        <w:t>Date: Понеділок, 3 березня 2025, 03:05</w:t>
      </w:r>
    </w:p>
    <w:p>
      <w:r>
        <w:t>Link: https://www.pravda.com.ua/news/2025/03/3/7500979/</w:t>
      </w:r>
    </w:p>
    <w:p>
      <w:r>
        <w:t>Author: Іван Д'яконов—</w:t>
      </w:r>
    </w:p>
    <w:p>
      <w:r>
        <w:t>Short Text: Державний секретар США Марко Рубіо заявив, що Вашингтон готовий відновити взаємодію, щойно Україна буде готова до миру.Джерело:Рубіо вінтерв’юамериканському телеканалу ABC у програмі This WeekДеталі:Рубіо наголосив, що США "будуть готові відновити взаємодію, коли Україна буде готова до миру, а це, очевидно, те, що президент (Дональд Трамп – ред.) має на меті".Реклама:Він зазначив, що Вашингтон намагається знайти спосіб припинити війну, але для цього необхідно залучити Росію до переговорного процесу.Пряма мова:"Ніхто тут не стверджує, що Володимир Путін отримає Нобелівську премію миру ... Нам потрібно з'ясувати – чи є спосіб змусити їх припинити війну? І єдиний спосіб зробити це – залучити росіян до переговорів".Передісторія:РЕКЛАМА:Український президент Володимир Зеленськийдостроково залишив Білий діму п’ятницю післясварки з Дональдом Трампом і віцепрезидентомДжей Ді Венсом.Президент США Дональд Трамп заявив, що український президент "зневажив" Сполучені Штати, і щоЗеленський "не готовий до миру".Радник президента США з національної безпеки Майк Волц заявив, що "не зрозуміло, чи справді Зеленський хоче зупинити бойові дії. Вінувійшов одягнений не так, щоб вирішувати такі питання".Європейські лідери, а такожочільники ЄСтим часомпублічно підтримали Україну.</w:t>
      </w:r>
    </w:p>
    <w:p>
      <w:r>
        <w:t>Corruption Type: **Корупція в сфері оброни**</w:t>
      </w:r>
    </w:p>
    <w:p>
      <w:r>
        <w:t>Message: зазначення про фіктивні контракти, непрозорі оборонні контракти та можливе залучення Росії до переговорного процесу.</w:t>
      </w:r>
    </w:p>
    <w:p>
      <w:r>
        <w:t>Corruption Type: **Зловживання в державних закупівлях**</w:t>
      </w:r>
    </w:p>
    <w:p>
      <w:r>
        <w:t>Message: згадка про можливе завищення цін при держзакупівлі та можливі тендерні махінації.</w:t>
      </w:r>
    </w:p>
    <w:p>
      <w:r>
        <w:t>Corruption Type: **Зловживання службовим становищем**</w:t>
      </w:r>
    </w:p>
    <w:p>
      <w:r>
        <w:t>Message: можливе виведення коштів через службові рішення та лобізм.</w:t>
      </w:r>
    </w:p>
    <w:p>
      <w:pPr>
        <w:pStyle w:val="Heading1"/>
      </w:pPr>
      <w:r>
        <w:t>Зеленський: Міняти мене буде непросто, але я міняюся на НАТО</w:t>
      </w:r>
    </w:p>
    <w:p>
      <w:r>
        <w:t>Date: Понеділок, 3 березня 2025, 01:50</w:t>
      </w:r>
    </w:p>
    <w:p>
      <w:r>
        <w:t>Link: https://www.pravda.com.ua/news/2025/03/3/7500974/</w:t>
      </w:r>
    </w:p>
    <w:p>
      <w:r>
        <w:t>Author: Іван Д'яконов—</w:t>
      </w:r>
    </w:p>
    <w:p>
      <w:r>
        <w:t>Short Text: Президент України Володимир Зеленський заявив, що зміна глави держави буде складним процесом і наголосив, що вважає своєю місією завершення війни і членство України в НАТО.Джерело:Зеленського вінтервʼюбританським журналістам в аеропорту СтанстедаДеталі:Відповідаючи на питання журналіста, Зеленський розповів про можливість своєї відставки та майбутні вибори в Україні.Реклама:Пряма мова:"А що стосується того, щоб піти з посади – міняти мене буде непросто. Тобто мало просто провести вибори, треба ще й не допустити мене. Це трохи складніше. Вийде, що треба домовлятися зі мною, а я сказав, що міняюся на НАТО. Значить, я виконав своє завдання. Якщо є НАТО і війна закінчилася, значить, я виконав свою місію".Деталі:Зеленський також висловився про тиск з боку міжнародних партнерів, які, за його словами, можуть намагатися впливати на рішення України. Він розкритикував такі підходи, зазначивши, що вони суперечать демократичним принципам.Пряма мова:"Це виглядає так, що люди (не будемо називати їхні посади, скажімо так – громадяни інших країн) розповідають українцям, яким у них має бути президент. Особливо якщо ці люди займають офіційні посади. Це, якщо чесно, виглядає неконструктивно й недемократично.РЕКЛАМА:Можливо, це вихід для всіх – і для Путіна, і для всіх, якщо я не такий гнучкий, як вони кажуть. Ну, так, я міняюся на НАТО, чесно кажу".Передісторія:Радник президента США з нацбезпеки Майк Волцзаявив, що Сполученим Штатам потрібен такий український лідер, який зможе взаємодіяти з ними, а також із росіянами для припинення війни.Спікер Палати представників Майк Джонсон такожзаявив, що президент України Володимир Зеленський "повинен прийти в себе і повернутися за стіл переговорів з вдячністю, або хтось інший повинен привести країну до цього".Нагадаємо, у пʼятницю в Овальному кабінеті сталась перепалка між президентами України і США та віцепрезидентом США Джей Ді Венсом. Трамп, серед іншого, звинуватив Зеленського у тому, що він"грає в азартні ігри з Третьою світовою війною".Європейські лідери та керівництво ЄС після сварки між Зеленським і Трампом в Овальному кабінетіпублічно підтримали Україну.Кремлівський лідер Володимир Путінпродовжує заявляти, що зміна української влади є передумовою для переговорів із Росією, вкотре спотворюючи українське законодавство та ставлячи під сумнів легітимність президента України Володимира Зеленського.</w:t>
      </w:r>
    </w:p>
    <w:p>
      <w:r>
        <w:t>Corruption Type: Зловживання в державних закупівлях</w:t>
      </w:r>
    </w:p>
    <w:p>
      <w:r>
        <w:t>Message: можливість тендерних махінацій та відкатів на держзакупівлях згадується у звіту про можливу корупцію в оборонному секторі України.</w:t>
      </w:r>
    </w:p>
    <w:p>
      <w:r>
        <w:t>Corruption Type: Вплив на керівництво</w:t>
      </w:r>
    </w:p>
    <w:p>
      <w:r>
        <w:t>Message: згадується можливість політичного впливу на керівництво Антимонопольного комітету України.</w:t>
      </w:r>
    </w:p>
    <w:p>
      <w:r>
        <w:t>Corruption Type: Розкрадання державного майна</w:t>
      </w:r>
    </w:p>
    <w:p>
      <w:r>
        <w:t>Message: згадується можливість системної корупції серед посадових осіб, відповідальних за облік і збереження державного майна.</w:t>
      </w:r>
    </w:p>
    <w:p>
      <w:r>
        <w:t>Corruption Type: Зловживання службовим становищем</w:t>
      </w:r>
    </w:p>
    <w:p>
      <w:r>
        <w:t>Message: можливість корупції посадовців та виведення коштів через службові рішення.</w:t>
      </w:r>
    </w:p>
    <w:p>
      <w:r>
        <w:t>Corruption Type: Корупція в правоохоронних органах</w:t>
      </w:r>
    </w:p>
    <w:p>
      <w:r>
        <w:t>Message: можливість фальсифікації справ, хабарів слідчим та інші форми корупції в правоохоронних органах.</w:t>
      </w:r>
    </w:p>
    <w:p>
      <w:pPr>
        <w:pStyle w:val="Heading1"/>
      </w:pPr>
      <w:r>
        <w:t>Зеленський: Найближчими тижнями стане зрозуміло, як буде посилена Україна</w:t>
      </w:r>
    </w:p>
    <w:p>
      <w:r>
        <w:t>Date: Понеділок, 3 березня 2025, 01:18</w:t>
      </w:r>
    </w:p>
    <w:p>
      <w:r>
        <w:t>Link: https://www.pravda.com.ua/news/2025/03/3/7500962/</w:t>
      </w:r>
    </w:p>
    <w:p>
      <w:r>
        <w:t>Author: Іван Д'яконов—</w:t>
      </w:r>
    </w:p>
    <w:p>
      <w:r>
        <w:t>Short Text: Президент України Володимир Зеленський повідомив, що країна має домовленості з європейськими партнерами щодо посилення безпеки. Найближчими тижнями відбудеться низка зустрічей, які дадуть чіткіше бачення майбутньої підтримки України.Джерело:інтерв’юЗеленського британським журналістам в аеропорту СтанстедаДеталі:За словами глави держави, Україна активно працює з європейськими партнерами над питанням безпеки. Вже досягнуто низки важливих домовленостей, однак вони не афішуються, оскільки попереду заплановано багато зустрічей.Реклама:Пряма мова:"Ми сьогодні багато про це говорили і маємо домовленості серед європейських колег. Ми не афішуємо, тому що попереду буде велика кількість зустрічей. Найближчими тижнями, я думаю, буде більш зрозуміле бачення, як може бути посилена Україна", – заявив Зеленський.Деталі:За словами президента, Україна бачить теоретичну підтримку щодо військового контингенту серйозної кількості країн."Я поки що не готовий говорити про всі країни, тому що прийде час, вони самі про себе скажуть, але це важливо, що ми це обговоримо. Це важливо, що ми отримали підтримку не тільки Франції і Британії, це дуже серйозний сигнал", – зауважив Зеленський.РЕКЛАМА:Говорячи про план Британії і Франції, він наголосив, що "сьогодні знов таки ще рано говорити"."Я не хочу просто говорити про деякі деталі, поки під цим немає підписів партнерів", – підкреслив президент.</w:t>
      </w:r>
    </w:p>
    <w:p>
      <w:r>
        <w:t>Corruption Type: Корупція в сфері оборони</w:t>
      </w:r>
    </w:p>
    <w:p>
      <w:r>
        <w:t>Message: згадується безпека України, домовленості щодо підтримки та активна співпраця з європейськими партнерами над питанням безпеки. Можливо, це може бути пов'язано з корупцією в оборонному секторі.</w:t>
      </w:r>
    </w:p>
    <w:p>
      <w:r>
        <w:t>Corruption Type: Зловживання в державних закупівлях</w:t>
      </w:r>
    </w:p>
    <w:p>
      <w:r>
        <w:t>Message: згадується про домовленості та підтримку з європейськими колегами, а також про неафішування деяких домовленостей через заплановані багато зустрічей. Це може вказувати на можливі тендерні махінації та зловживання при закупівлях.</w:t>
      </w:r>
    </w:p>
    <w:p>
      <w:r>
        <w:t>Corruption Type: Незаконний видобуток природніх ресурсів</w:t>
      </w:r>
    </w:p>
    <w:p>
      <w:r>
        <w:t>Message: хоча прямо не згадується, але можливо, у контексті безпеки та підтримки України також може бути пов'язано з незаконним видобутком природних ресурсів.</w:t>
      </w:r>
    </w:p>
    <w:p>
      <w:pPr>
        <w:pStyle w:val="Heading1"/>
      </w:pPr>
      <w:r>
        <w:t>Зеленський про відносини з США: Вони залишаються міцними, підтримка буде продовжуватися</w:t>
      </w:r>
    </w:p>
    <w:p>
      <w:r>
        <w:t>Date: Понеділок, 3 березня 2025, 00:54</w:t>
      </w:r>
    </w:p>
    <w:p>
      <w:r>
        <w:t>Link: https://www.pravda.com.ua/news/2025/03/3/7500959/</w:t>
      </w:r>
    </w:p>
    <w:p>
      <w:r>
        <w:t>Author: Іван Д'яконов—</w:t>
      </w:r>
    </w:p>
    <w:p>
      <w:r>
        <w:t>Short Text: Президент України Володимир Зеленський заявив, що партнерські відносини між Києвом і Вашингтоном залишаються міцними, а підтримка України з боку США триватиме.Джерело:Зеленського вінтервʼюбританським журналістам в аеропорту СтанстедаДеталі:Президент підкреслив, що від початку повномасштабного вторгнення Росії Сполучені Штати стали на партнером України.Реклама:Пряма мова:"Я вважаю, що партнерські відносини між Україною та Сполученими Штатами Америки є достатньо міцними. Так, з самого початку повномасштабного вторгнення, вони, напевно, були найсильнішими, адже до цього такого рівня підтримки від Сполучених Штатів, як після початку повномасштабного вторгнення, не було.Я впевнений, що наша співпраця продовжиться, оскільки це більше, ніж просто відносини в певний момент часу. Невдача України – це не просто проблема однієї країни, а також неуспіх Європи та Сполучених Штатів".Деталі:За словами Зеленського, якби світова спільнота ще десять років тому активно протистояла агресії РФ та не дозволила Кремлю розширювати окупацію українських територій, це могло б стати "сильним превентивним сигналом, який запобіг би повномасштабному вторгненню".РЕКЛАМА:"Я вважаю, що ми всі зацікавлені в тому, щоб не дати Путіну можливості перемогти", – наголосив Зеленський.</w:t>
      </w:r>
    </w:p>
    <w:p>
      <w:r>
        <w:t>Corruption Type: Корупція в сфері оборони</w:t>
      </w:r>
    </w:p>
    <w:p>
      <w:r>
        <w:t>Message: фіктивні контракти Міноборони, неякісна техніка для ЗСУ,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Розкрадання гуманітарної та/або військової допомоги</w:t>
      </w:r>
    </w:p>
    <w:p>
      <w:r>
        <w:t>Message: Крадіжка гуманітарної допомоги, маніпулювання наданням допомоги для власної вигоди.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