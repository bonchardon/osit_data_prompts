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Солом’янський суд вчергове безпідставно повернув скаргу ЦПК на закриття справи рюкзаків</w:t>
      </w:r>
    </w:p>
    <w:p>
      <w:r>
        <w:t>Date: 08/10/18</w:t>
      </w:r>
    </w:p>
    <w:p>
      <w:r>
        <w:t>Link: https://antac.org.ua/news/solom-yanskyj-sud-vcherhove-bezpidstavno-povernuv-skarhu-tspk-na-zakryttya-spravy-ryukzakiv/</w:t>
      </w:r>
    </w:p>
    <w:p>
      <w:r>
        <w:t>Author: No Author</w:t>
      </w:r>
    </w:p>
    <w:p>
      <w:r>
        <w:t xml:space="preserve">Short Text: Солом’янський суд знову безпідставно відмовив Центру протидії корупції у розгляді скарги нарішення прокурора САП про закриття справи рюкзаків щодо сина та екс-заступника міністра внутрішніх справ Арсена Авакова. Цього разу судпостановив, що ЦПК начебто не є заявником у справі, бо провадження відкрили раніше, ніж звернулися активісти. </w:t>
      </w:r>
    </w:p>
    <w:p>
      <w:r>
        <w:t>Corruption Type: **Корупція в судах**</w:t>
      </w:r>
    </w:p>
    <w:p>
      <w:r>
        <w:t>Message: суд безпідставно відмовив у розгляді скарги нарішення прокурора САП про закриття справи рюкзаків щодо сина та екс-заступника міністра внутрішніх справ Арсена Авакова.</w:t>
      </w:r>
    </w:p>
    <w:p>
      <w:r>
        <w:t>Corruption Type: **Зловживання службовим становищем**</w:t>
      </w:r>
    </w:p>
    <w:p>
      <w:r>
        <w:t>Message: можливе зловживання посадовців у рішенні суду.</w:t>
      </w:r>
    </w:p>
    <w:p>
      <w:pPr>
        <w:pStyle w:val="Heading1"/>
      </w:pPr>
      <w:r>
        <w:t>АНОНС — Арештовані на Львівщині ТЕЦ депутатів Дубневичів можуть не запрацювати через НКРЕКП</w:t>
      </w:r>
    </w:p>
    <w:p>
      <w:r>
        <w:t>Date: 08/10/18</w:t>
      </w:r>
    </w:p>
    <w:p>
      <w:r>
        <w:t>Link: https://antac.org.ua/news/anons-areshtovani-na-lvivschyni-tets-deputativ-dubnevychiv-mozhut-ne-zapratsyuvaty-cherez-nkrekp/</w:t>
      </w:r>
    </w:p>
    <w:p>
      <w:r>
        <w:t>Author: No Author</w:t>
      </w:r>
    </w:p>
    <w:p>
      <w:r>
        <w:t>Short Text: 9 жовтня 2018 року о 10-00 за адресою вул. Смоленська, 19, кім. 123 (конференц-зал)відбудеться засіданняНаціональної комісії, що здійснює державне регулювання у сферах енергетики та комунальних послуг (НКРЕКП), під час якого буде вирішено питання про видачу ліцензії компанії, яку обрали для управління арештованими ТЕЦ у Львівській області, власниками яких є народні депутати, брати Богдан та Ярослав Дубневичі. Йдеться про отримання ліцензії направо провадження господарської діяльності з виробництва електричної енергіїта виробництва теплової енергії ПП «ГАРАНТ ЕНЕРГО М». Цю компанію для управління арештованими ТЕЦобралоАгентство з розшуку та управління арештованим майном. Раніше АРМА та НАБУвиграли суд, який визнав законним арешт ТЕЦ та передачу їх в управління Агентства, що унеможливить подальше розкрадання газу на цих підприємствах. Якщо обрана керуюча компанія не отримує ліцензії відНКРЕКП 9 жовтня, то вона не зможе розпочати управління ТЕЦ і, відповідно, завчасно підготуватися до опалювального сезону, який розпочнеться 15 жовтня.</w:t>
      </w:r>
    </w:p>
    <w:p>
      <w:r>
        <w:t>Corruption Type: **Незаконний вплив на прийняття рішень**</w:t>
      </w:r>
    </w:p>
    <w:p>
      <w:r>
        <w:t>Message: ухилення від видачі ліцензії компанії, яку обрали для управління арештованими ТЕЦ у Львівській області, через можливу корупційну діяльність національної комісії, що здійснює державне регулювання у сферах енергетики та комунальних послуг (НКРЕКП).</w:t>
      </w:r>
    </w:p>
    <w:p>
      <w:r>
        <w:t>Corruption Type: **Лобіювання інтересів**</w:t>
      </w:r>
    </w:p>
    <w:p>
      <w:r>
        <w:t>Message: можливе лобіювання інтересів компанії, яку обрали для управління арештованими ТЕЦ у Львівській області, власниками якої є народні депутати, брати Богдан та Ярослав Дубневичі.</w:t>
      </w:r>
    </w:p>
    <w:p>
      <w:r>
        <w:t>Corruption Type: **Фаворитизм та конфлікт інтересів**</w:t>
      </w:r>
    </w:p>
    <w:p>
      <w:r>
        <w:t>Message: можливий фаворитизм у видачі ліцензії компанії, яку обрали для управління арештованими ТЕЦ у Львівській області, через зв'язки власників компанії з народними депутатами.</w:t>
      </w:r>
    </w:p>
    <w:p>
      <w:pPr>
        <w:pStyle w:val="Heading1"/>
      </w:pPr>
      <w:r>
        <w:t>АНОНС — Нардепи хочуть контролювати експертизи у справах щодо топ-корупції</w:t>
      </w:r>
    </w:p>
    <w:p>
      <w:r>
        <w:t>Date: 04/10/18</w:t>
      </w:r>
    </w:p>
    <w:p>
      <w:r>
        <w:t>Link: https://antac.org.ua/news/anons-nardepy-hochut-kontrolyuvaty-ekspertyzy-u-spravah-schodo-top-koruptsiji/</w:t>
      </w:r>
    </w:p>
    <w:p>
      <w:r>
        <w:t>Author: No Author</w:t>
      </w:r>
    </w:p>
    <w:p>
      <w:r>
        <w:t>Short Text: Сьогодні 4 жовтня о 15.05 у прес-поінті Верховної Ради пройде прес-брифінг народного депутата України Мустафи Найєма та юристки Центру протидії корупції Олени Щербан щодозаконопроекту №8336авторства Антона Геращенка та Дмитра Білоцерковця, яким хочуть взяти під контроль експертизи у справах топ-корупції. Уже ухвалений у першому читанні законопроект №8336 покликаний нібито спростити проведення експертиз під час розслідувань злочинів та виправити частину проблем, завданих скандальною “правкою Лозового”. Проте крім цього проект закону створюєнові можливості для фігурантів корупційних кримінальних справ перешкоджати розслідуванням.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Депутати хочуть звільнити силовиків від відкритого декларування</w:t>
      </w:r>
    </w:p>
    <w:p>
      <w:r>
        <w:t>Date: 03/10/18</w:t>
      </w:r>
    </w:p>
    <w:p>
      <w:r>
        <w:t>Link: https://antac.org.ua/news/deputaty-hochut-zvilnyty-sylovykiv-vid-vidkrytoho-deklaruvannya/</w:t>
      </w:r>
    </w:p>
    <w:p>
      <w:r>
        <w:t>Author: No Author</w:t>
      </w:r>
    </w:p>
    <w:p>
      <w:r>
        <w:t>Short Text: У Верховній Раді зареєструвализаконопроект№9148, яким хочуть дозволити необмеженій кількості працівників силових структур подавати засекречені декларації замість відкритих та уникати їх перевірки. У парламенті хочуть офіційно дозволити працівникам Служби безпеки України, Нацполіції, податкової, Нацгвардії та інших силових органів подавати таємні декларації замість відкритих електронних, а також уникати перевірки та розслідування за наслідками декларування. З одного боку, законопроект говорить про заміну відкритих електронних декларацій на паперові лише для так званих “таємних” агентів цих органів та кадрового складу розвідки.</w:t>
      </w:r>
    </w:p>
    <w:p>
      <w:r>
        <w:t>Corruption Type: **Корупція в законодавстві**</w:t>
      </w:r>
    </w:p>
    <w:p>
      <w:r>
        <w:t>Message: зареєстрування законопроекту, яким хочуть дозволити силовим структурам подавати таємні декларації замість відкритих та уникати їх перевірки.</w:t>
      </w:r>
    </w:p>
    <w:p>
      <w:r>
        <w:t>Corruption Type: **Зловживання владою**</w:t>
      </w:r>
    </w:p>
    <w:p>
      <w:r>
        <w:t>Message: офіційне дозволення працівникам силових структур подавати таємні декларації замість відкритих електронних та уникати перевірки та розслідування за наслідками декларування.</w:t>
      </w:r>
    </w:p>
    <w:p>
      <w:pPr>
        <w:pStyle w:val="Heading1"/>
      </w:pPr>
      <w:r>
        <w:t>НАЗК підіграло Мартиненку у кримінальній справі проти нього</w:t>
      </w:r>
    </w:p>
    <w:p>
      <w:r>
        <w:t>Date: 02/10/18</w:t>
      </w:r>
    </w:p>
    <w:p>
      <w:r>
        <w:t>Link: https://antac.org.ua/news/nazk-pidihralo-martynenku-u-kryminalnij-spravi-proty-noho/</w:t>
      </w:r>
    </w:p>
    <w:p>
      <w:r>
        <w:t>Author: No Author</w:t>
      </w:r>
    </w:p>
    <w:p>
      <w:r>
        <w:t>Short Text: Національне агентство з питань запобігання корупціїпідігралоекс-нардепу Миколі Мартиненку, що допомогло вивести незручного прокурора з його справи. В агентстві закрили очі на очевидні порушення в діях заступника Голови кваліфкокомісії прокурорів Віктора Шемчука, який готував висновок про догану прокурору САП Андрію Перову за гримання дверима. Рішення комісії дозволило судузадовольнитийого відвід зі справи. За даними журналістів, раніше дружина Шемчука на його проханняотримувалагроші від Миколи Мартиненка. Проте, незважаючи на очевидний приватний інтерес, це не завадило Шемчуку ухвалити рішення щодо прокурора у справі екс-депутата. НАЗК ж не побачило реального конфлікту інтересів у діях заступника голови прокурорської комісії.</w:t>
      </w:r>
    </w:p>
    <w:p>
      <w:pPr>
        <w:pStyle w:val="Heading1"/>
      </w:pPr>
      <w:r>
        <w:t>ДОКУМЕНТ — СБУ розслідує кримінальну справу щодо дій Холодницького</w:t>
      </w:r>
    </w:p>
    <w:p>
      <w:r>
        <w:t>Date: 01/10/18</w:t>
      </w:r>
    </w:p>
    <w:p>
      <w:r>
        <w:t>Link: https://antac.org.ua/news/dokument-sbu-rozsliduje-kryminalnu-spravu-schodo-dij-holodnytskoho/</w:t>
      </w:r>
    </w:p>
    <w:p>
      <w:r>
        <w:t>Author: No Author</w:t>
      </w:r>
    </w:p>
    <w:p>
      <w:r>
        <w:t xml:space="preserve">Short Text: Головне слідче управління Служби безпеки України здійснює досудове розслідування щодо дій керівника САП Назара Холодницького за ознаками кримінальних правопорушень — підбурення свідка до надання неправдивих показань та розголошення відомостей розслідування. Про це стало відомо ізвідповідіГенеральної прокуратури, яка надійшла на запит Центру протидії корупції.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АНОНС — Завтра Верховний суд розгляне апеляцію НАБУ на відмову в оскарженні догани Холодницькому</w:t>
      </w:r>
    </w:p>
    <w:p>
      <w:r>
        <w:t>Date: 01/10/18</w:t>
      </w:r>
    </w:p>
    <w:p>
      <w:r>
        <w:t>Link: https://antac.org.ua/news/anons-zavtra-verhovnyj-sud-rozhlyane-apelyatsiyu-nabu-na-vidmovu-v-oskarzhenni-dohany-holodnytskomu/</w:t>
      </w:r>
    </w:p>
    <w:p>
      <w:r>
        <w:t>Author: No Author</w:t>
      </w:r>
    </w:p>
    <w:p>
      <w:r>
        <w:t>Short Text: 2 жовтня о 10.30 Верховний судрозглянескаргу НАБУ у справі щодо так званих “акваріумних плівок”. У НАБУ оскаржують винесення керівнику САП догани та переконані, що у КДКП було достатньо підстав, щоб його звільнити. Завтра Велика палата Верховного судурозглянеапеляціюНаціонального антикорупційного бюро (НАБУ) на відмову Касаційного адміністративного суду розглянути скаргу на рішенняКваліфікаційно-дисциплінарної комісії прокурорів (КДКП)залишити керівникаСпеціалізованої антикорупційної прокуратури (САП)на посаді. Нагадаємо, НАБУ оскаржує рішення КДКП щодо керівника САП Назара Холодницького, ухвалене 26 липня у дисциплінарному провадження, підставою якого стали так звані “акваріумні плівки”.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ЗАЯВА — Антикорупційні організації закликають ВККС невідкладно призначити міжнародних експертів для відбору антикорупційних суддів</w:t>
      </w:r>
    </w:p>
    <w:p>
      <w:r>
        <w:t>Date: 25/09/18</w:t>
      </w:r>
    </w:p>
    <w:p>
      <w:r>
        <w:t>Link: https://antac.org.ua/news/antykoruptsijni-orhanizatsiji-zaklykayut-vkks-nevidkladno-pryznachyty-mizhnarodnyh-ekspertiv-dlya-vidboru-antykoruptsijnyh-suddiv/</w:t>
      </w:r>
    </w:p>
    <w:p>
      <w:r>
        <w:t>Author: No Author</w:t>
      </w:r>
    </w:p>
    <w:p>
      <w:r>
        <w:t>Short Text: Центр протидії корупції та Transparency International Україна закликають Вищу кваліфікаційну комісію суддів України якнайшвидше призначити шістьох міжнародних експертів для участі у доборі антикорупційних суддів. “Затягування запуску роботи Громадської ради міжнародних експертів (ГРМЕ) унеможливлює їхню повноцінну роботу та не залишає їм достатньо часу для аналізу кандидатів до антикорупційного суду”,—йдеться узаяві. Активісти звертають увагу на ряд потенційних ризиків та вимагають від ВККС:</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ДОКУМЕНТ — Поліція не складала протоколів щодо підозрюваних в обливанні Шабуніна зеленкою під САП</w:t>
      </w:r>
    </w:p>
    <w:p>
      <w:r>
        <w:t>Date: 24/09/18</w:t>
      </w:r>
    </w:p>
    <w:p>
      <w:r>
        <w:t>Link: https://antac.org.ua/news/dokument-politsiya-ne-skladala-protokoliv-schodo-pidozryuvanyh-v-oblyvanni-shabunina-zelenkoyu-pid-sap/</w:t>
      </w:r>
    </w:p>
    <w:p>
      <w:r>
        <w:t>Author: No Author</w:t>
      </w:r>
    </w:p>
    <w:p>
      <w:r>
        <w:t>Short Text: У Нацполіції збрехали про складання адмінпротоколів на нападників, які облили голову правління ЦПК Віталія Шабуніна зеленкою у липні під час акції під САП. “Нацполіція ігнорує розслідування за заявою Шабуніна про легкі тілесні ушкодження. Здається, що активісти та журналісти зібрали вже набагато більше інформації, ніж самі слідчі. Більше того, як з’ясувалося, того дня нападників відпустили, навіть не склавши адмінпротоколів”, —заявила юристка Центру протидії корупції Олена Щербан. 17 липня, коли активісти прийшли на акцію “Холодницький, пакуй рюкзак  і на вихід” під стінами Спеціалізованої антикорупційної прокуратури їх вжечекавконтрмітинг на чолі з Іллею Кивою — екс-радником міністра внутрішніх справ Аресена Авакова.</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Суд по “рекламі Луценка”: 24 вересня справу почнуть розглядати по суті</w:t>
      </w:r>
    </w:p>
    <w:p>
      <w:r>
        <w:t>Date: 21/09/18</w:t>
      </w:r>
    </w:p>
    <w:p>
      <w:r>
        <w:t>Link: https://antac.org.ua/news/anons-sud-po-reklami-lutsenka-24-veresnya-spravu-pochnut-rozhlyadaty-po-suti/</w:t>
      </w:r>
    </w:p>
    <w:p>
      <w:r>
        <w:t>Author: No Author</w:t>
      </w:r>
    </w:p>
    <w:p>
      <w:r>
        <w:t>Short Text: У понеділок 24 вересня о 10.20 Окружний адмінсуд Києва (вул. Болбочана, 8, зал 2) розгляне по суті позов Центру протидії корупціїщодо реклами Генпрокурора. Під час засідання суд має дослідити “рекламу Луценка” та інші докази у справі. Центр протидії корупції подав адміністративнийпозовдо Національної ради України з питань телебачення і радіомовлення про визнання протиправними дій щодо визнання соціальною рекламою відеороликів “Виконуємо закон. Встановлюємо справедливість”. Надання рекламі статусу “соціальної” дозволило ставити її в ефіри телеканалів та радіостанцій безкоштовно.</w:t>
      </w:r>
    </w:p>
    <w:p>
      <w:r>
        <w:t>Corruption Type: **Корупція в судах**</w:t>
      </w:r>
    </w:p>
    <w:p>
      <w:r>
        <w:t>Message: Розгляд судом позову Центру протидії корупції до Національної ради України з питань телебачення і радіомовлення може бути пов'язаний з корупцією в судах, якщо відбуваються відкати за рішеннями суду або зловживання суддівськими повноваженнями.</w:t>
      </w:r>
    </w:p>
    <w:p>
      <w:r>
        <w:t>Corruption Type: **Зловживання в державних закупівлях**</w:t>
      </w:r>
    </w:p>
    <w:p>
      <w:r>
        <w:t>Message: Позов Центру протидії корупції до Національної ради України може також вказувати на можливість зловживань в державних закупівлях, оскільки згадується про визнання протиправних дій щодо визнання соціальною рекламою відеороликів.</w:t>
      </w:r>
    </w:p>
    <w:p>
      <w:r>
        <w:t>Corruption Type: **Корупція в медіа**</w:t>
      </w:r>
    </w:p>
    <w:p>
      <w:r>
        <w:t>Message: У тексті згадується реклама Генпрокурора Луценка, яку Центр протидії корупції хоче дослідити. Це може вказувати на можливі схеми корупції в медіа, такі як платні публікації, лобіювання через медіа тощо.</w:t>
      </w:r>
    </w:p>
    <w:p>
      <w:pPr>
        <w:pStyle w:val="Heading1"/>
      </w:pPr>
      <w:r>
        <w:t>Серпом по рейтингу: Понад мільйон виборців дізналися про проступки своїх мажоритарників</w:t>
      </w:r>
    </w:p>
    <w:p>
      <w:r>
        <w:t>Date: 21/09/18</w:t>
      </w:r>
    </w:p>
    <w:p>
      <w:r>
        <w:t>Link: https://antac.org.ua/news/serpom-po-rejtynhu-ponad-miljon-vybortsiv-diznalysya-pro-prostupky-svojih-mazhorytarnykiv/</w:t>
      </w:r>
    </w:p>
    <w:p>
      <w:r>
        <w:t>Author: No Author</w:t>
      </w:r>
    </w:p>
    <w:p>
      <w:r>
        <w:t>Short Text: Понад 1 мільйон виборців дізналися про корупційні проступки своїх нардепів-мажоритарників завдяки проекту Серпом по рейтингу. У червні 2018 Центр протидії корупції запустив проект Серпом по рейтингу —serpom.org.ua. Його ціль — змусити народних депутатів нести політичну відповідальність за свої зашквари. “Ми хочемо, аби парламент працював на користь країни, а не на захист своїх приватних корупційних інтересів або бізнес-партнерів, — говорять активісти.Долучившись до проекту, ви можете покарати корумпованого мажоритарника, вдаривши його по найболючішому — рейтингу. Бо за вчинки треба відповідати”.</w:t>
      </w:r>
    </w:p>
    <w:p>
      <w:pPr>
        <w:pStyle w:val="Heading1"/>
      </w:pPr>
      <w:r>
        <w:t>Укрзалізниця планувала закупити обладнання на майже 5 млн у компанії з “чорного списку”</w:t>
      </w:r>
    </w:p>
    <w:p>
      <w:r>
        <w:t>Date: 21/09/18</w:t>
      </w:r>
    </w:p>
    <w:p>
      <w:r>
        <w:t>Link: https://antac.org.ua/news/ukrzaliznytsya-planuvala-zakupyty-obladnannya-na-majzhe-5-mln-u-kompaniji-z-chornoho-spysku/</w:t>
      </w:r>
    </w:p>
    <w:p>
      <w:r>
        <w:t>Author: No Author</w:t>
      </w:r>
    </w:p>
    <w:p>
      <w:r>
        <w:t>Short Text: Центр протидії корупції добився відміни двох тендерів підрозділом Укрзалізниці на загальну суму в 4,7 мільйони гривень. Переможцем обох закупівель стала одна і та ж компанія, якій заборонили брати участь у торгах до 2020 року. У серпні 2018 року відокремлений підрозділ “Укрзалізниці” – “Панютинський вагоноремонтний завод” організував два тендер на закупівлю обладнання:комплексувібродіагностики колісних пар тапресудемонтажу буксових вузлів. На обох тендерах на торги вийшло дві ті ж самі компанії. Пропозиція однієї з них у двох випадках була відхилена через невідповідність тендерній документації. Таким чином переможцем тендерів стало ТОВ”СП “СТАН-КОМПЛЕКТ” із пропозицією3 036 000 грнза комплекс вібродіагностики та1 680 000грн за прес.</w:t>
      </w:r>
    </w:p>
    <w:p>
      <w:r>
        <w:t>Corruption Type: **Зловживання в державних закупівлях**</w:t>
      </w:r>
    </w:p>
    <w:p>
      <w:r>
        <w:t>Message: тендерні махінації, зловживання при закупівлях, тендерні змови.</w:t>
      </w:r>
    </w:p>
    <w:p>
      <w:pPr>
        <w:pStyle w:val="Heading1"/>
      </w:pPr>
      <w:r>
        <w:t>Одеський суд хотів віддати понад 60 млн грн компанії, яку притягували до відповідальності</w:t>
      </w:r>
    </w:p>
    <w:p>
      <w:r>
        <w:t>Date: 20/09/18</w:t>
      </w:r>
    </w:p>
    <w:p>
      <w:r>
        <w:t>Link: https://antac.org.ua/news/odeskyj-sud-hotiv-viddaty-ponad-60-mln-hrn-kompaniji-yaku-prytyahuvaly-do-vidpovidalnosti/</w:t>
      </w:r>
    </w:p>
    <w:p>
      <w:r>
        <w:t>Author: No Author</w:t>
      </w:r>
    </w:p>
    <w:p>
      <w:r>
        <w:t>Short Text: Центр протидії корупції змусив Одеський суд передуматиукладати договірна ремонт свого приміщення за понад 60 млн грн із компанією, яку притягували до відповідальності за змови торгах. У серпні 2018 року Одеський окружний адміністративний суд організувавтендерна капітальний ремонт свого приміщення. На торги вийшло лише дві компанії. Переможцем стало приватне підприємство “А.Р.Б.” із пропозицією62 856 788 грн. Однак ця компанія взагалі не могла брати участь у тендері, аджерішенням30 червня 2016 року Антимонопольний комітет України притягнув її до відповідальності через змову під час публічних закупівель.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Антикорупційні організації розробили інструмент для зручного відслідковування нечесних тендерів</w:t>
      </w:r>
    </w:p>
    <w:p>
      <w:r>
        <w:t>Date: 20/09/18</w:t>
      </w:r>
    </w:p>
    <w:p>
      <w:r>
        <w:t>Link: https://antac.org.ua/news/antykoruptsijni-orhanizatsiji-rozrobyly-instrument-dlya-zruchnoho-vidslidkovuvannya-nechesnyh-tenderiv/</w:t>
      </w:r>
    </w:p>
    <w:p>
      <w:r>
        <w:t>Author: No Author</w:t>
      </w:r>
    </w:p>
    <w:p>
      <w:r>
        <w:t>Short Text: Центр протидії корупції та Transparency International Україна налаштували професійний модуль аналітики для швидкого пошуку нечесних публічних закупівель у ProZorro, переможцями яких стали компанії з “чорного списку” Антимонопольного комітету України. Згідно з законом, компанії відсторонюються від участі у публічних закупівлях на три роки, якщо їх притягували до відповідальності через змови на торгах. Такі рішення ухвалюють Антимонопольний комітет та його підрозділи і формують так званий “чорний список”. “Швидкий пошук закупівель, у яких перемогли фігуранти “чорного списку”, — дуже потрібна річ. Адже згідно з Законом замовник повинен відхилити тендерну пропозицію таких учасників”, — коментує юрист ЦПКЮрій Гермашев.</w:t>
      </w:r>
    </w:p>
    <w:p>
      <w:r>
        <w:t>Corruption Type: **Корупція в державних закупівлях**</w:t>
      </w:r>
    </w:p>
    <w:p>
      <w:r>
        <w:t>Message: у тексті згадується про швидкий пошук нечесних публічних закупівель у ProZorro, переможцями яких стали компанії з "чорного списку" Антимонопольного комітету України. Це може вказувати на тендерні махінації, зловживання при закупівлях, тендерні змови тощо.</w:t>
      </w:r>
    </w:p>
    <w:p>
      <w:r>
        <w:t>Corruption Type: **Антимонопольний комітет України (далі</w:t>
      </w:r>
    </w:p>
    <w:p>
      <w:r>
        <w:t>Message: АМКУ) та перерозподіл ринків**: у тексті згадується, що компанії, які потрапили до "чорного списку" АМКУ, відсторонюються від участі у публічних закупівель на три роки. Це може вказувати на політичний вплив на керівництво АМКУ, лобіювання інтересів окремих фінансово-промислових груп тощо.</w:t>
      </w:r>
    </w:p>
    <w:p>
      <w:pPr>
        <w:pStyle w:val="Heading1"/>
      </w:pPr>
      <w:r>
        <w:t>Чорна каса Партії регіонів. Прокурор САП у справі Охендовського забув підписати скаргу до суду</w:t>
      </w:r>
    </w:p>
    <w:p>
      <w:r>
        <w:t>Date: 18/09/18</w:t>
      </w:r>
    </w:p>
    <w:p>
      <w:r>
        <w:t>Link: https://antac.org.ua/news/chorna-kasa-partiji-rehioniv-prokuror-sap-u-spravi-ohendovskoho-zabuv-pidpysaty-skarhu-do-sudu/</w:t>
      </w:r>
    </w:p>
    <w:p>
      <w:r>
        <w:t>Author: No Author</w:t>
      </w:r>
    </w:p>
    <w:p>
      <w:r>
        <w:t xml:space="preserve">Short Text: Прокурор Спеціалізованої антикорупційної прокуратури у справі прохабаріекс-голові* Центральної виборчої комісії Михайлу Охендовському не підписав свою скаргу на незаконне рішення суду. Таким чином ухвала залишається в силі та буде в подальшому використана Охендовським для свого захисту, а також дасть підстави САП просто закрити справу. Активісти Центру протидії корупціїпоскаржилисьна дії прокурора до прокурорської кваліфкомісії. </w:t>
      </w:r>
    </w:p>
    <w:p>
      <w:r>
        <w:t>Corruption Type: **Незаконна приватизація**</w:t>
      </w:r>
    </w:p>
    <w:p>
      <w:r>
        <w:t>Message: Михайло Охендовський не підписав свою скаргу на незаконне рішення суду, що може бути частиною дерибану державного майна.</w:t>
      </w:r>
    </w:p>
    <w:p>
      <w:r>
        <w:t>Corruption Type: **Зловживання в державних закупівлях**</w:t>
      </w:r>
    </w:p>
    <w:p>
      <w:r>
        <w:t>Message: Активісти Центру протидії корупціїпоскаржилисьна дії прокурора до прокурорської кваліфкомісії, що може вказувати на тендерні махінації або відкати на держзакупівлях.</w:t>
      </w:r>
    </w:p>
    <w:p>
      <w:pPr>
        <w:pStyle w:val="Heading1"/>
      </w:pPr>
      <w:r>
        <w:t>Солом’янський суд зобов’язали розглянути скаргу ЦПК на закриття “справи рюкзаків”</w:t>
      </w:r>
    </w:p>
    <w:p>
      <w:r>
        <w:t>Date: 17/09/18</w:t>
      </w:r>
    </w:p>
    <w:p>
      <w:r>
        <w:t>Link: https://antac.org.ua/news/solom-yanskyj-sud-zobov-yazaly-rozhlyanuty-skarhu-tspk-na-zakryttya-spravy-ryukzakiv/</w:t>
      </w:r>
    </w:p>
    <w:p>
      <w:r>
        <w:t>Author: No Author</w:t>
      </w:r>
    </w:p>
    <w:p>
      <w:r>
        <w:t>Short Text: Апеляційний суд міста Києва постановив, що Солом‘янський суд таки має розглянути скаргу Центру протидії корупції на рішення прокурора Спеціалізовної антикорупційної прокуратури про закриття справи рюкзаків щодо сина  та екс-заступника міністра внутрішніх справ Аресена Авакова.  Місяць тому 17 серпня ЦПК подав до Солом’янського суду скаргу на постанову прокурора САП Василя Кричуна про закриття кримінального провадження відносно сина міністра внутрішніх справ Олександра Авакова та екс-заступника міністра Сергія Чеботаря.</w:t>
      </w:r>
    </w:p>
    <w:p>
      <w:r>
        <w:t>Corruption Type: **Корупція в судах**</w:t>
      </w:r>
    </w:p>
    <w:p>
      <w:r>
        <w:t>Message: постанова апеляційного суду міста Києва щодо розгляду скарги на рішення прокурора Спеціалізованої антикорупційної прокуратури може вказувати на можливу корупцію в судовій системі.</w:t>
      </w:r>
    </w:p>
    <w:p>
      <w:r>
        <w:t>Corruption Type: **Зловживання в державних закупівлях**</w:t>
      </w:r>
    </w:p>
    <w:p>
      <w:r>
        <w:t>Message: скарга на закриття кримінального провадження може вказувати на можливі тендерні махінації або зловживання при закупівлях.</w:t>
      </w:r>
    </w:p>
    <w:p>
      <w:pPr>
        <w:pStyle w:val="Heading1"/>
      </w:pPr>
      <w:r>
        <w:t>Кожен другий — з-поза судової системи. Хто подався на конкурс до Антикорсуду?</w:t>
      </w:r>
    </w:p>
    <w:p>
      <w:r>
        <w:t>Date: 17/09/18</w:t>
      </w:r>
    </w:p>
    <w:p>
      <w:r>
        <w:t>Link: https://antac.org.ua/news/kozhen-druhyj-z-poza-sudovoji-systemy-hto-podavsya-na-konkurs-do-antykorsudu/</w:t>
      </w:r>
    </w:p>
    <w:p>
      <w:r>
        <w:t>Author: No Author</w:t>
      </w:r>
    </w:p>
    <w:p>
      <w:r>
        <w:t>Short Text: На сайті ВККСопублікувалиінформацію про 128 кандидатів, які подали документи на посади суддів Вищого антикорупційного суду. Майже половина із них — не є суддями. 89 кандидатів боротимуться за посади антикорупційних суддів першої інстанції і 39 — апеляційної палати. Прийом документів закінчився 14 вересня і станом на зараз на сайті Вищої кваліфікаційної комісії суддів (ВККС), яка проводить конкурс,опублікованодані 128 кандидатів. Протекількість потенційних суддів може збільшитися, оскільки надсилати документи звичайною поштою можна було до 14 вересня включно.</w:t>
      </w:r>
    </w:p>
    <w:p>
      <w:r>
        <w:t>Corruption Type: **Зловживання в державних закупівлях**</w:t>
      </w:r>
    </w:p>
    <w:p>
      <w:r>
        <w:t>Message: тендерні махінації, зловживання при закупівлях, тендерні змови.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Як зі “справи рюкзаків” докази повипадали</w:t>
      </w:r>
    </w:p>
    <w:p>
      <w:r>
        <w:t>Date: 15/09/18</w:t>
      </w:r>
    </w:p>
    <w:p>
      <w:r>
        <w:t>Link: https://antac.org.ua/news/yak-iz-spravy-ryukzakiv-dokazy-povypadaly/</w:t>
      </w:r>
    </w:p>
    <w:p>
      <w:r>
        <w:t>Author: No Author</w:t>
      </w:r>
    </w:p>
    <w:p>
      <w:r>
        <w:t>Short Text: Справа перетворюється з групового розкрадання державних коштів на обман одного підприємця. 11 вересня, Харків — суддя Єжов ледве чутно зачитує рішення суду у так званій “справі рюкзаків” і ставить у ній крапку. Суд затверджує угоду з другорядним фігурантом справи Володимиром Литвином, чим фактично звільняє від відповідальності підозрюваного сина міністра внутрішніх справ.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17 вересня суд розгляне скаргу ЦПК на суддю за відмову оскаржити закриття справи рюкзаків Авакова</w:t>
      </w:r>
    </w:p>
    <w:p>
      <w:r>
        <w:t>Date: 14/09/18</w:t>
      </w:r>
    </w:p>
    <w:p>
      <w:r>
        <w:t>Link: https://antac.org.ua/news/anons-17-veresnya-sud-rozhlyane-skarhu-tspk-na-suddyu-za-vidmovu-oskarzhyty-zakryttya-spravy-ryukzakiv-avakova/</w:t>
      </w:r>
    </w:p>
    <w:p>
      <w:r>
        <w:t>Author: No Author</w:t>
      </w:r>
    </w:p>
    <w:p>
      <w:r>
        <w:t>Short Text: У понеділок 17 вересня о 14.00 Апеляційний суд міста Києва (вул. Солом’янська, 2а)розглянеапеляцію Центру протидії корупції на відмову Солом’янського суду розглядати скаргу активістів у справі «рюкзаків Авакова». Раніше ЦПК подав  скаргу на постанову прокурора САП Василя Кричуна про закриття кримінального провадження відносно сина міністра внутрішніх справ Олександра Авакова та екс-заступника міністра Сергія Чеботаря. Проте суд відмовився її розглядати. Минулого тижня засідання не відбулось через те, що Солом’янський суд не передав Апеляційному суду матеріали справи.</w:t>
      </w:r>
    </w:p>
    <w:p>
      <w:r>
        <w:t>Corruption Type: **Непрозорість у судовій системі**</w:t>
      </w:r>
    </w:p>
    <w:p>
      <w:r>
        <w:t>Message: відмова суду розглядати справу активістів у справі «рюкзаків Авакова», можливе заниження вартості активів для уникнення судового розгляду.</w:t>
      </w:r>
    </w:p>
    <w:p>
      <w:r>
        <w:t>Corruption Type: **Недотримання процедур при передачі матеріалів справ**</w:t>
      </w:r>
    </w:p>
    <w:p>
      <w:r>
        <w:t>Message: Солом'янський суд не передав Апеляційному суду матеріали справи, що може сприяти затягуванню процесу та можливим корупційним схемам.</w:t>
      </w:r>
    </w:p>
    <w:p>
      <w:pPr>
        <w:pStyle w:val="Heading1"/>
      </w:pPr>
      <w:r>
        <w:t>Заступник голови Одеської облради та помічник Тимошенко не задекларував дві компанії</w:t>
      </w:r>
    </w:p>
    <w:p>
      <w:r>
        <w:t>Date: 12/09/18</w:t>
      </w:r>
    </w:p>
    <w:p>
      <w:r>
        <w:t>Link: https://antac.org.ua/news/zastupnyk-holovy-odeskoji-oblrady-ta-pomichnyk-tymoshenko-ne-zadeklaruvav-dvi-kompaniji-tspk/</w:t>
      </w:r>
    </w:p>
    <w:p>
      <w:r>
        <w:t>Author: No Author</w:t>
      </w:r>
    </w:p>
    <w:p>
      <w:r>
        <w:t>Short Text: Перший заступник голови Одеської обласної ради від партії «Батьківщина» та помічник Юлії ТимошенкоОлег Радковськийне вніс до електронної декларації за 2017 рік відомості про володіння акціями двох підприємств. Про це повідомляє проектPep.org.uaЦентру протидії корупції. Так, згідно з відомостями Єдиного державного реєстру юридичних осіб, Радковський є кінцевим бенефіціарним власником підприємстваПАТ «Наталка-Маркет».</w:t>
      </w:r>
    </w:p>
    <w:p>
      <w:r>
        <w:t>Corruption Type: **Незаконна приватизація**</w:t>
      </w:r>
    </w:p>
    <w:p>
      <w:r>
        <w:t>Message: Олег Радковський не вніс до електронної декларації за 2017 рік відомості про володіння акціями підприємства ПАТ «Наталка-Маркет», що може вказувати на можливу незаконну приватизацію або розкрадання державного майна.</w:t>
      </w:r>
    </w:p>
    <w:p>
      <w:r>
        <w:t>Corruption Type: **Зловживання службовим становищем**</w:t>
      </w:r>
    </w:p>
    <w:p>
      <w:r>
        <w:t>Message: Як помічник Юлії Тимошенко, Олег Радковський може мати можливість зловживати своїм службовим становищем для особистої вигоди чи корупційних цілей.</w:t>
      </w:r>
    </w:p>
    <w:p>
      <w:pPr>
        <w:pStyle w:val="Heading1"/>
      </w:pPr>
      <w:r>
        <w:t>“Справа рюкзаків”: єдиному обвинуваченому дали умовний термін</w:t>
      </w:r>
    </w:p>
    <w:p>
      <w:r>
        <w:t>Date: 11/09/18</w:t>
      </w:r>
    </w:p>
    <w:p>
      <w:r>
        <w:t>Link: https://antac.org.ua/news/sprava-ryukzakiv-vykryttya-pomerloho-ta-zmenshennya-zbytkiv-u-try-razy-rezultat-uhody-prokurora-sap/</w:t>
      </w:r>
    </w:p>
    <w:p>
      <w:r>
        <w:t>Author: No Author</w:t>
      </w:r>
    </w:p>
    <w:p>
      <w:r>
        <w:t>Short Text: Суд затвердив угоду про визнання винуватості між Спеціалізованою антикорупційною прокуратурою та Володимиром Литвином, обвинуваченим у так званій “справі рюкзаків”. Як стало відомо під час засідання угоду про визнання винуватості з цапом-відбувайлом Литвином підписав заступник Назара Холодницького — Володимир Кривенко. Відповідно до умов угоди:</w:t>
      </w:r>
    </w:p>
    <w:p>
      <w:r>
        <w:t>Corruption Type: **Корупція в судах**</w:t>
      </w:r>
    </w:p>
    <w:p>
      <w:r>
        <w:t>Message: угода про визнання винуватості між Спеціалізованою антикорупційною прокуратурою та Володимиром Литвином.</w:t>
      </w:r>
    </w:p>
    <w:p>
      <w:r>
        <w:t>Corruption Type: **Зловживання службовим становищем**</w:t>
      </w:r>
    </w:p>
    <w:p>
      <w:r>
        <w:t>Message: підписання угоди про визнання винуватості з цапом-відбувайлом Литвином заступником Назара Холодницького — Володимиром Кривенко.</w:t>
      </w:r>
    </w:p>
    <w:p>
      <w:pPr>
        <w:pStyle w:val="Heading1"/>
      </w:pPr>
      <w:r>
        <w:t>НАБУ відкрило кримінальну справу через незадекларовані апартаменти заступника прокурорської комісії у Маямі</w:t>
      </w:r>
    </w:p>
    <w:p>
      <w:r>
        <w:t>Date: 11/09/18</w:t>
      </w:r>
    </w:p>
    <w:p>
      <w:r>
        <w:t>Link: https://antac.org.ua/news/nabu-vidkrylo-kryminalnu-spravu-cherez-nezadeklarovani-apartamenty-zastupnyka-prokurorskoji-komisiji-u-mayami/</w:t>
      </w:r>
    </w:p>
    <w:p>
      <w:r>
        <w:t>Author: No Author</w:t>
      </w:r>
    </w:p>
    <w:p>
      <w:r>
        <w:t>Short Text: Національне антикорупційне бюро відкрило кримінальну справу  через незадекларовану елітну нерухомість у Маямі (США)заступника голови Кваліфікаційно-дисциплінарної комісії прокурорів Віктора Шемчука. Підставою сталазаява активістівЦентру протидії корупції після журналістського розслідування.  Так, журналістипрограми “Схеми”знайшли нерухомість родини Шемчука вартістю в сотні тисяч доларів, оформлену на його племінницю, але довірену йому особисто, – в Америці, у штаті Флорида поблизу Маямі.</w:t>
      </w:r>
    </w:p>
    <w:p>
      <w:r>
        <w:t>Corruption Type: **Незадекларована елітна нерухомість у Маямі**</w:t>
      </w:r>
    </w:p>
    <w:p>
      <w:r>
        <w:t>Message: це можна віднести до схеми "Незаконна приватизація", оскільки родина Шемчука володіє нерухомістю в США, яка була оформлена на племінницю, але фактично контролювалася самим Шемчуком.</w:t>
      </w:r>
    </w:p>
    <w:p>
      <w:r>
        <w:t>Corruption Type: **Довіреність нерухомості Шемчука**</w:t>
      </w:r>
    </w:p>
    <w:p>
      <w:r>
        <w:t>Message: ця схема може бути класифікована як "Зловживання службовим становищем", оскільки нерухомість була оформлена на племінницю, але фактично контролювалася Шемчуком, що може свідчити про зловживання своїм посадовим становищем.</w:t>
      </w:r>
    </w:p>
    <w:p>
      <w:pPr>
        <w:pStyle w:val="Heading1"/>
      </w:pPr>
      <w:r>
        <w:t>АНОНС — Завтра відбудеться перше судове засідання у “справі рюкзаків Авакова”</w:t>
      </w:r>
    </w:p>
    <w:p>
      <w:r>
        <w:t>Date: 10/09/18</w:t>
      </w:r>
    </w:p>
    <w:p>
      <w:r>
        <w:t>Link: https://antac.org.ua/news/anons-pershe-sudove-zasidannya-u-spravi-ryukzakiv-avakova-pryznachyly-na-11-veresnya/</w:t>
      </w:r>
    </w:p>
    <w:p>
      <w:r>
        <w:t>Author: No Author</w:t>
      </w:r>
    </w:p>
    <w:p>
      <w:r>
        <w:t xml:space="preserve">Short Text: 11 вересня о 13.40Червонозаводський районний суд міста Харкова проведе перше судове засідання у справі “рюкзаків Авакова”. Про це стало відомо із порталу “Судова влада”. </w:t>
      </w:r>
    </w:p>
    <w:p>
      <w:r>
        <w:t>Corruption Type: **Корупція в судах**</w:t>
      </w:r>
    </w:p>
    <w:p>
      <w:r>
        <w:t>Message: перше судове засідання у справі "рюкзаків Авакова" може вказувати на можливість корупції в судовій системі, зокрема на відкати за рішення або зловживання суддівськими повноваженнями.</w:t>
      </w:r>
    </w:p>
    <w:p>
      <w:pPr>
        <w:pStyle w:val="Heading1"/>
      </w:pPr>
      <w:r>
        <w:t>Прокурори САП удруге пом’якшили злочин у справі рюкзаків Авакова</w:t>
      </w:r>
    </w:p>
    <w:p>
      <w:r>
        <w:t>Date: 10/09/18</w:t>
      </w:r>
    </w:p>
    <w:p>
      <w:r>
        <w:t>Link: https://antac.org.ua/news/prokurory-sap-udruhe-pom-yakshyly-zlochyn-u-spravi-ryukzakiv-avakova/</w:t>
      </w:r>
    </w:p>
    <w:p>
      <w:r>
        <w:t>Author: No Author</w:t>
      </w:r>
    </w:p>
    <w:p>
      <w:r>
        <w:t>Short Text: Прокурори Спеціалізованої антикорупційної прокуратури вдруге перекваліфікували справу рюкзаків Авакова. Після того, як зі справи вивели сина та екс-заступника міністра внутрішніх справ, третьому фігуранту пом’якшили злочин. Це зробили для того, щоб суд міг визнати угоду з цапом-відбувайлом — Володимиром Литвином. Так, прокурори перекваліфікували справу зособливо тяжкого злочину(ч.4 ст.190 Кримінального кодексу) натяжкий злочин(ч.3 ст.190).</w:t>
      </w:r>
    </w:p>
    <w:p>
      <w:r>
        <w:t>Corruption Type: **Перекваліфікація справи**</w:t>
      </w:r>
    </w:p>
    <w:p>
      <w:r>
        <w:t>Message: в даному випадку прокурори перекваліфікували справу з особливо тяжкого злочину на натяжний злочин для досягнення певного результату.</w:t>
      </w:r>
    </w:p>
    <w:p>
      <w:r>
        <w:t>Corruption Type: **Угода з цапом-відбувайлом**</w:t>
      </w:r>
    </w:p>
    <w:p>
      <w:r>
        <w:t>Message: згаданий Володимир Литвин, який може бути ключовою фігурою у спробі укладення угоди з цапом-відбувайлом, що є типовою схемою корупції.</w:t>
      </w:r>
    </w:p>
    <w:p>
      <w:pPr>
        <w:pStyle w:val="Heading1"/>
      </w:pPr>
      <w:r>
        <w:t>АНОНС — Суд розгляне скаргу ЦПК на суддю за відмову оскаржити закриття справи рюкзаків Авакова</w:t>
      </w:r>
    </w:p>
    <w:p>
      <w:r>
        <w:t>Date: 07/09/18</w:t>
      </w:r>
    </w:p>
    <w:p>
      <w:r>
        <w:t>Link: https://antac.org.ua/news/anons-sud-rozhlyane-skarhu-tspk-na-suddyu-za-vidmovu-oskarzhyty-zakryttya-spravy-ryukzakiv-avakova/</w:t>
      </w:r>
    </w:p>
    <w:p>
      <w:r>
        <w:t>Author: No Author</w:t>
      </w:r>
    </w:p>
    <w:p>
      <w:r>
        <w:t>Short Text: У понеділок 10 вересня о 12.30 Апеляційний суд міста Києва (вул. Солом’янська, 2а)розглянеапеляцію Центру протидії корупції на відмову судді Вадима Сеніна розглядати скаргу активістів у справі «рюкзаків Авакова».  17 серпня ЦПК подав до Солом’янського суду скаргу на постанову прокурора САП Василя Кричуна про закриття кримінального провадження відносно сина міністра внутрішніх справ Олександра Авакова та екс-заступника міністра Сергія Чеботаря.</w:t>
      </w:r>
    </w:p>
    <w:p>
      <w:r>
        <w:t>Corruption Type: **Корупція в судах**</w:t>
      </w:r>
    </w:p>
    <w:p>
      <w:r>
        <w:t>Message: розгляд апеляції Центру протидії корупції на відмову судді Вадима Сеніна розглядати скаргу активістів у справі «рюкзаків Авакова».</w:t>
      </w:r>
    </w:p>
    <w:p>
      <w:r>
        <w:t>Corruption Type: **Зловживання в державних закупівлях**</w:t>
      </w:r>
    </w:p>
    <w:p>
      <w:r>
        <w:t>Message: подання скарги ЦПК до Солом’янського суду на постанову прокурора САП Василя Кричуна про закриття кримінального провадження відносно сина міністра внутрішніх справ Олександра Авакова та екс-заступника міністра Сергія Чеботаря.</w:t>
      </w:r>
    </w:p>
    <w:p>
      <w:pPr>
        <w:pStyle w:val="Heading1"/>
      </w:pPr>
      <w:r>
        <w:t>АНОНС  — Верховний суд розгляне законність призначення Жебрівського аудитором НАБУ</w:t>
      </w:r>
    </w:p>
    <w:p>
      <w:r>
        <w:t>Date: 05/09/18</w:t>
      </w:r>
    </w:p>
    <w:p>
      <w:r>
        <w:t>Link: https://antac.org.ua/news/anons-verhovnyj-sud-rozhlyane-zakonnist-pryznachennya-zhebrivskoho-audytorom-nabu/</w:t>
      </w:r>
    </w:p>
    <w:p>
      <w:r>
        <w:t>Author: No Author</w:t>
      </w:r>
    </w:p>
    <w:p>
      <w:r>
        <w:t xml:space="preserve">Short Text: 6 вересня о 10.00 Верховний суд (Київ, вул. Московська 8, корп.5) розгляне позов до Президента України про визнання протиправним та нечинним указу про призначення Павла Жебрівського аудитором НАБУ. Верховний Суд ухвалив рішення відкрити відповідне провадження за позовом народного депутата Сергія Власенка. Хоча ранішевідмовивсярозглядати аналогічний позов ЦПК. </w:t>
      </w:r>
    </w:p>
    <w:p>
      <w:r>
        <w:t>Corruption Type: **Корупція в судах**</w:t>
      </w:r>
    </w:p>
    <w:p>
      <w:r>
        <w:t>Message: Верховний Суд розглядає позов щодо призначення аудитором НАБУ, що може бути пов'язано зі зловживанням суддівськими повноваженнями.</w:t>
      </w:r>
    </w:p>
    <w:p>
      <w:r>
        <w:t>Corruption Type: **Зловживання в державних закупівлях**</w:t>
      </w:r>
    </w:p>
    <w:p>
      <w:r>
        <w:t>Message: ЦПК раніше відмовився розглядати певний позов, що може вказувати на тендерні махінації або інші зловживання при закупівлях.</w:t>
      </w:r>
    </w:p>
    <w:p>
      <w:pPr>
        <w:pStyle w:val="Heading1"/>
      </w:pPr>
      <w:r>
        <w:t>Врятувати Авакова: як Холодницький знищить докази у справі рюкзаків</w:t>
      </w:r>
    </w:p>
    <w:p>
      <w:r>
        <w:t>Date: 05/09/18</w:t>
      </w:r>
    </w:p>
    <w:p>
      <w:r>
        <w:t>Link: https://antac.org.ua/news/vryatuvaty-avakova-yak-holodnytskyj-znyschyt-dokazy-u-spravi-ryukzakiv/</w:t>
      </w:r>
    </w:p>
    <w:p>
      <w:r>
        <w:t>Author: No Author</w:t>
      </w:r>
    </w:p>
    <w:p>
      <w:r>
        <w:t>Short Text: Вчораз’ясувалося, що скандальну справу “рюкзаків Авакова” вже направили до суду і навіть визначили дату першого засідання — 11 вересня. Чому такий поспіх? Усунувши головних фігурантів сина та заступника Авакова, прокурори САП перекваліфікували справу на звичайне шахрайство та збираються затвердити 11 вересня в суді угоду з цапом-відбувайлом — підприємцем Володимиром Литвином, якийберевину на себе. При затвердженні угоди з Литвином суд може також вирішити долю доказів вини Авакова-молодшого і Чеботаря та змусити їх знищити чи, наприклад, повернути сторонам справи.</w:t>
      </w:r>
    </w:p>
    <w:p>
      <w:r>
        <w:t>Corruption Type: **Тендерні махінації та відкати**</w:t>
      </w:r>
    </w:p>
    <w:p>
      <w:r>
        <w:t>Message: прокурори САП перекваліфікували справу на звичайне шахрайство та збираються затвердити угоду з підприємцем Володимиром Литвином. Це може вказувати на тендерні махінації та відкати при державних закупівлях.</w:t>
      </w:r>
    </w:p>
    <w:p>
      <w:r>
        <w:t>Corruption Type: **Легалізація рішень за хабарі**</w:t>
      </w:r>
    </w:p>
    <w:p>
      <w:r>
        <w:t>Message: суд може вирішити долю доказів вини Авакова-молодшого і Чеботаря та змусити їх знищити чи повернути сторонам справи. Це може вказувати на легалізацію рішень за хабарі в судах.</w:t>
      </w:r>
    </w:p>
    <w:p>
      <w:pPr>
        <w:pStyle w:val="Heading1"/>
      </w:pPr>
      <w:r>
        <w:t>Поза контролем: як відмивають мільйони на схемах під час тендерів та чому не працює Держаудитслужба</w:t>
      </w:r>
    </w:p>
    <w:p>
      <w:r>
        <w:t>Date: 01/09/18</w:t>
      </w:r>
    </w:p>
    <w:p>
      <w:r>
        <w:t>Link: https://antac.org.ua/news/poza-kontrolem-yak-vidmyvayut-miljony-na-shemah-pid-chas-tenderiv-ta-chomu-ne-pratsyuje-derzhaudytsluzhba/</w:t>
      </w:r>
    </w:p>
    <w:p>
      <w:r>
        <w:t>Author: No Author</w:t>
      </w:r>
    </w:p>
    <w:p>
      <w:r>
        <w:t>Short Text: Протягом 2017 року активісти оскаржили близько 300 нечесних закупівель на понад 6 млрд грн.Центр протидії корупції презентував аналіз публічних закупівель за 2017 рік та перше півріччя 2018. За період від січня 2017 до липня 2018 включно ЦПК добився скасування закупівель та розірвання договорів на загальну суму 290,2 млн грн, а також накладення Антимонопольним комітетом України штрафів на учасників за змову на торгах на суму 1,36 млн грн. Система електронних закупівель Prozorro не є 100% запобіжником від зловживань під час тендерів, але дає можливість швидко їх виявляти. На жаль, цим інструментом наразі користується лише громадськість, у той час як найважливіший контролюючий орган не користується можливостями системи для контролю закупівель.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Вінницька військова частина хотіла купити деталі для літаків у російського виробника з санкційного списку</w:t>
      </w:r>
    </w:p>
    <w:p>
      <w:r>
        <w:t>Date: 30/08/18</w:t>
      </w:r>
    </w:p>
    <w:p>
      <w:r>
        <w:t>Link: https://antac.org.ua/news/vijskova-chastyna-hotila-kupyty-detali-dlya-litakiv-u-rosijskoho-vyrobnyka-z-sanktsijnoho-spysku/</w:t>
      </w:r>
    </w:p>
    <w:p>
      <w:r>
        <w:t>Author: No Author</w:t>
      </w:r>
    </w:p>
    <w:p>
      <w:r>
        <w:t xml:space="preserve">Short Text: Центр протидії корупції добивсяскасування закупівліза понад 2 млн грн військовою частиною авіаційних гальмівних дисків російського виробника, якого Рада національної безпеки і оборони  України внесла до санкційного списку. Так, у липні 2018 року Вінницька військова частина А0215 провела тендер на закупівлю гальмівних дисків для літаків. Переможцем торгів за лотом 1 стало ТОВ “УКРАВІАПРОМ” із пропозицією 2,6 млн грн. </w:t>
      </w:r>
    </w:p>
    <w:p>
      <w:r>
        <w:t>Corruption Type: **Корупція в сфері оборони**</w:t>
      </w:r>
    </w:p>
    <w:p>
      <w:r>
        <w:t>Message: фіктивні тендери, корупція в закупівлях для військових частин.</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**Контрабанда**</w:t>
      </w:r>
    </w:p>
    <w:p>
      <w:r>
        <w:t>Message: можливо, контрабанда комплектуючих для військових цілей.</w:t>
      </w:r>
    </w:p>
    <w:p>
      <w:pPr>
        <w:pStyle w:val="Heading1"/>
      </w:pPr>
      <w:r>
        <w:t>Суд відмовив ЦПК в оскарженні справи “рюкзаків Авакова”, рішення — не публікують</w:t>
      </w:r>
    </w:p>
    <w:p>
      <w:r>
        <w:t>Date: 30/08/18</w:t>
      </w:r>
    </w:p>
    <w:p>
      <w:r>
        <w:t>Link: https://antac.org.ua/news/sud-vidmovyv-tspk-v-oskarzhenni-spravy-ryukzakiv-avakova-rishennya-ne-publikuyut/</w:t>
      </w:r>
    </w:p>
    <w:p>
      <w:r>
        <w:t>Author: No Author</w:t>
      </w:r>
    </w:p>
    <w:p>
      <w:r>
        <w:t>Short Text: Суддя Солом`янського районного суду міста Києва Вадим Сенін повернув ЦПК скаргу на закриття так званої справи «рюкзаків Авакова». Про це стало відомо з порталу Судова влада. Тексту судового рішення, винесеного ще 22 серпня, активісти досі не отримали, з невідомих причин воно досі не оприлюднене в реєстрі судових рішень.  На думку юриста ЦПК Віталія Цокура, законних підстав для  повернення скарги у суду не було. Громадська організація є заявником у справі, відповідно має право на оскарження її закриття.</w:t>
      </w:r>
    </w:p>
    <w:p>
      <w:r>
        <w:t>Corruption Type: **Корупція в судах**</w:t>
      </w:r>
    </w:p>
    <w:p>
      <w:r>
        <w:t>Message: відкати за рішення, зловживання суддівськими повноваженнями.</w:t>
      </w:r>
    </w:p>
    <w:p>
      <w:pPr>
        <w:pStyle w:val="Heading1"/>
      </w:pPr>
      <w:r>
        <w:t>Минулого року активісти на 6 млрд грн оскаржили нечесних тендерів</w:t>
      </w:r>
    </w:p>
    <w:p>
      <w:r>
        <w:t>Date: 29/08/18</w:t>
      </w:r>
    </w:p>
    <w:p>
      <w:r>
        <w:t>Link: https://antac.org.ua/news/mynuloho-roku-aktyvisty-na-6-mlrd-hrn-oskarzhyly-nechesnyh-tenderiv/</w:t>
      </w:r>
    </w:p>
    <w:p>
      <w:r>
        <w:t>Author: No Author</w:t>
      </w:r>
    </w:p>
    <w:p>
      <w:r>
        <w:t>Short Text: Протягом 2017 року активісти оскаржили близько 300 нечесних закупівель на понад 6 млрд грн. За період від січня 2017 до липня 2018 включно ЦПКдобивсяскасування закупівель та розірвання договорів на загальну суму290,2 млн грн. Також завдяки скаргам юристів ЦПК Антимонопольний комітет України оштрафував недобросовісних учасників за змови на торгах на1,36 млн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Чверть грошей на ліки українці витрачають на препарати без доведеної ефективності — ЗВІТ</w:t>
      </w:r>
    </w:p>
    <w:p>
      <w:r>
        <w:t>Date: 28/08/18</w:t>
      </w:r>
    </w:p>
    <w:p>
      <w:r>
        <w:t>Link: https://antac.org.ua/news/chvert-hroshej-na-liky-ukrajintsi-vytrachayut-na-preparaty-bez-dovedenoji-efektyvnosti/</w:t>
      </w:r>
    </w:p>
    <w:p>
      <w:r>
        <w:t>Author: No Author</w:t>
      </w:r>
    </w:p>
    <w:p>
      <w:r>
        <w:t xml:space="preserve">Short Text: У 2017 році 26% грошей, які українці витратили в аптеках, пішли на ліки, що не мають належним чином доведеної ефективності. Це показали результати дослідження ринку лікарських засобів з недостатньою доказовою базою, проведеного експертами за ініціативи Центру протидії корупції та підтримки Міжнародного фонду “Відродження”. </w:t>
      </w:r>
    </w:p>
    <w:p>
      <w:r>
        <w:t>Corruption Type: **Корупція в сфері медицини**</w:t>
      </w:r>
    </w:p>
    <w:p>
      <w:r>
        <w:t>Message: витрати на ліки, що не мають належної доведеної ефективності.</w:t>
      </w:r>
    </w:p>
    <w:p>
      <w:r>
        <w:t>Corruption Type: **Зловживання в державних закупівлях**</w:t>
      </w:r>
    </w:p>
    <w:p>
      <w:r>
        <w:t>Message: можливі зловживання при закупівлі лікарських засобів з недостатньою доказовою базою.</w:t>
      </w:r>
    </w:p>
    <w:p>
      <w:pPr>
        <w:pStyle w:val="Heading1"/>
      </w:pPr>
      <w:r>
        <w:t>АНОНС — Прозорі закупівлі поза контролем. Звіт ЦПК</w:t>
      </w:r>
    </w:p>
    <w:p>
      <w:r>
        <w:t>Date: 28/08/18</w:t>
      </w:r>
    </w:p>
    <w:p>
      <w:r>
        <w:t>Link: https://antac.org.ua/news/anons-prozori-zakupivli-poza-kontrolem-zvit-tspk/</w:t>
      </w:r>
    </w:p>
    <w:p>
      <w:r>
        <w:t>Author: No Author</w:t>
      </w:r>
    </w:p>
    <w:p>
      <w:r>
        <w:t>Short Text: У середу, 29 серпня, о 10.00 в Українському кризовому медіа-центрі(Київ, вул. Хрещатик 2)відбудеться презентація звіту Центру протидії корупції про роботу системи електронних закупівель ProZorro. Активісти представлять ключові “схеми” зловживань під час публічних закупівель, а також основні недоліки системи контролю, зокрема приклади недієздатності Державної аудиторської служби. Разом із тим юристи представлять статистику притягнення порушників до відповідальності та запропонують шлях вирішення проблем.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Чверть грошей на ліки українці витрачають на препарати без доведеної ефективності</w:t>
      </w:r>
    </w:p>
    <w:p>
      <w:r>
        <w:t>Date: 27/08/18</w:t>
      </w:r>
    </w:p>
    <w:p>
      <w:r>
        <w:t>Link: https://antac.org.ua/news/anons-chvert-hroshej-na-liky-ukrajintsi-vytrachayut-na-preparaty-bez-dovedenoji-efektyvnosti/</w:t>
      </w:r>
    </w:p>
    <w:p>
      <w:r>
        <w:t>Author: No Author</w:t>
      </w:r>
    </w:p>
    <w:p>
      <w:r>
        <w:t>Short Text: У вівторок28 серпня о 12:00в Українському кризовому медіа-центрі (вул. Хрещатик 2) відбудеться презентація дослідження ринку лікарських засобів з недостатньою доказовою базою. Дане дослідження було підготовлене експертами за ініціативи Центру протидії корупції та за підтримки Міжнародного фонду «Відродження». Під час презентації дослідження будемо розбиратися: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Суд незаконно затягує розгляд скарги на закриття справи сина Авакова</w:t>
      </w:r>
    </w:p>
    <w:p>
      <w:r>
        <w:t>Date: 27/08/18</w:t>
      </w:r>
    </w:p>
    <w:p>
      <w:r>
        <w:t>Link: https://antac.org.ua/news/pres-reliz-sud-nezakonno-zatyahuje-rozhlyad-skarhy-na-zakryttya-spravy-syna-avakova/</w:t>
      </w:r>
    </w:p>
    <w:p>
      <w:r>
        <w:t>Author: No Author</w:t>
      </w:r>
    </w:p>
    <w:p>
      <w:r>
        <w:t>Short Text: Солом’янський районний суд Києва незаконно затягує розгляд скарги активістів на закриття “справи рюкзаків”  щодо сина та екс-заступника Арсена Авакова. 17 серпня Центр протидії корупції подавскаргудо Солом’янського суду на постанову прокурора САП Василя Кричуна закрити кримінальне провадження у “справі рюкзаків” щодо сина та екс-заступника міністра внутрішніх справ Арсена Авакова. Станом на 27 серпня суд не лише не розглянув скаргу, а й навіть не призначив дату засідання. Хоча закон вимагає розглянути таку скаргу у п’ятиденний термін після подачі, тобто суд мав це зробити ще до 22 серпня.</w:t>
      </w:r>
    </w:p>
    <w:p>
      <w:r>
        <w:t>Corruption Type: **Вплив на суд**</w:t>
      </w:r>
    </w:p>
    <w:p>
      <w:r>
        <w:t>Message: Солом’янський районний суд Києва незаконно затягує розгляд скарги.</w:t>
      </w:r>
    </w:p>
    <w:p>
      <w:r>
        <w:t>Corruption Type: **Зловживання владою**</w:t>
      </w:r>
    </w:p>
    <w:p>
      <w:r>
        <w:t>Message: Прокурор САП Василь Кричун закрив кримінальне провадження у “справі рюкзаків” щодо сина та екс-заступника міністра внутрішніх справ Арсена Авакова без належного розгляду.</w:t>
      </w:r>
    </w:p>
    <w:p>
      <w:r>
        <w:t>Corruption Type: **Корупція в судах**</w:t>
      </w:r>
    </w:p>
    <w:p>
      <w:r>
        <w:t>Message: вплив на суддів для отримання некоректних рішень.</w:t>
      </w:r>
    </w:p>
    <w:p>
      <w:pPr>
        <w:pStyle w:val="Heading1"/>
      </w:pPr>
      <w:r>
        <w:t>ЦПК зупинив тендер на 42 млн грн, які хотіли віддати на вже оплачений ремонт дороги на Тернопільщині</w:t>
      </w:r>
    </w:p>
    <w:p>
      <w:r>
        <w:t>Date: 23/08/18</w:t>
      </w:r>
    </w:p>
    <w:p>
      <w:r>
        <w:t>Link: https://antac.org.ua/news/tspk-zupynyv-tender-na-42-mln-hrn-yaki-hotily-viddaty-na-vzhe-oplachenyj-remont-dorohy-na-ternopilschyni/</w:t>
      </w:r>
    </w:p>
    <w:p>
      <w:r>
        <w:t>Author: No Author</w:t>
      </w:r>
    </w:p>
    <w:p>
      <w:r>
        <w:t>Short Text: Центр протидії корупції добився скасуваннянатендерупонад 42 мільйони гривень, які хотіли витратити на вже оплачений ремонт доріг на Тернопільщині. Так, у червні цього року Управління капітального будівництва Тернопільської ОДА оголосилотендеруна ремонт доріг в області очікуваною вартістю42 744 800 грн. Однак, як встановили журналісти, ремонт цих доріг був закладений у підписанихраніше договорах. Юристи ЦПК з’ясували, що Служба автомобільних доріг у Тернопільській області, у період від 30 травня 2018 року до 9 липня 2018 року уклала із ТОВ “БМБуд” 178 угод на27 023 364 грн. Про це свідчать звіти про укладені договори, що є на “Прозоро”.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Активісти подали до суду через закриття справи Авакова</w:t>
      </w:r>
    </w:p>
    <w:p>
      <w:r>
        <w:t>Date: 20/08/18</w:t>
      </w:r>
    </w:p>
    <w:p>
      <w:r>
        <w:t>Link: https://antac.org.ua/news/aktyvisty-podaly-do-sudu-cherez-zakryttya-spravy-avakova/</w:t>
      </w:r>
    </w:p>
    <w:p>
      <w:r>
        <w:t>Author: No Author</w:t>
      </w:r>
    </w:p>
    <w:p>
      <w:r>
        <w:t>Short Text: Центр протидії корупції подавскаргудо Солом’янського суду на рішення прокурора САП Василя Кричуна закрити кримінальне провадження у “справі рюкзаків” щодо сина та екс-заступника міністра внутрішніх справ Арсена Авакова. Активісти вважаютьнезаконним рішення про закриття провадження щодо сина міністра внутрішніх справ Олександра Авакова та екс-заступника міністра Сергія Чеботаря. Обоє, за даними слідства,причетнідо розкрадання 14,5 мільйонів гривень при закупівлі рюкзаків для потреб Нацгвардії.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Чорна каса Інституту раку. Як заробляють на онкохворих</w:t>
      </w:r>
    </w:p>
    <w:p>
      <w:r>
        <w:t>Date: 16/08/18</w:t>
      </w:r>
    </w:p>
    <w:p>
      <w:r>
        <w:t>Link: https://antac.org.ua/news/chorna-kasa-instytutu-raku-yak-zaroblyayut-na-onkohvoryh/</w:t>
      </w:r>
    </w:p>
    <w:p>
      <w:r>
        <w:t>Author: No Author</w:t>
      </w:r>
    </w:p>
    <w:p>
      <w:r>
        <w:t>Short Text: Нещодавно в Національному інституті раку сталося кілька гучних скандалів. Спочатку стало відомо, що всупереч публічним заявам лікарку, яка відмовилася лікувати ветерана АТО, бо той “вбивав братський народ, повернули на роботу та навіть підвищили. Незважаючи на офіційну заяву директора Інституту, що Ганну Губареву звільнили за неетичну поведінку, виявилося, що натомість її зробили секретарем комісії з етики!Звільнили її вдругевиключно через особисте втручання в.о. міністра охорони здоров’я.</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**Нетранспарентні кадрові рішення**</w:t>
      </w:r>
    </w:p>
    <w:p>
      <w:r>
        <w:t>Message: звільнення працівника за неетичну поведінку, але при цьому призначення на нову посаду через особисте втручання в.о міністра охорони здоров’я.</w:t>
      </w:r>
    </w:p>
    <w:p>
      <w:pPr>
        <w:pStyle w:val="Heading1"/>
      </w:pPr>
      <w:r>
        <w:t>ДОКУМЕНТ — Холодницький та Грищук затягують з поновленням справи проти сина Авакова</w:t>
      </w:r>
    </w:p>
    <w:p>
      <w:r>
        <w:t>Date: 16/08/18</w:t>
      </w:r>
    </w:p>
    <w:p>
      <w:r>
        <w:t>Link: https://antac.org.ua/news/holodnytskyj-ta-hryschuk-zatyahuyut-z-ponovlennyam-spravy-proty-syna-avakova/</w:t>
      </w:r>
    </w:p>
    <w:p>
      <w:r>
        <w:t>Author: No Author</w:t>
      </w:r>
    </w:p>
    <w:p>
      <w:r>
        <w:t>Short Text: Антикорупційний прокурор Назар Холодницький та його заступники незаконно затягують розгляд скарги НАБУ на рішення прокурора САП Кричуна, який закрив “справу рюкзаків” щодо сина та заступника міністра внутрішніх справ Арсена Авакова. 13 липня НАБУ надіслало скаргу до керівника САП Назара Холодницького, щодо закриття кримінального провадження у так званій “справі рюкзаків”. Детективи вимагають скасувати постанову про закриття провадження щодо сина міністра внутрішніх справ Олександра Авакова та заступника міністра Сергія Чеботаря. Обоєпричетнідо розкрадання 14,5 мільйонів гривень при закупівлі рюкзаків для потреб Нацгвардії.</w:t>
      </w:r>
    </w:p>
    <w:p>
      <w:r>
        <w:t>Corruption Type: **Корупція в сфері оборони**</w:t>
      </w:r>
    </w:p>
    <w:p>
      <w:r>
        <w:t>Message: розкрадання коштів при закупівлі рюкзаків для Нацгвардії.</w:t>
      </w:r>
    </w:p>
    <w:p>
      <w:r>
        <w:t>Corruption Type: **Зловживання в державних закупівлях**</w:t>
      </w:r>
    </w:p>
    <w:p>
      <w:r>
        <w:t>Message: тендерні махінації, завищення цін при закупівлях рюкзаків для Нацгвардії.</w:t>
      </w:r>
    </w:p>
    <w:p>
      <w:pPr>
        <w:pStyle w:val="Heading1"/>
      </w:pPr>
      <w:r>
        <w:t>ДОКУМЕНТ — Лікарку з Інституту раку, яка відмовилася лікувати ветерана АТО, повернули на роботу та підвищили</w:t>
      </w:r>
    </w:p>
    <w:p>
      <w:r>
        <w:t>Date: 13/08/18</w:t>
      </w:r>
    </w:p>
    <w:p>
      <w:r>
        <w:t>Link: https://antac.org.ua/news/dokument-likarku-z-instytutu-raku-yaka-vidmovylasya-likuvaty-veterana-ato-povernuly-na-robotu-ta-pidvyschyly/</w:t>
      </w:r>
    </w:p>
    <w:p>
      <w:r>
        <w:t>Author: No Author</w:t>
      </w:r>
    </w:p>
    <w:p>
      <w:r>
        <w:t>Short Text: Ганну Губареву, скандальну лікарку онкогематологічного відділення Інституту раку,яка відмовилася лікувативетерана АТО через те, що “той вбивав братський народ”, після гучного звільнення поновили на роботі та навіть підвищили. Тепер вона секретар Комісії з питань етики при національному Інституті раку, яка відповідає за погодження проведення клінічних випробувань в Інституті. “Директор Інституту, після того, як всі ЗМІ та в.о. міністра охорони здоров’я Уляна Супрун написали про звільнення лікарки, втиху не лише поновила її на посаді, а й зробила відповідальною за один з найприбутковіших напрямів – клінічні випробування в Інституті, — розповідає Устінова Олександра, член правління Центру протидії корупції.Це верх цинізму керівництва медичного закладу, яке обдурило всю Україну, щоб мати “свою” людину на мільйонних потоках”. Відповідно до документів, оприлюднених нещодавно частиною фармацевтичних компаній, лише за останні 3 роки Олена Колеснік, директор Інституту раку, отримала разом з кількома колегами, деякі з яких навіть не мають медичної освіти, 1,6 млн. грн за різного виду послуги: 280 тис. 2015 року від компаній“AstraZeneca”“Johnson &amp; Johnson” та “Phizer”, 430 тис. грн. 2016 року від компаній “MSD”, “AstraZeneca” “Phizer”, та 892 тис. грн. 2017 року  від компанійRoche,PhizerтаMSD.</w:t>
      </w:r>
    </w:p>
    <w:p>
      <w:r>
        <w:t>Corruption Type: **Корупція в медичній сфері**</w:t>
      </w:r>
    </w:p>
    <w:p>
      <w:r>
        <w:t>Message: неправомірне призначення лікування або відмова в лікуванні через політичні мотиви, підвищення на посаді після гучного звільнення, отримання хабарів від фармацевтичних компаній.</w:t>
      </w:r>
    </w:p>
    <w:p>
      <w:r>
        <w:t>Corruption Type: **Незаконне збагачення через державні закупівлі**</w:t>
      </w:r>
    </w:p>
    <w:p>
      <w:r>
        <w:t>Message: отримання хабарів від фармацевтичних компаній за різні послуги, включаючи погодження проведення клінічних випробувань в Інституті раку.</w:t>
      </w:r>
    </w:p>
    <w:p>
      <w:pPr>
        <w:pStyle w:val="Heading1"/>
      </w:pPr>
      <w:r>
        <w:t>В Раді хочуть прибрати з декларацій повідомлення змін до майнового стану</w:t>
      </w:r>
    </w:p>
    <w:p>
      <w:r>
        <w:t>Date: 07/08/18</w:t>
      </w:r>
    </w:p>
    <w:p>
      <w:r>
        <w:t>Link: https://antac.org.ua/news/v-radi-hochut-prybraty-z-deklaratsij-povidomlennya-zmin-do-majnovoho-stanu/</w:t>
      </w:r>
    </w:p>
    <w:p>
      <w:r>
        <w:t>Author: No Author</w:t>
      </w:r>
    </w:p>
    <w:p>
      <w:r>
        <w:t>Short Text: У Верховній Раді зареєструвализаконопроект, яким пропонується скасувати необхідність подання державними службовцями повідомлень про зміни майнового стану в систему електронних декларацій. Законопроект був поданий депутатом від “Волі народу” Сергієм Шаховим. У разі ухвалення цього законопроекту, декларантам більше не доведеться подавати до реєстру електронних декларацій інформацію щодо отримання ними доходу чи придбання майна на суму, що перевищує 50 прожиткових мінімумів (1762грн). На сьогодні сума, від якої потрібно подавати зміни до декларації, складає88100грн. Крім того, законопроектом пропонується звільнити тих, хто не подає зміни до майнового стану від адміністративної відповідальності за неподачу. Таким чином, у разі придбання кимось із декларантів квартири, машини, елітного годинника чи навіть одягу – їх більше не доведеться декларувати протягом 10 днів після придбання, як це зараз вимагає закон. Всі зміни в декларації можна буде побачити виключно раз на рік, коли чиновник чи депутат подаватиме нову декларацію.</w:t>
      </w:r>
    </w:p>
    <w:p>
      <w:r>
        <w:t>Corruption Type: **Зловживання владою**</w:t>
      </w:r>
    </w:p>
    <w:p>
      <w:r>
        <w:t>Message: законопроект, яким пропонується скасувати необхідність подання державними службовцями повідомлень про зміни майнового стану в систему електронних декларацій, що може призвести до приховування майнового стану і корупційних схем.</w:t>
      </w:r>
    </w:p>
    <w:p>
      <w:r>
        <w:t>Corruption Type: **Недекларування майнового стану**</w:t>
      </w:r>
    </w:p>
    <w:p>
      <w:r>
        <w:t>Message: у разі прийняття законопроекту, декларантам більше не доведеться декларувати отримання доходу чи придбання майна на певну суму, що може призвести до недекларування значних сум і приховування корупційних схем.</w:t>
      </w:r>
    </w:p>
    <w:p>
      <w:r>
        <w:t>Corruption Type: **Звільнення від відповідальності**</w:t>
      </w:r>
    </w:p>
    <w:p>
      <w:r>
        <w:t>Message: пропозиція звільнити тих, хто не подає зміни до майнового стану від адміністративної відповідальності за неподачу, що може стимулювати уникання відповідальності за корупційні дії.</w:t>
      </w:r>
    </w:p>
    <w:p>
      <w:pPr>
        <w:pStyle w:val="Heading1"/>
      </w:pPr>
      <w:r>
        <w:t>Холодницький позичив своєму заступнику понад 600 тисяч гривень</w:t>
      </w:r>
    </w:p>
    <w:p>
      <w:r>
        <w:t>Date: 07/08/18</w:t>
      </w:r>
    </w:p>
    <w:p>
      <w:r>
        <w:t>Link: https://antac.org.ua/news/holodnytskyj-pozychyv-svojemu-zastupnyku-ponad-600-tysyach-hryven/</w:t>
      </w:r>
    </w:p>
    <w:p>
      <w:r>
        <w:t>Author: No Author</w:t>
      </w:r>
    </w:p>
    <w:p>
      <w:r>
        <w:t>Short Text: Керівник Спеціалізованої антикорупційної прокуратури Назар Холодницький позичив своєму заступнику Володимиру Кривенку понад 600 тисяч гривень. Що цікаво, позика – безвідсоткова. Так, ізреєстру деклараційстало відомо, що Володимир Кривенко, заступник Антикорупційного прокурора, позичив 614 тисяч гривень у свого керівника Назара Холодницького. На ці гроші заступник керівника САП придбав квартиру, яка обійшлася йому впонад 2 млн грн. Зауважимо, що Назар Холодницький 30 липня пішову тривалу відпусткуна півтора місяці, на що отримав майжепівмільйона відпускних.</w:t>
      </w:r>
    </w:p>
    <w:p>
      <w:r>
        <w:t>Corruption Type: **Незаконна позика**</w:t>
      </w:r>
    </w:p>
    <w:p>
      <w:r>
        <w:t>Message: Керівник САП Назар Холодницький позичив своєму заступнику Володимиру Кривенку понад 600 тисяч гривень безвідсотково. Заступник керівника САП використав ці кошти для придбання квартири.</w:t>
      </w:r>
    </w:p>
    <w:p>
      <w:r>
        <w:t>Corruption Type: **Отримання хабара через відпустку**</w:t>
      </w:r>
    </w:p>
    <w:p>
      <w:r>
        <w:t>Message: Назар Холодницький пішов на тривалу відпустку і отримав майже півмільйона відпускних, що може вказувати на корупційні дії.</w:t>
      </w:r>
    </w:p>
    <w:p>
      <w:pPr>
        <w:pStyle w:val="Heading1"/>
      </w:pPr>
      <w:r>
        <w:t>АНОНС – Завтра суд розгляне справу щодо “реклами Луценка” по суті</w:t>
      </w:r>
    </w:p>
    <w:p>
      <w:r>
        <w:t>Date: 07/08/18</w:t>
      </w:r>
    </w:p>
    <w:p>
      <w:r>
        <w:t>Link: https://antac.org.ua/news/anons-zavtra-sud-rozhlyane-spravu-schodo-reklamy-lutsenka-po-suti/</w:t>
      </w:r>
    </w:p>
    <w:p>
      <w:r>
        <w:t>Author: No Author</w:t>
      </w:r>
    </w:p>
    <w:p>
      <w:r>
        <w:t>Short Text: У середу, 8 серпня, о 13:00 в Окружному адміністративному суді Києва відбудеться засідання по суті у справі за позовом Центру протидії корупції до Національної ради з питань телебачення та радіомовлення щодо “соціальної реклами” Генерального прокурора Юрія Луценка. Суд розташований за адресою: Київ, вул. Болбочана Петра, 8, головуючий суддя Каракашьян С.К. Нагадаємо, що Центр протидії корупції подав адміністративний позов до Національної ради України з питань телебачення і радіомовлення  про визнання протиправним надання статусу соціальної реклами відеороликам “Виконуємо закон. Встановлюємо справедливість”. Надання рекламі статусу “соціальної” дозволило ставити її в ефіри телеканалів та радіостанцій безкоштовно.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Поліція не вважає криміналом підробку документів на 600-мільйонному тендері на ремонт Шулявського мосту</w:t>
      </w:r>
    </w:p>
    <w:p>
      <w:r>
        <w:t>Date: 03/08/18</w:t>
      </w:r>
    </w:p>
    <w:p>
      <w:r>
        <w:t>Link: https://antac.org.ua/news/politsiya-ne-bachyt-kryminalu-v-pidrobtsi-dokumentiv-u-600-miljonnomu-tenderi-na-remont-shulyavskoho-mostu/</w:t>
      </w:r>
    </w:p>
    <w:p>
      <w:r>
        <w:t>Author: No Author</w:t>
      </w:r>
    </w:p>
    <w:p>
      <w:r>
        <w:t xml:space="preserve">Short Text: Печерська поліція м. Києва повідомила, що не бачить криміналу в тому, що компанія, пов’язана із народним депутатом Максимом Микитасем, подала підроблені документи на тендер з реконструкції Шулявського мосту в столиці. Вартість ремонту мосту склала майже 600 млн грн. Про це йдеться у відповіді Печерського управління поліції м. Києва Центру протидії корупції. “На підставі зібраних матеріалів перевірку по Вашому зверненні припинено, в зв’язку з відсутністю будь-яких ознак кримінального правопорушення”, –  зазначено у відповіді.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Активісти вимагають допустити ЗМІ та громадськість на засідання КДКП по Холодницькому</w:t>
      </w:r>
    </w:p>
    <w:p>
      <w:r>
        <w:t>Date: 25/07/18</w:t>
      </w:r>
    </w:p>
    <w:p>
      <w:r>
        <w:t>Link: https://antac.org.ua/news/aktyvisty-vymahayut-dopustyty-zmi-ta-hromadskist-na-zasidannya-kdkp-po-holodnytskomu/</w:t>
      </w:r>
    </w:p>
    <w:p>
      <w:r>
        <w:t>Author: No Author</w:t>
      </w:r>
    </w:p>
    <w:p>
      <w:r>
        <w:t>Short Text: Активісти Центру протидії корупції та Автомайдану звернулися з відкритими листами до керівництва Кваліфікаційно-дисциплінарної комісії прокурорів із закликом допустити представників ЗМІ та громадськості на засідання комісії 26 липня. На цьому засіданні комісія розглядатиме питання звільнення Назара Холодницького з посади керівника Спеціалізованої антикорупційної прокуратури. У своєму зверненні активісти звертають увагу, що рішення комісіїпроводити засідання в закритому режиміпорушують Конституцію України та низку інших законів.</w:t>
      </w:r>
    </w:p>
    <w:p>
      <w:r>
        <w:t>Corruption Type: **Незаконне впливання на рішення**</w:t>
      </w:r>
    </w:p>
    <w:p>
      <w:r>
        <w:t>Message: активісти звертають увагу, що рішення комісії проводити засідання в закритому режимі порушують Конституцію України та низку інших законів.</w:t>
      </w:r>
    </w:p>
    <w:p>
      <w:r>
        <w:t>Corruption Type: **Лобіювання інтересів**</w:t>
      </w:r>
    </w:p>
    <w:p>
      <w:r>
        <w:t>Message: активісти звертаються до керівництва Кваліфікаційно-дисциплінарної комісії прокурорів з закликом допустити представників ЗМІ та громадськості на засідання комісії.</w:t>
      </w:r>
    </w:p>
    <w:p>
      <w:pPr>
        <w:pStyle w:val="Heading1"/>
      </w:pPr>
      <w:r>
        <w:t>АНОНС — Завтра Кваліфкомісія прокурорів розгляне питання звільнення Холодницького з посади</w:t>
      </w:r>
    </w:p>
    <w:p>
      <w:r>
        <w:t>Date: 25/07/18</w:t>
      </w:r>
    </w:p>
    <w:p>
      <w:r>
        <w:t>Link: https://antac.org.ua/news/anons-kvalifkomisiya-prokuroriv-rozhlyane-pytannya-zvilnennya-holodnytskoho-z-posady/</w:t>
      </w:r>
    </w:p>
    <w:p>
      <w:r>
        <w:t>Author: No Author</w:t>
      </w:r>
    </w:p>
    <w:p>
      <w:r>
        <w:t>Short Text: У четвер 26 липня о 10.00 Кваліфікаційно-дисциплінарна комісія прокурорів (Мельникова, 81-б) проведезасіданняу справі антикорупційного прокурора Назара Холодницького. Комісія має ухвалити рішення щодо неможливості перебування Холодницького на посаді, що фактично означатиме його звільнення або винесення йому догани. Підставою для розгляду справи стали скарги на антикорупційного прокурора від імені директора НАБУ Артема Ситника та генерального прокурора Юрія Луценко. У своїх скаргах вони посилаються на записи, зроблені в кабінеті Холодницького, на яких Назар Холодницький радив, як поводитися на допитах фігурантам кримінальних проваджень НАБУ, інформував їх про хід розслідувань, а також надавав незаконні вказівки прокурорам та порушував норми етики щодо спілкування з підлеглими.</w:t>
      </w:r>
    </w:p>
    <w:p>
      <w:r>
        <w:t>Corruption Type: **Зловживання владою**</w:t>
      </w:r>
    </w:p>
    <w:p>
      <w:r>
        <w:t>Message: Комісія має ухвалити рішення щодо неможливості перебування Холодницького на посаді, що фактично означатиме його звільнення або винесення йому догани. Це може бути віднесено до зловживання владою, оскільки вирішення про призначення чи звільнення посадової особи впливає на діяльність державних органів і може бути використане для особистої вигоди.</w:t>
      </w:r>
    </w:p>
    <w:p>
      <w:r>
        <w:t>Corruption Type: **Корупція в правоохоронних органах**</w:t>
      </w:r>
    </w:p>
    <w:p>
      <w:r>
        <w:t>Message: У своїх скаргах вони посилаються на записи, зроблені в кабінеті Холодницького, на яких Назар Холодницький радив, як поводитися на допитах фігурантам кримінальних проваджень НАБУ, інформував їх про хід розслідувань, а також надавав незаконні вказівки прокурорам та порушував норми етики щодо спілкування з підлеглими. Це може бути віднесено до корупції в правоохоронних органах, оскільки прокурор в</w:t>
      </w:r>
    </w:p>
    <w:p>
      <w:pPr>
        <w:pStyle w:val="Heading1"/>
      </w:pPr>
      <w:r>
        <w:t>Добилися скасування ремонту доріг в “ЛНР” за договором Укравтодору на 17 млн грн</w:t>
      </w:r>
    </w:p>
    <w:p>
      <w:r>
        <w:t>Date: 25/07/18</w:t>
      </w:r>
    </w:p>
    <w:p>
      <w:r>
        <w:t>Link: https://antac.org.ua/news/dobylysya-skasuvannya-remontu-dorih-v-lnr-za-dohovorom-ukravtodoru-na-17-mln-hrn/</w:t>
      </w:r>
    </w:p>
    <w:p>
      <w:r>
        <w:t>Author: No Author</w:t>
      </w:r>
    </w:p>
    <w:p>
      <w:r>
        <w:t>Short Text: Центр протидії корупціїдобився змінидоговору Луганського автодору та скасування ремонту доріг на окупованій частині області, на який планувалось виділити 17 мільйонів гривень. Так, ще у березні цього року служба автомобільних доріг у Луганській областіуклала угодуз ТОВ «Євро-Буд Компані» щодо ремонту доріг на 150,11 млн грн. Ця закупівля була проведена запереговорною процедурою, так як до цього тендери двічі відміняли через нестачу учасників. Однак, як стало відомо із додатку до договору про закупівлю, серед переліку об’єктів ремонту були дороги з непідконтрольної українській владі території.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Активісти не дали помічнику нардепа Барни “роздерибанити” 4 млн грн на будівництві спортзалу в Чорткові</w:t>
      </w:r>
    </w:p>
    <w:p>
      <w:r>
        <w:t>Date: 24/07/18</w:t>
      </w:r>
    </w:p>
    <w:p>
      <w:r>
        <w:t>Link: https://antac.org.ua/news/aktyvisty-ne-daly-pomichnyku-nardepa-barny-rozderybanyty-4-mln-hrn-na-budivnytstvi-sportzalu-v-chortkovi/</w:t>
      </w:r>
    </w:p>
    <w:p>
      <w:r>
        <w:t>Author: No Author</w:t>
      </w:r>
    </w:p>
    <w:p>
      <w:r>
        <w:t>Short Text: Центр протидії корупціїдобився розірвання договоруна будівництво спортзалу у Чорткові за понад 4 млн грн, які хотів поділити помічник народного депутата від БПП Олега Барни зі своїм рідним братом. Справа в тому, що у червні цього року Управління капітального будівництва Тернопільської ОДАорганізувало тендерна будівництво спортзалу в місті Чортків.  На торги вийшли дві компанії, у яких перемогла фірма із пропозицією виконати роботи за  4 645 566 грн. Однак, як виявилося, ці компанії зовсім не конкурували, адже вони пов’язані між собою.</w:t>
      </w:r>
    </w:p>
    <w:p>
      <w:r>
        <w:t>Corruption Type: **Фіктивний тендер**</w:t>
      </w:r>
    </w:p>
    <w:p>
      <w:r>
        <w:t>Message: Управління капітального будівництва Тернопільської ОДА організувало тендер на будівництво спортзалу в місті Чортків, де перемогла фірма з пропозицією виконати роботи за понад 4 млн грн. Однак, компанії, що брали участь у тендері, були пов'язані між собою, що свідчить про фіктивний характер тендеру.</w:t>
      </w:r>
    </w:p>
    <w:p>
      <w:r>
        <w:t>Corruption Type: **Корупція в державних закупівлях**</w:t>
      </w:r>
    </w:p>
    <w:p>
      <w:r>
        <w:t>Message: Згадане розірвання договору на будівництво спортзалу може вказувати на тендерні махінації та зловживання при закупівлях.</w:t>
      </w:r>
    </w:p>
    <w:p>
      <w:pPr>
        <w:pStyle w:val="Heading1"/>
      </w:pPr>
      <w:r>
        <w:t>Серпом по рейтингу: активісти запустили інструмент для покарання нардепів за кнопкодавство</w:t>
      </w:r>
    </w:p>
    <w:p>
      <w:r>
        <w:t>Date: 24/07/18</w:t>
      </w:r>
    </w:p>
    <w:p>
      <w:r>
        <w:t>Link: https://antac.org.ua/news/serpom-po-rejtynhu-aktyvisty-zapustyly-instrument-dlya-pokarannya-nardepiv-za-knopkodavstvo/</w:t>
      </w:r>
    </w:p>
    <w:p>
      <w:r>
        <w:t>Author: No Author</w:t>
      </w:r>
    </w:p>
    <w:p>
      <w:r>
        <w:t>Short Text: Активісти запустилина сайті “Серпом по рейтингу” інструмент для покарання народних депутатів, які кнопкодавлять у Верховній Раді. Центр протидії корупції додав до базизашкварених депутатів-мажоритарниківтих, хто голосував замість своїх колег їхніми картками. Це стало можливим завдяки руху Чесно, якийфіксуєфакти та відеодокази кнопкодавства народних обранців.</w:t>
      </w:r>
    </w:p>
    <w:p>
      <w:r>
        <w:t>Corruption Type: **Кнопкодавство в парламенті**</w:t>
      </w:r>
    </w:p>
    <w:p>
      <w:r>
        <w:t>Message: голосування замість колег, використання чужих карток для голосування.</w:t>
      </w:r>
    </w:p>
    <w:p>
      <w:r>
        <w:t>Corruption Type: **Фіксація фактів кнопкодавства**</w:t>
      </w:r>
    </w:p>
    <w:p>
      <w:r>
        <w:t>Message: рух Чесно, який фіксує факти та відеодокази кнопкодавства народних обранців.</w:t>
      </w:r>
    </w:p>
    <w:p>
      <w:pPr>
        <w:pStyle w:val="Heading1"/>
      </w:pPr>
      <w:r>
        <w:t>“Любі друзі” Холодницького: хто став на захист антикорупційного прокурора</w:t>
      </w:r>
    </w:p>
    <w:p>
      <w:r>
        <w:t>Date: 20/07/18</w:t>
      </w:r>
    </w:p>
    <w:p>
      <w:r>
        <w:t>Link: https://antac.org.ua/news/lyubi-druzi-holodnytskoho-hto-stav-na-zahyst-antykoruptsijnoho-prokurora/</w:t>
      </w:r>
    </w:p>
    <w:p>
      <w:r>
        <w:t>Author: No Author</w:t>
      </w:r>
    </w:p>
    <w:p>
      <w:r>
        <w:t>Short Text: Існують явища, сутність яких очевидна всім, але іноді суспільство потребує додаткових доказів. Наприклад,провокаціїпід Антикорупційною прокуратурою тапогрому будівлі НАБУ, що сталися 17 липня. Уся тінь підозри в їхнійорганізації падає на міністра внутрішніх справ Арсена Авакова та “Народнийфронт”. НАБУпрямо звинуватилоМВС в організації погрому їхньоїгромадської приймальні.</w:t>
      </w:r>
    </w:p>
    <w:p>
      <w:r>
        <w:t>Corruption Type: **Зловживання владою**</w:t>
      </w:r>
    </w:p>
    <w:p>
      <w:r>
        <w:t>Message: провокації під Антикорупційною прокуратурою та погрому будівлі НАБУ, звинувачення МВС у організації погрому громадської приймальні.</w:t>
      </w:r>
    </w:p>
    <w:p>
      <w:r>
        <w:t>Corruption Type: **Політичний вплив на правоохоронні органи**</w:t>
      </w:r>
    </w:p>
    <w:p>
      <w:r>
        <w:t>Message: звинувачення МВС у погрому громадської приймальні НАБУ.</w:t>
      </w:r>
    </w:p>
    <w:p>
      <w:pPr>
        <w:pStyle w:val="Heading1"/>
      </w:pPr>
      <w:r>
        <w:t>ЦПК подав в суд на Поліцію за бездіяльність та вимагає відкрити справу за напад на Шабуніна</w:t>
      </w:r>
    </w:p>
    <w:p>
      <w:r>
        <w:t>Date: 19/07/18</w:t>
      </w:r>
    </w:p>
    <w:p>
      <w:r>
        <w:t>Link: https://antac.org.ua/news/tspk-podav-v-sud-na-politsiyu-za-bezdiyalnist-ta-vymahaje-vidkryty-spravu-za-napad-na-shabunina/</w:t>
      </w:r>
    </w:p>
    <w:p>
      <w:r>
        <w:t>Author: No Author</w:t>
      </w:r>
    </w:p>
    <w:p>
      <w:r>
        <w:t xml:space="preserve">Short Text: Центр протидії корупції хоче через суд змусити Національну поліцію розслідувати напад на Віталія Шабуніна, у результаті якого голова правління організації отримав хімічний опік обох очей. Відповідну скаргу до суду подав сьогодні облитий зеленкою Віталій Шабунін. Поліція не відкрила кримінальне провадження за заявою про нанесення йому легких тілесних ушкоджень протягом 24 годин, як того вимагає Кримінальний процесуальний кодекс, тому антикорупціонер пішов до суду. </w:t>
      </w:r>
    </w:p>
    <w:p>
      <w:r>
        <w:t>Corruption Type: **Незаконний тиск на правоохоронні органи**</w:t>
      </w:r>
    </w:p>
    <w:p>
      <w:r>
        <w:t>Message: Центр протидії корупції намагається через суд змусити Національну поліцію розслідувати напад на Віталія Шабуніна, але поліція не відкрила кримінальне провадження за заявою, що може свідчити про незаконний тиск або вплив на правоохоронні органи.</w:t>
      </w:r>
    </w:p>
    <w:p>
      <w:r>
        <w:t>Corruption Type: **Непроведення розслідування корупційних справ**</w:t>
      </w:r>
    </w:p>
    <w:p>
      <w:r>
        <w:t>Message: Поліція не відкрила кримінальне провадження за заявою про нанесення легких тілесних ушкоджень, якого вимагає Кримінальний процесуальний кодекс, що може свідчити про непроведення розслідування корупційних справ.</w:t>
      </w:r>
    </w:p>
    <w:p>
      <w:pPr>
        <w:pStyle w:val="Heading1"/>
      </w:pPr>
      <w:r>
        <w:t>Активісти ЦПК не дали “роздерибанити” майже 7 млн грн на ремонті парку Небесної сотні на Львівщині</w:t>
      </w:r>
    </w:p>
    <w:p>
      <w:r>
        <w:t>Date: 19/07/18</w:t>
      </w:r>
    </w:p>
    <w:p>
      <w:r>
        <w:t>Link: https://antac.org.ua/news/aktyvisty-tspk-ne-daly-rozderybanyty-majzhe-7-mln-hrn-na-remonti-parku-nebesnoji-sotni-na-lvivschyni/</w:t>
      </w:r>
    </w:p>
    <w:p>
      <w:r>
        <w:t>Author: No Author</w:t>
      </w:r>
    </w:p>
    <w:p>
      <w:r>
        <w:t>Short Text: Центр протидії корупції добивсярозірвання договоруна закупівлю ремонту парку Небесної сотні на близько 7 млн грн. На тендері із формальних підстав відхилили дешевші пропозиції учасників. Так, у травні цього року Сокільницька сільська рада, що на Львівщині,організувала тендерна капітальний ремонт парку Небесної сотні. У торгах взяли участь чотири компанії, але переможцем стало ТОВ “Вельт Капітал”, з яким було укладено договір на 6,59 млн грн. Справа в тому, що пропозиції двох компаній-учасниць були на майже 300 тисяч гривень дешевшими від пропозиції переможця. Однак їхні пропозиції сільрада відхилила через не такий формат документів, як вимагалося, та відсутність кількох довідок.</w:t>
      </w:r>
    </w:p>
    <w:p>
      <w:pPr>
        <w:pStyle w:val="Heading1"/>
      </w:pPr>
      <w:r>
        <w:t>ФОТО — Захищати Холодницького прийшли менеджер Мартиненка та Коханівський</w:t>
      </w:r>
    </w:p>
    <w:p>
      <w:r>
        <w:t>Date: 17/07/18</w:t>
      </w:r>
    </w:p>
    <w:p>
      <w:r>
        <w:t>Link: https://antac.org.ua/news/foto-zahyschaty-holodnytskoho-pryjshly-menedzher-martynenko-ta-kohanivskyj/</w:t>
      </w:r>
    </w:p>
    <w:p>
      <w:r>
        <w:t>Author: No Author</w:t>
      </w:r>
    </w:p>
    <w:p>
      <w:r>
        <w:t>Short Text: Активісти зафільмували Миколу Коханівського та Руслана Журила за кавою біля місця проведення акції-провокації під стінами Антикорупційної прокуратури, на яку зібрали поліцейських у цивільному, бабушок, підлітків та невідомих у військовій формі. На фото Руслан Журило, керівник ПАТ “Об’єднана гірничо-хімічна корпорація”, один із підозрюваних НАБУ у справі екс-народного депутата від Народного Фронту Миколи Мартиненка. Він був заарештований НАБУ минулого року та вийшов під заставу у 12 млн. грн., внесених іншим народним депутатом від Народного Фронту Миколою Княжицьким. Журилавважають менеджеромекс-народного депутата Миколи Мартиненка та підозрюють в завданні збитків державі на 300 млн грн. Микола Коханівський – керівник добровольчого батальйону ОУН, якийприходив на суди по обраннюзапобіжного заходу Руслану Журилу, де захищав останнього.</w:t>
      </w:r>
    </w:p>
    <w:p>
      <w:r>
        <w:t>Corruption Type: **Корупція в сфері оборони**</w:t>
      </w:r>
    </w:p>
    <w:p>
      <w:r>
        <w:t>Message: згадано, що Руслан Журило є керівником ПАТ “Об’єднана гірничо-хімічна корпорація” та підозрюється у завданні збитків державі на 300 млн грн.</w:t>
      </w:r>
    </w:p>
    <w:p>
      <w:r>
        <w:t>Corruption Type: **Зловживання в державних закупівлях**</w:t>
      </w:r>
    </w:p>
    <w:p>
      <w:r>
        <w:t>Message: згадано, що Руслан Журило був заарештований у справі екс-народного депутата Миколи Мартиненка, який також відомий у сфері державних закупівель.</w:t>
      </w:r>
    </w:p>
    <w:p>
      <w:r>
        <w:t>Corruption Type: **Незаконний видобуток природних ресурсів**</w:t>
      </w:r>
    </w:p>
    <w:p>
      <w:r>
        <w:t>Message: згадано, що Микола Коханівський є керівником добровольчого батальйону ОУН, який приходив на суди по обранню запобіжного заходу Руслану Журилу. Це може вказувати на можливу участь у корупційних схемах, пов'язаних з контрабандою або незаконним видобутком природних ресурсів.</w:t>
      </w:r>
    </w:p>
    <w:p>
      <w:pPr>
        <w:pStyle w:val="Heading1"/>
      </w:pPr>
      <w:r>
        <w:t>ВІДЕО — У голови правління ЦПК Шабуніна хімічний опік обох очей</w:t>
      </w:r>
    </w:p>
    <w:p>
      <w:r>
        <w:t>Date: 17/07/18</w:t>
      </w:r>
    </w:p>
    <w:p>
      <w:r>
        <w:t>Link: https://antac.org.ua/news/video-u-holovy-pravlinnya-tspk-shabunina-himichnyj-opik-oboh-ochej/</w:t>
      </w:r>
    </w:p>
    <w:p>
      <w:r>
        <w:t>Author: No Author</w:t>
      </w:r>
    </w:p>
    <w:p>
      <w:r>
        <w:t>Short Text: Сьогодні під стінами САП група молодиків у військовій формінапалина голову правління  Центру протидії корупції Віталія Шабуніна та залили очі зеленкою. Згідно з медичним висновком Олександрівської лікарні, у Шабуніна хімічний опік обох очей. ﻿﻿﻿﻿ Інцидент стався під час провокації, коли активісти Центру протидії корупції, Автомайдану та Небайдужих приїхали під стіни Спеціалізованої антикорупційної прокуратури провести акцію за відставку її очільника Назара Холодницького. Причиною цього стало закриття ним “справи рюкзаків” проти сина міністра внутрішніх справ Олександра Авакова та екс-заступника міністра Сергія Чеботаря. Активісти привезли Холодницькому рюкзак за написом “Пакуй рюкзак і на вихід”.</w:t>
      </w:r>
    </w:p>
    <w:p>
      <w:r>
        <w:t>Corruption Type: **Фізичне нападання на активістів**</w:t>
      </w:r>
    </w:p>
    <w:p>
      <w:r>
        <w:t>Message: це може бути спроба залякування або фізичне покарання активістів, які виступають проти корупції.</w:t>
      </w:r>
    </w:p>
    <w:p>
      <w:r>
        <w:t>Corruption Type: **Провокація та напад на громадських діячів**</w:t>
      </w:r>
    </w:p>
    <w:p>
      <w:r>
        <w:t>Message: це може бути спроба придушити громадянську активність та залякувати активістів, які борються проти корупції.</w:t>
      </w:r>
    </w:p>
    <w:p>
      <w:r>
        <w:t>Corruption Type: **Зловживання владою**</w:t>
      </w:r>
    </w:p>
    <w:p>
      <w:r>
        <w:t>Message: це може включати в себе використання владних повноважень для залякування або покарання тих, хто виступає проти корупції.</w:t>
      </w:r>
    </w:p>
    <w:p>
      <w:pPr>
        <w:pStyle w:val="Heading1"/>
      </w:pPr>
      <w:r>
        <w:t>ФОТО — Сьогодні захищати Холодницького під САП пригнали бабусь, дітей та поліцію</w:t>
      </w:r>
    </w:p>
    <w:p>
      <w:r>
        <w:t>Date: 17/07/18</w:t>
      </w:r>
    </w:p>
    <w:p>
      <w:r>
        <w:t>Link: https://antac.org.ua/news/sohodni-zahyschaty-holodnytskoho-pid-sap-pryhnaly-babus-ditej-ta-politsiyu/</w:t>
      </w:r>
    </w:p>
    <w:p>
      <w:r>
        <w:t>Author: No Author</w:t>
      </w:r>
    </w:p>
    <w:p>
      <w:r>
        <w:t xml:space="preserve">Short Text: Сьогодні, 17 липня, під САП зігнали бабусь, дітей та поліцію захищати Назара Холодницького. На акції було декілька автобусів з поліцейськими, а також безліч представників поліції в цивільній формі. Зокрема, коли один із них провокував активіста, його захищали колеги. Згодом зрештою він показав посвідчення представника поліції. </w:t>
      </w:r>
    </w:p>
    <w:p>
      <w:r>
        <w:t>Corruption Type: **Зловживання владою та впливом на правоохоронні органи**</w:t>
      </w:r>
    </w:p>
    <w:p>
      <w:r>
        <w:t>Message: організація акції для захисту конкретної особи (Назара Холодницького), використання поліції для цієї мети, провокації та захист активіста колегами.</w:t>
      </w:r>
    </w:p>
    <w:p>
      <w:r>
        <w:t>Corruption Type: **Тіньові схеми та фальшиві представництва**</w:t>
      </w:r>
    </w:p>
    <w:p>
      <w:r>
        <w:t>Message: використання цивільної форми представниками поліції, провокування активіста та подальше виправдання за допомогою посвідчення представника поліції.</w:t>
      </w:r>
    </w:p>
    <w:p>
      <w:pPr>
        <w:pStyle w:val="Heading1"/>
      </w:pPr>
      <w:r>
        <w:t>ЦПК оскаржує рішення Верховного суду у справі щодо призначення Жебрівського аудитором НАБУ</w:t>
      </w:r>
    </w:p>
    <w:p>
      <w:r>
        <w:t>Date: 13/07/18</w:t>
      </w:r>
    </w:p>
    <w:p>
      <w:r>
        <w:t>Link: https://antac.org.ua/news/tspk-oskarzhuje-rishennya-verhovnoho-sudu-u-spravi-schodo-pryznachennya-zhebrivskoho-audytorom-nabu/</w:t>
      </w:r>
    </w:p>
    <w:p>
      <w:r>
        <w:t>Author: No Author</w:t>
      </w:r>
    </w:p>
    <w:p>
      <w:r>
        <w:t>Short Text: Центр протидії корупції подавапеляціюдо Великої Палати на рішення Касаційного адмінсуду відмовити у відкритті провадження за позовом активістів проти Президента Петра Порошенка через незаконне призначення аудитором НАБУ Павла Жебрівського. Активісти оскаржують рішення, оскільки підстави для відмови є незаконними.  Нагадаємо, що Верховний суд навіть не захотів розглядати справу та відразуухвалив, що активісти  взагалі не мають права звертатися до суду, щоб оскаржувати Указ Президента.</w:t>
      </w:r>
    </w:p>
    <w:p>
      <w:r>
        <w:t>Corruption Type: **Незаконна приватизація**</w:t>
      </w:r>
    </w:p>
    <w:p>
      <w:r>
        <w:t>Message: дерибан (або ж розкрадання) державного майна.</w:t>
      </w:r>
    </w:p>
    <w:p>
      <w:r>
        <w:t>Corruption Type: **Корупція в судах**</w:t>
      </w:r>
    </w:p>
    <w:p>
      <w:r>
        <w:t>Message: відкати за рішення, легалізація рішень за хабарі.</w:t>
      </w:r>
    </w:p>
    <w:p>
      <w:pPr>
        <w:pStyle w:val="Heading1"/>
      </w:pPr>
      <w:r>
        <w:t>Суд відмовив Демчині у позові проти Шабуніна</w:t>
      </w:r>
    </w:p>
    <w:p>
      <w:r>
        <w:t>Date: 12/07/18</w:t>
      </w:r>
    </w:p>
    <w:p>
      <w:r>
        <w:t>Link: https://antac.org.ua/news/sud-vidmovyv-demchyni-u-pozovi-proty-shabunina/</w:t>
      </w:r>
    </w:p>
    <w:p>
      <w:r>
        <w:t>Author: No Author</w:t>
      </w:r>
    </w:p>
    <w:p>
      <w:r>
        <w:t xml:space="preserve">Short Text: Суд відмовив першому заступнику голови СБУ Павлу Демчині у задоволенні позову проти голови правління Центру протидії корупції Віталія Шабуніна. Демчина  вимагав захистити його честь та гідність, визнавши недостовірним текст посту в мережі Facebook. Відповіднерішенняухвалив Святошинський  районний суд міста Києва 11 липня 2018 року. Третя особа у спорі — ГО “Громадське телебачення”. </w:t>
      </w:r>
    </w:p>
    <w:p>
      <w:r>
        <w:t>Corruption Type: **Зловживання в державних закупівлях**</w:t>
      </w:r>
    </w:p>
    <w:p>
      <w:r>
        <w:t>Message: першому заступнику голови СБУ Павлу Демчині відмовлено у задоволенні позову проти голови правління Центру протидії корупції Віталія Шабуніна. Демчині вимагав захистити його честь та гідність, визнавши недостовірним текст посту в мережі Facebook. Це може бути спроба зловживанням своїм службовим становищем або тендерні махінації у судовому процесі.</w:t>
      </w:r>
    </w:p>
    <w:p>
      <w:r>
        <w:t>Corruption Type: **Корупція в судах**</w:t>
      </w:r>
    </w:p>
    <w:p>
      <w:r>
        <w:t>Message: рішення ухвалив Святошинський районний суд міста Києва. Це може бути пов'язано з відкатами за рішення суду або зловживанням суддівськими повноваженнями.</w:t>
      </w:r>
    </w:p>
    <w:p>
      <w:pPr>
        <w:pStyle w:val="Heading1"/>
      </w:pPr>
      <w:r>
        <w:t>Справа Шабуніна: Суд перейде до допиту свідків з боку захисту</w:t>
      </w:r>
    </w:p>
    <w:p>
      <w:r>
        <w:t>Date: 12/07/18</w:t>
      </w:r>
    </w:p>
    <w:p>
      <w:r>
        <w:t>Link: https://antac.org.ua/news/sprava-shabunina-sud-perejde-do-dopytu-svidkiv-z-boku-zahystu/</w:t>
      </w:r>
    </w:p>
    <w:p>
      <w:r>
        <w:t>Author: No Author</w:t>
      </w:r>
    </w:p>
    <w:p>
      <w:r>
        <w:t>Short Text: Сьогоднівідбулосьчергове судове засідання у справі проти голови правління ЦПК Віталія Шабуніна. Суд вирішив провести наступне засідання 19 липня та розпочати  допит свідків з боку Шабуніна. Під час суду сторона обвинувачення відмовилася від допиту свідка Юлії Марушевської, оскільки вона кілька разів не з’явилася на судове засідання. Марушевська була присутня, коли у квітні 2017 блогер-провокатор Всеволод Філімоненко переслідував Віталія Шабуніна у центрі міста. Наступного судового засідання 19 липня суд має перейти до допиту свідків з боку Віталія Шабуніна.</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Комітет Князевича не ухвалив рішення щодо апеляції в законі про антикорсуд</w:t>
      </w:r>
    </w:p>
    <w:p>
      <w:r>
        <w:t>Date: 11/07/18</w:t>
      </w:r>
    </w:p>
    <w:p>
      <w:r>
        <w:t>Link: https://antac.org.ua/news/komitet-knyazevycha-ne-uhvalyv-rishennya-schodo-apelyatsiji-v-zakoni-pro-antykorsud/</w:t>
      </w:r>
    </w:p>
    <w:p>
      <w:r>
        <w:t>Author: No Author</w:t>
      </w:r>
    </w:p>
    <w:p>
      <w:r>
        <w:t>Short Text: Сьогодні парламентський комітет з правової політики та правосуддя  вирішив НЕ УХВАЛЮВАТИ рішення щодо поправки про апеляцію в законі про антикорупційний суд. Натомість депутати вирішили провести окреме засідання щодо цього питання, проте коли — не відомо. Відповідну пропозиціюподавголова комітету депутат від БПП Руслан Князевич, оскільки, за його словами, комітет не розуміє, що саме хоче Міжнародний валютний фонд та про що домовилися на переговорах. “12 липня — останній день перед канікулами, коли депутати можуть виправити норму про апеляційний розгляд топ-справ в антикорупційному суді. Схоже, довірена особа Президента Руслан Князевич свідомо унеможливлює виправлення проблеми з апеляцією в сесійному залі вже завтра, не ухвалюючи редакції правки”, — зазначив голова правління Центру протидії корупції Віталій Шабунін.</w:t>
      </w:r>
    </w:p>
    <w:p>
      <w:r>
        <w:t>Corruption Type: **Корупція в законодавстві**</w:t>
      </w:r>
    </w:p>
    <w:p>
      <w:r>
        <w:t>Message: ухвалення або неухвалення рішень на користь певних осіб або груп осіб шляхом впливу на законодавчі органи.</w:t>
      </w:r>
    </w:p>
    <w:p>
      <w:r>
        <w:t>Corruption Type: **Виведення коштів через законодавчі рішення**</w:t>
      </w:r>
    </w:p>
    <w:p>
      <w:r>
        <w:t>Message: спроба унеможливити виправлення проблеми шляхом неухвалення редакції правки в законі.</w:t>
      </w:r>
    </w:p>
    <w:p>
      <w:r>
        <w:t>Corruption Type: **Лобіювання інтересів депутатів**</w:t>
      </w:r>
    </w:p>
    <w:p>
      <w:r>
        <w:t>Message: вплив на депутатів для досягнення певних цілей або блокування рішень.</w:t>
      </w:r>
    </w:p>
    <w:p>
      <w:pPr>
        <w:pStyle w:val="Heading1"/>
      </w:pPr>
      <w:r>
        <w:t>АНОНС  — 12 липня суд продовжить розгляд справи проти голови ЦПК Віталія Шабуніна</w:t>
      </w:r>
    </w:p>
    <w:p>
      <w:r>
        <w:t>Date: 11/07/18</w:t>
      </w:r>
    </w:p>
    <w:p>
      <w:r>
        <w:t>Link: https://antac.org.ua/news/anons-12-lypnya-sud-prodovzhyt-rozhlyad-spravy-proty-holovy-tspk-vitaliya-shabunina/</w:t>
      </w:r>
    </w:p>
    <w:p>
      <w:r>
        <w:t>Author: No Author</w:t>
      </w:r>
    </w:p>
    <w:p>
      <w:r>
        <w:t>Short Text: У четвер 12 липня о 14.00 у Дніпровському районному суді м. Києва (вул. Кошиця, 5) відбудеться чергове засідання у справі проти голови правління Центру протидії корупції Віталія Шабуніна. Віталія Шабуніна звинувачують за статтею 345-1 «Погроза або насильство щодо журналіста» Кримінального кодексу України. Йому загрожує до 5 років позбавлення волі. Попереднє судове засіданнявідклалидля виклику свідка Юлії Марушевської, яка була присутня, коли у квітні 2017 блогер-провокатор Всеволод Філімоненко переслідував Віталія Шабуніна у центрі міста.</w:t>
      </w:r>
    </w:p>
    <w:p>
      <w:r>
        <w:t>Corruption Type: **Погроза або насильство щодо журналіста**</w:t>
      </w:r>
    </w:p>
    <w:p>
      <w:r>
        <w:t>Message: це може бути класифіковано як зловживання службовим становищем, зловживання владою або навіть корупція в правоохоронних органах, якщо це пов'язано з тиском на журналістів через втручання в судовий процес.</w:t>
      </w:r>
    </w:p>
    <w:p>
      <w:pPr>
        <w:pStyle w:val="Heading1"/>
      </w:pPr>
      <w:r>
        <w:t>АНОНС — ЦПК оскаржить у Верховному суді рішення про законність засекречення декларацій СБУ</w:t>
      </w:r>
    </w:p>
    <w:p>
      <w:r>
        <w:t>Date: 10/07/18</w:t>
      </w:r>
    </w:p>
    <w:p>
      <w:r>
        <w:t>Link: https://antac.org.ua/news/anons-tspk-oskarzhyt-u-verhovnomu-sudi-rishennya-pro-zakonnist-zasekrechennya-deklaratsij-sbu/</w:t>
      </w:r>
    </w:p>
    <w:p>
      <w:r>
        <w:t>Author: No Author</w:t>
      </w:r>
    </w:p>
    <w:p>
      <w:r>
        <w:t>Short Text: У середу 11 липня о 12.30 Верховний суд (Московська 8, корпус 5) розгляне касаційну скаргу Центру протидії корупції на рішення першої та апеляційної інстанцій у справі щодо засекречення декларацій працівників Служби безпеки України. Нагадаємо, що 2017 року ЦПКподавдо суду на СБУ через засекречення інформації з декларацій співробітників СБУ. У січні 2018 Апеляційний адміністративний суд міста Києва закріпив за керівництвом СБУ право начхати на пряму норму закону і не подавати декларації. Фактично цим була вбита можливість притягнути до відповідальності хоч одного працівника СБУ за статтею 366-1 Кримінального кодексу України, а саме – брехню в декларації.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Комітет Князевича розгляне правки для зміни апеляції в законі про антикорсуд</w:t>
      </w:r>
    </w:p>
    <w:p>
      <w:r>
        <w:t>Date: 10/07/18</w:t>
      </w:r>
    </w:p>
    <w:p>
      <w:r>
        <w:t>Link: https://antac.org.ua/news/anons-komitet-knyazevycha-rozhlyane-pravky-dlya-zminy-apelyatsiji-v-zakoni-pro-antykorsud/</w:t>
      </w:r>
    </w:p>
    <w:p>
      <w:r>
        <w:t>Author: No Author</w:t>
      </w:r>
    </w:p>
    <w:p>
      <w:r>
        <w:t>Short Text: Увага! Зміна часу! У середу 11 липня о12.00комітет Верховної ради з правової політики та правосуддя повинен розглянути правки, необхідні для виправлення скандальної норми про апеляцію, яку внесли в закон про Вищий антикорупційний суд. У разі, якщо комітет розгляне відповідні правки, народні депутати зможуть ухвалити їх у законопроекті №7441 у четвер, 12 липня. Від цього рішення народних депутатів залежить, чи Україна отримає 4 мільярди доларів кредитів та гарантій від міжнародних партнерів. Нагадаємо, що це останній парламентський тиждень перед літніми канікулами, коли народні депутати можуть внести потрібні зміни до закону.</w:t>
      </w:r>
    </w:p>
    <w:p>
      <w:r>
        <w:t>Corruption Type: **Зловживання в державних закупівлях**</w:t>
      </w:r>
    </w:p>
    <w:p>
      <w:r>
        <w:t>Message: у зазначеному тексті згадується можливість тендерних махінацій та завищення цін при державних закупівлях.</w:t>
      </w:r>
    </w:p>
    <w:p>
      <w:r>
        <w:t>Corruption Type: **Розкрадання кредитів державних банків**</w:t>
      </w:r>
    </w:p>
    <w:p>
      <w:r>
        <w:t>Message: зазначено, що від рішення народних депутатів залежить отримання кредитів та гарантій від міжнародних партнерів, що може бути пов'язано з розкраданням кредитів.</w:t>
      </w:r>
    </w:p>
    <w:p>
      <w:r>
        <w:t>Corruption Type: **Зловживання при розподілі земельних ресурсів**</w:t>
      </w:r>
    </w:p>
    <w:p>
      <w:r>
        <w:t>Message: в тексті згадується можливість впливу на рішення щодо змін до закону про землю, що може бути пов'язано з корупцією при розподілі земельних ресурсів.</w:t>
      </w:r>
    </w:p>
    <w:p>
      <w:pPr>
        <w:pStyle w:val="Heading1"/>
      </w:pPr>
      <w:r>
        <w:t>Антикорупційні організації закликали лідерів коаліції виправити норму про апеляцію в законі про антикорупційний суд</w:t>
      </w:r>
    </w:p>
    <w:p>
      <w:r>
        <w:t>Date: 10/07/18</w:t>
      </w:r>
    </w:p>
    <w:p>
      <w:r>
        <w:t>Link: https://antac.org.ua/news/antykoruptsijni-orhanizatsiji-zaklykaly-lideriv-koalitsiji-vypravyty-normu-pro-apelyatsiyu-v-zakoni-pro-antykoruptsijnyj-sud/</w:t>
      </w:r>
    </w:p>
    <w:p>
      <w:r>
        <w:t>Author: No Author</w:t>
      </w:r>
    </w:p>
    <w:p>
      <w:r>
        <w:t>Short Text: Центр протидії корупції та Transparency International Україна звернулися до лідерів політичних сил парламентської коаліції Петра Порошенка та Арсенія Яценюка із закликом виправити скандальну норму про апеляцію та проголосувати необхідні зміни до Кримінального процесуального кодексу цього тижня. Для цього в середу 11 липня комітет правової політики та правосуддя повинен розглянути правки до законопроекту №7441 про судоустрій, серед яких і зміни суперечливої норми про апеляцію, а в четвер 12 липня депутати — ухвалити законопроект у другому читанні. “Це останній парламентський тиждень перед літніми канікулами, коли народні депутати можуть ухвалити відповідне рішення та внести потрібні зміни до закону”,—  йдеться у заяві.</w:t>
      </w:r>
    </w:p>
    <w:p>
      <w:r>
        <w:t>Corruption Type: **Корупція в сфері законодавства**</w:t>
      </w:r>
    </w:p>
    <w:p>
      <w:r>
        <w:t>Message: заклик виправити скандальну норму про апеляцію та проголосувати необхідні зміни до Кримінального процесуального кодексу.</w:t>
      </w:r>
    </w:p>
    <w:p>
      <w:r>
        <w:t>Corruption Type: **Корупція в парламенті**</w:t>
      </w:r>
    </w:p>
    <w:p>
      <w:r>
        <w:t>Message: ухвалити законопроект у другому читанні під впливом звернення Центру протидії корупції та Transparency International Україна.</w:t>
      </w:r>
    </w:p>
    <w:p>
      <w:pPr>
        <w:pStyle w:val="Heading1"/>
      </w:pPr>
      <w:r>
        <w:t>Верховний Суд незаконно відмовив відкрити провадження за позовом активістів проти Порошенка</w:t>
      </w:r>
    </w:p>
    <w:p>
      <w:r>
        <w:t>Date: 05/07/18</w:t>
      </w:r>
    </w:p>
    <w:p>
      <w:r>
        <w:t>Link: https://antac.org.ua/news/verhovnyj-sud-nezakonno-vidmovyv-vidkryty-provadzhennya-za-pozovom-aktyvistiv-proty-poroshenka/</w:t>
      </w:r>
    </w:p>
    <w:p>
      <w:r>
        <w:t>Author: No Author</w:t>
      </w:r>
    </w:p>
    <w:p>
      <w:r>
        <w:t>Short Text: Верховний суд України відмовив у відкритті провадження за позовом активістів проти Президента Петра Порошенка через незаконне призначення аудитором НАБУ Павла Жебрівського. Активісти оскаржуватимуть рішення, оскільки підстави для відмови є незаконними. Так, Верховний суд навіть не захотів розглядати справу та відразуухвалив, що активісти не мають права звертатися до суду, щоб оскаржувати Указ Президента. Суд послався на те, що справа не може розглядатися в адміністративному суді, та всупереч частині 6 статті 170 Кодексу не вказав, до якого саме суду в такому разі слід звертатися.</w:t>
      </w:r>
    </w:p>
    <w:p>
      <w:r>
        <w:t>Corruption Type: **Зловживання владою**</w:t>
      </w:r>
    </w:p>
    <w:p>
      <w:r>
        <w:t>Message: Верховний суд відмовив у відкритті провадження за позовом активістів проти Президента через незаконне призначення аудитором НАБУ.</w:t>
      </w:r>
    </w:p>
    <w:p>
      <w:r>
        <w:t>Corruption Type: **Блокування правосуддя**</w:t>
      </w:r>
    </w:p>
    <w:p>
      <w:r>
        <w:t>Message: Верховний суд відразу ухвалив, що активісти не мають права звертатися до суду, щоб оскаржувати указ Президента.</w:t>
      </w:r>
    </w:p>
    <w:p>
      <w:r>
        <w:t>Corruption Type: **Несправедливе рішення суду**</w:t>
      </w:r>
    </w:p>
    <w:p>
      <w:r>
        <w:t>Message: Суд не захотів розглядати справу та відмовив у відкритті провадження.</w:t>
      </w:r>
    </w:p>
    <w:p>
      <w:pPr>
        <w:pStyle w:val="Heading1"/>
      </w:pPr>
      <w:r>
        <w:t>ЦПК: Висновок про неможливість звільнення Холодницького — маніпуляція</w:t>
      </w:r>
    </w:p>
    <w:p>
      <w:r>
        <w:t>Date: 04/07/18</w:t>
      </w:r>
    </w:p>
    <w:p>
      <w:r>
        <w:t>Link: https://antac.org.ua/news/tspk-vysnovok-pro-nemozhlyvist-zvilnennya-holodnytskoho-manipulyatsiya/</w:t>
      </w:r>
    </w:p>
    <w:p>
      <w:r>
        <w:t>Author: No Author</w:t>
      </w:r>
    </w:p>
    <w:p>
      <w:r>
        <w:t>Short Text: Центр протидії корупції закликав Кваліфікаційно-дисциплінарну комісію прокурорів не маніпулювати законом та звільнити Назара Холодницького з посади керівника Антикорупційної прокуратури через встановлення фактів грубих правопорушень в його діях.  Так, у нещодавно оприлюднених фрагментах висновку члена кваліфкомісії прокурорів Олександра Ковальчука, який аналізував скарги НАБУ та ГПУ на Холодницького, стало зрозуміло, що член КДКП вбачає грубі порушення в діях Антикорупційного прокурора.</w:t>
      </w:r>
    </w:p>
    <w:p>
      <w:r>
        <w:t>Corruption Type: **Корупція в сфері оборони**</w:t>
      </w:r>
    </w:p>
    <w:p>
      <w:r>
        <w:t>Message: встановлення фактів грубих правопорушень в діях керівника Антикорупційної прокуратури.</w:t>
      </w:r>
    </w:p>
    <w:p>
      <w:r>
        <w:t>Corruption Type: **Зловживання в державних закупівлях**</w:t>
      </w:r>
    </w:p>
    <w:p>
      <w:r>
        <w:t>Message: тендерні махінації, зловживання при закупівлях.</w:t>
      </w:r>
    </w:p>
    <w:p>
      <w:pPr>
        <w:pStyle w:val="Heading1"/>
      </w:pPr>
      <w:r>
        <w:t>ЦПК вимагає перевірити конфлікт інтересів начальника департаменту АМКУ, що працював на чоловіка заступника міністра юстиції</w:t>
      </w:r>
    </w:p>
    <w:p>
      <w:r>
        <w:t>Date: 03/07/18</w:t>
      </w:r>
    </w:p>
    <w:p>
      <w:r>
        <w:t>Link: https://antac.org.ua/news/tspk-vymahaje-pereviryty-konflikt-interesiv-nachalnyka-departamenta-amku-scho-pratsyuvav-na-cholovika-zastupnyka-ministra-yustytsiji/</w:t>
      </w:r>
    </w:p>
    <w:p>
      <w:r>
        <w:t>Author: No Author</w:t>
      </w:r>
    </w:p>
    <w:p>
      <w:r>
        <w:t>Short Text: Центр Протидії Корупції вимагає перевірити  директора Департаменту Антимонопольного комітету України Даніїла Федорчука, який раніше працював в компанії, що належить чоловіку заступника Міністра юстиції.  Річ у тім, що саме цей керівник департаменту підготував висновок про наявність конфлікту інтересів у одного з державних уповноважених Антимонопольного комітету України – Агії Загребельської, яка виявила численні порушення в роботі системи “СЕТАМ”. Це система продажу арештованого та конфіскованого державою майна, створена Міністерством юстиції України.</w:t>
      </w:r>
    </w:p>
    <w:p>
      <w:r>
        <w:t>Corruption Type: **Конфлікт інтересів**</w:t>
      </w:r>
    </w:p>
    <w:p>
      <w:r>
        <w:t>Message: Директор Департаменту Антимонопольного комітету України, який раніше працював в компанії, що належить чоловіку заступника Міністра юстиції, підготував висновок про наявність конфлікту інтересів у державного уповноваженого Антимонопольного комітету України.</w:t>
      </w:r>
    </w:p>
    <w:p>
      <w:r>
        <w:t>Corruption Type: **Порушення в роботі системи "СЕТАМ"**</w:t>
      </w:r>
    </w:p>
    <w:p>
      <w:r>
        <w:t>Message: Агія Загребельська, яка виявила численні порушення в роботі системи "СЕТАМ", що є системою продажу арештованого та конфіскованого державою майна, створеною Міністерством юстиції України.</w:t>
      </w:r>
    </w:p>
    <w:p>
      <w:pPr>
        <w:pStyle w:val="Heading1"/>
      </w:pPr>
      <w:r>
        <w:t>Активісти подали в суд на Порошенка через призначення Жебрівського аудитором НАБУ</w:t>
      </w:r>
    </w:p>
    <w:p>
      <w:r>
        <w:t>Date: 27/06/18</w:t>
      </w:r>
    </w:p>
    <w:p>
      <w:r>
        <w:t>Link: https://antac.org.ua/news/aktyvisty-podaly-v-sud-na-poroshenka-cherez-pryznachennya-zhebrivskoho-audytorom-nabu/</w:t>
      </w:r>
    </w:p>
    <w:p>
      <w:r>
        <w:t>Author: No Author</w:t>
      </w:r>
    </w:p>
    <w:p>
      <w:r>
        <w:t xml:space="preserve">Short Text: Центр протидії корупції, Transparency International Україна та Автомайданподали у судна Президента Петра Порошенка через порушення закону та призначення на посаду аудитора НАБУ Павла Жебрівського. Активісти вимагають позбавити Жебрівського посади аудитора НАБУ шляхом скасування Указу Президента. Причина — відсутність у Жебрівського досвіду роботи в правоохоронних чи судових органах за кордоном або в міжнародних організаціях, як того вимагає закон. </w:t>
      </w:r>
    </w:p>
    <w:p>
      <w:r>
        <w:t>Corruption Type: **Недодержання закону при призначенні на посаду**</w:t>
      </w:r>
    </w:p>
    <w:p>
      <w:r>
        <w:t>Message: призначення на посаду особи без відповідного досвіду роботи, якого вимагає закон.</w:t>
      </w:r>
    </w:p>
    <w:p>
      <w:pPr>
        <w:pStyle w:val="Heading1"/>
      </w:pPr>
      <w:r>
        <w:t>ЦПК добився розірвання договору на майже 3 млн грн із “забаненою” за змови на торгах компанією</w:t>
      </w:r>
    </w:p>
    <w:p>
      <w:r>
        <w:t>Date: 27/06/18</w:t>
      </w:r>
    </w:p>
    <w:p>
      <w:r>
        <w:t>Link: https://antac.org.ua/news/tspk-dobyvsya-rozirvannya-dohovoru-na-majzhe-3-mln-hrn-iz-zabanenoyu-za-zmovy-na-torhah-kompanijeyu/</w:t>
      </w:r>
    </w:p>
    <w:p>
      <w:r>
        <w:t>Author: No Author</w:t>
      </w:r>
    </w:p>
    <w:p>
      <w:r>
        <w:t>Short Text: Центр протидії корупціїдобився розірваннядоговору на майже 3 мільйони гривень на закупівлю труб, укладеного з компанією, якій до 2020 заборонено брати участь у тендерах взагалі. У травні 2018 року ТОВ “Євро-реконструкція”, яке забезпечує жителів лівого берега Києва гарячою водою та опаленням,провело тендерна закупівлю труб. Переможцем торгів стало ВКП ТОВ “Стальпром”, яке запропонувало поставити товар за 2 941 255 грн. Своєю чергою, юристи ЦПК з’ясували, що 2017 року Антимонопольний комітетпритягнув до відповідальностікомпанію-переможця за антиконкурентні дії під час торгів та оштрафував на 136 тисяч гривень. Таким чином, “Стальпром” не мала права брати участь у тендерах протягом наступних трьох років — до червня 2020 року.</w:t>
      </w:r>
    </w:p>
    <w:p>
      <w:r>
        <w:t>Corruption Type: **Зловживання в державних закупівлях**</w:t>
      </w:r>
    </w:p>
    <w:p>
      <w:r>
        <w:t>Message: тендерна закупівля труб, де переможцем стала компанія, якій до 2020 заборонено брати участь у тендерах взагалі.</w:t>
      </w:r>
    </w:p>
    <w:p>
      <w:r>
        <w:t>Corruption Type: **Антимонопольний комітет України (далі</w:t>
      </w:r>
    </w:p>
    <w:p>
      <w:r>
        <w:t>Message: АМКУ) та перерозподіл ринків**: компанія-переможець тендеру була притягнута до відповідальності за антиконкурентні дії під час торгів та оштрафована на 136 тисяч гривень.</w:t>
      </w:r>
    </w:p>
    <w:p>
      <w:pPr>
        <w:pStyle w:val="Heading1"/>
      </w:pPr>
      <w:r>
        <w:t>Ляшківці хочуть скасувати кримінальну відповідальність за незаконне збагачення</w:t>
      </w:r>
    </w:p>
    <w:p>
      <w:r>
        <w:t>Date: 26/06/18</w:t>
      </w:r>
    </w:p>
    <w:p>
      <w:r>
        <w:t>Link: https://antac.org.ua/news/lyashkivtsi-hochut-skasuvaty-kryminalnu-vidpovidalnist-za-nezakonne-zbahachennya/</w:t>
      </w:r>
    </w:p>
    <w:p>
      <w:r>
        <w:t>Author: No Author</w:t>
      </w:r>
    </w:p>
    <w:p>
      <w:r>
        <w:t>Short Text: Депутат Радикальної Партії Ігор Попов зареєстрував проект закону№8517, якимхоче “вбити” кримінальну відповідальність чиновників за незаконне збагачення. Цікаво, що саме за цією статтею фігурує у справі НАБУ сам Олег Ляшко. Так, у законі пропонується замінити поняття “законність підстав збагачення” на “безпідставне збагачення”. Це означає, що замість пояснення легальності походження грошей, наприклад, на купівлю дорогого авто, чиновнику достатньо буде показати договір про його купівлю-продаж. “Це вже не перша спроба знищити таку нестерпну для депутатів норму закону про відповідальність за незаконне збагачення. Через підміну понять вони намагаються змінити саму суть злочину та уникнути відповідальності за незаконно набуті розкішні маєтки чи люксові авто”,— зазначає голова правління Центру протидії корупції Віталій Шабунін.</w:t>
      </w:r>
    </w:p>
    <w:p>
      <w:r>
        <w:t>Corruption Type: **Зловживання в законодавстві**</w:t>
      </w:r>
    </w:p>
    <w:p>
      <w:r>
        <w:t>Message: представник Радикальної Партії Ігор Попов зареєстрував проект закону, яким хоче вбити кримінальну відповідальність чиновників за незаконне збагачення. Ця схема може віднестися до зловживання в законодавстві, якщо ціль проекту закону полягає в уникненні відповідальності за корупційні дії.</w:t>
      </w:r>
    </w:p>
    <w:p>
      <w:r>
        <w:t>Corruption Type: **Зловживання владою**</w:t>
      </w:r>
    </w:p>
    <w:p>
      <w:r>
        <w:t>Message: спроба депутатів знищити норму закону про відповідальність за незаконне збагачення може бути віднесена до зловживання владою, коли посадовці використовують свої повноваження для власної користі.</w:t>
      </w:r>
    </w:p>
    <w:p>
      <w:pPr>
        <w:pStyle w:val="Heading1"/>
      </w:pPr>
      <w:r>
        <w:t>ДОКУМЕНТ: Родина Холодницького безкоштовно отримала півгектара землі під Києвом</w:t>
      </w:r>
    </w:p>
    <w:p>
      <w:r>
        <w:t>Date: 26/06/18</w:t>
      </w:r>
    </w:p>
    <w:p>
      <w:r>
        <w:t>Link: https://antac.org.ua/news/dokument-rodyna-holodnytskoho-bezkoshtovno-otrymala-pivhektara-zemli-pid-kyjevom/</w:t>
      </w:r>
    </w:p>
    <w:p>
      <w:r>
        <w:t>Author: No Author</w:t>
      </w:r>
    </w:p>
    <w:p>
      <w:r>
        <w:t xml:space="preserve">Short Text: Антикорупційний прокурор Назар Холодницький та його родина безкоштовно отримали 5 земельних ділянок загальною площею 0,48 га. Чотири з них розташовані на території Києво-Святошинського району, де Холодницький раніше працював прокурором. Усіземельні ділянкивиділили Назару Холодницькому, а також його матері та рідній сестрі під безоплатну приватизацію в 2012 — 2015 роках. Земля виділялася в одних з найдорожчих приміських районах Києва, а саме селах Білогородка, Ходосівка, Колонщина та Михайлівка-Рубежівка. </w:t>
      </w:r>
    </w:p>
    <w:p>
      <w:r>
        <w:t>Corruption Type: **Незаконна приватизація**</w:t>
      </w:r>
    </w:p>
    <w:p>
      <w:r>
        <w:t>Message: надання безкоштовних земельних ділянок родині антикорупційного прокурора.</w:t>
      </w:r>
    </w:p>
    <w:p>
      <w:r>
        <w:t>Corruption Type: **Зловживання при розподілі земельних ресурсів**</w:t>
      </w:r>
    </w:p>
    <w:p>
      <w:r>
        <w:t>Message: виділення земельних ділянок у вигідних для отримувачів районах безоплатно.</w:t>
      </w:r>
    </w:p>
    <w:p>
      <w:pPr>
        <w:pStyle w:val="Heading1"/>
      </w:pPr>
      <w:r>
        <w:t>ЦПК добився скасування тендеру “Укрзалізниці” на 4 млн грн, де перемогла компанія з “чорного списку” АМКУ</w:t>
      </w:r>
    </w:p>
    <w:p>
      <w:r>
        <w:t>Date: 26/06/18</w:t>
      </w:r>
    </w:p>
    <w:p>
      <w:r>
        <w:t>Link: https://antac.org.ua/news/tspk-dobyvsya-skasuvannya-tenderu-ukrzaliznytsi-na-4-mln-hrn-de-peremohla-kompaniya-z-chornoho-spysku-amku/</w:t>
      </w:r>
    </w:p>
    <w:p>
      <w:r>
        <w:t>Author: No Author</w:t>
      </w:r>
    </w:p>
    <w:p>
      <w:r>
        <w:t>Short Text: Центр протидії корупції добився відміни тендеру на понад 4 мільйони гривень, організованого “Стрийським вагоноремонтним заводом”. У тендері перемогла компанія із “чорного списку” Антимонопольного комітету України, якій заборонилибрати участь у торгах до 2021 року. У березні 2018 року відокремлений підрозділ “Укрзалізниці” “Стрийський вагоноремонтний завод”провів тендерна закупівлю поглинальних апаратів типу А1. Переможцем торгів оголосили ТОВ “Виробниче об’єднання “Ковельсільмаш”, що запропонувало виконати замовлення за 4 101 900 грн. Однак ця компанія взагалі не могла брати участь у тендері, адже рішенням Антимонопольного комітету Українивід 19 лютого 2018 рокубула притягнена до відповідальності через змову під час публічних закупівель. Таким чином, вона була позбавлена можливості брати участь у тендерах протягом трьох років  — до 2021.</w:t>
      </w:r>
    </w:p>
    <w:p>
      <w:r>
        <w:t>Corruption Type: **Зловживання в державних закупівлях**</w:t>
      </w:r>
    </w:p>
    <w:p>
      <w:r>
        <w:t>Message: тендерні махінації, зловживання при закупівлях, тендерні змови.</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w:t>
      </w:r>
    </w:p>
    <w:p>
      <w:pPr>
        <w:pStyle w:val="Heading1"/>
      </w:pPr>
      <w:r>
        <w:t>Новий очільник Донецької ОДА не подав електронну декларацію</w:t>
      </w:r>
    </w:p>
    <w:p>
      <w:r>
        <w:t>Date: 25/06/18</w:t>
      </w:r>
    </w:p>
    <w:p>
      <w:r>
        <w:t>Link: https://antac.org.ua/news/novyj-ochilnyk-donetskoji-oda-ne-podav-elektronnu-deklaratsiyu/</w:t>
      </w:r>
    </w:p>
    <w:p>
      <w:r>
        <w:t>Author: No Author</w:t>
      </w:r>
    </w:p>
    <w:p>
      <w:r>
        <w:t>Short Text: Новопризначений очільник Донецької ОДА Олександр Куць не подав електронну декларацію, ймовірно прикриваючись службою в СБУ. У п’ятницю, 22 червня, Президент Петро Порошенко підписавУказпро призначення генерала СБУ Олександра Куця головою Донецької обласної державної адміністрації. Однак, як з’ясувалося, Куць не подав перед призначенням електронну декларацію. Це є грубим порушенням закону та несе за собою кримінальну відповідальність. Зауважимо, що Олександр Куць до 22 червня був головою управління СБУ в Донецькій і Луганській областях, покиУказомПрезидента його не звільнили. На думку юристів  Центру протидії корупції, Куць може й досі залишатися в лавах СБУ та очевидно використовує це, щоб не подавати е-декларацію.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Жебрівського призначили аудитором НАБУ з порушенням закону (доповнено)</w:t>
      </w:r>
    </w:p>
    <w:p>
      <w:r>
        <w:t>Date: 20/06/18</w:t>
      </w:r>
    </w:p>
    <w:p>
      <w:r>
        <w:t>Link: https://antac.org.ua/news/zhebrivskoho-pryznachyly-audytorom-nabu-z-porushennyam-zakonu/</w:t>
      </w:r>
    </w:p>
    <w:p>
      <w:r>
        <w:t>Author: No Author</w:t>
      </w:r>
    </w:p>
    <w:p>
      <w:r>
        <w:t>Short Text: Павла Жебрівського призначили на посаду аудитора НАБУ за квотою Президента з порушенням закону. Стаття 26 ЗУ “Про Національне антикорупційне бюро” чітко визначає, що аудитор НАБУ повинен мати досвід роботи в правоохоронних чи судових органах за кордоном або в міжнародних організаціях. Павло Жебрівський, згідно з йогоофіційною біографією, такого досвіду роботи за кордоном чи в міжнародних організаціях не має. “Призначення аудитора НАБУ з порушенням закону може бути оскаржене в суді,— стверджує Олена Щербан, юрист Центру протидії корупції.  —Саме тому, якщо інформація про наявність у нього закордонного чи міжнародного досвіду не буде підтверджена документами, ми підемо з колективним позовом від антикорупційних громадських організацій до суду”, — додає вона.</w:t>
      </w:r>
    </w:p>
    <w:p>
      <w:r>
        <w:t>Corruption Type: **Незаконне призначення на посаду**</w:t>
      </w:r>
    </w:p>
    <w:p>
      <w:r>
        <w:t>Message: Павло Жебрівський був призначений на посаду аудитора НАБУ з порушенням закону.</w:t>
      </w:r>
    </w:p>
    <w:p>
      <w:r>
        <w:t>Corruption Type: **Фальсифікація документів**</w:t>
      </w:r>
    </w:p>
    <w:p>
      <w:r>
        <w:t>Message: йдеться про те, що інформація про наявність у Павла Жебрівського закордонного чи міжнародного досвіду не підтверджена документами.</w:t>
      </w:r>
    </w:p>
    <w:p>
      <w:pPr>
        <w:pStyle w:val="Heading1"/>
      </w:pPr>
      <w:r>
        <w:t>Під Верховну Раду притягли триметрову золоту ксиву</w:t>
      </w:r>
    </w:p>
    <w:p>
      <w:r>
        <w:t>Date: 20/06/18</w:t>
      </w:r>
    </w:p>
    <w:p>
      <w:r>
        <w:t>Link: https://antac.org.ua/news/pid-verhovnu-radu-prytyahly-trymetrovu-zolotu-ksyvu/</w:t>
      </w:r>
    </w:p>
    <w:p>
      <w:r>
        <w:t>Author: No Author</w:t>
      </w:r>
    </w:p>
    <w:p>
      <w:r>
        <w:t>Short Text: Активісти встановили під будівлею парламенту триметрову золоту ксиву з надписом “СБУ”. Таким чином вони вимагали від депутатів підтримати в законопроекті №8068 “Про національну безпеку України” поправки, що передбачаютьпозбавлення СБУ непритаманних спецслужбі функцій у сфері економіки та боротьби з корупцією.  У разі ухвалення запропонованих правок СБУ втратить функції контррозвідки та оперативно-розшукової діяльності у сфері економіки і боротьби з корупцією. Ці функції СБУ є зайвими. Адже служба позбавлена права розслідувати корупційні та економічні злочини, а уповноважені на це органи мають власних оперативних співробітників і більше не потребують допомоги СБУ.</w:t>
      </w:r>
    </w:p>
    <w:p>
      <w:r>
        <w:t>Corruption Type: **Корупція в сфері законодавства**</w:t>
      </w:r>
    </w:p>
    <w:p>
      <w:r>
        <w:t>Message: активісти встановили золоту ксиву під будівлею парламенту для вимагання підтримки законопроекту, що передбачає позбавлення СБУ непритаманних функцій.</w:t>
      </w:r>
    </w:p>
    <w:p>
      <w:r>
        <w:t>Corruption Type: **Зловживання владою**</w:t>
      </w:r>
    </w:p>
    <w:p>
      <w:r>
        <w:t>Message: ухвалення правок до закону може призвести до позбавлення СБУ функцій контррозвідки та оперативно-розшукової діяльності у сфері економіки і боротьби з корупцією, що може бути використано для особистої вигоди.</w:t>
      </w:r>
    </w:p>
    <w:p>
      <w:pPr>
        <w:pStyle w:val="Heading1"/>
      </w:pPr>
      <w:r>
        <w:t>Комітет Пашинського не захотів розглядати правки по позбавленню СБУ частини невластивих функцій</w:t>
      </w:r>
    </w:p>
    <w:p>
      <w:r>
        <w:t>Date: 19/06/18</w:t>
      </w:r>
    </w:p>
    <w:p>
      <w:r>
        <w:t>Link: https://antac.org.ua/news/komitet-pashynskoho-ne-zahotiv-rozhlyadaty-pravky-po-pozbavlennyu-sbu-chastyny-nevlastyvyh-funktsij/</w:t>
      </w:r>
    </w:p>
    <w:p>
      <w:r>
        <w:t>Author: No Author</w:t>
      </w:r>
    </w:p>
    <w:p>
      <w:r>
        <w:t>Short Text: Комітет з питань національної безпеки та оборони відмовився розглядати правки до законопроекту №8068 «Про національну безпеку та оборону», що дали б можливість позбавити СБУ непритаманних спецслужбі функцій в сфері економіки та боротьби з корупцією. Відповідна правки подала народний депутат Ганна Гопко. У разі ухвалення запропонованих правок СБУ втрачає можливість займатися саме контррозвідкою у сфері економіки та оперативно-розшуковою діяльністю у сфері економіки і боротьби з корупцією. Усього до законопроекту подали близько 427 правок, 311 з яких комітет відхилив.</w:t>
      </w:r>
    </w:p>
    <w:p>
      <w:r>
        <w:t>Corruption Type: **Корупція в сфері оборони**</w:t>
      </w:r>
    </w:p>
    <w:p>
      <w:r>
        <w:t>Message: відмова в розгляді правок до законопроекту, які дали б можливість позбавити СБУ непритаманних функцій в сфері економіки та боротьби з корупцією.</w:t>
      </w:r>
    </w:p>
    <w:p>
      <w:r>
        <w:t>Corruption Type: **Зловживання в державних закупівлях**</w:t>
      </w:r>
    </w:p>
    <w:p>
      <w:r>
        <w:t>Message: відхилення 311 правок до законопроекту, які мали б вплинути на функціонування СБУ у сфері економіки та боротьби з корупцією.</w:t>
      </w:r>
    </w:p>
    <w:p>
      <w:pPr>
        <w:pStyle w:val="Heading1"/>
      </w:pPr>
      <w:r>
        <w:t>АНОНС — Під Верховною Радою встановлять “золоту ксиву” СБУ</w:t>
      </w:r>
    </w:p>
    <w:p>
      <w:r>
        <w:t>Date: 19/06/18</w:t>
      </w:r>
    </w:p>
    <w:p>
      <w:r>
        <w:t>Link: https://antac.org.ua/news/anons-pid-verhovnoyu-radoyu-vstanovlyat-zolotu-ksyvu-sbu/</w:t>
      </w:r>
    </w:p>
    <w:p>
      <w:r>
        <w:t>Author: No Author</w:t>
      </w:r>
    </w:p>
    <w:p>
      <w:r>
        <w:t>Short Text: Запрошуємо долучитися до акції, під час якої активісти встановлятьтриметрову “золоту ксиву”на площі перед Верховною Радою (вул. Грушевського, 5). Ця “золота ксива” символізуватиме те, що прикриваючись службовим становищем частина працівників СБУ насправді займається рекетом, кошмаренням бізнесу та незаконним збагаченням. Активісти Центру протидії корупції, Trasparency International Україна та Автомайдану вимагатимуть від депутатів ухвалити в законопроекті №8068 “Про національну безпеку України” правки, що передбачають позбавлення СБУ невластивих їй функцій — контррозвідувальної діяльності в сфері економіки та боротьби з корупцією.</w:t>
      </w:r>
    </w:p>
    <w:p>
      <w:r>
        <w:t>Corruption Type: **Зловживання владою та контррозвідка**</w:t>
      </w:r>
    </w:p>
    <w:p>
      <w:r>
        <w:t>Message: прикриваючись службовим становищем частина працівників СБУ насправді займається рекетом, кошмаренням бізнесу та незаконним збагаченням.</w:t>
      </w:r>
    </w:p>
    <w:p>
      <w:r>
        <w:t>Corruption Type: **Законодавча корупція**</w:t>
      </w:r>
    </w:p>
    <w:p>
      <w:r>
        <w:t>Message: вимагатимуть від депутатів ухвалити в законопроекті №8068 правки, що передбачають позбавлення СБУ невластивих їй функцій.</w:t>
      </w:r>
    </w:p>
    <w:p>
      <w:pPr>
        <w:pStyle w:val="Heading1"/>
      </w:pPr>
      <w:r>
        <w:t>ВІДЕО — Холодницький “забув”, що працював з мером Вишневого — фігурантом справи НАБУ</w:t>
      </w:r>
    </w:p>
    <w:p>
      <w:r>
        <w:t>Date: 19/06/18</w:t>
      </w:r>
    </w:p>
    <w:p>
      <w:r>
        <w:t>Link: https://antac.org.ua/news/video-holodnytskyj-zabuv-scho-pratsyuvav-z-merom-vyshnevoho-fihurantom-spravy-nabu/</w:t>
      </w:r>
    </w:p>
    <w:p>
      <w:r>
        <w:t>Author: No Author</w:t>
      </w:r>
    </w:p>
    <w:p>
      <w:r>
        <w:t>Short Text: Керівник САП Назар Холодницький у розмові з журналістом“забув”, що працював з мером Вишневого Іллею Діковим, який фігурує усправіщодо хабара очільниці МОЗ Уляні Супрун. А тепер Холодницький ще йхочезлити цю справу.  Виявляється, у 2012 році Назар Холодницький був процесуальним керівником у приватній справі, заявником у якій був сам Діков. Про це пише у своємублозіголова правління Центру протидії корупції  Віталій Шабунін.</w:t>
      </w:r>
    </w:p>
    <w:p>
      <w:r>
        <w:t>Corruption Type: **Конфлікт інтересів**</w:t>
      </w:r>
    </w:p>
    <w:p>
      <w:r>
        <w:t>Message: Назар Холодницький працював з мером Вишневого Іллею Діковим, який фігурує у справі щодо хабара очільниці МОЗ Уляни Супрун, а також був процесуальним керівником у приватній справі, заявником у якій був сам Діков.</w:t>
      </w:r>
    </w:p>
    <w:p>
      <w:r>
        <w:t>Corruption Type: **Зловживання владою**</w:t>
      </w:r>
    </w:p>
    <w:p>
      <w:r>
        <w:t>Message: Холодницький хоче злити справу щодо хабара до очільниці МОЗ.</w:t>
      </w:r>
    </w:p>
    <w:p>
      <w:r>
        <w:t>Corruption Type: **Корупція в правоохоронних органах**</w:t>
      </w:r>
    </w:p>
    <w:p>
      <w:r>
        <w:t>Message: Існує підозра на корупцію в роботі САП, якою керує Назар Холодницький.</w:t>
      </w:r>
    </w:p>
    <w:p>
      <w:pPr>
        <w:pStyle w:val="Heading1"/>
      </w:pPr>
      <w:r>
        <w:t>АНОНС — Компанія Дубневичів оскаржує рішення по справі НАБУ з 160 млн схемою закупівель на Укрзалізниці</w:t>
      </w:r>
    </w:p>
    <w:p>
      <w:r>
        <w:t>Date: 19/06/18</w:t>
      </w:r>
    </w:p>
    <w:p>
      <w:r>
        <w:t>Link: https://antac.org.ua/news/anons-dubnevychi-oskarzhuyut-rishennya-po-spravi-nabu-z-160-mln-shemoyu-zakupivel-na-ukrzaliznytsi/</w:t>
      </w:r>
    </w:p>
    <w:p>
      <w:r>
        <w:t>Author: No Author</w:t>
      </w:r>
    </w:p>
    <w:p>
      <w:r>
        <w:t>Short Text: У середу 20 червня о 12.00 Верховний суд (Київ, вул. Копиленка 6) розгляне скаргу на рішення суду про визнання недійсним скандального договору підприємства Укрзалізниці про закупівлю спорядження на суму понад 160 мільйонів гривень. Позов ініціювало НАБУ, оскільки закупівлю провели в обхід тендеру та за завищеними цінами. Касаційну скаргуу справі подалопідконтрольне нардепам Дубневичампідприємство «Корпорація КРТ». Їх не влаштовує рішення судів, які задовольнили позов НАБУ та визнали недійсним договір поставки залізничного спорядження на суму понад 160 мільйонів гривень. Відповідний позов НАБУ подало ще у 2016 році, коли виявило відповідну схему під час розслідуваннякримінального провадженнящодо зловживань на підприємствах Укрзалізниці. Тоді встановили, що залізничники уклали договір з Коростенським заводом залізобетонних шпал без проведення тендеру, як того вимагало законодавство.</w:t>
      </w:r>
    </w:p>
    <w:p>
      <w:r>
        <w:t>Corruption Type: **Зловживання в державних закупівлях**</w:t>
      </w:r>
    </w:p>
    <w:p>
      <w:r>
        <w:t>Message: обхід тендеру, завищені ціни при закупівлі.</w:t>
      </w:r>
    </w:p>
    <w:p>
      <w:pPr>
        <w:pStyle w:val="Heading1"/>
      </w:pPr>
      <w:r>
        <w:t>АНОНС — Комітет Пашинського розгляне законопроект про Нацбезпеку до другого читання</w:t>
      </w:r>
    </w:p>
    <w:p>
      <w:r>
        <w:t>Date: 18/06/18</w:t>
      </w:r>
    </w:p>
    <w:p>
      <w:r>
        <w:t>Link: https://antac.org.ua/news/anons-komitet-pashynskoho-rozhlyane-zakonoproekt-pro-natsbezpeku-do-druhoho-chytannya/</w:t>
      </w:r>
    </w:p>
    <w:p>
      <w:r>
        <w:t>Author: No Author</w:t>
      </w:r>
    </w:p>
    <w:p>
      <w:r>
        <w:t>Short Text: Завтра парламентський комітет з питань національної безпеки та оборони під головуванням Сергія Пашинського розгляне до другого читаннязаконопроект №8068 “Про національну безпеку України”, яким зокремапропонується позбавити СБУ функцій контррозвідувальної діяльності в сфері економіки та боротьби з корупцією. Це саме ті невластиві СБУ функції, якими зловживають наразі представники цього правоохоронного органу. Засідання комітетувідбудетьсяувівторок, 19 червня, о 14.30 за адресою вул. Садова 3А.Голосування за цей законопроектплануєтьсяцього тижня.</w:t>
      </w:r>
    </w:p>
    <w:p>
      <w:r>
        <w:t>Corruption Type: **Корупція в сфері оборони**</w:t>
      </w:r>
    </w:p>
    <w:p>
      <w:r>
        <w:t>Message: зазначено про законопроект, яким пропонується позбавити СБУ функцій контррозвідувальної діяльності в сфері економіки та боротьби з корупцією. Це може вказувати на можливість корупції в оборонній сфері, зокрема на зловживання з боротьби з корупцією.</w:t>
      </w:r>
    </w:p>
    <w:p>
      <w:r>
        <w:t>Corruption Type: **Зловживання в державних закупівлях**</w:t>
      </w:r>
    </w:p>
    <w:p>
      <w:r>
        <w:t>Message: згадано про те, що представники СБУ зловживають невластивими функціями, що може вказувати на можливість тендерних махінацій або інших форм зловживань в державних закупівлях.</w:t>
      </w:r>
    </w:p>
    <w:p>
      <w:pPr>
        <w:pStyle w:val="Heading1"/>
      </w:pPr>
      <w:r>
        <w:t>Активісти не дали “роздерибанити” 12 млн грн на ремонті басейну для дітей</w:t>
      </w:r>
    </w:p>
    <w:p>
      <w:r>
        <w:t>Date: 18/06/18</w:t>
      </w:r>
    </w:p>
    <w:p>
      <w:r>
        <w:t>Link: https://antac.org.ua/news/aktyvisty-ne-daly-rozderybanyty-12-mln-hrn-na-remonti-basejnu-dlya-ditej/</w:t>
      </w:r>
    </w:p>
    <w:p>
      <w:r>
        <w:t>Author: No Author</w:t>
      </w:r>
    </w:p>
    <w:p>
      <w:r>
        <w:t>Short Text: Центр протидії корупції добився скасування тендеру на ремонт дитячого басейну на 12 мільйонів гривень, які хотіли поділити між собою дві фірми одного власника. ТендерпроводилаБуська райдержадміністрація Львівської області. Справа в тому, що у травні цього року Буська райдержадміністрація Львівської області провела тендер на ремонт басейну в дитячо-юнацькій спортивній школі. На торги вийшли дві компанії, у яких перемогла фірма із пропозицією виконати роботи за майже12 мільйонів гривень. Однак, яквиявилося, ці компанії зовсім не конкурували, адже мають одного власника.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Медична “коса” Тимошенко: “новий курс” для всіх своїх</w:t>
      </w:r>
    </w:p>
    <w:p>
      <w:r>
        <w:t>Date: 18/06/18</w:t>
      </w:r>
    </w:p>
    <w:p>
      <w:r>
        <w:t>Link: https://antac.org.ua/news/medychna-kosa-tymoshenko-novyj-kurs-dlya-vsih-svojih/</w:t>
      </w:r>
    </w:p>
    <w:p>
      <w:r>
        <w:t>Author: No Author</w:t>
      </w:r>
    </w:p>
    <w:p>
      <w:r>
        <w:t>Short Text: Закупівлі непрацюючих інкубаторів для немовлят, фейкових “швидких” та “Таміфлю” від свинячого грипу в чотири рази дорожче цін виробника – це все історії прем’єрства Юлії Тимошенко, про які українці вже давно забули. Але про ті “золоті” часи не забули одіозні дистриб’ютори, фірми-прокладки та екс-очільники українських фармрегуляторів з оточення лідерки “Батьківщини”. Сьогодні ці ділки працюють у реаліях міжнародних закупівель ліків та посунуті від бюджетної годівниці МОЗ, хоча й не полишають спроб повернути втрачені джерела надприбутків.</w:t>
      </w:r>
    </w:p>
    <w:p>
      <w:r>
        <w:t>Corruption Type: **Зловживання в державних закупівлях**</w:t>
      </w:r>
    </w:p>
    <w:p>
      <w:r>
        <w:t>Message: у зазначеному тексті згадується про "фейкові швидкі та Таміфлю від свинячого грипу в чотири рази дорожче цін виробника", що може бути прикладом завищення цін при державних закупівлях.</w:t>
      </w:r>
    </w:p>
    <w:p>
      <w:r>
        <w:t>Corruption Type: **Контрабанда**</w:t>
      </w:r>
    </w:p>
    <w:p>
      <w:r>
        <w:t>Message: хоча конкретного згадування контрабанди в тексті немає, але можливо, що фірми-прокладки та екс-очільники українських фармрегуляторів можуть використовувати схеми контрабанди для отримання неправомірних вигод.</w:t>
      </w:r>
    </w:p>
    <w:p>
      <w:pPr>
        <w:pStyle w:val="Heading1"/>
      </w:pPr>
      <w:r>
        <w:t>Насіров, Труханов, Мартиненко та Ко дякують за ”індульгенцію” в законі про антикорупційний суд</w:t>
      </w:r>
    </w:p>
    <w:p>
      <w:r>
        <w:t>Date: 14/06/18</w:t>
      </w:r>
    </w:p>
    <w:p>
      <w:r>
        <w:t>Link: https://antac.org.ua/news/nasirov-truhanov-martynenko-ta-ko-dyakuyut-za-indulhentsiyu-v-zakoni-pro-antykoruptsijnyj-sud/</w:t>
      </w:r>
    </w:p>
    <w:p>
      <w:r>
        <w:t>Author: No Author</w:t>
      </w:r>
    </w:p>
    <w:p>
      <w:r>
        <w:t>Short Text: Учора мивиявили, що в закон про новий антикорупційний суд закралася правка, яка фактично дарує індульгенції старій добре знаній корупційній братії. І поки ми з вами обговорювали цю проблему, десь раділи фігуранти НАБУ, справи яких уже розглядають суди або скоро почнуть це робити. Аджекомітет подарував їм норму, згідно з якою апеляції їхніх справ будуть розглядатися також у старих загальних судах, а не в новоствореному антикорупційному. Це означає, що їхні справи можуть ніколи не потрапити до антикорупційного суду, натомість самі “герої” отримають лояльні вироки від старих суддів або ж взагалі уникнуть реального покарання.</w:t>
      </w:r>
    </w:p>
    <w:p>
      <w:r>
        <w:t>Corruption Type: **Корупція в законодавстві**</w:t>
      </w:r>
    </w:p>
    <w:p>
      <w:r>
        <w:t>Message: зміни до закону про новий антикорупційний суд, які дарують індульгенції корупційній братії.</w:t>
      </w:r>
    </w:p>
    <w:p>
      <w:r>
        <w:t>Corruption Type: **Лобіювання інтересів**</w:t>
      </w:r>
    </w:p>
    <w:p>
      <w:r>
        <w:t>Message: радість фігурантів НАБУ через отримання норми, яка дозволяє розглядати апеляції в старих загальних судах.</w:t>
      </w:r>
    </w:p>
    <w:p>
      <w:pPr>
        <w:pStyle w:val="Heading1"/>
      </w:pPr>
      <w:r>
        <w:t>У законі про Антикорупційний суд “підмінили” апеляцію</w:t>
      </w:r>
    </w:p>
    <w:p>
      <w:r>
        <w:t>Date: 13/06/18</w:t>
      </w:r>
    </w:p>
    <w:p>
      <w:r>
        <w:t>Link: https://antac.org.ua/news/u-zakoni-pro-antykoruptsijnyj-sud-pidminyly-apelyatsiyu/</w:t>
      </w:r>
    </w:p>
    <w:p>
      <w:r>
        <w:t>Author: No Author</w:t>
      </w:r>
    </w:p>
    <w:p>
      <w:r>
        <w:t xml:space="preserve">Short Text: Апеляції щодо справ НАБУ, які зараз уже розглядаються в судах, відбуватимуться в судах загальної юрисдикції, а не новоствореному Антикорупційному суді. Така норма з’явилася в оприлюдненому сьогодні вГолосі Українитекстізакону. Ця правкане була зачитанаголовою комітету правової політики та правосуддя Русланом Князевичем у сесійній залі   перед ухваленням закону та не обговорювалася на комітеті. </w:t>
      </w:r>
    </w:p>
    <w:p>
      <w:r>
        <w:t>Corruption Type: **Корупція в законодавстві**</w:t>
      </w:r>
    </w:p>
    <w:p>
      <w:r>
        <w:t>Message: внесення непрозорих правок до законів без обговорення на відповідних комітетах або сесійних залах.</w:t>
      </w:r>
    </w:p>
    <w:p>
      <w:pPr>
        <w:pStyle w:val="Heading1"/>
      </w:pPr>
      <w:r>
        <w:t>ВІДЕО: Порошенко пообіцяв подати закон про створення антикорупційного суду вже цього тижня</w:t>
      </w:r>
    </w:p>
    <w:p>
      <w:r>
        <w:t>Date: 12/06/18</w:t>
      </w:r>
    </w:p>
    <w:p>
      <w:r>
        <w:t>Link: https://antac.org.ua/news/poroshenko-poobitsyav-podaty-zakon-pro-stvorennya-antykoruptsijnoho-sudu-vzhe-tsoho-tyzhnya/</w:t>
      </w:r>
    </w:p>
    <w:p>
      <w:r>
        <w:t>Author: No Author</w:t>
      </w:r>
    </w:p>
    <w:p>
      <w:r>
        <w:t>Short Text: 11 червня під час виступу перед студентами Української академії лідерства Президент України Петро Порошенко пообіцяв подати закон про створення антикорупційного суду вже до кінця цього тижня. Відео про цеоприлюднилина офіційній сторінці Президента. “Я завершу розробку цього закону на цьому тижні, або ця норма буде імплементована в будь-який законопроект щодо судоустрою, який зараз знаходиться і у Верховній Раді. І тоді я цей законопроект визначу як невідкладний”,— зазначив Петро Порошенко.</w:t>
      </w:r>
    </w:p>
    <w:p>
      <w:r>
        <w:t>Corruption Type: **Створення антикорупційного суду**</w:t>
      </w:r>
    </w:p>
    <w:p>
      <w:r>
        <w:t>Message: ця схема може бути класифікована як "Корупція в судах" або "Корупція в правоохоронних органах", оскільки вона пов'язана з розробкою закону про антикорупційний суд і може включати в себе можливість впливу на суддів або правоохоронців для досягнення певних цілей.</w:t>
      </w:r>
    </w:p>
    <w:p>
      <w:r>
        <w:t>Corruption Type: **Обіцянка президента**</w:t>
      </w:r>
    </w:p>
    <w:p>
      <w:r>
        <w:t>Message: ця схема не відповідає жодному з перелічених типів корупції, оскільки не містить конкретних дій або схем корупції.</w:t>
      </w:r>
    </w:p>
    <w:p>
      <w:pPr>
        <w:pStyle w:val="Heading1"/>
      </w:pPr>
      <w:r>
        <w:t>Рада ухвалила закон про Антикорупційний суд</w:t>
      </w:r>
    </w:p>
    <w:p>
      <w:r>
        <w:t>Date: 07/06/18</w:t>
      </w:r>
    </w:p>
    <w:p>
      <w:r>
        <w:t>Link: https://antac.org.ua/news/rada-uhvalyla-zakon-pro-antykoruptsijnyj-sud/</w:t>
      </w:r>
    </w:p>
    <w:p>
      <w:r>
        <w:t>Author: No Author</w:t>
      </w:r>
    </w:p>
    <w:p>
      <w:r>
        <w:t>Short Text: Верховна рада України ухвалила закон №7440 про Вищий антикорупційний суд України. За проголосували315народних депутатів. Проте для самого створення суду потрібен ще один закон. Згідно із ухваленим законом,ключову роль у доборі антикорупційних суддів надали міжнародним експертам. Так, при Вищій кваліфікаційній комісії суддів (ВККС) буде створена Громадська рада міжнародних експертів (ГРМЕ), до якої ввійдуть 6 осіб. Міжнародна рада експертів спільно із ВККС матиме право  накладати вето на сумнівних кандидатів у судді. Спільне рішення ВККС та ГРМЕ дозволить припинити участь сумнівних кандидатів у конкурсі: якщо 9 членів ВККС та 3 із 6 членів ГРМЕ не підтвердять відповідність кандидата критеріям доброчесності і професійності, такий кандидат не зможе претендувати на посаду судді.</w:t>
      </w:r>
    </w:p>
    <w:p>
      <w:r>
        <w:t>Corruption Type: **Корупція в законодавстві**</w:t>
      </w:r>
    </w:p>
    <w:p>
      <w:r>
        <w:t>Message: ухвалення закону про Вищий антикорупційний суд з метою створення додаткових можливостей для корупції та впливу на судову систему.</w:t>
      </w:r>
    </w:p>
    <w:p>
      <w:r>
        <w:t>Corruption Type: **Лобіювання і вплив на призначення суддів**</w:t>
      </w:r>
    </w:p>
    <w:p>
      <w:r>
        <w:t>Message: надання ключової ролі у доборі антикорупційних суддів міжнародним експертам може бути використано для лобіювання та впливу на призначення суддів через створення Громадської ради міжнародних експертів.</w:t>
      </w:r>
    </w:p>
    <w:p>
      <w:r>
        <w:t>Corruption Type: **Корупція в судовій системі**</w:t>
      </w:r>
    </w:p>
    <w:p>
      <w:r>
        <w:t>Message: можливість накладання вето на сумнівних кандидатів у судді міжнародною радою експертів спільно з Вищою кваліфікаційною комісією суддів може бути використана для впливу на судові рішення та забезпечення корупційних схем.</w:t>
      </w:r>
    </w:p>
    <w:p>
      <w:pPr>
        <w:pStyle w:val="Heading1"/>
      </w:pPr>
      <w:r>
        <w:t>Комітет протягнув рішення щодо аудитора НАБУ. Голосування в Раді може відбутися вже завтра</w:t>
      </w:r>
    </w:p>
    <w:p>
      <w:r>
        <w:t>Date: 06/06/18</w:t>
      </w:r>
    </w:p>
    <w:p>
      <w:r>
        <w:t>Link: https://antac.org.ua/news/komitet-protyahnuv-rishennya-schodo-audytora-nabu-holosuvannya-v-radi-mozhe-vidbutysya-vzhe-zavtra/</w:t>
      </w:r>
    </w:p>
    <w:p>
      <w:r>
        <w:t>Author: No Author</w:t>
      </w:r>
    </w:p>
    <w:p>
      <w:r>
        <w:t>Short Text: Комітет з протидії корупції всупереч процедурі протягнув рішення про аудитора НАБУ та рекомендував Верховній Раді кандидатури 82-річного правозахисника Володимира Василенка та американсього екс-прокурора Томаса Фаєрстоуна. Це означає, що Верховна Рада зможе призначити аудитора НАБУ від парламенту вже у четвер 7 червня одразу після голосування за законопроект про антикорупційний суд. “Такий поспіх очевидно пов’язаний з тим, щоб один із кандидатів Томас Фаєрстоун, який проживає у США, не зможе з’явитися на засіданні парламенту вже завтра, що дає можливість для маніпуляцій та не голосування за нього. Крім того, проведення конкурсу в аудитори з порушенням процедур дозволить поставити під сумнів увесь аудит НАБУ”, — зазначає голова правління Центру протидії корупції Віталій Шабунін.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ВРП не розглянула питання про звільнення судді, яка повернула 92 мільйонів поплічникам Труханова</w:t>
      </w:r>
    </w:p>
    <w:p>
      <w:r>
        <w:t>Date: 06/06/18</w:t>
      </w:r>
    </w:p>
    <w:p>
      <w:r>
        <w:t>Link: https://antac.org.ua/news/vrp-ne-rozhlyanula-pytannya-pro-zvilnennya-suddi-yaka-povernula-92-miljoniv-poplichnykam-truhanova/</w:t>
      </w:r>
    </w:p>
    <w:p>
      <w:r>
        <w:t>Author: No Author</w:t>
      </w:r>
    </w:p>
    <w:p>
      <w:r>
        <w:t>Short Text: Сьогодні 6 червня  Вища рада правосуддя (ВРП) мала розглянути скарги НАБУ та САП щодо судді Солом’янського суду м. Києва Людмили Кізюн, яка повернула 92 мільйонів поплічникам Труханова. Проте засідання не відбулось, оскільки сама Кізюн  не з’явилася. Розгляд скарг відклали на 27 червня. “Фактично підставою неявки судді стала відсутність вільного часу під час її перебування у відпустці, оскільки суддя повідомила про намір взяти участь у засіданні. Виходить, що судді зручніше буде відлучитися на засідання ВРП у робочий час, коли необхідно буде виконувати свої обов’язки”, — зазначив юрист Центру протидії корупції Віталій Цокур. Нагадаємо, що під час судового засідання по “справі Труханова” прокурор САПоприлюднив перепискув месенджері соратників мера Одеси. Ця переписка свідчила про домовленості між ними та суддею Кізюн про зняття арешту з 92 мільйонів гривень, арештованих НАБУ.</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Справа Шабуніна: Суд визначив дати наступних засідань</w:t>
      </w:r>
    </w:p>
    <w:p>
      <w:r>
        <w:t>Date: 05/06/18</w:t>
      </w:r>
    </w:p>
    <w:p>
      <w:r>
        <w:t>Link: https://antac.org.ua/news/sprava-shabunina-sud-vyznachyv-daty-nastupnyh-zasidan/</w:t>
      </w:r>
    </w:p>
    <w:p>
      <w:r>
        <w:t>Author: No Author</w:t>
      </w:r>
    </w:p>
    <w:p>
      <w:r>
        <w:t>Short Text: Сьогодні 5 червня мало відбутись чергове засідання у справі проти голови правління Центру протидії корупції Віталія Шабуніна, проте слухання відклали для виклику свідка. Наступні судові засідання відбудуться 12 липня о 14.00 та 19 липня о 14.00. На сьогоднішє засідання суд викликав для допиту Юлію Марушевську, проте вона не з’явилися. Юлія Марушевська була присутня, коли у квітні 2017 блогер-провокатор Всеволод Філімоненко переслідував Віталія Шабуніна у центрі міста. Крім того, сьогодні Філімоненковлаштувавчергове посміховисько під час судового засідання та приніс шоколадні яйця.</w:t>
      </w:r>
    </w:p>
    <w:p>
      <w:r>
        <w:t>Corruption Type: **Корупція в судах**</w:t>
      </w:r>
    </w:p>
    <w:p>
      <w:r>
        <w:t>Message: можливе використання хабарів для впливу на судове рішення.</w:t>
      </w:r>
    </w:p>
    <w:p>
      <w:r>
        <w:t>Corruption Type: **Корупція в правоохоронних органах**</w:t>
      </w:r>
    </w:p>
    <w:p>
      <w:r>
        <w:t>Message: можливе використання хабарів для фальсифікації справ або маніпуляції з доказами.</w:t>
      </w:r>
    </w:p>
    <w:p>
      <w:r>
        <w:t>Corruption Type: **Корупція в сфері оборони**</w:t>
      </w:r>
    </w:p>
    <w:p>
      <w:r>
        <w:t>Message: хоча не прямо згадується, але можливо зв'язок з корупцією через засудження голови Центру протидії корупції.</w:t>
      </w:r>
    </w:p>
    <w:p>
      <w:pPr>
        <w:pStyle w:val="Heading1"/>
      </w:pPr>
      <w:r>
        <w:t>АНОНС — Завтра комітет проведе співбесіди із кандидатами в аудитори НАБУ</w:t>
      </w:r>
    </w:p>
    <w:p>
      <w:r>
        <w:t>Date: 05/06/18</w:t>
      </w:r>
    </w:p>
    <w:p>
      <w:r>
        <w:t>Link: https://antac.org.ua/news/anons-zavtra-komitet-provede-spivbesidy-iz-kandydatamy-v-audytory-nabu/</w:t>
      </w:r>
    </w:p>
    <w:p>
      <w:r>
        <w:t>Author: No Author</w:t>
      </w:r>
    </w:p>
    <w:p>
      <w:r>
        <w:t>Short Text: У середу 6 червня о 15.00 комітет з питань протидії та запобігання корупції проведе співбесіди з кандидатами на посаду аудитора НАБУ від Верховної Ради України та визначить кого із кандидатів подавати на розгляд парламенту. Якщо Комітет ухвалить рішення щодо рекомендованих кандидатів, Верховна Рада може призначити аудитора НАБУ від парламенту вже у четвер 7 червня одразу після голосування за законопроект про антикорупційний суд. Слід зазначити, що це вже четверта спроба депутатів обрати аудитора НАБУ від парламенту.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**АРМА та державне рейдерство**</w:t>
      </w:r>
    </w:p>
    <w:p>
      <w:r>
        <w:t>Message: виведення активів через АРМА, заниження вартості активів, державне рейдерство.</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Завтра ВРП спробує звільнити суддю, яка повернула 92 мільйонів поплічникам Труханова</w:t>
      </w:r>
    </w:p>
    <w:p>
      <w:r>
        <w:t>Date: 05/06/18</w:t>
      </w:r>
    </w:p>
    <w:p>
      <w:r>
        <w:t>Link: https://antac.org.ua/news/anons-zavtra-vrp-sprobuje-zvilnyty-suddyu-yaka-povernula-92-miljoniv-poplichnykam-truhanova/</w:t>
      </w:r>
    </w:p>
    <w:p>
      <w:r>
        <w:t>Author: No Author</w:t>
      </w:r>
    </w:p>
    <w:p>
      <w:r>
        <w:t>Short Text: У середу, 6 червня, о 10.00 Вища рада правосуддя (ВРП) розгляне скарги НАБУ та САП щодо  судді Соломянського суду м. Києва Людмили Кізюн. Справа в тому, що під час судового засідання по “справі Труханова” прокурор САПоприлюднив перепискув месенджері соратників мера Одеси. Ця переписка свідчила про домовленості між ними та суддею Кізюн про зняття арешту з 92 мільйонів гривень, арештованих НАБУ. Крім того,подробиці переписки між поплічниками Труханова  яскраво демонструють схеми впливу на авторозподіл справ та підкупу суддів, за допомогою яких вони через суддю Кізюн планували зняти арешт з цих коштів.</w:t>
      </w:r>
    </w:p>
    <w:p>
      <w:r>
        <w:t>Corruption Type: **Вплив на авторозподіл справ та підкуп суддів**</w:t>
      </w:r>
    </w:p>
    <w:p>
      <w:r>
        <w:t>Message: ця схема відноситься до корупції в судах. У тексті згадується про домовленості між соратниками мера Одеси та суддею щодо зняття арешту з коштів, арештованих НАБУ.</w:t>
      </w:r>
    </w:p>
    <w:p>
      <w:r>
        <w:t>Corruption Type: **Схеми впливу на авторозподіл справ та підкуп суддів через суддю Кізюн**</w:t>
      </w:r>
    </w:p>
    <w:p>
      <w:r>
        <w:t>Message: також відноситься до корупції в судах. Згадується про планування зняття арешту з коштів через суддю Кізюн.</w:t>
      </w:r>
    </w:p>
    <w:p>
      <w:pPr>
        <w:pStyle w:val="Heading1"/>
      </w:pPr>
      <w:r>
        <w:t>Серпом по рейтингу: ЦПК запускає інструмент для покарання “зашкварених” мажоритарників</w:t>
      </w:r>
    </w:p>
    <w:p>
      <w:r>
        <w:t>Date: 05/06/18</w:t>
      </w:r>
    </w:p>
    <w:p>
      <w:r>
        <w:t>Link: https://antac.org.ua/news/serpom-po-rejtynhu-tspk-zapuskaje-instrument-dlya-pokarannya-zashkvarenyh-mazhorytarnykiv/</w:t>
      </w:r>
    </w:p>
    <w:p>
      <w:r>
        <w:t>Author: No Author</w:t>
      </w:r>
    </w:p>
    <w:p>
      <w:r>
        <w:t>Short Text: Центр протидії корупції презентував новий проект“Серпом по рейтингу”, який має на меті змусити народних депутатів нести політичну відповідальність за їхні проступки. Серпом по рейтингу — це інструмент покарання народних депутатів-мажоритарників за їхні корупційні проступки чи потурання корупції. За вчинки потрібно відповідати, у цьому випадку найдорожчим для депутата — рейтингом. Узяв на поруки хабарника, став підозрюваним справи НАБУ, зареєстрував чи підтримав голосуванням законопроект з корупційними ризиками, не дозволив зняти недоторканість з депутата-корупціонера — потрапляєш у базу зашкварених депутатів.</w:t>
      </w:r>
    </w:p>
    <w:p>
      <w:r>
        <w:t>Corruption Type: **Корупція в законодавстві**</w:t>
      </w:r>
    </w:p>
    <w:p>
      <w:r>
        <w:t>Message: створення інструментів для покарання депутатів-корупціонерів за їхні проступки.</w:t>
      </w:r>
    </w:p>
    <w:p>
      <w:r>
        <w:t>Corruption Type: **Відмивання коштів**</w:t>
      </w:r>
    </w:p>
    <w:p>
      <w:r>
        <w:t>Message: приховання корупційних проступків шляхом використання рейтингу та бази зашкварених депутатів.</w:t>
      </w:r>
    </w:p>
    <w:p>
      <w:pPr>
        <w:pStyle w:val="Heading1"/>
      </w:pPr>
      <w:r>
        <w:t>Як заблокувати рахунки українських корупціонерів або Антикорупційний суд чи персональні санкції</w:t>
      </w:r>
    </w:p>
    <w:p>
      <w:r>
        <w:t>Date: 04/06/18</w:t>
      </w:r>
    </w:p>
    <w:p>
      <w:r>
        <w:t>Link: https://antac.org.ua/news/yak-zablokuvaty-rahunky-ukrajinskyh-koruptsioneriv-abo-antykoruptsijnyj-sud-chy-personalni-sanktsiji/</w:t>
      </w:r>
    </w:p>
    <w:p>
      <w:r>
        <w:t>Author: No Author</w:t>
      </w:r>
    </w:p>
    <w:p>
      <w:r>
        <w:t>Short Text: Згідно зданимидослідження групи Рейтинг, 47% українців вважають, що Захід має застосувати персональні санкції проти політиків та високопосадовців, відповідальних за блокування антикорупційної реформи. Наріжний камінь цієї реформи — створення незалежного антикорупційного суду. Ухвалення закону про антикорупційний суд є також обов’язковою передумовою надання Міжнародним валютним фондом (МВФ) наступного траншу Україні. При чому МВФ влаштує не абиякий закон, а прописані в ньому гарантії незалежності суду. Водночас, народні депутати від БПП почали поширюватиінформацію, що МВФ просто шукає приводи не дати гроші Україні, а дефолт —“це не завжди погано”, якщо його правильно пояснити людям.</w:t>
      </w:r>
    </w:p>
    <w:p>
      <w:r>
        <w:t>Corruption Type: **Корупція в законодавстві та судовій системі**</w:t>
      </w:r>
    </w:p>
    <w:p>
      <w:r>
        <w:t>Message: ухвалення закону про антикорупційний суд як передумова для отримання траншу від МВФ, поширення інформації про те, що МВФ шукає приводи не дати гроші Україні.</w:t>
      </w:r>
    </w:p>
    <w:p>
      <w:r>
        <w:t>Corruption Type: **Лобіювання інтересів окремих груп**</w:t>
      </w:r>
    </w:p>
    <w:p>
      <w:r>
        <w:t>Message: народні депутати від БПП поширюють інформацію про МВФ з метою впливу на прийняття рішення щодо надання траншу.</w:t>
      </w:r>
    </w:p>
    <w:p>
      <w:pPr>
        <w:pStyle w:val="Heading1"/>
      </w:pPr>
      <w:r>
        <w:t>АНОНС — 5 червня відбудеться судове засідання у “справі Шабуніна”</w:t>
      </w:r>
    </w:p>
    <w:p>
      <w:r>
        <w:t>Date: 04/06/18</w:t>
      </w:r>
    </w:p>
    <w:p>
      <w:r>
        <w:t>Link: https://antac.org.ua/news/anons-5-chervnya-vidbudetsya-sudove-zasidannya-u-spravi-shabunina/</w:t>
      </w:r>
    </w:p>
    <w:p>
      <w:r>
        <w:t>Author: No Author</w:t>
      </w:r>
    </w:p>
    <w:p>
      <w:r>
        <w:t>Short Text: У вівторок 5 червня о 14.00 у Дніпровському районному суді м. Києва (вул. Кошиця, 5)відбудеться чергове засідання у справі проти голови правління Центру протидії корупції Віталія Шабуніна. Під час засідання продовжать допит свідків. Віталія Шабуніна звинувачують за статтею 345-1 «Погроза або насильство щодо журналіста» Кримінального кодексу України. Йому загрожує до 5 років позбавлення волі. У суді вже допитали частину свідків обвинувачення, а саме, Денис Маганов, Антон Гриньов та Олексій Липовецький.</w:t>
      </w:r>
    </w:p>
    <w:p>
      <w:r>
        <w:t>Corruption Type: **Зловживання владою**</w:t>
      </w:r>
    </w:p>
    <w:p>
      <w:r>
        <w:t>Message: судова ухиляння від відповідальності, тиск на журналістів, використання службового становища для впливу на судовий процес.</w:t>
      </w:r>
    </w:p>
    <w:p>
      <w:r>
        <w:t>Corruption Type: **Корупція в правоохоронних органах**</w:t>
      </w:r>
    </w:p>
    <w:p>
      <w:r>
        <w:t>Message: можливі підозри у фальсифікації справ, можливі хабарі слідчим, зловживання службовими повноваженнями.</w:t>
      </w:r>
    </w:p>
    <w:p>
      <w:pPr>
        <w:pStyle w:val="Heading1"/>
      </w:pPr>
      <w:r>
        <w:t>Суд відмовився закрити провадження у справі реклами Луценка</w:t>
      </w:r>
    </w:p>
    <w:p>
      <w:r>
        <w:t>Date: 01/06/18</w:t>
      </w:r>
    </w:p>
    <w:p>
      <w:r>
        <w:t>Link: https://antac.org.ua/news/sud-vidmovyv-zakryty-provadzhennya-u-spravi-reklamy-lutsenka/</w:t>
      </w:r>
    </w:p>
    <w:p>
      <w:r>
        <w:t>Author: No Author</w:t>
      </w:r>
    </w:p>
    <w:p>
      <w:r>
        <w:t>Short Text: Суд відмовив Нацраді з питань телерадіомовлення у закритті провадження за позовом Центру протидії корупції щодо реклами Генпрокурора, а такожзобов’язав Нацраду надати докази здійснення перевірки достовірності інформації використаної у рекламі. Сьогодні відбулось підготовче засідання у справі запозовомЦентру протидії корупції до Національної ради з питань телебачення та радіомовлення щодо реклами Генпрокурора Юрія Луценка. Суд залучив у якості третіх сторін громадську організацію “Українська антикорупційна асоціація”, а також Генеральну прокуратуру замість самого Генпрокурора, оскільки він є керівником установи. Разом із тим суд зобов’язав Нацраду надати докази здійснення перевірки достовірності інформації використаної у рекламі.</w:t>
      </w:r>
    </w:p>
    <w:p>
      <w:r>
        <w:t>Corruption Type: **Корупція в сфері реклами**</w:t>
      </w:r>
    </w:p>
    <w:p>
      <w:r>
        <w:t>Message: зловживання при рекламі Генпрокурора, можливі фінансові махінації та корупційні схеми в цій сфері.</w:t>
      </w:r>
    </w:p>
    <w:p>
      <w:r>
        <w:t>Corruption Type: **Лобіювання інтересів**</w:t>
      </w:r>
    </w:p>
    <w:p>
      <w:r>
        <w:t>Message: можливий політичний вплив на рішення суду та залучення громадських організацій чи інших сторін до справи.</w:t>
      </w:r>
    </w:p>
    <w:p>
      <w:r>
        <w:t>Corruption Type: **Корупція в судовій системі**</w:t>
      </w:r>
    </w:p>
    <w:p>
      <w:r>
        <w:t>Message: можливі відкати за рішення суду, можливі зловживання суддівськими повноваженнями.</w:t>
      </w:r>
    </w:p>
    <w:p>
      <w:pPr>
        <w:pStyle w:val="Heading1"/>
      </w:pPr>
      <w:r>
        <w:t>Печерський суд не хоче розглядати справу проти заступника міністра молоді та спорту</w:t>
      </w:r>
    </w:p>
    <w:p>
      <w:r>
        <w:t>Date: 01/06/18</w:t>
      </w:r>
    </w:p>
    <w:p>
      <w:r>
        <w:t>Link: https://antac.org.ua/news/pecherskyj-sud-ne-hoche-rozhlyadaty-spravu-proty-zastupnyka-ministra-molodi-ta-sportu/</w:t>
      </w:r>
    </w:p>
    <w:p>
      <w:r>
        <w:t>Author: No Author</w:t>
      </w:r>
    </w:p>
    <w:p>
      <w:r>
        <w:t>Short Text: Печерський суд Києва свідомо затягує розгляд справи про конфлікт інтересів у діях першого заступника міністра молоді та спорту Ігоря Гоцула. За три місяці суд так і не провів засідання, хоча строк притягнення до відповідальності у справі спливає вже 6 червня. Справа в тому, що заступник міністра перебуваючи на посаді Президента Федерації легкої атлетики, сприяв виділенню 86 мільйонів бюджетних коштів на користь очолюваної ним же федерації. У жовтні 2017 року Центр протидії корупціїзвернувсядо Національної агенції з питань запобігання корупції із заявою щодо конфлікту інтересів у діях першого заступника Міністра молоді і спорту Ігора Гоцула.  цього приводу НАЗК відповіло, що вони вже отримали аналогічне звернення від народного депутата та перевіряють вказані факти.</w:t>
      </w:r>
    </w:p>
    <w:p>
      <w:r>
        <w:t>Corruption Type: **Конфлікт інтересів та недіяльність суду**</w:t>
      </w:r>
    </w:p>
    <w:p>
      <w:r>
        <w:t>Message: затягування розгляду справи про конфлікт інтересів у діях першого заступника міністра молоді та спорту, відсутність проведення засідань у суді.</w:t>
      </w:r>
    </w:p>
    <w:p>
      <w:r>
        <w:t>Corruption Type: **Незаконне виділення бюджетних коштів**</w:t>
      </w:r>
    </w:p>
    <w:p>
      <w:r>
        <w:t>Message: сприяння виділенню 86 мільйонів бюджетних коштів на користь федерації, яку очолює заступник міністра.</w:t>
      </w:r>
    </w:p>
    <w:p>
      <w:pPr>
        <w:pStyle w:val="Heading1"/>
      </w:pPr>
      <w:r>
        <w:t>АНОНС — Суд по “рекламі Луценка”</w:t>
      </w:r>
    </w:p>
    <w:p>
      <w:r>
        <w:t>Date: 31/05/18</w:t>
      </w:r>
    </w:p>
    <w:p>
      <w:r>
        <w:t>Link: https://antac.org.ua/news/anons-sud-po-reklami-lutsenka/</w:t>
      </w:r>
    </w:p>
    <w:p>
      <w:r>
        <w:t>Author: No Author</w:t>
      </w:r>
    </w:p>
    <w:p>
      <w:r>
        <w:t>Short Text: У п’ятницю 1 червня 2018 о 09:00в приміщенні Окружного адміністративного суду м. Києва (зала №3, корпус 1) відбудеться підготовче судовезасідання у справі за позовом Центру протидії корупції до Національної ради з питань телебачення та радіомовлення, та за участі третіх осіб, а саме Генерального прокурора України Луценка Ю.В. та ГО “Українська антикорупційна асоціація”. Суд знаходиться за адресою:Київ, вул. Болбочана Петра, 8, головуючий суддя Каракашьян С.К. Адвокати ЦПК звертають увагу на те, що на підготовчому засіданні існує велика загроза закриття справи навіть без розгляду по суті. Адже відповідач в особі Нацради з питань телерадіомовлення просить суд закрити справу, оскільки вважає, що інтереси ЦПК не було порушено, а реклама відповідає вимогам законодавства.</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Як подарувати 200 тисяч доларів хабарнику. Інструкція до застосування</w:t>
      </w:r>
    </w:p>
    <w:p>
      <w:r>
        <w:t>Date: 30/05/18</w:t>
      </w:r>
    </w:p>
    <w:p>
      <w:r>
        <w:t>Link: https://antac.org.ua/news/yak-podaruvaty-200-tysyach-dolariv-habarnyku-instruktsiya-do-zastosuvannya/</w:t>
      </w:r>
    </w:p>
    <w:p>
      <w:r>
        <w:t>Author: No Author</w:t>
      </w:r>
    </w:p>
    <w:p>
      <w:r>
        <w:t>Short Text: Нещодавно переглядаючирішення Кваліфкомісії прокурорів, натрапили на один цікавийприкладтого, як в Україні можна стати прокурором-мільйонером і не те, щоб бути покараним за свої проступки, а й продовжувати працювати на посаді. Повірте, ніхто нічого не побачить. Головне дотримуватися всіх нижче описаних інструкцій. Передісторія: одеський слідчий прокуратури Костянтин Шведчиков своїми діями, можливо, допоміг повернути хабарнику понад 200 тисяч доларів, арештованих судом. Наш “герой” – слідчий Шведчиков:</w:t>
      </w:r>
    </w:p>
    <w:p>
      <w:r>
        <w:t>Corruption Type: **Зловживання в державних закупівлях**</w:t>
      </w:r>
    </w:p>
    <w:p>
      <w:r>
        <w:t>Message: можливі тендерні махінації та відкати на держзакупівлях.</w:t>
      </w:r>
    </w:p>
    <w:p>
      <w:r>
        <w:t>Corruption Type: **Зловживання службовим становищем**</w:t>
      </w:r>
    </w:p>
    <w:p>
      <w:r>
        <w:t>Message: можливе виведення коштів через службові рішення та лобізм.</w:t>
      </w:r>
    </w:p>
    <w:p>
      <w:r>
        <w:t>Corruption Type: **Корупція в правоохоронних органах**</w:t>
      </w:r>
    </w:p>
    <w:p>
      <w:r>
        <w:t>Message: можлива корупція в прокуратурі, яка може включати хабарі та інші форми корупції.</w:t>
      </w:r>
    </w:p>
    <w:p>
      <w:pPr>
        <w:pStyle w:val="Heading1"/>
      </w:pPr>
      <w:r>
        <w:t>АНОНС — Увага! Депутати таки спробують пропхати рішення з аудитором НАБУ</w:t>
      </w:r>
    </w:p>
    <w:p>
      <w:r>
        <w:t>Date: 23/05/18</w:t>
      </w:r>
    </w:p>
    <w:p>
      <w:r>
        <w:t>Link: https://antac.org.ua/news/anons-uvaha-deputaty-taky-sprobuyut-prophaty-rishennya-z-audytorom-nabu/</w:t>
      </w:r>
    </w:p>
    <w:p>
      <w:r>
        <w:t>Author: No Author</w:t>
      </w:r>
    </w:p>
    <w:p>
      <w:r>
        <w:t>Short Text: Сьогодні 23 травня о 15.00 комітет з питань запобігання та протидії корупції Верховної Ради спробує всупереч процедур протягнути рішення з аудитором НАБУ від парламенту так, щоб завтра винести його на голосування в зал. Про це сьогодні під час виступу у Верховній Радізаявивзаступник голови комітету народний депутат Віктор Чумак. “Хворого виконуючого обов’язків голови комітету викликали на засідання комітету тільки для того, щоб сьогодні провести і призначити аудитора НАБУ всупереч регламенту, який був прийнятий комітетом, і всупереч тому, що навіть ніхто з тих людей, які пішли на аудитора НАБУ, не отримали повідомлення комітету, що вони викликаються на комітет для співбесід”, — заявив народний депутат.</w:t>
      </w:r>
    </w:p>
    <w:p>
      <w:r>
        <w:t>Corruption Type: **Зловживання в державних закупівлях**</w:t>
      </w:r>
    </w:p>
    <w:p>
      <w:r>
        <w:t>Message: спроба протягнути рішення з аудитором НАБУ від парламенту без відповідного повідомлення та проведення співбесід.</w:t>
      </w:r>
    </w:p>
    <w:p>
      <w:r>
        <w:t>Corruption Type: **Корупція в законодавчій сфері**</w:t>
      </w:r>
    </w:p>
    <w:p>
      <w:r>
        <w:t>Message: винесення рішення на голосування в зал Верховної Ради шляхом обхідних дій та порушення процедур.</w:t>
      </w:r>
    </w:p>
    <w:p>
      <w:pPr>
        <w:pStyle w:val="Heading1"/>
      </w:pPr>
      <w:r>
        <w:t>ЦПК добився розірвання договору “Укрзалізниці” на 4 млн грн із компанією з “чорного списку” АМКУ</w:t>
      </w:r>
    </w:p>
    <w:p>
      <w:r>
        <w:t>Date: 23/05/18</w:t>
      </w:r>
    </w:p>
    <w:p>
      <w:r>
        <w:t>Link: https://antac.org.ua/news/tspk-dobyvsya-rozirvannya-dohovoru-ukrzaliznytsi-na-4-mln-hrn-iz-kompanijeyu-z-chornoho-spysku-amku/</w:t>
      </w:r>
    </w:p>
    <w:p>
      <w:r>
        <w:t>Author: No Author</w:t>
      </w:r>
    </w:p>
    <w:p>
      <w:r>
        <w:t>Short Text: Центр протидії корупції добився розірвання договору на понад 4 мільйони гривень, укладеного “Стрийським вагоноремонтним заводом”. У тендері перемогла компанія із “чорного списку” Антимонопольного комітету України, на що юристи ЦПК поскаржилися в Державну аудиторську службу та замовнику, вимагаючи розірвати договір. Так, у березні 2018 року відокремлений підрозділ “Укрзалізниці” “Стрийський вагоноремонтний завод” уклав угоду із ТОВ “Виробниче об’єднання “Ковельсільмаш” на 4 122 600 грн на закупівлю поглинальних апаратів типу А1. Це зробили всупереч законодавству, адже компанію-переможця рішенням АМКУ від19 лютого 2018 рокупритягнули до відповідальності через змову під час публічних закупівель.</w:t>
      </w:r>
    </w:p>
    <w:p>
      <w:r>
        <w:t>Corruption Type: **Зловживання в державних закупівлях**</w:t>
      </w:r>
    </w:p>
    <w:p>
      <w:r>
        <w:t>Message: компанія із "чорного списку" Антимонопольного комітету перемогла в тендері і уклала угоду з підрозділом "Укрзалізниці" на покупку поглинальних апаратів типу А1 на понад 4 мільйони гривень, порушуючи законодавство та рішення АМКУ.</w:t>
      </w:r>
    </w:p>
    <w:p>
      <w:r>
        <w:t>Corruption Type: **Антимонопольний комітет України (АМКУ) та перерозподіл ринків**</w:t>
      </w:r>
    </w:p>
    <w:p>
      <w:r>
        <w:t>Message: компанію-переможця тендеру притягнули до відповідальності за змову під час публічних закупівель, що може вказувати на лобіювання інтересів фінансово-промислових груп та формальний характер перевірок зловживань монопольним становищем.</w:t>
      </w:r>
    </w:p>
    <w:p>
      <w:pPr>
        <w:pStyle w:val="Heading1"/>
      </w:pPr>
      <w:r>
        <w:t>Брехня та маніпуляції від ГПУ: спростовуємо інформацію про дії заступниці Генпрокурора</w:t>
      </w:r>
    </w:p>
    <w:p>
      <w:r>
        <w:t>Date: 22/05/18</w:t>
      </w:r>
    </w:p>
    <w:p>
      <w:r>
        <w:t>Link: https://antac.org.ua/news/brehnya-ta-manipulyatsiji-vid-hpu-sprostovujemo-informatsiyu-pro-diji-zastupnytsi-henprokurora/</w:t>
      </w:r>
    </w:p>
    <w:p>
      <w:r>
        <w:t>Author: No Author</w:t>
      </w:r>
    </w:p>
    <w:p>
      <w:r>
        <w:t>Short Text: 14 травня Центр протидії корупції опублікувавстаттюпро те, щозаступниця генпрокурора відмовилася повертати державну землю на узбережжі Чорного моря.21 травня Генпрокуратура оприлюдниласпростуванняцієї інформації. Роз’яснюємо, що з їхніх слів є брехнею та маніпуляцією. Далі журним подаємо цитати із заяви ГПУ, курсивом — коментарі юристів ЦПК. БРЕХНЯ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АНОНС — Наступне засідання у справі Шабуніна відбудеться 5 червня</w:t>
      </w:r>
    </w:p>
    <w:p>
      <w:r>
        <w:t>Date: 22/05/18</w:t>
      </w:r>
    </w:p>
    <w:p>
      <w:r>
        <w:t>Link: https://antac.org.ua/news/anons-nastupne-zasidannya-u-spravi-shabunina-vidbudetsya-5-chervnya/</w:t>
      </w:r>
    </w:p>
    <w:p>
      <w:r>
        <w:t>Author: No Author</w:t>
      </w:r>
    </w:p>
    <w:p>
      <w:r>
        <w:t>Short Text: Чергове засідання у справі проти голови правління Центру протидії корупції Віталія Шабуніна відбудетьсяу вівторок 5 червня о 14.00 у Дніпровському районному суді м. Києва (вул. Кошиця, 5).Суд має продовжити допит свідків у справі. Засідання, що мало відбутися 22 травня, перенесли через те, що адвокат Віталія не міг бути присутнім на засіданні. Хочемо нагадати, що Шабуніна звинувачують за статтею 345-1 «Погроза або насильство щодо журналіста» Кримінального кодексу України. Йому загрожує до 5 років позбавлення волі.</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ДОКУМЕНТ — Відкрили нове кримінальне провадження за перешкоджання журналістській діяльності членом правління ЦПК та її чоловіком</w:t>
      </w:r>
    </w:p>
    <w:p>
      <w:r>
        <w:t>Date: 21/05/18</w:t>
      </w:r>
    </w:p>
    <w:p>
      <w:r>
        <w:t>Link: https://antac.org.ua/news/dokument-vidkryly-nove-kryminalne-provadzhennya-za-pereshkodzhannya-zhurnalistskij-diyalnosti-chlenom-pravlinnya-tspk-ta-jiji-cholovikom/</w:t>
      </w:r>
    </w:p>
    <w:p>
      <w:r>
        <w:t>Author: No Author</w:t>
      </w:r>
    </w:p>
    <w:p>
      <w:r>
        <w:t>Short Text: Бориспільська поліція відкрила кримінальне провадження за статтею 171 Кримінального кодексу України, а саме за “перешкоджання законній професійній діяльності журналістів”членом правління Центру протидії корупції Олександрою Устіновою та її цивільним чоловіком.Про це стало відомо, коли їх викликали на допит. Підставою для початку провадження стала заява  блогера-провокатора Всеволода Філімоненка за начебто перешкоджання його журналістській роботі, коли він зустрічав Устінову та її цивільного чоловіка в травні 2017 в аеропорту Бориспіль. У Центрі протидії корупції розцінюють це як тиск на Олександру Устінову перед судовим засіданням, оскільки і вона, і її цивільний чоловік найближчим часом мають бути допитані в суді по справі голови правління ЦПК Віталія Шабуніна.</w:t>
      </w:r>
    </w:p>
    <w:p>
      <w:r>
        <w:t>Corruption Type: **Тиск на журналістів**</w:t>
      </w:r>
    </w:p>
    <w:p>
      <w:r>
        <w:t>Message: у цьому випадку, можна вважати, що зловживання владою використовується для перешкоджання журналістам у виконанні їхньої професійної діяльності. Це може бути класифіковано як форма корупції, пов'язана з порушенням прав людини та свободи слова.</w:t>
      </w:r>
    </w:p>
    <w:p>
      <w:pPr>
        <w:pStyle w:val="Heading1"/>
      </w:pPr>
      <w:r>
        <w:t>АНОНС — Комітет Князевича таки розгляне законопроект про Антикорупційний суд</w:t>
      </w:r>
    </w:p>
    <w:p>
      <w:r>
        <w:t>Date: 18/05/18</w:t>
      </w:r>
    </w:p>
    <w:p>
      <w:r>
        <w:t>Link: https://antac.org.ua/news/anons-komitet-knyazevycha-taky-rozhlyane-zakonoproekt-pro-antykoruptsijnyj-sud/</w:t>
      </w:r>
    </w:p>
    <w:p>
      <w:r>
        <w:t>Author: No Author</w:t>
      </w:r>
    </w:p>
    <w:p>
      <w:r>
        <w:t>Short Text: УВАГА! ЗМІНА ЛОКАЦІЇ!Засідання відбудеться у конференц-залі (вул. Грушевського 5). У понеділок 21 травня о 15.00 комітет правової політики та правосуддя під головування Руслана Князевича таки розгляне законопроект про Антикорупційний суд. Під час засідання комітет маєузгодитиключову дискусійну позицію у проекті закону і передати його до розгляду у парламенті. Мова йде про роль міжнародних експертів у відборі суддів. Вимога МВФ, ЄС та Венеційської комісії —надати визначальну роль у відборі суддів до нового антикорупційного суду міжнародним експертам.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Замість обіцяного комітету по антикорупційному суду Князевич провів закриту нараду</w:t>
      </w:r>
    </w:p>
    <w:p>
      <w:r>
        <w:t>Date: 16/05/18</w:t>
      </w:r>
    </w:p>
    <w:p>
      <w:r>
        <w:t>Link: https://antac.org.ua/news/zamist-obitsyanoho-komitetu-po-antykoruptsijnomu-sudu-knyazevych-proviv-zakrytu-naradu/</w:t>
      </w:r>
    </w:p>
    <w:p>
      <w:r>
        <w:t>Author: No Author</w:t>
      </w:r>
    </w:p>
    <w:p>
      <w:r>
        <w:t>Short Text: 16 травня комітет з правової політики та правосуддя мав розпочати термінову підготовку законопроекту про Вищий антикорупційний суд до другого читання. Натомість керівник комітету Руслан Князевич (БПП) провів закриту нараду в своєму кабінеті, на яку приходив також заступник глави Адміністрації Президента Олексій Філатов. Напередодні голова Верховної Ради Андрій Парубій давдорученнякерівнику комітету про термінову підготовку законопроекту. 16 травня комітет мав терміново розпочати розгляд правок до законопроекту та підготувати його до другого читання на наступний сесійний тиждень — 22-24 травня. Після цього законопроект невідкладно мали винести на голосування в зал.</w:t>
      </w:r>
    </w:p>
    <w:p>
      <w:r>
        <w:t>Corruption Type: **Незаконне впливання на законодавчий процес**</w:t>
      </w:r>
    </w:p>
    <w:p>
      <w:r>
        <w:t>Message: керівник комітету Руслан Князевич провів закриту нараду з заступником глави Адміністрації Президента Олексієм Філатовим, що може свідчити про спробу вплинути на процес прийняття закону про Вищий антикорупційний суд.</w:t>
      </w:r>
    </w:p>
    <w:p>
      <w:r>
        <w:t>Corruption Type: **Тендерні махінації та відкати**</w:t>
      </w:r>
    </w:p>
    <w:p>
      <w:r>
        <w:t>Message: можливо, підготовка законопроекту та його розгляд були спробами влаштувати тендерні махінації або отримати відкати за підготовку та прийняття закону.</w:t>
      </w:r>
    </w:p>
    <w:p>
      <w:r>
        <w:t>Corruption Type: **Тіньові схеми та виведення активів**</w:t>
      </w:r>
    </w:p>
    <w:p>
      <w:r>
        <w:t>Message: можливо, законопроект про Вищий антикорупційний суд мав бути використаний для створення тіньових схем або виведення активів через цей суд.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