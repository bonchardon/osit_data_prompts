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АНОНС — Чому потрібний повний перезапуск НАЗК: активісти представлять список злитих справ</w:t>
      </w:r>
    </w:p>
    <w:p>
      <w:r>
        <w:t>Date: 14/05/19</w:t>
      </w:r>
    </w:p>
    <w:p>
      <w:r>
        <w:t>Link: https://antac.org.ua/news/anons-chomu-potribnyj-povnyj-perezapusk-nazk-aktyvisty-predstavlyat-spysok-zlytyh-sprav/</w:t>
      </w:r>
    </w:p>
    <w:p>
      <w:r>
        <w:t>Author: No Author</w:t>
      </w:r>
    </w:p>
    <w:p>
      <w:r>
        <w:t>Short Text: У середу, 15 травня, об 11:00  в Українському кризовому медіацентрі громадські організації “Центр протидії корупції” та “Декларації під контролем” пояснять, чому потрібний повний перезапуск Національного агентства з питань запобігання корупції. Активісти представлять “Чорний список НАЗК”, де зібрані справи, які показують недієвість та підконтрольність владі агентства. Головними завданнями НАЗК є контроль за поданням декларацій чиновників і їхня перевірка, моніторинг способу їхнього життя, перевірка фактів корупційних правопорушень, фіксація корупційних ризиків тощо. За всіма напрямками робота органу була провалена, а за деякими — відверто саботована.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Активісти вимагають персональних міжнародних санкцій щодо Луценка та Авакова</w:t>
      </w:r>
    </w:p>
    <w:p>
      <w:r>
        <w:t>Date: 14/05/19</w:t>
      </w:r>
    </w:p>
    <w:p>
      <w:r>
        <w:t>Link: https://antac.org.ua/news/aktyvisty-vymahayut-personalnyh-mizhnarodnyh-sanktsij-schodo-lutsenka-ta-avakova/</w:t>
      </w:r>
    </w:p>
    <w:p>
      <w:r>
        <w:t>Author: No Author</w:t>
      </w:r>
    </w:p>
    <w:p>
      <w:r>
        <w:t>Short Text: Ініціативна група громадських організацій подала заяви про включення до Глобального акту Магнітського генпрокурора Юрія Луценка та міністра внутрішніх справ Арсена Авакова. Включення до акту передбачає запровадження персональних санкцій США. Глобальний акт Магнітського — це закон США, що дозволяє блокувати активи та накладати заборону на в’їзд до США осіб, що здійснили порушення прав людини або причетні до корупції. 20 громадських організацій* вважають, що генпрокурор Юрій Луценко та міністр внутрішніх справ Арсен Аваков повинні бути включені до акту через кричущі порушення прав людини, саботаж реформ, корупцію та перешкоджання правосуддю.</w:t>
      </w:r>
    </w:p>
    <w:p>
      <w:r>
        <w:t>Corruption Type: **Зловживання владою**</w:t>
      </w:r>
    </w:p>
    <w:p>
      <w:r>
        <w:t>Message: включення генпрокурора Юрія Луценка та міністра внутрішніх справ Арсена Авакова до Глобального акту Магнітського через кричущі порушення прав людини, саботаж реформ, корупцію та перешкоджання правосуддю.</w:t>
      </w:r>
    </w:p>
    <w:p>
      <w:r>
        <w:t>Corruption Type: **Корупція в правоохоронних органах**</w:t>
      </w:r>
    </w:p>
    <w:p>
      <w:r>
        <w:t>Message: згадка про корупцію в генпрокурора та міністра внутрішніх справ, які є високопосадовцями в правоохоронних органах.</w:t>
      </w:r>
    </w:p>
    <w:p>
      <w:r>
        <w:t>Corruption Type: **Корупція в судах**</w:t>
      </w:r>
    </w:p>
    <w:p>
      <w:r>
        <w:t>Message: згадка про можливу участь генпрокурора та міністра внутрішніх справ у корупції, яка може впливати на судові рішення.</w:t>
      </w:r>
    </w:p>
    <w:p>
      <w:pPr>
        <w:pStyle w:val="Heading1"/>
      </w:pPr>
      <w:r>
        <w:t>Activists demand personal Western sanctions against Lutsenko and Avakov</w:t>
      </w:r>
    </w:p>
    <w:p>
      <w:r>
        <w:t>Date: 14/05/19</w:t>
      </w:r>
    </w:p>
    <w:p>
      <w:r>
        <w:t>Link: https://antac.org.ua/news/activists-demand-personal-western-sanctions-against-lutsenko-and-avakov/</w:t>
      </w:r>
    </w:p>
    <w:p>
      <w:r>
        <w:t>Author: No Author</w:t>
      </w:r>
    </w:p>
    <w:p>
      <w:r>
        <w:t>Short Text: The initiative group of civic organizations filed appeals regarding the inclusion of the Prosecutor General Yuriy Lutsenko and the Minister of Internal Affairs Arsen Avakov into the Global Magnitsky Act. The inclusion into the act foresees the introduction of personal sanctions in the United States. The Global Magnitsky Act is the US law that allows to block assets and impose visa ban on to the United States on people who have committed human rights offenses or are involved in corruption schemes. 20 civil society organizations* believe that the Prosecutor General Yuriy Lutsenko and the Minister of Internal Affairs Arsen Avakov should be included into the act due to gross violations of human rights, sabotage of reforms, corruption and obstruction of justice.</w:t>
      </w:r>
    </w:p>
    <w:p>
      <w:r>
        <w:t>Corruption Type: **Корупція в сфері правоохоронних органів**</w:t>
      </w:r>
    </w:p>
    <w:p>
      <w:r>
        <w:t>Message: згадано про корупцію та обструкцію правосуддя з боку Прокурора Генерала та Міністра Внутрішніх Справ.</w:t>
      </w:r>
    </w:p>
    <w:p>
      <w:r>
        <w:t>Corruption Type: **Зловживання владою**</w:t>
      </w:r>
    </w:p>
    <w:p>
      <w:r>
        <w:t>Message: згадано про саботаж реформ та зловживання владою з боку Прокурора Генерала та Міністра Внутрішніх Справ.</w:t>
      </w:r>
    </w:p>
    <w:p>
      <w:pPr>
        <w:pStyle w:val="Heading1"/>
      </w:pPr>
      <w:r>
        <w:t>АНОНС — Кваліфкомісія прокурорів вже завтра може покарати прокурора САП Ярову за відвідування форуму Тимошенко</w:t>
      </w:r>
    </w:p>
    <w:p>
      <w:r>
        <w:t>Date: 14/05/19</w:t>
      </w:r>
    </w:p>
    <w:p>
      <w:r>
        <w:t>Link: https://antac.org.ua/news/anons-kvalifkomisiya-prokuroriv-vzhe-zavtra-mozhe-pokaraty-prokurora-sap-yarovu-za-vidviduvannya-forumu-tymoshenko/</w:t>
      </w:r>
    </w:p>
    <w:p>
      <w:r>
        <w:t>Author: No Author</w:t>
      </w:r>
    </w:p>
    <w:p>
      <w:r>
        <w:t>Short Text: У середу 15 травня Кваліфікаційно-дисциплінарна комісія прокурорів (КДКП) вирішить, чи притягувати до відповідальності прокурора Спеціалізованої антикорупційної прокуратури (САП)  у справі “Роттердам+” і заводу Фірташа Ольгу Ярову за грубе порушення правил прокурорської етики. У червні 2018 року прокурор САП Ольга Ярова відвідалафорум “Новий курс України”, який влаштовувала лідерка партії “Батьківщина” Юлія Тимошенко. Закон України “Про прокуратуру” забороняє прокурору належати до політичних партій, брати участь у політичних акціях мітингах і страйках. У зв’язку з очевидним порушенням прокурорської етики Центр протидії корупції подавскаргудо КДКП.</w:t>
      </w:r>
    </w:p>
    <w:p>
      <w:r>
        <w:t>Corruption Type: **Зловживання в державних закупівлях**</w:t>
      </w:r>
    </w:p>
    <w:p>
      <w:r>
        <w:t>Message: у зв'язку з очевидним порушенням прокурорської етики Центр протидії корупції подав скаргу до КДКП. Це може бути класифіковано як тендерні махінації або зловживання при закупівлях.</w:t>
      </w:r>
    </w:p>
    <w:p>
      <w:r>
        <w:t>Corruption Type: **Конфлікт інтересів**</w:t>
      </w:r>
    </w:p>
    <w:p>
      <w:r>
        <w:t>Message: прокурор САП Ольга Ярова відвідала форум, який влаштовувала лідерка партії "Батьківщина" Юлія Тимошенко. Заборони належати до політичних партій та участь у політичних акціях можуть бути віднесені до конфлікту інтересів.</w:t>
      </w:r>
    </w:p>
    <w:p>
      <w:pPr>
        <w:pStyle w:val="Heading1"/>
      </w:pPr>
      <w:r>
        <w:t>АНОНС — Обережно, токсичні! Активісти проведуть акцію біля відомств Луценка та Авакова</w:t>
      </w:r>
    </w:p>
    <w:p>
      <w:r>
        <w:t>Date: 10/05/19</w:t>
      </w:r>
    </w:p>
    <w:p>
      <w:r>
        <w:t>Link: https://antac.org.ua/news/anons-oberezhno-toksychni-aktyvisty-provedut-aktsiyu-bilya-vidomstv-lutsenka-ta-avakova/</w:t>
      </w:r>
    </w:p>
    <w:p>
      <w:r>
        <w:t>Author: No Author</w:t>
      </w:r>
    </w:p>
    <w:p>
      <w:r>
        <w:t>Short Text: У вівторок 14 травня громадські активісти встановлять знак “Токсично” та обгородять обмежувальною стрічкою територію будівель Генеральної прокуратури та Міністерства внутрішніх справ. Очільники цих відомств Юрій Луценко і Арсен Аваков стали політично токсичними та повинні піти у відставку. Акція розпочнеться о 10.00 біля будівлі ГПУ (вул. Різницька 13/15) та згодом продовжиться біля МВС (Богомольця 10). Спікери:</w:t>
      </w:r>
    </w:p>
    <w:p>
      <w:r>
        <w:t>Corruption Type: **Корупція в сфері правоохоронних органів**</w:t>
      </w:r>
    </w:p>
    <w:p>
      <w:r>
        <w:t>Message: оскільки громадські активісти встановлюють знак "Токсично" біля будівель Генеральної прокуратури та Міністерства внутрішніх справ з вимогою відставки їх очільників Юрія Луценка і Арсена Авакова, можна припустити, що йдеться про корупцію в правоохоронних органах.</w:t>
      </w:r>
    </w:p>
    <w:p>
      <w:r>
        <w:t>Corruption Type: **Зловживання службовим становищем**</w:t>
      </w:r>
    </w:p>
    <w:p>
      <w:r>
        <w:t>Message: оскільки вимагають відставки очільників відомств, можна припустити, що також йдеться про зловживання службовим становищем.</w:t>
      </w:r>
    </w:p>
    <w:p>
      <w:pPr>
        <w:pStyle w:val="Heading1"/>
      </w:pPr>
      <w:r>
        <w:t>Справа експертки “рюкзаків Авакова” буде розглядатися у Києві</w:t>
      </w:r>
    </w:p>
    <w:p>
      <w:r>
        <w:t>Date: 10/05/19</w:t>
      </w:r>
    </w:p>
    <w:p>
      <w:r>
        <w:t>Link: https://antac.org.ua/news/pres-reliz-sprava-ekspertky-ryukzakiv-avakova-bude-rozhlyadatysya-u-kyjevi/</w:t>
      </w:r>
    </w:p>
    <w:p>
      <w:r>
        <w:t>Author: No Author</w:t>
      </w:r>
    </w:p>
    <w:p>
      <w:r>
        <w:t>Short Text: У п’ятницю 10 травня Касаційний кримінальний суд Верховного суду України задовольнивклопотанняадвоката Віктора Чевуза і вирішив передати справу експертки “рюкзаків Авакова” Надії Бугрової до Печерського районного суду Києва. Раніше справа слухалася у Кам’янець-Подільському міськрайонному суді Хмельниччини. Експертка у так званій “справі рюкзаків Авакова” Надія Бугрова встановила, що вартість рюкзаків була завищеною в п’ять разів. Саме на її висновок посилалися прокурори та детективи вказуючи на кустарний спосіб пошиття наплічників. Наразі експерткуобвинувачуютьу шахрайстві зі шкодою в п’ять тисяч гривень, а також підробці експертних висновків, за що їй загрожує до трьох років обмеження волі.</w:t>
      </w:r>
    </w:p>
    <w:p>
      <w:r>
        <w:t>Corruption Type: **Фальсифікація експертних висновків**</w:t>
      </w:r>
    </w:p>
    <w:p>
      <w:r>
        <w:t>Message: Експертка Надія Бугрова встановила завищену вартість рюкзаків у п'ять разів і була обвинувачена у підробці експертних висновків.</w:t>
      </w:r>
    </w:p>
    <w:p>
      <w:r>
        <w:t>Corruption Type: **Шахрайство зі шкодою**</w:t>
      </w:r>
    </w:p>
    <w:p>
      <w:r>
        <w:t>Message: Експертку обвинувачують у шахрайстві зі шкодою в п'ять тисяч гривень.</w:t>
      </w:r>
    </w:p>
    <w:p>
      <w:pPr>
        <w:pStyle w:val="Heading1"/>
      </w:pPr>
      <w:r>
        <w:t>Електростанція дружини Авакова та “нарфронтівця” Котвіцького зароблятиме на “зеленому тарифі”</w:t>
      </w:r>
    </w:p>
    <w:p>
      <w:r>
        <w:t>Date: 09/05/19</w:t>
      </w:r>
    </w:p>
    <w:p>
      <w:r>
        <w:t>Link: https://antac.org.ua/news/elektrostantsiya-druzhyny-avakova-ta-narfrontivtsya-kotvitskoho-zaroblyatyme-na-zelenomu-taryfi/</w:t>
      </w:r>
    </w:p>
    <w:p>
      <w:r>
        <w:t>Author: No Author</w:t>
      </w:r>
    </w:p>
    <w:p>
      <w:r>
        <w:t>Short Text: Фірма дружини міністра внутрішніх справ Арсена Авакова Інни Авакової та нардепа від фракції “Народний фронт” Ігоря Котвіцького ТОВ “Підстепне сонце” отримала для своєї сонячної електростанції “зелений” тариф. Про це повідомляє проект Центру протидії корупціїPep.org.ua. Відповідне рішення Національна комісія, що здійснює державне регулювання у сферах енергетики та комунальних послуг (НКРЕКП)ухвалиланапередодні Великодня — 26 квітня.</w:t>
      </w:r>
    </w:p>
    <w:p>
      <w:r>
        <w:t>Corruption Type: **Корупція в енергетиці**</w:t>
      </w:r>
    </w:p>
    <w:p>
      <w:r>
        <w:t>Message: отримання "зеленого" тарифу для сонячної електростанції через вплив на Національну комісію, що здійснює державне регулювання у сферах енергетики та комунальних послуг (НКРЕКП).</w:t>
      </w:r>
    </w:p>
    <w:p>
      <w:pPr>
        <w:pStyle w:val="Heading1"/>
      </w:pPr>
      <w:r>
        <w:t>АНОНС — Верховний суд вирішить, чи переносити справу експертки “рюкзаків Авакова” до Києва</w:t>
      </w:r>
    </w:p>
    <w:p>
      <w:r>
        <w:t>Date: 08/05/19</w:t>
      </w:r>
    </w:p>
    <w:p>
      <w:r>
        <w:t>Link: https://antac.org.ua/news/anons-verhovnyj-sud-vyrishyt-chy-perenosyty-spravu-ekspertky-ryukzakiv-avakova-do-kyjeva/</w:t>
      </w:r>
    </w:p>
    <w:p>
      <w:r>
        <w:t>Author: No Author</w:t>
      </w:r>
    </w:p>
    <w:p>
      <w:r>
        <w:t>Short Text: У п’ятницю 10 травня Касаційний кримінальний суд Верховного суду Україниухвалить рішення, чи переносити до Києва розгляд справи Надії Бугрової — експертки зі справи “рюкзаків Авакова”. Наразі ж кейс слухає Кам’янець-Подільський міськрайонний суд Хмельницької області. Початок засідання — 10.00. Адреса суду — Київ, вул. Пилипа Орлика, 4. Головуючий суддя — Віктор Остапук. Надія Бугрова була експерткою у так званій “справі рюкзаків Авакова”. Вона встановила, що вартість рюкзаків була завищеною в п’ять разів. Саме на її висновок посилалися прокурори та детективи вказуючи на кустарний спосіб пошиття наплічників.</w:t>
      </w:r>
    </w:p>
    <w:p>
      <w:r>
        <w:t>Corruption Type: **Корупція в судах**</w:t>
      </w:r>
    </w:p>
    <w:p>
      <w:r>
        <w:t>Message: згадано про рішення Касаційного кримінального суду Верховного суду України щодо перенесення розгляду справи Надії Бугрової до Києва. Це може вказувати на можливість впливу або корупційних дій у судовій системі.</w:t>
      </w:r>
    </w:p>
    <w:p>
      <w:r>
        <w:t>Corruption Type: **Зловживання при розподілі земельних ресурсів**</w:t>
      </w:r>
    </w:p>
    <w:p>
      <w:r>
        <w:t>Message: у тексті згадується, що Надія Бугрова була експерткою у справі "рюкзаків Авакова", де виявлено завищення вартості рюкзаків. Це може свідчити про можливі корупційні дії при розподілі земельних ресурсів або прихованій приватизації.</w:t>
      </w:r>
    </w:p>
    <w:p>
      <w:pPr>
        <w:pStyle w:val="Heading1"/>
      </w:pPr>
      <w:r>
        <w:t>Антикорсуд має запрацювати 5 вересня 2019</w:t>
      </w:r>
    </w:p>
    <w:p>
      <w:r>
        <w:t>Date: 07/05/19</w:t>
      </w:r>
    </w:p>
    <w:p>
      <w:r>
        <w:t>Link: https://antac.org.ua/news/obraly-datu-startu-antykorsudu-5-veresnya-2019/</w:t>
      </w:r>
    </w:p>
    <w:p>
      <w:r>
        <w:t>Author: No Author</w:t>
      </w:r>
    </w:p>
    <w:p>
      <w:r>
        <w:t>Short Text: Вищий антикорупційний суд України має запрацювати 5 вересня 2019. Таке рішення ухвалили судді Антикорсуду під час голосування на перших зборах. Хоча раніше,відповідно до зобов’язань Україниперед Міжнародним валютним фондом, суд мав почати роботу до кінця червня 2019. Запуск суду у вересні може стати причиною закриття справ проти топ-корупціонерів, які зараз уже слухаються. Деякі зі справ розглядають із блискавичною для українських судів швидкістю, наприклад, щодо мера Одеси Геннадія Труханова.</w:t>
      </w:r>
    </w:p>
    <w:p>
      <w:r>
        <w:t>Corruption Type: **Зловживання в державних закупівлях**</w:t>
      </w:r>
    </w:p>
    <w:p>
      <w:r>
        <w:t>Message: ухвалення рішення про запуск суду у вересні 2019 року, як причина закриття справ проти топ-корупціонерів, може бути пов'язано з тендерними махінаціями та тендерними змовами.</w:t>
      </w:r>
    </w:p>
    <w:p>
      <w:r>
        <w:t>Corruption Type: **Корупція в судах**</w:t>
      </w:r>
    </w:p>
    <w:p>
      <w:r>
        <w:t>Message: можливе затягування справ або закриття їх у зв'язку з запуском суду у вересні, що може бути пов'язано з відкатами за рішення та зловживанням суддівськими повноваженнями.</w:t>
      </w:r>
    </w:p>
    <w:p>
      <w:pPr>
        <w:pStyle w:val="Heading1"/>
      </w:pPr>
      <w:r>
        <w:t>Обрано голову Антикорсуду. Нею стала Олена Танасевич</w:t>
      </w:r>
    </w:p>
    <w:p>
      <w:r>
        <w:t>Date: 07/05/19</w:t>
      </w:r>
    </w:p>
    <w:p>
      <w:r>
        <w:t>Link: https://antac.org.ua/news/obrano-holovu-antykorsudu-neyu-stala-olena-tanasevych/</w:t>
      </w:r>
    </w:p>
    <w:p>
      <w:r>
        <w:t>Author: No Author</w:t>
      </w:r>
    </w:p>
    <w:p>
      <w:r>
        <w:t>Short Text: Сьогодні відбулися перші збори суддів Вищого антикорупційного суду, на яких вони обрали голову Антикорсуду. За результатами таємного голосування головою ВАС стала Олена Танасевич, за неї проголосували 23 судді. Суддя Вищого антикорупційного суду Олена Танасевич набрала найвищий бал під час конкурсу. Раніше вона працювала суддею Печенізького районного суду Харківської області. Так, спершу антикорсудді обирали серед трьох кандидатів: судді Апеляційної палати Антикорсуду Олега Павлишина та суддів Антикорсуду Олени Танасевич та Маркіяна Галабали.</w:t>
      </w:r>
    </w:p>
    <w:p>
      <w:r>
        <w:t>Corruption Type: **Тендерні махінації**</w:t>
      </w:r>
    </w:p>
    <w:p>
      <w:r>
        <w:t>Message: згадується про обрання голови Вищого антикорупційного суду шляхом таємного голосування, де одна з кандидаток набрала найвищий бал під час конкурсу. Це може вказувати на можливість тендерних махінацій або зловживань у процесі вибору керівництва.</w:t>
      </w:r>
    </w:p>
    <w:p>
      <w:r>
        <w:t>Corruption Type: **Корупція в судах**</w:t>
      </w:r>
    </w:p>
    <w:p>
      <w:r>
        <w:t>Message: згадується про обрання голови Вищого антикорупційного суду та участь у конкурсі суддів, що може свідчити про можливість корупції в судовій системі.</w:t>
      </w:r>
    </w:p>
    <w:p>
      <w:pPr>
        <w:pStyle w:val="Heading1"/>
      </w:pPr>
      <w:r>
        <w:t>Суд підіграв адвокатам Мартиненка і призначив нову експертизу у справі “Енергоатому”</w:t>
      </w:r>
    </w:p>
    <w:p>
      <w:r>
        <w:t>Date: 26/04/19</w:t>
      </w:r>
    </w:p>
    <w:p>
      <w:r>
        <w:t>Link: https://antac.org.ua/news/sud-pidihrav-advokatam-martynenka-i-pryznachyv-novu-ekspertyzu-u-spravi-enerhoatomu/</w:t>
      </w:r>
    </w:p>
    <w:p>
      <w:r>
        <w:t>Author: No Author</w:t>
      </w:r>
    </w:p>
    <w:p>
      <w:r>
        <w:t>Short Text: Сьогодні у Шевченківському районному суді Києва відбулося чергове засідання у справі колишнього депутата Миколи Мартиненка. Судді розглядали клопотання адвокатів про проведення експертизи в епізоді щодо “Енергоатому”, якийзакінчили досліджуватимайже два місяці тому. Під час засідання суд мав вп’яте досліджувати докази у справі пророзкраданняна держпідприємстві “Східний гірничо-збагачувальний комбінат”. Проте адвокати Мартиненка на початку засідання подали клопотання про проведення судово-економічної експертизи, яка стосується вже розглянутого епізоду — заволодіня  6,4 млн євро НАЕК “Енергоатом”.</w:t>
      </w:r>
    </w:p>
    <w:p>
      <w:pPr>
        <w:pStyle w:val="Heading1"/>
      </w:pPr>
      <w:r>
        <w:t>Верховний суд вирішить, де продовжиться розгляд справи експертки рюкзаків Авакова</w:t>
      </w:r>
    </w:p>
    <w:p>
      <w:r>
        <w:t>Date: 25/04/19</w:t>
      </w:r>
    </w:p>
    <w:p>
      <w:r>
        <w:t>Link: https://antac.org.ua/news/verhovnyj-sud-vyrishyt-de-prodovzhytsya-rozhlyad-spravy-ekspertky-ryukzakiv-avakova/</w:t>
      </w:r>
    </w:p>
    <w:p>
      <w:r>
        <w:t>Author: No Author</w:t>
      </w:r>
    </w:p>
    <w:p>
      <w:r>
        <w:t>Short Text: Сьогодні  відбулося друге судове засідання у справі проти експертки Надії Бугрової, яка встановила, що вартість “рюкзаків Авакова” була завищена у 5 разів. Суд задовольнив клопотання адвоката про зміну підсудності — рішення ухвалить Верховний суд. Йдеться про розгляд справи у Києві, а не Кам‘янець-Подільську. За версією адвоката, дії, які прокурор вважає злочином, експертка вчинила у Києві. Таким чином, не зрозуміло, чому її справу розглядають у Хмельницькій області. Адвокат Бугрової подав клопотання про зміну підсудності. Суддя це клопотання направить до Верховного суду, який уже остаточно вирішить, де має розглядатися справа проти експертки, яка назвала реальну вартість рюкзаків Авакова.</w:t>
      </w:r>
    </w:p>
    <w:p>
      <w:r>
        <w:t>Corruption Type: **Корупція в сфері експертизи**</w:t>
      </w:r>
    </w:p>
    <w:p>
      <w:r>
        <w:t>Message: уплив експертки на вартість рюкзаків, завищення вартості товарів.</w:t>
      </w:r>
    </w:p>
    <w:p>
      <w:r>
        <w:t>Corruption Type: **Маніпуляції з підсудністю**</w:t>
      </w:r>
    </w:p>
    <w:p>
      <w:r>
        <w:t>Message: намагання змінити місце розгляду справи для отримання більш вигідного рішення.</w:t>
      </w:r>
    </w:p>
    <w:p>
      <w:r>
        <w:t>Corruption Type: **Неякісна юридична допомога**</w:t>
      </w:r>
    </w:p>
    <w:p>
      <w:r>
        <w:t>Message: можливе недобросовісне представництво інтересів в суді для досягнення корупційних цілей.</w:t>
      </w:r>
    </w:p>
    <w:p>
      <w:pPr>
        <w:pStyle w:val="Heading1"/>
      </w:pPr>
      <w:r>
        <w:t>АНОНС — Урановий епізод на 17,3 млн доларів: суд продовжить досліджувати докази розкрадань у справі Мартиненка і Ко</w:t>
      </w:r>
    </w:p>
    <w:p>
      <w:r>
        <w:t>Date: 25/04/19</w:t>
      </w:r>
    </w:p>
    <w:p>
      <w:r>
        <w:t>Link: https://antac.org.ua/news/anons-uranovyj-epizod-na-17-3-mln-dolariv-sud-prodovzhyt-doslidzhuvaty-dokazy-rozkradan-u-spravi-martynenka-i-ko/</w:t>
      </w:r>
    </w:p>
    <w:p>
      <w:r>
        <w:t>Author: No Author</w:t>
      </w:r>
    </w:p>
    <w:p>
      <w:r>
        <w:t>Short Text: У п’ятницю 26 квітня у Шевченківському районному суді Києва продовжать досліджувати докази у справі екс-нардепа Миколи Мартиненка щодо розкрадання 17,2 млн доларів на закупівлях урану . Це четверте засідання щодо цього епізоду. Початок засідання — 9:00. Адреса — вул. Дегтярівська, 31А. Головуюча суддя — Лідія Щебуняєва. Згідно зрішеннямМіненергетики державне підприємство “Східний гірничо-збагачувальний комбінат” (“СхідГЗК”) мало на 100% забезпечити атомні підприємства сировиною власного видобутку.</w:t>
      </w:r>
    </w:p>
    <w:p>
      <w:r>
        <w:t>Corruption Type: **Розкрадання державного майна**</w:t>
      </w:r>
    </w:p>
    <w:p>
      <w:r>
        <w:t>Message: у справі екс-нардепа Миколи Мартиненка розглядається розкрадання 17,2 млн доларів на закупівлях урану.</w:t>
      </w:r>
    </w:p>
    <w:p>
      <w:r>
        <w:t>Corruption Type: **Незаконний видобуток природних ресурсів**</w:t>
      </w:r>
    </w:p>
    <w:p>
      <w:r>
        <w:t>Message: можливо, що у цьому контексті також може відбуватися незаконний видобуток природних ресурсів, якщо розглядається справа про закупівлю урану.</w:t>
      </w:r>
    </w:p>
    <w:p>
      <w:pPr>
        <w:pStyle w:val="Heading1"/>
      </w:pPr>
      <w:r>
        <w:t>АНОНС — Суд вирішить, чи може військовий прокурор вести справу проти експертки рюкзаків Авакова</w:t>
      </w:r>
    </w:p>
    <w:p>
      <w:r>
        <w:t>Date: 24/04/19</w:t>
      </w:r>
    </w:p>
    <w:p>
      <w:r>
        <w:t>Link: https://antac.org.ua/news/anons-sud-vyrishyt-chy-mozhe-vijskovyj-prokuror-vesty-spravu-proty-ekspertky-ryukzakiv-avakova/</w:t>
      </w:r>
    </w:p>
    <w:p>
      <w:r>
        <w:t>Author: No Author</w:t>
      </w:r>
    </w:p>
    <w:p>
      <w:r>
        <w:t>Short Text: У четвер 25 квітня відбудеться друге судове засідання у справі проти експертки Надії Бугрової, яка встановила, що вартість “рюкзаків Авакова” була завищена у 5 разів. Суд вирішить, чи відводити військового прокурора зі справи. Початок засідання — 11:00. Адреса суду — Кам’янець-Подільський міськрайонний суд Хмельницької області, м.Кам’янець-Подільський,  вул. Драй Хмари, 7, каб. 10. Суддя — Черепахін В.О. Під час першого судового засідання, яке відбулося 12 квітня, прокурор військової прокуратури Петро Кучерявийне зміг надатиоригінали документів, які підтверджують, чому саме військова прокуратура вела цю справу.</w:t>
      </w:r>
    </w:p>
    <w:p>
      <w:r>
        <w:t>Corruption Type: **Корупція в судах**</w:t>
      </w:r>
    </w:p>
    <w:p>
      <w:r>
        <w:t>Message: справа проти експертки Надії Бугрової, можливі відкати за рішеннями суду, зловживання суддівськими повноваженнями.</w:t>
      </w:r>
    </w:p>
    <w:p>
      <w:r>
        <w:t>Corruption Type: **Зловживання службовим становищем**</w:t>
      </w:r>
    </w:p>
    <w:p>
      <w:r>
        <w:t>Message: можливі корупційні дії прокурора військової прокуратури Петра Кучерявого, який надав оригінали документів для підтвердження ведення справи.</w:t>
      </w:r>
    </w:p>
    <w:p>
      <w:pPr>
        <w:pStyle w:val="Heading1"/>
      </w:pPr>
      <w:r>
        <w:t>Кваліфкомісія адвокатів виправдала дії адвоката Мартиненка за надання суду неправдивих документів</w:t>
      </w:r>
    </w:p>
    <w:p>
      <w:r>
        <w:t>Date: 19/04/19</w:t>
      </w:r>
    </w:p>
    <w:p>
      <w:r>
        <w:t>Link: https://antac.org.ua/news/pres-reliz-kvalifkomisiya-advokativ-vypravdala-diji-advokata-martynenka-za-nadannya-sudu-nepravdyvyh-dokumentiv/</w:t>
      </w:r>
    </w:p>
    <w:p>
      <w:r>
        <w:t>Author: No Author</w:t>
      </w:r>
    </w:p>
    <w:p>
      <w:r>
        <w:t xml:space="preserve">Short Text: 19 квітня Кваліфікаційно-дисциплінарна комісія адвокатури (КДКА) Житомирської областірозглянуласкаргу Центру протидії корупції (ЦПК) на поведінку адвоката екс-нардепа Миколи Мартиненка Петра Бойка. Його не притягнули до відповідальності за надання суду неправдивих документів. Сам Бойко на засіданні не з’явився. Під час засідання КДКА члени комісії вислухали пояснення представника ЦПК, письмові пояснення Бойка, а також переглянули відеозапис, який підтверджує його порушення. </w:t>
      </w:r>
    </w:p>
    <w:p>
      <w:r>
        <w:t>Corruption Type: **Зловживання в державних закупівлях**</w:t>
      </w:r>
    </w:p>
    <w:p>
      <w:r>
        <w:t>Message: тендерні махінації, зловживання при закупівлях.</w:t>
      </w:r>
    </w:p>
    <w:p>
      <w:r>
        <w:t>Corruption Type: **Корупція в судах**</w:t>
      </w:r>
    </w:p>
    <w:p>
      <w:r>
        <w:t>Message: зловживання суддівськими повноваженнями.</w:t>
      </w:r>
    </w:p>
    <w:p>
      <w:pPr>
        <w:pStyle w:val="Heading1"/>
      </w:pPr>
      <w:r>
        <w:t>АНОНС — Адвокатська кваліфкомісія прийме рішення щодо адвоката Мартиненка через “липовий” документ</w:t>
      </w:r>
    </w:p>
    <w:p>
      <w:r>
        <w:t>Date: 18/04/19</w:t>
      </w:r>
    </w:p>
    <w:p>
      <w:r>
        <w:t>Link: https://antac.org.ua/news/anons-advokatska-kvalifkomisiya-pryjme-rishennya-schodo-advokata-martynenka-cherez-lypovyj-dokument/</w:t>
      </w:r>
    </w:p>
    <w:p>
      <w:r>
        <w:t>Author: No Author</w:t>
      </w:r>
    </w:p>
    <w:p>
      <w:r>
        <w:t>Short Text: У п’ятницю 19 квітня Кваліфікаційно-дисциплінарна комісія адвокатури (КДКА) Житомирської областірозгляне скаргуЦентру протидії корупції на поведінку адвоката екс-нардепа Миколи Мартиненка Петра Бойка. Під час засідання у справі колишнього народного депутата, Бойко надав суду завідомо неправдиві докази, що є порушенням правил адвокатської етики. Засідання відбудеться о 13.00 за адресою: м. Житомир, вул. В. Бердичівська, буд. 28 Адвокат Петро Бойко захищає в суді екс-депутата Миколу Мартиненка, якого обвинувачують урозкраданнімайже 700 млн грн з двох держпідприємств НАЕК “Енергоатом” та “СхідГЗК” .</w:t>
      </w:r>
    </w:p>
    <w:p>
      <w:r>
        <w:t>Corruption Type: **Зловживання в судах**</w:t>
      </w:r>
    </w:p>
    <w:p>
      <w:r>
        <w:t>Message: Адвокат Петро Бойко надав суду завідомо неправдиві докази у справі колишнього народного депутата Миколи Мартиненка, що є порушенням правил адвокатської етики.</w:t>
      </w:r>
    </w:p>
    <w:p>
      <w:r>
        <w:t>Corruption Type: **Розкрадання державного майна**</w:t>
      </w:r>
    </w:p>
    <w:p>
      <w:r>
        <w:t>Message: Миколу Мартиненка обвинувачують у розкраданні майже 700 млн грн з двох держпідприємств НАЕК “Енергоатом” та “СхідГЗК”.</w:t>
      </w:r>
    </w:p>
    <w:p>
      <w:pPr>
        <w:pStyle w:val="Heading1"/>
      </w:pPr>
      <w:r>
        <w:t>Соратник Ляшка переселився з гуртожитка в квартиру, яку купив удвічі дешевше ринкової ціни</w:t>
      </w:r>
    </w:p>
    <w:p>
      <w:r>
        <w:t>Date: 17/04/19</w:t>
      </w:r>
    </w:p>
    <w:p>
      <w:r>
        <w:t>Link: https://antac.org.ua/news/soratnyk-lyashka-pereselyvsya-z-hurtozhytka-v-kvartyru-yaku-kupyv-udvichi-deshevshe-rynkovoji-tsiny/</w:t>
      </w:r>
    </w:p>
    <w:p>
      <w:r>
        <w:t>Author: No Author</w:t>
      </w:r>
    </w:p>
    <w:p>
      <w:r>
        <w:t>Short Text: Керівник секретаріату депутатської фракції “Радикальної партії” Олега Ляшка Олексій Кочармін задекларував придбання дружиною квартири в Києві за мільйон гривень. Однак на ринку такі квартири продаються значно дорожче. Згідно з витягом з реєстру майнових прав на нерухоме майно, Марина Кочарміна стала власницею апартаментів площею 121 м.кв. в житловому комплексі “Чотири сезони”. Соратник Ляшка вдеклараціїза 2018 рік вказав, що дружина витратила на придбання цієї нерухомості 1 млн 362 тис гривень. Водночас, на профільних сайтах квартири такої площі без ремонтупродаютьсящонайменше вдвічі дорожче.</w:t>
      </w:r>
    </w:p>
    <w:p>
      <w:r>
        <w:t>Corruption Type: **Зловживання в державних закупівлях**</w:t>
      </w:r>
    </w:p>
    <w:p>
      <w:r>
        <w:t>Message: у заявленому випадку, можливо, мова йде про завищення ціни при придбанні квартири, що може бути формою зловживання в державних закупівлях.</w:t>
      </w:r>
    </w:p>
    <w:p>
      <w:r>
        <w:t>Corruption Type: **Незаконна приватизація**</w:t>
      </w:r>
    </w:p>
    <w:p>
      <w:r>
        <w:t>Message: якщо квартира була придбана за завищеною ціною або через маніпуляції з оцінкою вартості, це може бути віднесено до незаконної приватизації.</w:t>
      </w:r>
    </w:p>
    <w:p>
      <w:pPr>
        <w:pStyle w:val="Heading1"/>
      </w:pPr>
      <w:r>
        <w:t>Істерика провокатора Філімоненка і свідчення фельдшера: як минуло чергове засідання у справі Шабуніна</w:t>
      </w:r>
    </w:p>
    <w:p>
      <w:r>
        <w:t>Date: 16/04/19</w:t>
      </w:r>
    </w:p>
    <w:p>
      <w:r>
        <w:t>Link: https://antac.org.ua/news/isteryka-provokatora-filimonenka-i-svidchennya-feldshera-yak-mynulo-cherhove-zasidannya-u-spravi-shabunina/</w:t>
      </w:r>
    </w:p>
    <w:p>
      <w:r>
        <w:t>Author: No Author</w:t>
      </w:r>
    </w:p>
    <w:p>
      <w:r>
        <w:t>Short Text: Сьогодні відбулося чергове засідання у справі голови правління Центру протидії корупції Віталія Шабуніна. У суді дав свідчення фельдшер, який прибув за викликом на місце інциденту в день, коли Шабунін вдарив провокатора Всеволода Філімоненка. Останній після засідання влаштував істерику з нецензурною лексикою.  За словами фельдшера, Філімоненко відмовився від першої медичної допомоги та госпіталізації. Саме тому він згодом надав допомогу Віталію Шабуніну, якому Філімоненко пирснув в очі з газового балончика у день удару. Тоді голова правління ЦПК отримавхімічний опікобох очей.Філімоненко вкотре отримував зауваження від судді через свої викрики та репліки. Він звинуватив фельдшера в тому, що той начебто відмовився йому надавати медичну допомогу і надав її Шабуніну.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У справі Шабуніна допитають лікарів, які обстежували провокатора Філімоненка</w:t>
      </w:r>
    </w:p>
    <w:p>
      <w:r>
        <w:t>Date: 15/04/19</w:t>
      </w:r>
    </w:p>
    <w:p>
      <w:r>
        <w:t>Link: https://antac.org.ua/news/anons-u-spravi-shabunina-dopytayut-likariv-yaki-obstezhuvaly-provokatora-filimonenka/</w:t>
      </w:r>
    </w:p>
    <w:p>
      <w:r>
        <w:t>Author: No Author</w:t>
      </w:r>
    </w:p>
    <w:p>
      <w:r>
        <w:t>Short Text: У вівторок 16 квітня у Дніпровському суді Києва відбудеться чергове засідання у справі проти голови правління Центру протидії корупції Віталія Шабуніна. Адвокати Шабуніна клопотали про виклик лікарів як свідків у справі — вони обстежували провокатора Всеволода Філімоненка. Час — 14.30. Адреса — вулиця Кошиця, 5. Нагадаємо, керівника ЦПК Віталія Шабуніна обвинувачують за статтею 345-1 “Погроза або насильство щодо журналіста” Кримінального кодексу України.</w:t>
      </w:r>
    </w:p>
    <w:p>
      <w:r>
        <w:t>Corruption Type: **Зловживання в державних закупівлях**</w:t>
      </w:r>
    </w:p>
    <w:p>
      <w:r>
        <w:t>Message: обговорення тендерних махінацій та зловживань при закупівлях.</w:t>
      </w:r>
    </w:p>
    <w:p>
      <w:r>
        <w:t>Corruption Type: **Корупція в судах**</w:t>
      </w:r>
    </w:p>
    <w:p>
      <w:r>
        <w:t>Message: згадка про відкати за рішення та зловживання суддівськими повноваженнями.</w:t>
      </w:r>
    </w:p>
    <w:p>
      <w:pPr>
        <w:pStyle w:val="Heading1"/>
      </w:pPr>
      <w:r>
        <w:t>АНОНС — Три засідання за тиждень: запорізький суд хоче встигнути до Антикорсуду зі справою фірташівського ЗТМК</w:t>
      </w:r>
    </w:p>
    <w:p>
      <w:r>
        <w:t>Date: 15/04/19</w:t>
      </w:r>
    </w:p>
    <w:p>
      <w:r>
        <w:t>Link: https://antac.org.ua/news/anons-nespodivane-pryskorennya-yak-zaporizkyj-sud-hoche-vstyhnuty-do-antykorsudu-zi-spravoyu-firtashivskoho-ztmk/</w:t>
      </w:r>
    </w:p>
    <w:p>
      <w:r>
        <w:t>Author: No Author</w:t>
      </w:r>
    </w:p>
    <w:p>
      <w:r>
        <w:t>Short Text: 16, 19 та 24 квітня у Заводському районному суді Запоріжжя відбудуться три засіданняу справікерівника “Запорізького титано-магнієвого комбінату” (ЗТМК) Володимира Сивака, обвинуваченого у розтраті майже півмільярда гривень. Це фінальна стадія справи, що тягнеться в суді від грудня 2017 року. Початок засідань — 11-00. Адреса — місто Запоріжжя, вулиця Лізи Чайкіної, 65. Головуючий суддя — Олександр Яцун. У червні 2016 року детективи Національного антикорупційного бюро (НАБУ) почали розслідувати розтрату коштів на ЗТМК, який на 51% належить державі, а на 49% — кіпрській компанії олігарха Дмитра Фірташа “Толексіс трейдинг лімітед”. Заумовамидоговору, компанія Фірташа “Толексіс” повинна була внести 110 млн доларів США для модернізації ЗТМК, однак гроші були витрачені Сиваком на інші потреби через банк олігарха.</w:t>
      </w:r>
    </w:p>
    <w:p>
      <w:r>
        <w:t>Corruption Type: **Зловживання в державних закупівлях**</w:t>
      </w:r>
    </w:p>
    <w:p>
      <w:r>
        <w:t>Message: Сивак витратив гроші, призначені для модернізації ЗТМК, на інші потреби через банк олігарха. Це можна віднести до зловживання при закупівлях та завищення цін при державних закупівлях.</w:t>
      </w:r>
    </w:p>
    <w:p>
      <w:r>
        <w:t>Corruption Type: **Незаконна приватизація**</w:t>
      </w:r>
    </w:p>
    <w:p>
      <w:r>
        <w:t>Message: Частка ЗТМК належить державі, але також належить кіпрській компанії олігарха Дмитра Фірташа. Це може бути прикладом незаконної приватизації або розкрадання державного майна.</w:t>
      </w:r>
    </w:p>
    <w:p>
      <w:pPr>
        <w:pStyle w:val="Heading1"/>
      </w:pPr>
      <w:r>
        <w:t>ЗАЯВА — ЦПК не підтримує жодного окремого кандидата чи партію на виборах 2019</w:t>
      </w:r>
    </w:p>
    <w:p>
      <w:r>
        <w:t>Date: 12/04/19</w:t>
      </w:r>
    </w:p>
    <w:p>
      <w:r>
        <w:t>Link: https://antac.org.ua/news/zayava-tspk-ne-pidtrymuje-zhodnoho-okremoho-kandydata-chy-partiyu-na-vyborah-2019/</w:t>
      </w:r>
    </w:p>
    <w:p>
      <w:r>
        <w:t>Author: No Author</w:t>
      </w:r>
    </w:p>
    <w:p>
      <w:r>
        <w:t>Short Text: Центр протидії корупції не підтримує жодного із кандидатів на виборах Президента України та майбутніх парламентських виборах 2019. Задля втілення позитивних змін в Україні та подолання великої політичної корупції, ЦПК веде діалог з усіма політичними силами, що готові підтримати наші пропозиції та реалізовувати їх разом із громадянським суспільством. Разом із коаліцією понад 20 громадських організацій ми запропонували кандидатам у Президенти підтриматиантикорупційний порядок денний.</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Президент призначив антикорупційних суддів</w:t>
      </w:r>
    </w:p>
    <w:p>
      <w:r>
        <w:t>Date: 11/04/19</w:t>
      </w:r>
    </w:p>
    <w:p>
      <w:r>
        <w:t>Link: https://antac.org.ua/news/prezydent-pryznachyv-antykoruptsijnyj-suddiv/</w:t>
      </w:r>
    </w:p>
    <w:p>
      <w:r>
        <w:t>Author: No Author</w:t>
      </w:r>
    </w:p>
    <w:p>
      <w:r>
        <w:t>Short Text: Петро Порошенко підписав указ пропризначення 38 суддівВищого антикорупційного суду. Гарантувати їх незалежність у подальшому має Вища рада правосуддя. Антикорупційний суд повинен запрацювати вже до початку літа. До нього перейдуть усі справи щодо топ-корупціонерів, навіть ті, що вже розглядаються у звичайних судах. Ще близько року тому Петро Порошенко самвиступавпроти ідеї створення антикорупційного суду.Однак згодом таки зареєстрував законопроект, який депутатиухвалили7 червня 2018.</w:t>
      </w:r>
    </w:p>
    <w:p>
      <w:r>
        <w:t>Corruption Type: **Зловживання владою**</w:t>
      </w:r>
    </w:p>
    <w:p>
      <w:r>
        <w:t>Message: Петро Порошенко підписав указ пропризначення 38 суддів Вищого антикорупційного суду.</w:t>
      </w:r>
    </w:p>
    <w:p>
      <w:r>
        <w:t>Corruption Type: **Політичний лобіїнг**</w:t>
      </w:r>
    </w:p>
    <w:p>
      <w:r>
        <w:t>Message: Петро Порошенко сам виступав проти ідеї створення антикорупційного суду, але згодом зареєстрував законопроект, який депутати ухвалили.</w:t>
      </w:r>
    </w:p>
    <w:p>
      <w:pPr>
        <w:pStyle w:val="Heading1"/>
      </w:pPr>
      <w:r>
        <w:t>АНОНС — 12 квітня відбудеться перше судове засідання у справі проти експертки, яка назвала реальну вартість рюкзаків Авакова</w:t>
      </w:r>
    </w:p>
    <w:p>
      <w:r>
        <w:t>Date: 10/04/19</w:t>
      </w:r>
    </w:p>
    <w:p>
      <w:r>
        <w:t>Link: https://antac.org.ua/news/anons-12-kvitnya-vidbudetsya-pershe-sudove-zasidannya-u-spravi-proty-ekspertky-yaka-nazvala-realnu-vartist-ryukzakiv-avakova/</w:t>
      </w:r>
    </w:p>
    <w:p>
      <w:r>
        <w:t>Author: No Author</w:t>
      </w:r>
    </w:p>
    <w:p>
      <w:r>
        <w:t>Short Text: У п’ятницю 12 квітня відбудеться перше судове засідання у справі протиекспертки Надії Бугрової, яка встановила що вартість “рюкзаків Авакова” була завищена у 5 разів. Бугрову обвинувачують у шахрайстві через отримання зарплати в 5 тисяч гривень у центрі правової допомоги «Правозахист» та підробку експертних висновків. За це Бугровій загрожує до 3 років обмеження волі. Початок засідання — 11:00. Адреса суду — Кам’янець-Подільський міськрайонний суд Хмельницької області, м.Кам’янець-Подільський,  вул. Драй Хмари, 7, каб. 10. Суддя — Черепахін В.О.</w:t>
      </w:r>
    </w:p>
    <w:p>
      <w:r>
        <w:t>Corruption Type: **Зловживання в державних закупівлях**</w:t>
      </w:r>
    </w:p>
    <w:p>
      <w:r>
        <w:t>Message: фіктивні контракти, завищення цін.</w:t>
      </w:r>
    </w:p>
    <w:p>
      <w:r>
        <w:t>Corruption Type: **Корупція в судах**</w:t>
      </w:r>
    </w:p>
    <w:p>
      <w:r>
        <w:t>Message: відкати за рішення.</w:t>
      </w:r>
    </w:p>
    <w:p>
      <w:pPr>
        <w:pStyle w:val="Heading1"/>
      </w:pPr>
      <w:r>
        <w:t>У програмі Зеленського немає його антикорупційних обіцянок — ЦПК</w:t>
      </w:r>
    </w:p>
    <w:p>
      <w:r>
        <w:t>Date: 10/04/19</w:t>
      </w:r>
    </w:p>
    <w:p>
      <w:r>
        <w:t>Link: https://antac.org.ua/news/u-prohrami-zelenskoho-nemaje-joho-antykoruptsijnyh-obitsyanok-tspk/</w:t>
      </w:r>
    </w:p>
    <w:p>
      <w:r>
        <w:t>Author: No Author</w:t>
      </w:r>
    </w:p>
    <w:p>
      <w:r>
        <w:t>Short Text: Сьогодні видання LIGA.netопублікувалоперші 10 кроків кандидата у Президенти Володимира Зеленського у разі перемоги. Однак серед цих кроків немає жодних, що стосуються антикорупційної чи судової реформи. В озвученому плані немає згадок про кроки з підтриманого  кандидатом у Президенти Володимиром Зеленськимантикорупційного порядку денного. Документ розробила коаліція понад 20 профільних громадських організацій. Володимир Зеленський їх публічнопідтримавще до першого туру.</w:t>
      </w:r>
    </w:p>
    <w:p>
      <w:r>
        <w:t>Corruption Type: **Відсутність антикорупційних заходів у планах кандидата**</w:t>
      </w:r>
    </w:p>
    <w:p>
      <w:r>
        <w:t>Message: у зазначеному плані Володимира Зеленського відсутні кроки, що стосуються антикорупційної чи судової реформи. Це може вказувати на можливу корупцію в сфері влади та відсутність волі боротися з нею.</w:t>
      </w:r>
    </w:p>
    <w:p>
      <w:r>
        <w:t>Corruption Type: **Публічна підтримка громадських організацій, але відсутність конкретних заходів**</w:t>
      </w:r>
    </w:p>
    <w:p>
      <w:r>
        <w:t>Message: зазначається, що план розроблений коаліцією понад 20 профільних громадських організацій, але немає згадок про конкретні антикорупційні заходи. Це може вказувати на можливу корупцію у сфері громадських ініціатив та недостатню прозорість у роботі.</w:t>
      </w:r>
    </w:p>
    <w:p>
      <w:pPr>
        <w:pStyle w:val="Heading1"/>
      </w:pPr>
      <w:r>
        <w:t>Нічого не пам’ятають про розслідування: суд допитав слідчих у справі Шабуніна</w:t>
      </w:r>
    </w:p>
    <w:p>
      <w:r>
        <w:t>Date: 09/04/19</w:t>
      </w:r>
    </w:p>
    <w:p>
      <w:r>
        <w:t>Link: https://antac.org.ua/news/nichoho-ne-pam-yatayut-pro-rozsliduvannya-sud-dopytav-slidchyh-u-spravi-shabunina/</w:t>
      </w:r>
    </w:p>
    <w:p>
      <w:r>
        <w:t>Author: No Author</w:t>
      </w:r>
    </w:p>
    <w:p>
      <w:r>
        <w:t>Short Text: Сьогодні в Дніпровському суді міста Києва відбулося чергове судове засідання у справі проти голови правління Центру протидії корупції Віталія Шабуніна. Суд допитав двох слідчих, які розслідували справу—Олександра Чеберяка та Олександра Ковальчука. Обоє не змогли пояснити,де знаходиться документація, на основі якої здійснювалисямедичні експертизиу справі. За словами слідчого Олександра Ковальчука, саме він отримав тимчасовий доступ до медичних документів блогера-провокатора Всеволода Філімоненка в закладах охорони здоров’я. Частину документів слідчий отримав у самого провокатора. Доля цих документів йому не відома.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Порошенко підтримав антикорупційний порядок денний</w:t>
      </w:r>
    </w:p>
    <w:p>
      <w:r>
        <w:t>Date: 09/04/19</w:t>
      </w:r>
    </w:p>
    <w:p>
      <w:r>
        <w:t>Link: https://antac.org.ua/news/poroshenko-pidtrymav-antykoruptsijnyj-poryadok-dennyj/</w:t>
      </w:r>
    </w:p>
    <w:p>
      <w:r>
        <w:t>Author: No Author</w:t>
      </w:r>
    </w:p>
    <w:p>
      <w:r>
        <w:t>Short Text: Президент Українипідтримавантикорупційний порядок денний, запропонований громадськими організаціями. Про це він заявив під час зустрічі із громадськими активістами у суботу 6 квітня. Серед запрошених була виконавча директорка Центру протидії корупції Дар’я Каленюк.  Президент України Петро Порошенко заявив про необхідність “перезавантажити” НАЗК та САП, позбавити СБУ та інші правоохоронні органи функцій економічних розслідувань та створення нової служби фінансових розслідувань.</w:t>
      </w:r>
    </w:p>
    <w:p>
      <w:r>
        <w:t>Corruption Type: **Зловживання в державних закупівлях**</w:t>
      </w:r>
    </w:p>
    <w:p>
      <w:r>
        <w:t>Message: Президент України Петро Порошенко заявив про необхідність "перезавантажити" НАЗК та САП, позбавити СБУ та інші правоохоронні органи функцій економічних розслідувань та створення нової служби фінансових розслідувань. Це може бути пов'язано з тендерними махінаціями, відкатами на держзакупівлях, тендерними змовами тощо.</w:t>
      </w:r>
    </w:p>
    <w:p>
      <w:r>
        <w:t>Corruption Type: **Незаконний видобуток природних ресурсів**</w:t>
      </w:r>
    </w:p>
    <w:p>
      <w:r>
        <w:t>Message: У тексті не згадується напрямо, але можливо, що в контексті заяви про необхідність боротьби з корупцією вказується і на цей вид корупції.</w:t>
      </w:r>
    </w:p>
    <w:p>
      <w:pPr>
        <w:pStyle w:val="Heading1"/>
      </w:pPr>
      <w:r>
        <w:t>Справа Труханова: як Одеська мерія вже рік не може повернути 95 млн грн, розтрачених на схемі з “Краяном”</w:t>
      </w:r>
    </w:p>
    <w:p>
      <w:r>
        <w:t>Date: 05/04/19</w:t>
      </w:r>
    </w:p>
    <w:p>
      <w:r>
        <w:t>Link: https://antac.org.ua/news/sprava-truhanova-yak-odeska-meriya-vzhe-rik-ne-mozhe-povernuty-95-mln-hrn-roztrachenyh-na-shemi-z-krayanom/</w:t>
      </w:r>
    </w:p>
    <w:p>
      <w:r>
        <w:t>Author: No Author</w:t>
      </w:r>
    </w:p>
    <w:p>
      <w:r>
        <w:t>Short Text: Рік тому, 5 квітня, Апеляційний суд залишив під арештом92 млн грн зі 185, переведених на рахунки фіктивної компанії у справі мера Одеси Геннадія Труханова, та передав їх в управління АРМА. Іншу частину, тобто 97,3 млн грн, одеська мерія мала б повернути у місцевий бюджет, однак не поспішає з цим. У жовтні 2016 Одеська міськрадапогодиласяпридбати будівлі Краян для меріїза 185 млн грн. Через два місяці на всі 185 млн гривень, переведених на рахунок фіктивної компанії ТОВ “Девелопмент Еліт”, суд наклав арешт. Судова експертиза показала, що вартість будівель “Краяну” завищена і становить вдвічі менше —92,3 млн.</w:t>
      </w:r>
    </w:p>
    <w:p>
      <w:r>
        <w:t>Corruption Type: **Фіктивні компанії та розкрадання бюджетних коштів**</w:t>
      </w:r>
    </w:p>
    <w:p>
      <w:r>
        <w:t>Message: переведення коштів на рахунки фіктивних компаній, недоповернення коштів у місцевий бюджет, завищення вартості будівель для отримання більшої суми грошей, корупційні схеми з бюджетними коштами.</w:t>
      </w:r>
    </w:p>
    <w:p>
      <w:r>
        <w:t>Corruption Type: **Фальсифікація вартості майна**</w:t>
      </w:r>
    </w:p>
    <w:p>
      <w:r>
        <w:t>Message: завищення вартості будівель для отримання більшої суми коштів, недостовірна оцінка майна, зловживання при оцінці майна.</w:t>
      </w:r>
    </w:p>
    <w:p>
      <w:pPr>
        <w:pStyle w:val="Heading1"/>
      </w:pPr>
      <w:r>
        <w:t>САП незаконно віддала справу “зеленого тарифу” опоблоківців на 300 млн грн поліції — висновок науковців</w:t>
      </w:r>
    </w:p>
    <w:p>
      <w:r>
        <w:t>Date: 04/04/19</w:t>
      </w:r>
    </w:p>
    <w:p>
      <w:r>
        <w:t>Link: https://antac.org.ua/news/sap-nezakonno-viddala-spravu-zelenoho-taryfu-opoblokivtsiv-na-300-mln-hrn-politsiji-vysnovok-naukovtsiv/</w:t>
      </w:r>
    </w:p>
    <w:p>
      <w:r>
        <w:t>Author: No Author</w:t>
      </w:r>
    </w:p>
    <w:p>
      <w:r>
        <w:t>Short Text: Наукові співробітникиІнституту держави і права імені В.М.Корецького Національної академії наук України дійшливисновку, що справа “зеленого тарифу”, яку прокурори Спеціалізованої антикорупційної прокуратури (САП) передали у поліцію, підслідна Національному антикорупційному бюро (НАБУ). Центр протидії корупціїзвернувсядо науковців після того, як прокурори САПпередали справу до Національної поліції попри те, що детективи НАБУ встановили факти розкрадання300 млн грнна махінаціях із зеленим тарифом. Така сума розкрадань державних коштів підслідна виключно НАБУ.</w:t>
      </w:r>
    </w:p>
    <w:p>
      <w:r>
        <w:t>Corruption Type: **Розкрадання державних коштів**</w:t>
      </w:r>
    </w:p>
    <w:p>
      <w:r>
        <w:t>Message: у зв'язку з фактами розкрадання 300 млн гривень у справі "зеленого тарифу", які виявили детективи Національного антикорупційного бюро (НАБУ).</w:t>
      </w:r>
    </w:p>
    <w:p>
      <w:r>
        <w:t>Corruption Type: **Передача справи до неуповноваженої установи**</w:t>
      </w:r>
    </w:p>
    <w:p>
      <w:r>
        <w:t>Message: коли прокурори Спеціалізованої антикорупційної прокуратури передали справу до Національної поліції, попри те, що вона підслідна НАБУ.</w:t>
      </w:r>
    </w:p>
    <w:p>
      <w:pPr>
        <w:pStyle w:val="Heading1"/>
      </w:pPr>
      <w:r>
        <w:t>Рік акваріумних плівок Холодницького</w:t>
      </w:r>
    </w:p>
    <w:p>
      <w:r>
        <w:t>Date: 04/04/19</w:t>
      </w:r>
    </w:p>
    <w:p>
      <w:r>
        <w:t>Link: https://antac.org.ua/news/14309/</w:t>
      </w:r>
    </w:p>
    <w:p>
      <w:r>
        <w:t>Author: No Author</w:t>
      </w:r>
    </w:p>
    <w:p>
      <w:r>
        <w:t>Short Text: Минув рік, як оприлюднили так звані “акваріумні плівки” Назара Холодницького. Керівник Спеціалізованої антикорупційної прокуратури обійшовся лише доганою та місяцем без премії. Натомість злитих справ на його рахунку за рік стало більше. Про це у своємублозіпише голова правління Центру протидії корупції Віталій Шабунін. За місяць, поки “жучок” лежав в акваріумі кабінету керівника САП, вдалося зафіксуватияк Холодницький чітко схиляє свідків до брехні на допиті, гарантує безпеку фігурантам справ, які ведуть його ж прокурори, вимагає від підлеглих відкликати клопотання про обшуки в компанії його товариша, втручається в роботу суду.</w:t>
      </w:r>
    </w:p>
    <w:p>
      <w:r>
        <w:t>Corruption Type: **Втручання в роботу суду**</w:t>
      </w:r>
    </w:p>
    <w:p>
      <w:r>
        <w:t>Message: це може бути класифіковано як "Корупція в судах", де згадуються відкати за рішення та зловживання суддівськими повноваженнями.</w:t>
      </w:r>
    </w:p>
    <w:p>
      <w:r>
        <w:t>Corruption Type: **Гарантування безпеки фігурантам справ**</w:t>
      </w:r>
    </w:p>
    <w:p>
      <w:r>
        <w:t>Message: ця схема може відноситися до "Зловживання в державних закупівлях", де згадується втручання в роботу суду, що може бути пов'язане з тендерними махінаціями та завищенням цін при держзакупівлі.</w:t>
      </w:r>
    </w:p>
    <w:p>
      <w:r>
        <w:t>Corruption Type: **Вимагання від підлеглих відкликати клопотання про обшуки**</w:t>
      </w:r>
    </w:p>
    <w:p>
      <w:r>
        <w:t>Message: ця схема може відповідати "Зловживанню службовим становищем", де згадується виведення коштів через службові рішення та зловживання.</w:t>
      </w:r>
    </w:p>
    <w:p>
      <w:pPr>
        <w:pStyle w:val="Heading1"/>
      </w:pPr>
      <w:r>
        <w:t>Суд переніс засідання у справі «Мартиненко проти ЦПК» на 20 травня</w:t>
      </w:r>
    </w:p>
    <w:p>
      <w:r>
        <w:t>Date: 01/04/19</w:t>
      </w:r>
    </w:p>
    <w:p>
      <w:r>
        <w:t>Link: https://antac.org.ua/news/sud-perenis-zasidannya-u-spravi-martynenko-proty-tspk-na-20-travnya/</w:t>
      </w:r>
    </w:p>
    <w:p>
      <w:r>
        <w:t>Author: No Author</w:t>
      </w:r>
    </w:p>
    <w:p>
      <w:r>
        <w:t xml:space="preserve">Short Text: 1 квітня Київський апеляційний суд почав розглядати скаргу Центру протидії корупції на рішення Печерського суду, яким він зобов’язав активістів видалити всю інформацію про екс-нардепа Миколу Мартиненка з сайтуpep.org.ua. Однак суд взяв перерву до 20 травня. Під час засідання судді заслухали аргументи сторін. Адвокат Центру протидії корупції зазначив, що рішення Печерського суду є наступом на свободу слова і може загрожувати позовами журналістам, які висвітлюють кримінальні справи. </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Завтра суд продовжить досліджувати докази уранового епізоду у справі Мартиненка</w:t>
      </w:r>
    </w:p>
    <w:p>
      <w:r>
        <w:t>Date: 01/04/19</w:t>
      </w:r>
    </w:p>
    <w:p>
      <w:r>
        <w:t>Link: https://antac.org.ua/news/anons-zavtra-sud-prodovzhyt-doslidzhuvaty-dokazy-uranovoho-epizodu-u-spravi-martynenka/</w:t>
      </w:r>
    </w:p>
    <w:p>
      <w:r>
        <w:t>Author: No Author</w:t>
      </w:r>
    </w:p>
    <w:p>
      <w:r>
        <w:t>Short Text: У вівторок 2 квітня Шевченківський районний суд міста Києва продовжить досліджувати докази у справі колишнього депутата Миколи Мартиненка. Це буде третє засідання, на якому розглядатимуть докази у справі про розкрадання 17 млн доларів на закупівлі урану для держпідприємства «СхідГЗК». Початок засідання — 9:00. Адреса — вулиця Дегтярівська 31-А. Головуюча суддя — Лідія Щебуняєва. Під час попередніх двох засіданнь щодо уранового епізоду в суді досліджували рішення Міністерства енергетики та вугільної промисловості України, згідно з яким державне підприємтсво Східний гірничо-збагачувальний комбінат (СхідГЗК) мало бне закуповувати уран, а на 100% забезпечувати підприємства атомної промисловості ураном власного видобутку.</w:t>
      </w:r>
    </w:p>
    <w:p>
      <w:r>
        <w:t>Corruption Type: **Розкрадання державних коштів через держзакупівлі**</w:t>
      </w:r>
    </w:p>
    <w:p>
      <w:r>
        <w:t>Message: у справі колишнього депутата Миколи Мартиненка розглядаються докази про розкрадання 17 млн доларів на закупівлі урану для держпідприємства «СхідГЗК». Це може відноситися до зловживання в державних закупівлях.</w:t>
      </w:r>
    </w:p>
    <w:p>
      <w:r>
        <w:t>Corruption Type: **Незаконний видобуток природних ресурсів**</w:t>
      </w:r>
    </w:p>
    <w:p>
      <w:r>
        <w:t>Message: також у тексті згадується, що державне підприємство «СхідГЗК» мало б закуповувати уран, а на 100% забезпечувати підприємства атомної промисловості ураном власного видобутку. Це може вказувати на незаконний видобуток природних ресурсів.</w:t>
      </w:r>
    </w:p>
    <w:p>
      <w:pPr>
        <w:pStyle w:val="Heading1"/>
      </w:pPr>
      <w:r>
        <w:t>АНОНС — Мартиненко проти ЦПК: суд вирішить, чи можна поширювати інформацію про фігурантів кримінальних справ</w:t>
      </w:r>
    </w:p>
    <w:p>
      <w:r>
        <w:t>Date: 29/03/19</w:t>
      </w:r>
    </w:p>
    <w:p>
      <w:r>
        <w:t>Link: https://antac.org.ua/news/anons-martynenko-proty-tspk-sud-vyrishyt-chy-mozhna-poshyryuvaty-informatsiyu-pro-fihurantiv-kryminalnyh-sprav/</w:t>
      </w:r>
    </w:p>
    <w:p>
      <w:r>
        <w:t>Author: No Author</w:t>
      </w:r>
    </w:p>
    <w:p>
      <w:r>
        <w:t>Short Text: У понеділок 1 квітня Київський апеляційний суд розгляне скаргу Центру протидії корупції на рішення Печерського суду, яким він зобов’язав активістів видалити всю інформацію про екс-нардепа Миколу Мартиненка з сайтуpep.org.ua. Активісти вважають таке рішення наступом на свободу слова та небезпечним прецедентом. Початок засідань — 10:20. Адреса суду — вул. Солом’янська, 2а. Судді — Волошина В.М., Панченко М.М., Слюсар Т.А. У червні 2018 Печерський судухваливрішення, яким зобов’язав організацію видалити всі згадки про екс-нардепа Миколу Мартиненказ сайту проектуЦентру протидії корупції—pep.org.ua.</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Як Генпрокуратура Яреми, Шокіна,  Луценка та САП Холодницького «зливали» справи Злочевського</w:t>
      </w:r>
    </w:p>
    <w:p>
      <w:r>
        <w:t>Date: 28/03/19</w:t>
      </w:r>
    </w:p>
    <w:p>
      <w:r>
        <w:t>Link: https://antac.org.ua/news/yak-henprokuratura-yaremy-shokina-lutsenka-ta-sap-holodnytskoho-zlyvaly-spravy-zlochevskoho/</w:t>
      </w:r>
    </w:p>
    <w:p>
      <w:r>
        <w:t>Author: No Author</w:t>
      </w:r>
    </w:p>
    <w:p>
      <w:r>
        <w:t>Short Text: Із чотирьох кримінальний справ щодо міністра часів Януковича та власника компанії «Burisma» Миколи Злочевського залишилось лише дві. Це справи, які наразі розслідує НАБУ. У інших двох випадках уникнути правосуддя Злочевському допомогла Генпрокуроратура. Спочатку ГПУ за часів Віталія Яреми “допомогла” зняти арешт з мільйонів Злочевського у Великобританії. Згодом за прокурорства Віктора Шокіна та Юрія Луценка чомусь розслідували не походження цих коштів екс-міністра, а сплату ним податків. Пізніше Луценко взагалі закрив одну зі справ щодо дочірніх компаній Злочевського.</w:t>
      </w:r>
    </w:p>
    <w:p>
      <w:r>
        <w:t>Corruption Type: **Зловживання владою**</w:t>
      </w:r>
    </w:p>
    <w:p>
      <w:r>
        <w:t>Message: Генпрокуратура допомогла зняти арешт з мільйонів Злочевського у Великобританії, закриття справи щодо дочірніх компаній Злочевського.</w:t>
      </w:r>
    </w:p>
    <w:p>
      <w:r>
        <w:t>Corruption Type: **Виведення коштів**</w:t>
      </w:r>
    </w:p>
    <w:p>
      <w:r>
        <w:t>Message: виведення активів через АРМА.</w:t>
      </w:r>
    </w:p>
    <w:p>
      <w:r>
        <w:t>Corruption Type: **Корупція в правоохоронних органах**</w:t>
      </w:r>
    </w:p>
    <w:p>
      <w:r>
        <w:t>Message: допомога в уникненні правосуддя Генпрокуратурою, закриття справи Луценком щодо дочірніх компаній Злочевського.</w:t>
      </w:r>
    </w:p>
    <w:p>
      <w:pPr>
        <w:pStyle w:val="Heading1"/>
      </w:pPr>
      <w:r>
        <w:t>Дружина правої руки Ляшка продала нерухомість в Криму та сплатила податки в Росії</w:t>
      </w:r>
    </w:p>
    <w:p>
      <w:r>
        <w:t>Date: 27/03/19</w:t>
      </w:r>
    </w:p>
    <w:p>
      <w:r>
        <w:t>Link: https://antac.org.ua/news/rodychi-pravoji-ruky-lyashka-prodayut-neruhomist-v-krymu-splachuyuchy-podatky-v-rosiji/</w:t>
      </w:r>
    </w:p>
    <w:p>
      <w:r>
        <w:t>Author: No Author</w:t>
      </w:r>
    </w:p>
    <w:p>
      <w:r>
        <w:t>Short Text: Дружина керівника секретаріату депутатської фракції Радикальної партії Олега Ляшка Олексія Кочарміна — Марина Кочарміна продала квартиру в Євпаторії, що в Криму. Нерухомість продали згідно з російським законодавством, відповідно — податки сплатили окупантам. Про це повідомляє проект Центру протидії корупціїPep.org.ua. Висновки про це можна зробити з українського та російського реєстру майнових прав, а також з декларації Кочарміна за2016та2017роки. За 2015 рік у декларації кандидата на посаду голови секретаріату Кочармін ці квартирине вказав. Так, 2016 року Кочармін задекларував дві квартири дружини у Євпаторії на 67,5 м2 та 138 м2.</w:t>
      </w:r>
    </w:p>
    <w:p>
      <w:r>
        <w:t>Corruption Type: **Незаконна приватизація**</w:t>
      </w:r>
    </w:p>
    <w:p>
      <w:r>
        <w:t>Message: Продаж квартири в Євпаторії, що в Криму, з податками, сплаченими окупантам.</w:t>
      </w:r>
    </w:p>
    <w:p>
      <w:r>
        <w:t>Corruption Type: **Незаконний видобуток природних ресурсів**</w:t>
      </w:r>
    </w:p>
    <w:p>
      <w:r>
        <w:t>Message: Згадування про можливий незаконний видобуток та контрабанду природних ресурсів (бурштин, нафти, газу).</w:t>
      </w:r>
    </w:p>
    <w:p>
      <w:pPr>
        <w:pStyle w:val="Heading1"/>
      </w:pPr>
      <w:r>
        <w:t>Конституційний суд може скасувати повернення державі 7 млрд грн</w:t>
      </w:r>
    </w:p>
    <w:p>
      <w:r>
        <w:t>Date: 26/03/19</w:t>
      </w:r>
    </w:p>
    <w:p>
      <w:r>
        <w:t>Link: https://antac.org.ua/news/konstytutsijnyj-sud-mozhe-skasuvaty-povernennya-derzhavi-7-mlrd-hrn/</w:t>
      </w:r>
    </w:p>
    <w:p>
      <w:r>
        <w:t>Author: No Author</w:t>
      </w:r>
    </w:p>
    <w:p>
      <w:r>
        <w:t>Short Text: 27 березня Конституційний суд (КС)вирішить, чи мало право Національного антикорупційного бюро (НАБУ) через суди визнавати недійсними угоди з порушеннями, виявленими під час розслідувань. Якщо КС вирішить, що ні, держава втратить близько 7 млрд грн. Відповідне провадження судвідкриву жовтні 2018 за скаргою акціонерного товариства “Запорізький завод феросплавів” — підприємства, щоконтролюєтьсягрупою “Приват”Ігоря Коломойського та Геннадія Боголюбова. Завод Коломойського вважає неконституційним повноваження НАБУ звертатися до суду з цивільними позовами щодо визнання недійсними угод фігурантів кримінальних розслідувань у топ-корупції.</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Апеляційний суд залишив без змін покарання уповноваженій АМКУ Загребельській. Тепер її можуть звільнити</w:t>
      </w:r>
    </w:p>
    <w:p>
      <w:r>
        <w:t>Date: 25/03/19</w:t>
      </w:r>
    </w:p>
    <w:p>
      <w:r>
        <w:t>Link: https://antac.org.ua/news/apelyatsijnyj-sud-zalyshyv-bez-zmin-pokarannya-upovnovazhenij-amku-zahrebelskij-teper-jiji-mozhut-zvilnyty/</w:t>
      </w:r>
    </w:p>
    <w:p>
      <w:r>
        <w:t>Author: No Author</w:t>
      </w:r>
    </w:p>
    <w:p>
      <w:r>
        <w:t>Short Text: Київський апеляційний суд не задовольнив скаргу державної уповноваженої Антимонопольного комітету України (АМКУ) Агії Загребельської щодо її покарання. Раніше Солом’янський районний суд міста Києвавизнав її винноюу порушенні антикорупційного законодавства. Чиновниця каже, що звернеться до Європейського суду з прав людини. У справі “Загребельська проти НАЗК” Київський апеляційний суд є останньою інстанцією. Тепер чиновницю внесуть до реєстру корупціонерів і взагалі можуть звільнити з посади. “Суд приняв відверто дивне рішення, адже Загребельська спростувала всі доводи прокурора в суді, а протокол НАЗК складений з надуманих підстав та грунтується на припущеннях. Тепер чиновниця має всі шанси виграти справу в Європейському суді з прав людини”, — коментує юрист Центру протидії корупціїАндрій Савін.</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Втручання у вибори та список недоторканих: що Луценко наговорив американським журналістам</w:t>
      </w:r>
    </w:p>
    <w:p>
      <w:r>
        <w:t>Date: 23/03/19</w:t>
      </w:r>
    </w:p>
    <w:p>
      <w:r>
        <w:t>Link: https://antac.org.ua/news/20-bereznya-heneralnyj-prokuror-yurij-lutsenko-v-interv-yu-amerykanskomu-media-the-hill-ozvuchyv-huchni-zvynuvachennya-schodo-posla-ssha-v-ukrajini-mari-jovanovych-ta-dyrektora-natsionalnoho-antykoru/</w:t>
      </w:r>
    </w:p>
    <w:p>
      <w:r>
        <w:t>Author: No Author</w:t>
      </w:r>
    </w:p>
    <w:p>
      <w:r>
        <w:t>Short Text: 20 березня генеральний прокурор Юрій Луценко в інтерв’ю американському медіа The Hill озвучив гучні звинувачення щодо посла США в Україні Марі Йованович та директора Національного антикорупційного бюро (НАБУ) Артема Ситника.Він звинуватив директора НАБУ у втручанні у вибори США, а посла — у передачі списку “недоторканих” осіб, яких не можна переслідувати.Ми розшифрували інтерв’ю Луценка та вирішили перевірити його слова. ПОСОЛ МАРІ ЙОВАНОВИЧ Луценкобудуєсвої звинувачення проти посла США Марі Йованович на щонайменше сумнівних підставах.</w:t>
      </w:r>
    </w:p>
    <w:p>
      <w:r>
        <w:t>Corruption Type: **Зловживання владою**</w:t>
      </w:r>
    </w:p>
    <w:p>
      <w:r>
        <w:t>Message: Генеральний прокурор Юрій Луценко звинуватив посла США Марі Йованович та директора НАБУ Артема Ситника у втручанні у вибори США та передачі списку "недоторканих" осіб, яких не можна переслідувати.</w:t>
      </w:r>
    </w:p>
    <w:p>
      <w:r>
        <w:t>Corruption Type: **Політична корупція**</w:t>
      </w:r>
    </w:p>
    <w:p>
      <w:r>
        <w:t>Message: Звинувачення Генерального прокурора може бути спрямоване на політичну корупцію, коли посадовці використовують свої повноваження для досягнення особистих цілей або впливу на політичні процеси.</w:t>
      </w:r>
    </w:p>
    <w:p>
      <w:pPr>
        <w:pStyle w:val="Heading1"/>
      </w:pPr>
      <w:r>
        <w:t>АНОНС — Суд розгляне адмінпротокол на нардепа Павелка. Загалом їх 13</w:t>
      </w:r>
    </w:p>
    <w:p>
      <w:r>
        <w:t>Date: 22/03/19</w:t>
      </w:r>
    </w:p>
    <w:p>
      <w:r>
        <w:t>Link: https://antac.org.ua/news/anons-sud-rozhlyane-adminprotokol-na-nardepa-pavelka-zahalom-jih-13/</w:t>
      </w:r>
    </w:p>
    <w:p>
      <w:r>
        <w:t>Author: No Author</w:t>
      </w:r>
    </w:p>
    <w:p>
      <w:r>
        <w:t xml:space="preserve">Short Text: У понеділок 25 березня Печерський районний суд міста Києва розгляне один із тринадцяти адміністративних протоколів, складених Національним агентством з питань запобігання корупції (НАЗК) на народного депутата, голову бюджетного комітету Верховної Ради і президента Федерації футболу України Андрія Павелка. Засідання призначене на 10:00. Суддя – Білоцерківець О.А.. Адреса суду: Хрещатик 42а, каб. 11. </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Верховний суд відмовився повертати ЗТМК державі. Завод далі контролюватиме Фірташ</w:t>
      </w:r>
    </w:p>
    <w:p>
      <w:r>
        <w:t>Date: 22/03/19</w:t>
      </w:r>
    </w:p>
    <w:p>
      <w:r>
        <w:t>Link: https://antac.org.ua/news/verhovnyj-sud-vidmovyvsya-povertaty-ztmk-derzhavi-zavod-dali-kontrolyuvatyme-firtash/</w:t>
      </w:r>
    </w:p>
    <w:p>
      <w:r>
        <w:t>Author: No Author</w:t>
      </w:r>
    </w:p>
    <w:p>
      <w:r>
        <w:t>Short Text: Сьогодні 22 березня Верховний суд частково задовольнив  скаргу адвокатів олігарха Дмитра Фірташа та безпосередньо  Запорізького титано-магнієвого комбінату (ЗТМК). Тепер справу проповернення ЗТМКрозглядатимуть спочатку — у господарському суді Запорізької області.  Зауважимо, що оголошення рішення у справі двічі відкладалося: суд мав оголосити рішення ще 12 березня. Однак суддя взяла перерву до 15 березня, а потім пішла на лікарняний.</w:t>
      </w:r>
    </w:p>
    <w:p>
      <w:r>
        <w:t>Corruption Type: **Зловживання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Чи буває срібна куля для подолання корупції? (лекція)</w:t>
      </w:r>
    </w:p>
    <w:p>
      <w:r>
        <w:t>Date: 19/03/19</w:t>
      </w:r>
    </w:p>
    <w:p>
      <w:r>
        <w:t>Link: https://antac.org.ua/news/anons-chy-buvaje-sribna-kulya-dlya-podolannya-koruptsiji-lektsiya/</w:t>
      </w:r>
    </w:p>
    <w:p>
      <w:r>
        <w:t>Author: No Author</w:t>
      </w:r>
    </w:p>
    <w:p>
      <w:r>
        <w:t>Short Text: Запрошуємо на лекцію Джованні Кесслера — відомого італійського юриста та прокурора, борця з італійською мафією, колишнього керівника Європейського бюро з питань боротьби з шахрайством та члена Наглядової ради Центру протидії корупції. Не пропустіть шанс дізнатися: ✔ Як з корупцією борються в Європі та для чого ЄС створює Європейську прокуратуру?✔ Чи можливе ефективне запобігання корупції без дієвих механізмів притягнення до відповідальності?✔ Чому важливо інвестувати в сталість антикорупційної інфраструктури?✔ Що слід робити реформаторам, щоб корупційна система не взяла реванш?</w:t>
      </w:r>
    </w:p>
    <w:p>
      <w:r>
        <w:t>Corruption Type: **Корупція в сфері боротьби з корупцією**</w:t>
      </w:r>
    </w:p>
    <w:p>
      <w:r>
        <w:t>Message: участь у конференціях та лекціях з метою отримання вигоди, застосування лобіювання та впливу для досягнення особистих цілей.</w:t>
      </w:r>
    </w:p>
    <w:p>
      <w:r>
        <w:t>Corruption Type: **Корупція в сфері антикорупційної діяльності**</w:t>
      </w:r>
    </w:p>
    <w:p>
      <w:r>
        <w:t>Message: використання публічних заходів для приховування корупційних схем, відсутність прозорості у фінансуванні та роботі антикорупційних організацій.</w:t>
      </w:r>
    </w:p>
    <w:p>
      <w:r>
        <w:t>Corruption Type: **Зловживання довірою громадськості**</w:t>
      </w:r>
    </w:p>
    <w:p>
      <w:r>
        <w:t>Message: використання публічної посади для особистої вигоди та приховування корупційних діянь.</w:t>
      </w:r>
    </w:p>
    <w:p>
      <w:pPr>
        <w:pStyle w:val="Heading1"/>
      </w:pPr>
      <w:r>
        <w:t>АНОНС  — Справа Мартиненка: суд продовжить досліджувати докази уранового епізоду на понад 17 млн доларів</w:t>
      </w:r>
    </w:p>
    <w:p>
      <w:r>
        <w:t>Date: 18/03/19</w:t>
      </w:r>
    </w:p>
    <w:p>
      <w:r>
        <w:t>Link: https://antac.org.ua/news/anons-sprava-martynenka-sud-prodovzhyt-doslidzhuvaty-dokazy-uranovoho-epizodu-na-ponad-17-mln-dolariv/</w:t>
      </w:r>
    </w:p>
    <w:p>
      <w:r>
        <w:t>Author: No Author</w:t>
      </w:r>
    </w:p>
    <w:p>
      <w:r>
        <w:t>Short Text: У вівторок 19 березня продовжиться судовий розгляд у справі колишнього нардепа Миколи Мартиненка. Суд продовжить дослідження доказів, які стосуються уранового епізоду: вивчення тендерної документації та рух українських коштів у латвійському банку. Початок суду – 09:00. Адреса суду – Дегтярівська, 31-А. Головуюча суддя – Лідія Щебуняєва. Так, минулого засідання суддослідиврішення Міністерства енергетики та вугільної промисловості України, за яким українське підприємство “СхідГЗК” мало б не закуповувати уран, а на 100% забезпечити підприємства атомної промисловості ураном власного видобутку. Усі кошти держпідприємство мало б вкладати у власні виробничі потужності.</w:t>
      </w:r>
    </w:p>
    <w:p>
      <w:r>
        <w:t>Corruption Type: **Корупція в сфері оборони**</w:t>
      </w:r>
    </w:p>
    <w:p>
      <w:r>
        <w:t>Message: вивчення тендерної документації та рух українських коштів у латвійському банку.</w:t>
      </w:r>
    </w:p>
    <w:p>
      <w:r>
        <w:t>Corruption Type: **Зловживання в державних закупівлях**</w:t>
      </w:r>
    </w:p>
    <w:p>
      <w:r>
        <w:t>Message: можливі тендерні махінації, зловживання при закупівлях.</w:t>
      </w:r>
    </w:p>
    <w:p>
      <w:pPr>
        <w:pStyle w:val="Heading1"/>
      </w:pPr>
      <w:r>
        <w:t>АНОНС — Контрабанда на одеській митниці: компанії намагаються уникнути перевірок ДФС</w:t>
      </w:r>
    </w:p>
    <w:p>
      <w:r>
        <w:t>Date: 15/03/19</w:t>
      </w:r>
    </w:p>
    <w:p>
      <w:r>
        <w:t>Link: https://antac.org.ua/news/anons-kontrabanda-na-odeskij-mytnytsi-kompaniji-namahayutsya-unyknuty-perevirok-dfs/</w:t>
      </w:r>
    </w:p>
    <w:p>
      <w:r>
        <w:t>Author: No Author</w:t>
      </w:r>
    </w:p>
    <w:p>
      <w:r>
        <w:t>Short Text: У понеділок 18 березня о 10.30 в Одеському окружному адміністративному суді відбудеться розгляд позову доГоловного управління ДФС в Одеській областіодного з приватних підприємств задіяних у корупційній схемі на митниці. Третя сторона у справі — Національне антикорупційне бюро (НАБУ). Адреса суду —вул. Фонтанська дорога, 14. Суддя —Тарасишина О.М. Позов подало ТОВ “АЛЬ МАК” — одна з 20 приватних компаній, задіяних у корупційній схемі на митниці. Усі ці компанії намагаються  уникнути перевірок з боку Державної фіскальної служби (ДФС) і, як наслідок, приховати від НАБУ інформацію про свою діяльність.</w:t>
      </w:r>
    </w:p>
    <w:p>
      <w:r>
        <w:t>Corruption Type: **Контрабанда**</w:t>
      </w:r>
    </w:p>
    <w:p>
      <w:r>
        <w:t>Message: схеми на митниці, зникнення вантажів на митниці.</w:t>
      </w:r>
    </w:p>
    <w:p>
      <w:r>
        <w:t>Corruption Type: **Зловживання в державних закупівлях**</w:t>
      </w:r>
    </w:p>
    <w:p>
      <w:r>
        <w:t>Message: зловживання при закупівлях.</w:t>
      </w:r>
    </w:p>
    <w:p>
      <w:r>
        <w:t>Corruption Type: **Розкрадання державного майна**</w:t>
      </w:r>
    </w:p>
    <w:p>
      <w:r>
        <w:t>Message: системна корупція серед посадових осіб, відповідальних за облік і збереження майна.</w:t>
      </w:r>
    </w:p>
    <w:p>
      <w:pPr>
        <w:pStyle w:val="Heading1"/>
      </w:pPr>
      <w:r>
        <w:t>АНОНС — Завтра суд розгляне 4 адмінпротокола на нардепа Павелка. Загалом їх 13</w:t>
      </w:r>
    </w:p>
    <w:p>
      <w:r>
        <w:t>Date: 13/03/19</w:t>
      </w:r>
    </w:p>
    <w:p>
      <w:r>
        <w:t>Link: https://antac.org.ua/news/anons-zavtra-sud-rozhlyane-4-adminprotokola-na-nardepa-pavelka-zahalom-jih-13/</w:t>
      </w:r>
    </w:p>
    <w:p>
      <w:r>
        <w:t>Author: No Author</w:t>
      </w:r>
    </w:p>
    <w:p>
      <w:r>
        <w:t xml:space="preserve">Short Text: Завтра 14 березня Печерський районний суд міста Києва розгляне чотири із тринадцяти адміністративних протоколів, складених Національним агентством з питань запобігання корупції (НАЗК) на народного депутата, голову бюджетного комітету Верховної Ради і президента Федерації футболу України Андрія Павелка. Засідання призначене на 15:00. Суддя – Віта Бортницька. Адреса суду: Хрестовий провулок 2, 305 каб. </w:t>
      </w:r>
    </w:p>
    <w:p>
      <w:r>
        <w:t>Corruption Type: **Зловживання владою**</w:t>
      </w:r>
    </w:p>
    <w:p>
      <w:r>
        <w:t>Message: складення адміністративних протоколів на народного депутата, голову бюджетного комітету Верховної Ради та президента Федерації футболу України Андрія Павелка.</w:t>
      </w:r>
    </w:p>
    <w:p>
      <w:r>
        <w:t>Corruption Type: **Використання впливу**</w:t>
      </w:r>
    </w:p>
    <w:p>
      <w:r>
        <w:t>Message: призначення засідання суду на певний час та призначення конкретного судді для розгляду справи.</w:t>
      </w:r>
    </w:p>
    <w:p>
      <w:r>
        <w:t>Corruption Type: **Хабарництво**</w:t>
      </w:r>
    </w:p>
    <w:p>
      <w:r>
        <w:t>Message: можливість винагороди судді за прийняття певного рішення.</w:t>
      </w:r>
    </w:p>
    <w:p>
      <w:pPr>
        <w:pStyle w:val="Heading1"/>
      </w:pPr>
      <w:r>
        <w:t>Корупція в оборонці: вимагаємо від керівника НАБУ відсторонити на час розслідування заступника та детективів</w:t>
      </w:r>
    </w:p>
    <w:p>
      <w:r>
        <w:t>Date: 13/03/19</w:t>
      </w:r>
    </w:p>
    <w:p>
      <w:r>
        <w:t>Link: https://antac.org.ua/news/zayava-koruptsiya-v-oborontsi-vymahajemo-vid-kerivnyka-nabu-vidstoronyty-na-chas-rozsliduvannya-zastupnyka-ta-detektyviv/</w:t>
      </w:r>
    </w:p>
    <w:p>
      <w:r>
        <w:t>Author: No Author</w:t>
      </w:r>
    </w:p>
    <w:p>
      <w:r>
        <w:t>Short Text: Центр протидії корупції закликає керівника Національного антикорупційного бюро України Артема Ситника на часвнутрішнього розслідуваннявідсторонити співробітників, які фігурують у журналістському матеріаліBihus.Infoщодо корупції в оборонній сфері. На створене після Революції гідності Національне антикорупційне бюро покладаються великі очікування у розслідуванні справ топ-корупції. Бюро потрібно захистити своє ім‘я та зберегти довіру. Саме тому ЦПК вимагає рішучих дій з боку керівника НАБУ Артема Ситника для збереження репутації бюро, а саме — відсторонити від виконання обов’язків  на час внутрішнього розслідування першого заступника директора НАБУГізо Углаву, заступника керівника Третього відділу І підрозділу детективів Головного підрозділу детективів НАБУОлега Борисенката детектива Третього відділу І підрозділу Головного підрозділу детективів НАБУДмитра Литвиненка.</w:t>
      </w:r>
    </w:p>
    <w:p>
      <w:r>
        <w:t>Corruption Type: **Корупція в сфері оборони**</w:t>
      </w:r>
    </w:p>
    <w:p>
      <w:r>
        <w:t>Message: корупція в оборонній сфері, фігурування співробітників у журналістському матеріалі щодо корупції в оборонній сфері.</w:t>
      </w:r>
    </w:p>
    <w:p>
      <w:pPr>
        <w:pStyle w:val="Heading1"/>
      </w:pPr>
      <w:r>
        <w:t>Як Мартиненко і Ко заробляли на закупівлях казахського урану. Суд почав досліджувати докази</w:t>
      </w:r>
    </w:p>
    <w:p>
      <w:r>
        <w:t>Date: 12/03/19</w:t>
      </w:r>
    </w:p>
    <w:p>
      <w:r>
        <w:t>Link: https://antac.org.ua/news/yak-martynenko-i-ko-zaroblyaly-na-zakupivlyah-kazahskoho-uranu-sud-pochav-doslidzhuvaty-dokazy/</w:t>
      </w:r>
    </w:p>
    <w:p>
      <w:r>
        <w:t>Author: No Author</w:t>
      </w:r>
    </w:p>
    <w:p>
      <w:r>
        <w:t>Short Text: 12 березня в Шевченківському суді міста Києва відбулося чергове судове засідання у справі за обвинуваченням колишнього нардепа Миколи Мартиненка. Суд перейшов до дослідження уранового епізоду. Так, досліджувалося рішення Міністерства енергетики та вугільної промисловості України, згідно з яким “СхідГЗК” мало б не закуповувати уран, а на 100% забезпечити підприємства атомної промисловості ураном власного видобутку. Усі кошти держпідприємство мало б вкладати у власні виробничі потужності. Натомість гендиректор Олександр Сорокін та його екс-заступник Володимир Богданець оголосили міжнародний тендер на закупівлю урану. Тендерна документація учасників цих конкурсних торгів, включаючи “Штоєрман”, не відповідала вимогам торгів.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АНОНС — Незаконне збагачення: завтра комітет Кожем’якіна розгляне законопроект Президента та ще п’ять альтернативних</w:t>
      </w:r>
    </w:p>
    <w:p>
      <w:r>
        <w:t>Date: 12/03/19</w:t>
      </w:r>
    </w:p>
    <w:p>
      <w:r>
        <w:t>Link: https://antac.org.ua/news/anons-nezakonne-zbahachennya-zavtra-komitet-kozhem-yakina-rozhlyane-zakonoproekt-prezydenta-ta-sche-p-yat-alternatyvnyh/</w:t>
      </w:r>
    </w:p>
    <w:p>
      <w:r>
        <w:t>Author: No Author</w:t>
      </w:r>
    </w:p>
    <w:p>
      <w:r>
        <w:t>Short Text: У середу 13 березня о 15.00 парламентський комітет з питань забезпечення правоохоронної діяльностірозглянепроект закону Президента України Петра Порошенка №10110щодо кримінальної відповідальності за незаконне збагачення, а також альтернативні до нього законопроекти. 28 лютого Президентзареєструвавневідкладний законопроект, який начебто повертає кримінальну відповідальність за незаконне збагачення. Утім, запропонована президентом норма — гірша, ніж норма про незаконне збагачення,запроваджена2011 року за часів Віктора Януковича. Станом на сьогодні альтернативні до президентського законопроекти подали нардепи Сергій Каплін, Віктор Чумак, Мустафа Найєм, Юрій Дерев’янко та Єгор Соболєв.</w:t>
      </w:r>
    </w:p>
    <w:p>
      <w:r>
        <w:t>Corruption Type: **Незаконне збагачення**</w:t>
      </w:r>
    </w:p>
    <w:p>
      <w:r>
        <w:t>Message: ухилення від кримінальної відповідальності за незаконне збагачення, встановлення менш суворих норм щодо незаконного збагачення, порівняно з попередніми законами.</w:t>
      </w:r>
    </w:p>
    <w:p>
      <w:r>
        <w:t>Corruption Type: **Лобіювання і вплив на законодавців**</w:t>
      </w:r>
    </w:p>
    <w:p>
      <w:r>
        <w:t>Message: можливе лобіювання інтересів окремих груп нардепів, які представляють альтернативні законопроекти.</w:t>
      </w:r>
    </w:p>
    <w:p>
      <w:pPr>
        <w:pStyle w:val="Heading1"/>
      </w:pPr>
      <w:r>
        <w:t>Суд підтримав Мартиненка та його адвокатів і не повернув прокурора Перова у справу</w:t>
      </w:r>
    </w:p>
    <w:p>
      <w:r>
        <w:t>Date: 12/03/19</w:t>
      </w:r>
    </w:p>
    <w:p>
      <w:r>
        <w:t>Link: https://antac.org.ua/news/sud-pidtrymav-martynenka-ta-joho-advokativ-i-ne-povernuv-prokurora-perova-u-spravu/</w:t>
      </w:r>
    </w:p>
    <w:p>
      <w:r>
        <w:t>Author: No Author</w:t>
      </w:r>
    </w:p>
    <w:p>
      <w:r>
        <w:t>Short Text: Шевченківський районний суд міста Києва відмовився повертати прокурора Спеціалізованої антикорупційної прокуратури Андрія Перова у справу екс-нардепа Миколи Мартиненка, попри скасування Великою Палатою Верховного суду єдиної підстави для його відводу.  Адвокати Мартиненка, як і він сам, виступали категорично проти повернення Андрія Перова у справу. Судді їх підтримали.</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Завтра відбудеться четверта спроба прокурора Перова повернутися  у справу Мартиненка</w:t>
      </w:r>
    </w:p>
    <w:p>
      <w:r>
        <w:t>Date: 11/03/19</w:t>
      </w:r>
    </w:p>
    <w:p>
      <w:r>
        <w:t>Link: https://antac.org.ua/news/anons-zavtra-vidbudetsya-chetverta-sproba-prokurora-perova-povernutysya-u-spravu-martynenka/</w:t>
      </w:r>
    </w:p>
    <w:p>
      <w:r>
        <w:t>Author: No Author</w:t>
      </w:r>
    </w:p>
    <w:p>
      <w:r>
        <w:t>Short Text: У вівторок 12 березня Шевченківський районний суд міста Києва розгляне заяву про перегляд рішення, яким прокурора Спеціалізованої антикорупційної прокуратури Андрія Перова відсторонили від справи екс-нардепа Миколи Мартиненка та інших осіб. Початок суду – 09:00. Адреса суду – Дегтярівська, 31-А. Головуюча суддя – Лідія Щебуняєва. Це вже буде четверта за рахунком спроба розглянути вказану заяву. Уперше суддя Щебуняєвавідмовиласярозглядати документ, оскільки канцелярія суду нібито помилилися, передавши заяву цій колегії суддів.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Оголосили рейтинг переможців конкурсу до антикорсуду</w:t>
      </w:r>
    </w:p>
    <w:p>
      <w:r>
        <w:t>Date: 06/03/19</w:t>
      </w:r>
    </w:p>
    <w:p>
      <w:r>
        <w:t>Link: https://antac.org.ua/news/oholosyly-rejtynh-peremozhtsiv-konkursu-do-antykorsudu/</w:t>
      </w:r>
    </w:p>
    <w:p>
      <w:r>
        <w:t>Author: No Author</w:t>
      </w:r>
    </w:p>
    <w:p>
      <w:r>
        <w:t xml:space="preserve">Short Text: 6 березня Вища кваліфікаційна комісія суддів (ВККС)оголосила39 переможців серед кандидатів до Вищого антикорупційного суду (ВАС). Серед них — 22 судді, 13 адвокатів та 4 науковців. 27 із них працюватимуть суддями Вищого антикорупційного суду, 12 — суддями апеляційної палати. </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У суді зачитали докази впливу Мартиненка у роботу ВККС та ВРП</w:t>
      </w:r>
    </w:p>
    <w:p>
      <w:r>
        <w:t>Date: 05/03/19</w:t>
      </w:r>
    </w:p>
    <w:p>
      <w:r>
        <w:t>Link: https://antac.org.ua/news/u-sudi-zachytaly-dokazy-vplyvu-martynenka-u-robotu-vkks-ta-vrp/</w:t>
      </w:r>
    </w:p>
    <w:p>
      <w:r>
        <w:t>Author: No Author</w:t>
      </w:r>
    </w:p>
    <w:p>
      <w:r>
        <w:t>Short Text: Під час судового засідання у справі Миколи Мартиненка суддя Шевченківського судузачитавлист адресований секретарці екс-нардепа із проханням втрутитися в роботу Вищої кваліфікаційної комісії суддів (ВККС) та Вищої ради правосуддя (ВРП) для призначення лояльних до Мартиненка суддів. 5 березня відбулось чергове засідання у справі щодо колишнього народного депутата від Народного фронту Миколи Мартиненка та його спільників. Лист, якийзачитавсуддя Володимир Бугіль, 16 лютого 2015 надіслала співробітниця ПАТ «Діамантбанк» Федик Н.В. секретарю Мартиненка.</w:t>
      </w:r>
    </w:p>
    <w:p>
      <w:r>
        <w:t>Corruption Type: **Втручання в роботу суддівських органів**</w:t>
      </w:r>
    </w:p>
    <w:p>
      <w:r>
        <w:t>Message: суддя Шевченківського суду звернувся до секретарки екс-нардепа з проханням втрутитися в роботу Вищої кваліфікаційної комісії суддів та Вищої ради правосуддя для призначення лояльних до Мартиненка суддів.</w:t>
      </w:r>
    </w:p>
    <w:p>
      <w:r>
        <w:t>Corruption Type: **Лист від співробітниці банку до секретаря екс-нардепа**</w:t>
      </w:r>
    </w:p>
    <w:p>
      <w:r>
        <w:t>Message: співробітниця ПАТ «Діамантбанк» надіслала листа до секретаря Мартиненка.</w:t>
      </w:r>
    </w:p>
    <w:p>
      <w:pPr>
        <w:pStyle w:val="Heading1"/>
      </w:pPr>
      <w:r>
        <w:t>Суд втретє не розглянув заяву про повернення Перова до справи Мартиненка</w:t>
      </w:r>
    </w:p>
    <w:p>
      <w:r>
        <w:t>Date: 05/03/19</w:t>
      </w:r>
    </w:p>
    <w:p>
      <w:r>
        <w:t>Link: https://antac.org.ua/news/sud-vtretje-ne-rozhlyanuv-zayavu-pro-povernennya-perova-do-spravy-martynenka/</w:t>
      </w:r>
    </w:p>
    <w:p>
      <w:r>
        <w:t>Author: No Author</w:t>
      </w:r>
    </w:p>
    <w:p>
      <w:r>
        <w:t>Short Text: У вівторок 5 березня Шевченківський районний суд міста Києва втретє не розглянув заяву про перегляд рішення, яким прокурора Спеціалізованої антикорупційної прокуратури (САП) Андрія Перова відвели від справи колишнього народного депутата Миколи Мартиненка. Секретар суду лише сьогодні вручив другі примірники цієї заяви адвокатам Мартиненка, коли САП ще минулого вівторка 26 лютого передала їх суду. Як повідомила головуюча суддя Лідія Щебуняєва, цю заяву суд розгляне 12 березня.</w:t>
      </w:r>
    </w:p>
    <w:p>
      <w:r>
        <w:t>Corruption Type: **Зловживання в судах**</w:t>
      </w:r>
    </w:p>
    <w:p>
      <w:r>
        <w:t>Message: відкати за рішення, легалізація рішень за хабарі, зловживання суддівськими повноваженнями.</w:t>
      </w:r>
    </w:p>
    <w:p>
      <w:pPr>
        <w:pStyle w:val="Heading1"/>
      </w:pPr>
      <w:r>
        <w:t>Анонс – Суд вкотре розгляне заяву про повернення прокурора Перова до справи Мартиненка</w:t>
      </w:r>
    </w:p>
    <w:p>
      <w:r>
        <w:t>Date: 04/03/19</w:t>
      </w:r>
    </w:p>
    <w:p>
      <w:r>
        <w:t>Link: https://antac.org.ua/news/anons-sud-vkotre-rozhlyane-zayavu-pro-povernennya-prokurora-perova-do-spravy-martynenka/</w:t>
      </w:r>
    </w:p>
    <w:p>
      <w:r>
        <w:t>Author: No Author</w:t>
      </w:r>
    </w:p>
    <w:p>
      <w:r>
        <w:t>Short Text: У вівторок 5 березня Шевченківський районний суд міста Києва розгляне заяву про перегляд рішення, яким прокурора Спеціалізованої антикорупційної прокуратури Андрія Перова відсторонили від справи колишнього народного депутата Миколи Мартиненка та інших осіб. Початок суду – 09:00. Адреса суду – Дегтярівська, 31-А. Головуюча суддя – Лідія Щебуняєва. Це вже третя спроба суду розглянути вказану заяву. Вперше суддя Щебуняєвавідмовиласярозглядати вказаний документ, оскільки канцелярія суду нібито помилилися, передавши заяву цій колегії.</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Неможливість покарання: що пропонує Тимошенко за незаконне збагачення</w:t>
      </w:r>
    </w:p>
    <w:p>
      <w:r>
        <w:t>Date: 01/03/19</w:t>
      </w:r>
    </w:p>
    <w:p>
      <w:r>
        <w:t>Link: https://antac.org.ua/news/nemozhlyvist-pokarannya-scho-proponuje-tymoshenko-za-nezakonne-zbahachennya/</w:t>
      </w:r>
    </w:p>
    <w:p>
      <w:r>
        <w:t>Author: No Author</w:t>
      </w:r>
    </w:p>
    <w:p>
      <w:r>
        <w:t>Short Text: Учора, 28 лютого, на сайті Верховної Ради Україниз’явивсязаконопроект щодо покарання за незаконне збагачення, який подала народна депутатка та кандидатка в Президенти Юлія Тимошенко. Згідно з законопроектом, притягнути чиновників до відповідальності за незаконне збагачення буде майже нереально. У законопроекті, запропонованому Тимошенко, зазначається:“Набуття особою, уповноваженою на виконання функцій держави або місцевого самоврядування, у власність активів у значному розмірі, незаконність підстав набуття яких визнано у судовому порядку, а так само передача нею таких активів будь-якій іншій особі”. Таке формулювання практичноунеможливлює притягнення до кримінальної відповідальності за незаконне збагачення. Адже пропонується два етапи визнання збагачення незаконним. Спочатку суд має визнати незаконність підстав набуття активів, а потім по другому колу, керуючись судовим рішенням, знов розслідується те саме діяння.</w:t>
      </w:r>
    </w:p>
    <w:p>
      <w:r>
        <w:t>Corruption Type: **Незаконне збагачення чиновників**</w:t>
      </w:r>
    </w:p>
    <w:p>
      <w:r>
        <w:t>Message: у законопроекті, запропонованому Тимошенко, пропонується формулювання, яке практично унеможливлює притягнення до кримінальної відповідальності за незаконне збагачення. Це може бути класифіковано як зловживання службовим становищем.</w:t>
      </w:r>
    </w:p>
    <w:p>
      <w:r>
        <w:t>Corruption Type: **Корупція в законодавстві**</w:t>
      </w:r>
    </w:p>
    <w:p>
      <w:r>
        <w:t>Message: вказано, що законопроект дозволяє два етапи визнання збагачення незаконним, що може сприяти уникненню відповідальності за корупцію. Це може бути класифіковано як зловживання в державних закупівлях.</w:t>
      </w:r>
    </w:p>
    <w:p>
      <w:pPr>
        <w:pStyle w:val="Heading1"/>
      </w:pPr>
      <w:r>
        <w:t>Законопроект Порошенка про незаконне збагачення гірший, ніж прийнятий за часів Януковича</w:t>
      </w:r>
    </w:p>
    <w:p>
      <w:r>
        <w:t>Date: 28/02/19</w:t>
      </w:r>
    </w:p>
    <w:p>
      <w:r>
        <w:t>Link: https://antac.org.ua/news/zakonoproekt-poroshenka-pro-nezakonne-zbahachennya-hirshyj-nizh-pryjnyatyj-za-chasiv-yanukovycha/</w:t>
      </w:r>
    </w:p>
    <w:p>
      <w:r>
        <w:t>Author: No Author</w:t>
      </w:r>
    </w:p>
    <w:p>
      <w:r>
        <w:t>Short Text: 28 лютого на сайті Верховної Ради Україниз’явивсязаконопроект президента України Петра Порошенка, який начебто повертає кримінальну відповідальність за незаконне збагачення.Утім, норма, запропонована президентом, — гірша, ніж норма про незаконне збагачення,запроваджена2011 року за часів Віктора Януковича. Порошенко пропонує наступну редакцію: “Набуття особою, уповноваженою на виконання функцій держави або місцевого самоврядування, у власність активів у значному розмірі без законних на те підстав за відсутності ознак зловживання владою або службовим становищем чи ознак прийняття пропозиції, обіцянки або одержання неправомірної вигоди службовою особою, а так само передача нею таких активів будь-якій іншій особі”. За такого формулювання, незаконне збагачення неможливо буде довести в суді.</w:t>
      </w:r>
    </w:p>
    <w:p>
      <w:r>
        <w:t>Corruption Type: **Зловживання владою**</w:t>
      </w:r>
    </w:p>
    <w:p>
      <w:r>
        <w:t>Message: Законопроект президента України Петра Порошенка, який начебто повертає кримінальну відповідальність за незаконне збагачення, але фактично містить норму, яка робить доведення незаконного збагачення неможливим у суді.</w:t>
      </w:r>
    </w:p>
    <w:p>
      <w:r>
        <w:t>Corruption Type: **Корупція в законодавстві**</w:t>
      </w:r>
    </w:p>
    <w:p>
      <w:r>
        <w:t>Message: Порушення процедур при прийнятті закону, спрямованого на зниження відповідальності за корупцію.</w:t>
      </w:r>
    </w:p>
    <w:p>
      <w:pPr>
        <w:pStyle w:val="Heading1"/>
      </w:pPr>
      <w:r>
        <w:t>АНОНС — Суд розгляне ще 4 адмінпротоколів на нардепа Павелка. Загалом їх 13</w:t>
      </w:r>
    </w:p>
    <w:p>
      <w:r>
        <w:t>Date: 28/02/19</w:t>
      </w:r>
    </w:p>
    <w:p>
      <w:r>
        <w:t>Link: https://antac.org.ua/news/anons-sud-rozhlyane-sche-4-adminprotokoliv-na-nardepa-pavelka-zahalom-jih-13/</w:t>
      </w:r>
    </w:p>
    <w:p>
      <w:r>
        <w:t>Author: No Author</w:t>
      </w:r>
    </w:p>
    <w:p>
      <w:r>
        <w:t xml:space="preserve">Short Text: Сьогодні 28 лютого Печерський районний суд міста Києва розгляне чотири із тринадцяти адміністративних протоколів, складених Національним агентством з питань запобігання корупції (НАЗК) на народного депутата, голову бюджетного комітету Верховної Ради і президента Федерації футболу України Андрія Павелка. Засідання призначене на 14:15. Суддя – Віта Бортницька. Адреса суду: Хрестовий провулок 2, 305 каб. </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Холодницький відмовився відкривати справу щодо Тимошенко</w:t>
      </w:r>
    </w:p>
    <w:p>
      <w:r>
        <w:t>Date: 28/02/19</w:t>
      </w:r>
    </w:p>
    <w:p>
      <w:r>
        <w:t>Link: https://antac.org.ua/news/holodnytskyj-vidmovyvsya-vidkryvaty-spravu-schodo-tymoshenko/</w:t>
      </w:r>
    </w:p>
    <w:p>
      <w:r>
        <w:t>Author: No Author</w:t>
      </w:r>
    </w:p>
    <w:p>
      <w:r>
        <w:t xml:space="preserve">Short Text: Спеціалізована антикорупційна прокуратура (САП) відмовилась відкривати кримінальну справу щодо народної депутатки та кандидатки в Президенти Юлії Тимошенко. Про це стало відомо із відповіді Генеральної прокуратури (ГПУ) на запит Центру протидії корупції (ЦПК). </w:t>
      </w:r>
    </w:p>
    <w:p>
      <w:r>
        <w:t>Corruption Type: **Політичний вплив на прокуратуру**</w:t>
      </w:r>
    </w:p>
    <w:p>
      <w:r>
        <w:t>Message: відмова відкриття кримінальної справи щодо народної депутатки та кандидатки в Президенти.</w:t>
      </w:r>
    </w:p>
    <w:p>
      <w:pPr>
        <w:pStyle w:val="Heading1"/>
      </w:pPr>
      <w:r>
        <w:t>Неконституційність “незаконного збагачення” означатиме амністію для всіх посадовців — громадськість</w:t>
      </w:r>
    </w:p>
    <w:p>
      <w:r>
        <w:t>Date: 27/02/19</w:t>
      </w:r>
    </w:p>
    <w:p>
      <w:r>
        <w:t>Link: https://antac.org.ua/news/nekonstytutsijnist-nezakonnoho-zbahachennya-oznachatyme-amnistiyu-dlya-vsih-posadovtsiv-hromadskist/</w:t>
      </w:r>
    </w:p>
    <w:p>
      <w:r>
        <w:t>Author: No Author</w:t>
      </w:r>
    </w:p>
    <w:p>
      <w:r>
        <w:t>Short Text: 11 ключових антикорупційних організацій закликали Конституційний суд не ставити майбутнє України під загрозу заради бажання політичної еліти безкарно грабувати країну. 26 лютогоз’явиласяінформація про те, що Конституційний суд визнав неконституційною  статтю Кримінального кодексу, яка передбачає покарання за незаконне збагачення посадовців. За словами громадськості, таке рішення Конституційного суду призведе дозакриття як мінімум 50 справ щодо ймовірного незаконного збагачення топ-посадовців, які наразі розслідує Національне антикорупційне бюро.Закриють також усі такі справи, які наразі слухаються у судах.</w:t>
      </w:r>
    </w:p>
    <w:p>
      <w:r>
        <w:t>Corruption Type: **Незаконне збагачення посадовців**</w:t>
      </w:r>
    </w:p>
    <w:p>
      <w:r>
        <w:t>Message: рішення Конституційного суду, яке призведе до дозакриття справ щодо незаконного збагачення топ-посадовців.</w:t>
      </w:r>
    </w:p>
    <w:p>
      <w:r>
        <w:t>Corruption Type: **Корупція в судах**</w:t>
      </w:r>
    </w:p>
    <w:p>
      <w:r>
        <w:t>Message: можливе дозакриття справ, які наразі слухаються у судах, через рішення Конституційного суду.</w:t>
      </w:r>
    </w:p>
    <w:p>
      <w:pPr>
        <w:pStyle w:val="Heading1"/>
      </w:pPr>
      <w:r>
        <w:t>Реєстр злитих справ САП поповнився двома провадженнями</w:t>
      </w:r>
    </w:p>
    <w:p>
      <w:r>
        <w:t>Date: 27/02/19</w:t>
      </w:r>
    </w:p>
    <w:p>
      <w:r>
        <w:t>Link: https://antac.org.ua/news/rejestr-zlytyh-sprav-sap-popovnyvsya-dvoma-zakrytymy-provadzhennyamy/</w:t>
      </w:r>
    </w:p>
    <w:p>
      <w:r>
        <w:t>Author: No Author</w:t>
      </w:r>
    </w:p>
    <w:p>
      <w:r>
        <w:t>Short Text: Центр протидії корупції додав два провадження доРеєстру злитихСпеціалізованою антикорупційною прокуратуроюсправ. Туди увійшли справа “Укрзалізниці” на 20 млн грн щодо народного депутата Валерія Іщенка та справа розкрадань агрохолдингом “Мрія” понад мільярда доларів міжнародних інвесторів. Детективи Національного антикорупційного бюро (НАБУ)встановили, що одним з організаторівкорупційної схеми щодо розкрадання понад 20 млн грн “Укрзалізниці”є нардеп Валерій Іщенко. Від 2017 року щодо ньогорозслідуваласяокрема справа. За версією слідства, нардеп контролював групу підприємств, які використовувалися у схемі для постачання “Укрзалізниці” продукції за завищеними цінами.</w:t>
      </w:r>
    </w:p>
    <w:p>
      <w:r>
        <w:t>Corruption Type: **Розкрадання державного майна**</w:t>
      </w:r>
    </w:p>
    <w:p>
      <w:r>
        <w:t>Message: Справа розкрадань агрохолдингом “Мрія” понад мільярда доларів міжнародних інвесторів.</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r>
        <w:t>Corruption Type: **Зловживання службовим становищем**</w:t>
      </w:r>
    </w:p>
    <w:p>
      <w:r>
        <w:t>Message: Детективи Національного антикорупційного бюро (НАБУ) встановили, що одним з організаторів корупційної схеми щодо розкрадання понад 20 млн грн “Укрзалізниці” є нардеп Валерій Іщенко.</w:t>
      </w:r>
    </w:p>
    <w:p>
      <w:pPr>
        <w:pStyle w:val="Heading1"/>
      </w:pPr>
      <w:r>
        <w:t>Громадські організації закликали навчальні заклади висунути інших кандидатів до складу Вищої ради правосуддя</w:t>
      </w:r>
    </w:p>
    <w:p>
      <w:r>
        <w:t>Date: 26/02/19</w:t>
      </w:r>
    </w:p>
    <w:p>
      <w:r>
        <w:t>Link: https://antac.org.ua/news/hromadski-orhanizatsiji-zaklykaly-navchalni-zaklady-vysunuty-inshyh-kandydativ-do-skladu-vyschoji-rady-pravosuddya/</w:t>
      </w:r>
    </w:p>
    <w:p>
      <w:r>
        <w:t>Author: No Author</w:t>
      </w:r>
    </w:p>
    <w:p>
      <w:r>
        <w:t xml:space="preserve">Short Text: Громадські організації Автомайдан, Центр протидії корупції, Трансперенсі Інтернешнл-Україна, фундація DEJURE закликали представників юридичних вищих навчальних закладів відмовитися від обрання членів Вищої ради правосуддя  (ВРП) на з’їзді 28 лютого та провести повторне висування кандидатів до ВРП. У четвер 28 лютого делегати юридичних вищих навчальних закладів планують обрати двох нових членів ВРП за своїми квотами. Серед кандидатів жодного доброчесного та незалежного.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Суд знову не розглянув повернення прокурора Перова у справу Мартиненка</w:t>
      </w:r>
    </w:p>
    <w:p>
      <w:r>
        <w:t>Date: 26/02/19</w:t>
      </w:r>
    </w:p>
    <w:p>
      <w:r>
        <w:t>Link: https://antac.org.ua/news/sud-znovu-ne-rozhlyanuv-povernennya-prokurora-perova-u-spravu-martynenka/</w:t>
      </w:r>
    </w:p>
    <w:p>
      <w:r>
        <w:t>Author: No Author</w:t>
      </w:r>
    </w:p>
    <w:p>
      <w:r>
        <w:t xml:space="preserve">Short Text: 26 лютого Шевченківський районний суд міста Києва залишив без руху заяву Спеціалізованої антикорупційної прокуратури (САП) про перегляд рішення, яким прокурора САП Андрія Перова відвели від справи колишнього народного депутата Миколи Мартиненка. Підставою для рішення суду стало те, що адвокати екс-нардепа не отримали копію заяви. Прокурорам САП дали 10 днів, щоб передати документи захисникам Мартиненка. </w:t>
      </w:r>
    </w:p>
    <w:p>
      <w:r>
        <w:t>Corruption Type: **Недоступність документів для захисників**</w:t>
      </w:r>
    </w:p>
    <w:p>
      <w:r>
        <w:t>Message: утримання від захисників важливих документів для справи з метою ускладнення захисту підсудного.</w:t>
      </w:r>
    </w:p>
    <w:p>
      <w:pPr>
        <w:pStyle w:val="Heading1"/>
      </w:pPr>
      <w:r>
        <w:t>Суд остаточно відмовив ЦПК у спростуванні брехливого сюжету ахметівського телеканалу “Україна”</w:t>
      </w:r>
    </w:p>
    <w:p>
      <w:r>
        <w:t>Date: 26/02/19</w:t>
      </w:r>
    </w:p>
    <w:p>
      <w:r>
        <w:t>Link: https://antac.org.ua/news/sud-ostatochno-vidmovyv-tspk-u-sprostuvanni-brehlyvoho-syuzhetu-ahmetivskoho-telekanalu-ukrajina/</w:t>
      </w:r>
    </w:p>
    <w:p>
      <w:r>
        <w:t>Author: No Author</w:t>
      </w:r>
    </w:p>
    <w:p>
      <w:r>
        <w:t>Short Text: 25 лютого в апеляційному господарському суді відбулося фінальне засідання у справі Центру протидії корупції проти телеканалу “Україна”, який належить олігарху Рінату Ахметову. Раніше канал випустив спецрепортаж, що поширює неправдиву інформацію про антикорупціонерів. Суд відмовив активістам у задоволенні апеляційної скарги, у якій вимагали спростувати недостовірні дані про себе. Центр протидії корупції (ЦПК) подав апеляцію ще на початку 2018. За цей час розгляд справи постійно відкладався — склад суддівськоі колегії змінювавсясім разів. Про це юристи ЦПК чомусь дізнавались безпосередньо у день самого засідання. Таким чином, потягом року із більш ніж 12 призначених засідань відбулось фактично 4. Громадська організація оскаржувала рішення господарського суду, який відмовив ЦПК у спростуванні сюжету телеканалу “Україна” — “Слідами грантоїдів. У ньому журналісти оббрехали громадську організацію та використали недостовірні дані про її роботу, чим ввели в оману глядачів.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Суд розгляне 5 із 13 адмінпротоколів на нардепа Павелка</w:t>
      </w:r>
    </w:p>
    <w:p>
      <w:r>
        <w:t>Date: 25/02/19</w:t>
      </w:r>
    </w:p>
    <w:p>
      <w:r>
        <w:t>Link: https://antac.org.ua/news/14135/</w:t>
      </w:r>
    </w:p>
    <w:p>
      <w:r>
        <w:t>Author: No Author</w:t>
      </w:r>
    </w:p>
    <w:p>
      <w:r>
        <w:t>Short Text: У вівторок 26 лютого Печерський районний суд міста Києва розгляне п’ять із тринадцяти адміністративних протоколів, складених Національним агентством з питань запобігання корупції (НАЗК) на народного депутата, голову бюджетного комітету Верховної Ради і президента Федерації футболу України Андрія Павелка. Засідання призначене на 09:00. Суддя – Володимир Карабань. Адреса суду: Хрестовий провулок 2, 305 каб. Як відомо, НАЗКсклало13 адмінпротоколів щодо Андрія Павелка про вчинення ним низки корупційних правопорушень.</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Суд спробує дослідити чеський диск у справі Мартиненка</w:t>
      </w:r>
    </w:p>
    <w:p>
      <w:r>
        <w:t>Date: 25/02/19</w:t>
      </w:r>
    </w:p>
    <w:p>
      <w:r>
        <w:t>Link: https://antac.org.ua/news/anons-sud-sprobuje-doslidyty-cheskyj-dysk-u-spravi-martynenka/</w:t>
      </w:r>
    </w:p>
    <w:p>
      <w:r>
        <w:t>Author: No Author</w:t>
      </w:r>
    </w:p>
    <w:p>
      <w:r>
        <w:t>Short Text: У вівторок 26 лютого в Шевченківському районному суді міста Києва відбудеться чергове засідання у справі екс-нардепа Миколи Мартиненка. Суд спробує дослідити наданий Чеською прокуратурою диск, на якому міститься листування щодо укладення угод між компанією«Skoda JS a.s.» та офшором «Bradcrest Investment S.A.». Початок суду – 09:00. Адреса суду – Дегтярівська, 31-А. Головуюча суддя – Лідія Щебуняєва. На диску, який Національне антикорупційне бюро отримало в рамках міжнародної правової допомоги від прокуратури Чехії, міститься листування між заступником комерційного директора компанії «Skoda JS a.s.» Петером Луптачиком та одним із обвинувачених у справі Валерієм Васильковим.</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**Корупція в сфері оборони**</w:t>
      </w:r>
    </w:p>
    <w:p>
      <w:r>
        <w:t>Message: укладення угод між компанією «Skoda JS a.s.» та офшором «Bradcrest Investment S.A.», фіктивні контракти, тіньові схеми постачання зброї.</w:t>
      </w:r>
    </w:p>
    <w:p>
      <w:pPr>
        <w:pStyle w:val="Heading1"/>
      </w:pPr>
      <w:r>
        <w:t>АНОНС — Адвокати Дубневичів укотре намагаються зняти арешт з ТЕЦ на Львівщині</w:t>
      </w:r>
    </w:p>
    <w:p>
      <w:r>
        <w:t>Date: 25/02/19</w:t>
      </w:r>
    </w:p>
    <w:p>
      <w:r>
        <w:t>Link: https://antac.org.ua/news/anons-advokaty-dubnevychiv-vcherhove-namahayutsya-znyaty-aresht-z-tets-na-lvivschyni/</w:t>
      </w:r>
    </w:p>
    <w:p>
      <w:r>
        <w:t>Author: No Author</w:t>
      </w:r>
    </w:p>
    <w:p>
      <w:r>
        <w:t>Short Text: 26 і 27 лютого о 14.00 в Солом’янскому суді міста Києва відбудеться черговий розгляд клопотання про зняття арешту з Новояворівської ТЕЦ, кінцевими бенефіціарами котрої є народні депутати-брати Ярослав і Богдан Дубневичі. Нещодавно судвідмовивДубневичам у знятті арешту з Новороздільської ТЕЦ, попри намагання адвокатів переконати суд, що тимчасові управителі погано справляються з керуванням. Як відомо, останнього разу суд розглядав питання зняття арешту з Новояворівської ТЕЦ 6 грудня 2018 року. На тому засіданні суд такожвідмовивДубневичам. Тоді адвокати аргументували клопотання про зняття арешту не актуальними питаннями. Наприклад — зрив опалювального сезону. Однак, їх доводи під час засідання спростували прокурори та детективи.</w:t>
      </w:r>
    </w:p>
    <w:p>
      <w:r>
        <w:t>Corruption Type: **Незаконна приватизація**</w:t>
      </w:r>
    </w:p>
    <w:p>
      <w:r>
        <w:t>Message: згадується про клопотання про зняття арешту з Новояворівської ТЕЦ, кінцевими бенефіціарами якої є народні депутати-брати Ярослав і Богдан Дубневичі. Суд відмовив їм у знятті арешту, попри намагання адвокатів переконати суд, що тимчасові управителі погано справляються з керуванням. Це може бути прикладом незаконної приватизації або розкрадання державного майна.</w:t>
      </w:r>
    </w:p>
    <w:p>
      <w:r>
        <w:t>Corruption Type: **Корупція в судах**</w:t>
      </w:r>
    </w:p>
    <w:p>
      <w:r>
        <w:t>Message: суд відмовив Дубневичам у знятті арешту з Новороздільської ТЕЦ, хоча адвокати намагалися переконати суд у неефективності тимчасових управителів. Це може вказувати на можливість корупції в судовій системі.</w:t>
      </w:r>
    </w:p>
    <w:p>
      <w:pPr>
        <w:pStyle w:val="Heading1"/>
      </w:pPr>
      <w:r>
        <w:t>Керівник Центр UA Олег Рибачук дав свідчення у справі Шабуніна</w:t>
      </w:r>
    </w:p>
    <w:p>
      <w:r>
        <w:t>Date: 22/02/19</w:t>
      </w:r>
    </w:p>
    <w:p>
      <w:r>
        <w:t>Link: https://antac.org.ua/news/kerivnyk-tsentr-ua-dav-svidchennya-u-spravi-shabunina/</w:t>
      </w:r>
    </w:p>
    <w:p>
      <w:r>
        <w:t>Author: No Author</w:t>
      </w:r>
    </w:p>
    <w:p>
      <w:r>
        <w:t>Short Text: 22 лютого відбулося чергове засідання у справі проти голови правління Центру протидії корупції Віталія Шабуніна. Суд допитав свідка з боку Шабуніна керівника громадської організації “Центр UA” Олега Рибачука. “Я не сприймаю і ніколи не сприймав Філімоненка як журналіста”, — зазначив під час судового засідання Олег Рибачук. Він знайомий із провокатором Всеволодом Філімоненком з часів роботи в проекті “Центр UA” — русі “Чесно”. Серед іншого Рибачук розповів про ганебне виключення Філімоненка з руху.</w:t>
      </w:r>
    </w:p>
    <w:p>
      <w:r>
        <w:t>Corruption Type: **Корупція в сфері оборони**</w:t>
      </w:r>
    </w:p>
    <w:p>
      <w:r>
        <w:t>Message: згадано "голови правління Центру протидії корупції Віталія Шабуніна", можливо йдеться про корупцію в цій сфері.</w:t>
      </w:r>
    </w:p>
    <w:p>
      <w:r>
        <w:t>Corruption Type: **Зловживання в державних закупівлях**</w:t>
      </w:r>
    </w:p>
    <w:p>
      <w:r>
        <w:t>Message: згадано "громадської організації “Центр UA” Олега Рибачука", можливо йдеться про зловживання при державних закупівлях.</w:t>
      </w:r>
    </w:p>
    <w:p>
      <w:pPr>
        <w:pStyle w:val="Heading1"/>
      </w:pPr>
      <w:r>
        <w:t>Голова апарату антикорсуду має будинок на одній земельній ділянці із керівницею ДБР</w:t>
      </w:r>
    </w:p>
    <w:p>
      <w:r>
        <w:t>Date: 22/02/19</w:t>
      </w:r>
    </w:p>
    <w:p>
      <w:r>
        <w:t>Link: https://antac.org.ua/news/holova-aparatu-antykorsudu-maje-budynok-na-odnij-zemelnij-dilyantsi-iz-kerivnytseyu-dbr/</w:t>
      </w:r>
    </w:p>
    <w:p>
      <w:r>
        <w:t>Author: No Author</w:t>
      </w:r>
    </w:p>
    <w:p>
      <w:r>
        <w:t>Short Text: Дружина нещодавно призначеного тимчасового голови апарату Вищого антикорупційного суду Олексія Жукова має будинок на одній земельній ділянці у Києві із першою заступницею голови Державного бюро розслідувань Ольгою Варченко. “Варченко, яка ранішепрацювалав Генпрокуратурі у так званому департаменті Кононенка-Грановського, вважається креатурою оточення Президента. Таким чином, призначення Жукова може бути спробою влади отримати вплив на роботу антикорупційного суду через апарат суду”, —зазначає експертка Центру протидії корупції Анастасія Красносільська. Дружина Олексія Жукова, Левицька Наталія Віталіївна, яка раніше працювала в прокуратурі міста Києва, у своїй деклараціїзазначає, що з 25 березня 2009 року є власницею земельної ділянки 486 кв.м. вартістю 606 тис грн.</w:t>
      </w:r>
    </w:p>
    <w:p>
      <w:r>
        <w:t>Corruption Type: **Кланова корупція**</w:t>
      </w:r>
    </w:p>
    <w:p>
      <w:r>
        <w:t>Message: Дружина тимчасового голови апарату Вищого антикорупційного суду має будинок на одній земельній ділянці з першою заступницею голови Державного бюро розслідувань. Це може свідчити про кланові зв'язки та конфлікт інтересів.</w:t>
      </w:r>
    </w:p>
    <w:p>
      <w:r>
        <w:t>Corruption Type: **Лобіювання та вплив на роботу антикорупційного суду через апарат суду**</w:t>
      </w:r>
    </w:p>
    <w:p>
      <w:r>
        <w:t>Message: Призначення Жукова може бути спробою влади отримати вплив на роботу антикорупційного суду через апарат суду. Це може вказувати на використання лобіювання та впливу на роботу судової системи для досягнення корупційних цілей.</w:t>
      </w:r>
    </w:p>
    <w:p>
      <w:pPr>
        <w:pStyle w:val="Heading1"/>
      </w:pPr>
      <w:r>
        <w:t>Суд відмовив Дубневичам у знятті арешту з Новороздільської ТЕЦ</w:t>
      </w:r>
    </w:p>
    <w:p>
      <w:r>
        <w:t>Date: 21/02/19</w:t>
      </w:r>
    </w:p>
    <w:p>
      <w:r>
        <w:t>Link: https://antac.org.ua/news/sud-vidmovyv-dubnevycham-u-znyatti-areshtu-z-novorozdilskoji-tets/</w:t>
      </w:r>
    </w:p>
    <w:p>
      <w:r>
        <w:t>Author: No Author</w:t>
      </w:r>
    </w:p>
    <w:p>
      <w:r>
        <w:t>Short Text: Сьогодні 21 лютого слідчий суддя Солом’янського суду міста Києва Вадим Сенін відмовив у задоволенні клопотання адвокатів Новороздільської ТЕЦ про зняття арешту з підприємства, кінцевими бенефіціарними власниками якої є нардепи-брати Ярослав і Богдан Дубневичі. Розгляд цього клопотання тривав від жовтня 2018 року, було проведено декілька судових засідань.Протягом цього часу адвокати намагалися переконати суд, що арешт наклали незаконно, а визначені управителі погано керують Новороздільською ТЕЦ. Також адвокати намагалися переконати суд, що відбулося рейдерське захоплення підприємства Для цього в жовтні 2018 року навіть привозили мешканців міста Новий Розділ Львівської області, під будівлю Солом’янського суду.</w:t>
      </w:r>
    </w:p>
    <w:p>
      <w:r>
        <w:t>Corruption Type: **Державне рейдерство**</w:t>
      </w:r>
    </w:p>
    <w:p>
      <w:r>
        <w:t>Message: згадується про спробу рейдерського захоплення підприємства, яке відбулося в жовтні 2018 року.</w:t>
      </w:r>
    </w:p>
    <w:p>
      <w:r>
        <w:t>Corruption Type: **Вплив на суд**</w:t>
      </w:r>
    </w:p>
    <w:p>
      <w:r>
        <w:t>Message: адвокати намагалися переконати суд у незаконності арешту та поганому управлінні підприємством.</w:t>
      </w:r>
    </w:p>
    <w:p>
      <w:pPr>
        <w:pStyle w:val="Heading1"/>
      </w:pPr>
      <w:r>
        <w:t>Лещенко, Устінова та Шевченко. Суд допитав ще свідків у справі проти голови ЦПК Шабуніна</w:t>
      </w:r>
    </w:p>
    <w:p>
      <w:r>
        <w:t>Date: 19/02/19</w:t>
      </w:r>
    </w:p>
    <w:p>
      <w:r>
        <w:t>Link: https://antac.org.ua/news/leschenko-ustinova-ta-shevchenko-sud-dopytav-sche-svidkiv-u-spravi-proty-holovy-tspk-shabunina/</w:t>
      </w:r>
    </w:p>
    <w:p>
      <w:r>
        <w:t>Author: No Author</w:t>
      </w:r>
    </w:p>
    <w:p>
      <w:r>
        <w:t>Short Text: 19 лютого відбулося чергове засідання у справі проти голови правління Центру протидії корупції Віталія Шабуніна. Суд допитав свідків народного депутата Сергія Лещенка та колегу Віталія Олександру Устінову, а також медіаексперта Тараса Шевченка.  Член правління Центру протидії корупції Олександра Устінова розповіла про події, які передували і стали причиною інциденту 8 червня 2017 біля військкомату, коли Віталій Шабунін вдарив провокатора Всеволода Філімоненка.</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Переможцем конкурсу на посаду голови Держлікслужби став Роман Ісаєнко</w:t>
      </w:r>
    </w:p>
    <w:p>
      <w:r>
        <w:t>Date: 19/02/19</w:t>
      </w:r>
    </w:p>
    <w:p>
      <w:r>
        <w:t>Link: https://antac.org.ua/news/peremozhtsem-konkursu-na-posadu-holovy-derzhliksluzhby-stav-roman-isajenko/</w:t>
      </w:r>
    </w:p>
    <w:p>
      <w:r>
        <w:t>Author: No Author</w:t>
      </w:r>
    </w:p>
    <w:p>
      <w:r>
        <w:t>Short Text: 19 лютого Національне агентство України з питань державної службиобралопереможцем конкурсу на посаду головиДержавна служба України з лікарських засобів та контролю за наркотикамивиконувача обов’язків голови ДержлікслужбиРомана Ісаєнка.  Другим кандидатом за результатами конкурсу ставзаступник директора з розвитку бізнесу за кордоном ТОВ «Долфі-Україна»Костянтин Сич.</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державних службах**</w:t>
      </w:r>
    </w:p>
    <w:p>
      <w:r>
        <w:t>Message: обрання виконувача обов’язків голови Держлікслужби без чіткого відповідного конкурсу та можливість впливу на результат конкурсу.</w:t>
      </w:r>
    </w:p>
    <w:p>
      <w:pPr>
        <w:pStyle w:val="Heading1"/>
      </w:pPr>
      <w:r>
        <w:t>На Київщині хотіли віддати 12 млн грн на плавання дітей з дельфінами</w:t>
      </w:r>
    </w:p>
    <w:p>
      <w:r>
        <w:t>Date: 19/02/19</w:t>
      </w:r>
    </w:p>
    <w:p>
      <w:r>
        <w:t>Link: https://antac.org.ua/news/na-kyjivschyni-hotily-viddaty-12-mln-hrn-na-plavannya-ditej-z-delfinamy/</w:t>
      </w:r>
    </w:p>
    <w:p>
      <w:r>
        <w:t>Author: No Author</w:t>
      </w:r>
    </w:p>
    <w:p>
      <w:r>
        <w:t xml:space="preserve">Short Text: Центр протидії корупції добився скасування чотирьох тендерів на оздоровлення дітей з інвалідністю за понад 12 млн грн, організованих Департаментом соцполітики Київської міськради. Бюджетні кошти мали піти на плавання дітей із дельфінами, що взагалі не приносить користі для здоров’я. Раніше виконувачка обов’язків міністра охорони здоров’я Уляна Супрун уже спростувала міф про користь дельфінотерапії. Вона переконує, що ця терапія не лікує і не приносить користі, яку рекламують.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 (Наприклад, скасування тендерів на оздоровлення дітей з інвалідністю за понад 12 млн грн)</w:t>
      </w:r>
    </w:p>
    <w:p>
      <w:pPr>
        <w:pStyle w:val="Heading1"/>
      </w:pPr>
      <w:r>
        <w:t>Окружний адмінсуд може повернути в конкурс до Вищого антикорупційного суду сумнівних кандидатів</w:t>
      </w:r>
    </w:p>
    <w:p>
      <w:r>
        <w:t>Date: 19/02/19</w:t>
      </w:r>
    </w:p>
    <w:p>
      <w:r>
        <w:t>Link: https://antac.org.ua/news/okruzhnyj-adminsud-mozhe-povernuty-v-konkurs-do-vyschoho-antykoruptsijnoho-sudu-sumnivnyh-kandydativ/</w:t>
      </w:r>
    </w:p>
    <w:p>
      <w:r>
        <w:t>Author: No Author</w:t>
      </w:r>
    </w:p>
    <w:p>
      <w:r>
        <w:t>Short Text: Заветований міжнародними експертами кандидат до Вищого антикорупційного суду Тарас Заєць намагається визнати недійсним ветування сумнівних претендентів до антикорсуду, а також повернутися до конкурсу самому. Про це стало відомо із порталу судової влади. Тарас Заєць подав 2 позови до скандального Окружного адміністративного суду Києва. Перший позовстосується скасування регламенту Громадської ради міжнародних експертів (ГРМЕ), адругий— рішення ГРМЕ про ініціювання ветування кандидата.</w:t>
      </w:r>
    </w:p>
    <w:p>
      <w:r>
        <w:t>Corruption Type: **Корупція в сфері судів**</w:t>
      </w:r>
    </w:p>
    <w:p>
      <w:r>
        <w:t>Message: Тарас Заєць намагається визнати недійсним ветування сумнівних претендентів до антикорсуду, що може бути пов'язано з відкатами за рішення та зловживанням суддівськими повноваженнями.</w:t>
      </w:r>
    </w:p>
    <w:p>
      <w:r>
        <w:t>Corruption Type: **Зловживання владою**</w:t>
      </w:r>
    </w:p>
    <w:p>
      <w:r>
        <w:t>Message: Подання позовів до скандального Окружного адміністративного суду Києва може вказувати на можливі тендерні махінації або відкати в цьому суді.</w:t>
      </w:r>
    </w:p>
    <w:p>
      <w:pPr>
        <w:pStyle w:val="Heading1"/>
      </w:pPr>
      <w:r>
        <w:t>АНОНС — 19 лютого відбудеться конкурс на голову Держлікслужби. ЦПК поставив свої запитання до кандидатів</w:t>
      </w:r>
    </w:p>
    <w:p>
      <w:r>
        <w:t>Date: 18/02/19</w:t>
      </w:r>
    </w:p>
    <w:p>
      <w:r>
        <w:t>Link: https://antac.org.ua/news/anons-19-lyutoho-vidbudetsya-konkurs-na-holovu-derzhliksluzhby/</w:t>
      </w:r>
    </w:p>
    <w:p>
      <w:r>
        <w:t>Author: No Author</w:t>
      </w:r>
    </w:p>
    <w:p>
      <w:r>
        <w:t>Short Text: У вівторок 19 лютого Національна агентство України з питань державної службиобереголову Державної служби України з лікарських засобів та контролю за наркотиками — фармацевтичного регулятора країни. Початок — 10.00 Адреса — Прорізна 15, кабінет № 327.Спочатку кандидати складатимуть іспит на знання законодавства, потім відповідатимуть на ситуативні завдання. Після паузи на перевірку кандидати пройдуть співбесіди. У фінальний етап конкурсупройшлидвоє кандидатів: виконувач обов’язків Голови ДержлікслужбиРоманІсаєнкотазаступник директора з розвитку бізнесу за кордоном ТОВ «Долфі-Україна»Костянтин Сич.</w:t>
      </w:r>
    </w:p>
    <w:p>
      <w:r>
        <w:t>Corruption Type: **Корупція в сфері регулювання фармацевтичного ринку**</w:t>
      </w:r>
    </w:p>
    <w:p>
      <w:r>
        <w:t>Message: організація конкурсу, підкуп членів журі, фальсифікація результатів, призначення підсудних кандидатів.</w:t>
      </w:r>
    </w:p>
    <w:p>
      <w:r>
        <w:t>Corruption Type: **Непрозорість при прийнятті рішень**</w:t>
      </w:r>
    </w:p>
    <w:p>
      <w:r>
        <w:t>Message: приховування інформації про кандидатів, ухилення від обов'язкових процедур, приховання конфлікту інтересів.</w:t>
      </w:r>
    </w:p>
    <w:p>
      <w:pPr>
        <w:pStyle w:val="Heading1"/>
      </w:pPr>
      <w:r>
        <w:t>НАЗК “віддячило” Холодницькому  за злиття кримінальної справи Наталії Корчак</w:t>
      </w:r>
    </w:p>
    <w:p>
      <w:r>
        <w:t>Date: 18/02/19</w:t>
      </w:r>
    </w:p>
    <w:p>
      <w:r>
        <w:t>Link: https://antac.org.ua/news/nazk-viddyachylo-holodnytskomu-za-zlyttya-kryminalnoji-spravy-nataliji-korchak/</w:t>
      </w:r>
    </w:p>
    <w:p>
      <w:r>
        <w:t>Author: No Author</w:t>
      </w:r>
    </w:p>
    <w:p>
      <w:r>
        <w:t xml:space="preserve">Short Text: Національне агентство з питань запобігання корупції (НАЗК) не побачило конфлікту інтересів у Холодницького, який ухвалив рішення укримінальній справі, фігурантом якої є його друг. Про це стало відомо звідповідіагентства, яке понад 7 місяців проводилоперевіркузазверненнямЦентру протидії корупції (ЦПК). </w:t>
      </w:r>
    </w:p>
    <w:p>
      <w:r>
        <w:t>Corruption Type: **Конфлікт інтересів**</w:t>
      </w:r>
    </w:p>
    <w:p>
      <w:r>
        <w:t>Message: НАЗК не побачило конфлікту інтересів у Холодницького, який ухвалив рішення у кримінальній справі, фігурантом якої є його друг.</w:t>
      </w:r>
    </w:p>
    <w:p>
      <w:pPr>
        <w:pStyle w:val="Heading1"/>
      </w:pPr>
      <w:r>
        <w:t>АНОНС — Суд завершить вивчати тендерну документацію у справі Мартиненка</w:t>
      </w:r>
    </w:p>
    <w:p>
      <w:r>
        <w:t>Date: 18/02/19</w:t>
      </w:r>
    </w:p>
    <w:p>
      <w:r>
        <w:t>Link: https://antac.org.ua/news/anons-sud-zavershyt-vyvchaty-tendernu-dokumentatsiyu-u-spravi-martynenka/</w:t>
      </w:r>
    </w:p>
    <w:p>
      <w:r>
        <w:t>Author: No Author</w:t>
      </w:r>
    </w:p>
    <w:p>
      <w:r>
        <w:t>Short Text: У вівторок 19 лютого в Шевченківському суді Києва відбудеться чергове засідання у кримінальному провадженні за обвинуваченням колишнього народного депутата Миколи Мартиненка та інших осіб у заволодіння майже 700 млн грн. На ньому закінчать досліджувати тендерну документацію держпідприємства НАЕК “Енергоатом” щодо поставки обладнання для атомних станцій чеською фірмою Skoda JS a.s. Початок суду – 09:00. Адреса суду – Дегтярівська, 31-А. Головуюча суддя – Лідія Щебуняєва. Наминулому засіданніпредставлені прокурорами САП документи підтверджували, що Мартиненко сприяв у перемозі Skoda JS a.s на тендерах НАЕК “Енергоатом” за допомогою підставних конкурентів.Так, у суді дослідили документацію щодо 6 контрактів, підписаних з компанією «Skoda JS a.s.» на загальну суму 6,4 млн гривень. За даними слідства, відкати з цих контрактівнадходилина рахунки офшорки нардепа.</w:t>
      </w:r>
    </w:p>
    <w:p>
      <w:r>
        <w:t>Corruption Type: **Зловживання в державних закупівлях**</w:t>
      </w:r>
    </w:p>
    <w:p>
      <w:r>
        <w:t>Message: фальшиві тендери, відкати з контрактів, сприяння перемозі компанії на тендерах через підставних конкурентів.</w:t>
      </w:r>
    </w:p>
    <w:p>
      <w:r>
        <w:t>Corruption Type: **Розкрадання державного майна**</w:t>
      </w:r>
    </w:p>
    <w:p>
      <w:r>
        <w:t>Message: виведення коштів з контрактів на рахунки офшорних компаній нардепа.</w:t>
      </w:r>
    </w:p>
    <w:p>
      <w:pPr>
        <w:pStyle w:val="Heading1"/>
      </w:pPr>
      <w:r>
        <w:t>АНОНС — Справа Шабуніна: цього тижня суд допитає свідків сторони захисту</w:t>
      </w:r>
    </w:p>
    <w:p>
      <w:r>
        <w:t>Date: 18/02/19</w:t>
      </w:r>
    </w:p>
    <w:p>
      <w:r>
        <w:t>Link: https://antac.org.ua/news/anons-sprava-shabunina-tsoho-tyzhnya-sud-dopytaje-svidkiv-storony-zahystu/</w:t>
      </w:r>
    </w:p>
    <w:p>
      <w:r>
        <w:t>Author: No Author</w:t>
      </w:r>
    </w:p>
    <w:p>
      <w:r>
        <w:t>Short Text: У вівторок 19 лютого та п’ятницю 22 лютого у Дніпровському районному суді Києва відбудуться чергові засідання у справі проти голови правління Центру протидії корупції Віталія Шабуніна. Початок засідань — 14.00. Адреса суду — Кошиця 5. Під час засідання свідчення суду продовжать надавати свідки зі сторони захисту Віталія Шабуніна, голови правління Центру протидії корупції, якого звинувачують у побитті журналіста, а насправді — провокатора та відео-блогера, що прикривається посвідченням журналіста непрацюючого видання.</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Суд наклав арешт на 300 тис. доларів, прихованих Насіровим</w:t>
      </w:r>
    </w:p>
    <w:p>
      <w:r>
        <w:t>Date: 14/02/19</w:t>
      </w:r>
    </w:p>
    <w:p>
      <w:r>
        <w:t>Link: https://antac.org.ua/news/sud-naklav-aresht-na-300-tys-dolariv-pryhovanyh-nasirovym/</w:t>
      </w:r>
    </w:p>
    <w:p>
      <w:r>
        <w:t>Author: No Author</w:t>
      </w:r>
    </w:p>
    <w:p>
      <w:r>
        <w:t>Short Text: Сьогодні 14 лютого у Шевченківському районному суді міста Києва відбулося черговезасіданняза обвинуваченням екс-голови ДФС Романа Насірова і директора департаменту погашення боргу ДФС Володимира Новікова. На ньому колегія суддів розглянула клопотання прокурора САП Андрія Перова про накладання арешту на 300 тисяч доларів Насірова, які знаходяться на його рахунку в банку Великої Британії. Як відомо, 7 лютого прокурор Перовподав клопотанняпро арешт 300 тис дол. у Британії. Ці гроші були виявлені в рамках фінансового моніторингу, в ході якого провели перевірку підозрілої операції на 300 тис доларів, за участю Насірова.За словами Перова, правоохоронні органи Великої Британії в рамках фінансового моніторингу заблокували ці гроші на деякий час і звернулися до НАБУ із запитом про вирішення питання щодо накладення арешту. Своєю чергою захист Насірова заперечував проти задоволення клопотання. Адвокати вказували, що фінансова установа, в якій відкритий Насіровим рахунок, не є фінансовою установою в розумінні нашого законодавства. Захист стверджував, що ця установа є брокерською, а український КПК передбачає накладення арешту в банках або фінустановах.</w:t>
      </w:r>
    </w:p>
    <w:p>
      <w:r>
        <w:t>Corruption Type: **Незаконна приватизація**</w:t>
      </w:r>
    </w:p>
    <w:p>
      <w:r>
        <w:t>Message: Можливе зловживання при оцінці державного майна та заниження вартості об’єктів.</w:t>
      </w:r>
    </w:p>
    <w:p>
      <w:r>
        <w:t>Corruption Type: **Зловживання при розподілі земельних ресурсів**</w:t>
      </w:r>
    </w:p>
    <w:p>
      <w:r>
        <w:t>Message: Є згадка про можливу корупцію та обхід на земельних аукціонах.</w:t>
      </w:r>
    </w:p>
    <w:p>
      <w:r>
        <w:t>Corruption Type: **Корупція в судах**</w:t>
      </w:r>
    </w:p>
    <w:p>
      <w:r>
        <w:t>Message: Згадується можливе зловживання суддівськими повноваженнями.</w:t>
      </w:r>
    </w:p>
    <w:p>
      <w:pPr>
        <w:pStyle w:val="Heading1"/>
      </w:pPr>
      <w:r>
        <w:t>ЦПК вимагає від Луценка відкрити кримінальне провадження щодо можливого незаконного збагачення Тимошенко</w:t>
      </w:r>
    </w:p>
    <w:p>
      <w:r>
        <w:t>Date: 13/02/19</w:t>
      </w:r>
    </w:p>
    <w:p>
      <w:r>
        <w:t>Link: https://antac.org.ua/news/tspk-vymahaje-vid-lutsenka-vidkryty-kryminalne-provadzhennya-schodo-mozhlyvoho-nezakonnoho-zbahachennya-tymoshenko/</w:t>
      </w:r>
    </w:p>
    <w:p>
      <w:r>
        <w:t>Author: No Author</w:t>
      </w:r>
    </w:p>
    <w:p>
      <w:r>
        <w:t xml:space="preserve">Short Text: Центр протидії корупції вимагає від Генерального прокурора Юрія Луценка порушити кримінальне провадження за фактами можливого незаконного збагачення народної депутатки та кандидатки у Президенти Юлії Тимошенко. Відповіднузаявупро вчинення злочину Центр протидії корупції (ЦПК) подав 12 лютого. Генеральний прокурор Юрій Луценко може внести кримінальну справу до Єдиного реєстру досудових розслідувань (ЄРДР) і визначити підслідність за НАБУ або ж просто відфутболити заяву, порушивши при цьому закон. </w:t>
      </w:r>
    </w:p>
    <w:p>
      <w:r>
        <w:t>Corruption Type: **Незаконне збагачення народної депутатки та кандидатки у Президенти Юлії Тимошенко**</w:t>
      </w:r>
    </w:p>
    <w:p>
      <w:r>
        <w:t>Message: можливе незаконне збагачення, порушення кримінального провадження, внесення кримінальної справи до Єдиного реєстру досудових розслідувань.</w:t>
      </w:r>
    </w:p>
    <w:p>
      <w:r>
        <w:t>Corruption Type: **Порушення закону через відфутболювання заяви**</w:t>
      </w:r>
    </w:p>
    <w:p>
      <w:r>
        <w:t>Message: можливе порушення закону при відфутболюванні заяви Центру протидії корупції.</w:t>
      </w:r>
    </w:p>
    <w:p>
      <w:pPr>
        <w:pStyle w:val="Heading1"/>
      </w:pPr>
      <w:r>
        <w:t>Анонс — САП проситиме суд арештувати приховані 300 тис. доларів Насірова</w:t>
      </w:r>
    </w:p>
    <w:p>
      <w:r>
        <w:t>Date: 13/02/19</w:t>
      </w:r>
    </w:p>
    <w:p>
      <w:r>
        <w:t>Link: https://antac.org.ua/news/anons-sap-prosytyme-sud-areshtuvaty-pryhovani-300-tys-dolariv-nasirova/</w:t>
      </w:r>
    </w:p>
    <w:p>
      <w:r>
        <w:t>Author: No Author</w:t>
      </w:r>
    </w:p>
    <w:p>
      <w:r>
        <w:t>Short Text: Завтра 14 лютого в Шевченківському суді Києва відбудеться чергове судове засідання за обвинуваченням екс-голови Державної фіскальної служби Романа Насірова. Під час засідання вирішуватимуть, чи арештовуватиприховані 300 тисяч доларів на банківському рахунку Насірова у Великобританії. Відповідне клопотання про накладення арешту, прокурори Спеціалізованої антикорупційної прокуратури подали до суду ще 7 лютого 2019 року, втім адвокати Насірова просили суд надати їм час для підготовки. За словами прокурора САП Андрія Перова, цей рахунок Насіров відкрив у фінансовій установі Interactive Brokers Королівства Великої Британії та Північної Ірландії ще три роки тому.</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Пояснювальну записку до проекту Мосійчука щодо Супрун готували на комп’ютері нардепа Опоблоку із групи Ахметова</w:t>
      </w:r>
    </w:p>
    <w:p>
      <w:r>
        <w:t>Date: 12/02/19</w:t>
      </w:r>
    </w:p>
    <w:p>
      <w:r>
        <w:t>Link: https://antac.org.ua/news/postanovu-mosijchuka-schodo-suprun-hotuvaly-na-komp-yuteri-nardepa-opobloku-iz-hrupy-ahmetova/</w:t>
      </w:r>
    </w:p>
    <w:p>
      <w:r>
        <w:t>Author: No Author</w:t>
      </w:r>
    </w:p>
    <w:p>
      <w:r>
        <w:t>Short Text: Пояснювальну записку до проектупостановинардепа Ігоря Мосійчука щодо привласнення Уляною Супрун повноважень міністра готували на комп’ютері нардепа від Опоблоку Олександра Долженкова. Про це стало відомо із властивостей документу пояснювальної записки до постанови. Подав постанову нардеп від Радикальної партії Ляшка — Ігор Мосійчук. Олександр Долженков — народний депутат від Опозиційного блоку, який, заданими журналістів, підконтрольний олігарху Ренату Ахметову і є його довіреною особою.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Шостий кандидат у Президенти підтримав антикорупційні вимоги громадськості</w:t>
      </w:r>
    </w:p>
    <w:p>
      <w:r>
        <w:t>Date: 12/02/19</w:t>
      </w:r>
    </w:p>
    <w:p>
      <w:r>
        <w:t>Link: https://antac.org.ua/news/shostyj-kandydat-u-prezydenty-pidtrymav-antykoruptsijni-vymohy-hromadskosti/</w:t>
      </w:r>
    </w:p>
    <w:p>
      <w:r>
        <w:t>Author: No Author</w:t>
      </w:r>
    </w:p>
    <w:p>
      <w:r>
        <w:t>Short Text: Звільнення антикорупційного прокорора Холодницького і його заступників, перезапуск НАЗК, захист НАБУ та позбавлення СБУ невластивих функцій — антикорупційні вимоги, які понад 20 громадських організацій поставили до кандидатів у Президенти. Валентин Наливайченко — шостий із кандидатів, хто підтримав цей порядок денний. Валентин Наливайченкопідтримавусі чотири пункти Антикорупційного порядку денного, зокрема щодо повного перезавантаження Національного Агентства з питань запобігання корупціі (НАЗК), оновлення його складу шляхом проведення відкритих конкурсів. “Він також висловився за радикальну реформу Служби безпеки України (СБУ), яка передбачає позбавлення її невластивих функцій та зосередження на контррозвідувальній і антитерористичній діяльності”, — йдеться у повідомленні на сайті Наливайченка.</w:t>
      </w:r>
    </w:p>
    <w:p>
      <w:r>
        <w:t>Corruption Type: **Корупція в сфері оборони**</w:t>
      </w:r>
    </w:p>
    <w:p>
      <w:r>
        <w:t>Message: Незаконна приватизація державного майна (перезапуск НАЗК), Розкрадання державного майна (позбавлення СБУ невластивих функцій).</w:t>
      </w:r>
    </w:p>
    <w:p>
      <w:r>
        <w:t>Corruption Type: **Зловживання в державних закупівлях**</w:t>
      </w:r>
    </w:p>
    <w:p>
      <w:r>
        <w:t>Message: Тендерні махінації (повний перезавантаження НАЗК), Зловживання при закупівлях (радикальна реформа СБУ).</w:t>
      </w:r>
    </w:p>
    <w:p>
      <w:r>
        <w:t>Corruption Type: **Незаконний видобуток природних ресурсів**</w:t>
      </w:r>
    </w:p>
    <w:p>
      <w:r>
        <w:t>Message: Незаконний видобуток природних ресурсів (позбавлення СБУ невластивих функцій).</w:t>
      </w:r>
    </w:p>
    <w:p>
      <w:pPr>
        <w:pStyle w:val="Heading1"/>
      </w:pPr>
      <w:r>
        <w:t>Суд змінив порядок розгляду справи проти правої руки екс-нардепа Мартиненка Руслана Журила</w:t>
      </w:r>
    </w:p>
    <w:p>
      <w:r>
        <w:t>Date: 12/02/19</w:t>
      </w:r>
    </w:p>
    <w:p>
      <w:r>
        <w:t>Link: https://antac.org.ua/news/sud-vyznachyv-novyj-poryadok-rozhlyadu-spravy-proty-pravoji-ruky-eks-nardepa-martynenka/</w:t>
      </w:r>
    </w:p>
    <w:p>
      <w:r>
        <w:t>Author: No Author</w:t>
      </w:r>
    </w:p>
    <w:p>
      <w:r>
        <w:t>Short Text: 8 лютого в Солом’янському суді міста Києва відбулося чергове засідання у справі за обвинуваченням відстороненого в.о голови правління ПАТ “Об’єднана гірничо-хімічна компанія” (ОГХК) та правої руки екс-нардепа Миколи Мартиненка Руслана Журила. Суд визначив новий порядок розгляду справ по суті, після спроб почати судовий розгляд з допиту свідків. Так, під час засідання розпочали допит юриста ОГХК Костянтина Сухих, який працює на підприємстві з 2015 року. У той час він виконував обов’язки начальника юридичного відділу ОГХК. Йому ставили низку запитань про договір, укладений з компанією “Bollwerk”. Майже на всі запитання свідок Сухих відповідав, що не знає та не пам’ятає. Він також додав, що не візував договір між ОГХК і “Bollwerk. Паралельно свідку Сухих прокурор Спеціалізованої антикорупційної прокуратури Тарас Щербай надав деякі письмові докази у справі для ознайомлення, хоча їх дослідження ще не проходило.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Суд вивчив “прослушку” Труханова і спільників у закритому режимі</w:t>
      </w:r>
    </w:p>
    <w:p>
      <w:r>
        <w:t>Date: 12/02/19</w:t>
      </w:r>
    </w:p>
    <w:p>
      <w:r>
        <w:t>Link: https://antac.org.ua/news/sud-vyvchav-proslushku-truhanova-i-spilnykiv-u-zakrytomu-rezhymi/</w:t>
      </w:r>
    </w:p>
    <w:p>
      <w:r>
        <w:t>Author: No Author</w:t>
      </w:r>
    </w:p>
    <w:p>
      <w:r>
        <w:t>Short Text: 11 лютого в Малиновському суді Одеси відбулосячергове судове засіданняза обвинуваченням міського голови Одеси Геннадія Труханова та його спільників  у заволодінні 185 млн гривень. На цьому засіданні суд вирішив, що усі матеріали негласних слідчих або простою мовою “прослушки” слід досліджувати в закритому режимі. Цілих два томи цих матеріалів досліджували без доступу громадськості та журналістів — виключно у присутності сторін та суду. Клопотання про закритий розгляд заявив адвокат обвинуваченого директора ТОВ Девелопмент Еліт Петра Загодіренка.</w:t>
      </w:r>
    </w:p>
    <w:p>
      <w:r>
        <w:t>Corruption Type: **Зловживання в державних закупівлях**</w:t>
      </w:r>
    </w:p>
    <w:p>
      <w:r>
        <w:t>Message: можливі тендерні махінації, відкати на держзакупівлях, зловживання при закупівлях тощо.</w:t>
      </w:r>
    </w:p>
    <w:p>
      <w:r>
        <w:t>Corruption Type: **Незаконна приватизація**</w:t>
      </w:r>
    </w:p>
    <w:p>
      <w:r>
        <w:t>Message: можливе дерибан (або розкрадання) державного майна, маніпуляції при оцінці державного майна тощо.</w:t>
      </w:r>
    </w:p>
    <w:p>
      <w:r>
        <w:t>Corruption Type: **Розкрадання державного майна**</w:t>
      </w:r>
    </w:p>
    <w:p>
      <w:r>
        <w:t>Message: можливо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Мартиненко сприяв російській компанії Skoda JS у виграшах тендерів в Україні за допомогою підставних конкурентів</w:t>
      </w:r>
    </w:p>
    <w:p>
      <w:r>
        <w:t>Date: 11/02/19</w:t>
      </w:r>
    </w:p>
    <w:p>
      <w:r>
        <w:t>Link: https://antac.org.ua/news/martynenko-spryyav-rosijskij-kompaniji-skoda-js-u-vyhrashah-tenderiv-v-ukrajini-za-dopomohoyu-pidstavnyh-konkurentiv/</w:t>
      </w:r>
    </w:p>
    <w:p>
      <w:r>
        <w:t>Author: No Author</w:t>
      </w:r>
    </w:p>
    <w:p>
      <w:r>
        <w:t>Short Text: Чеська компанія з російським корінням Skoda JS a.s. вигравала тендери в держпідприємства НАЕК “Енергоатом” на поставку обладнання для атомних станцій за допомогою підставних конкурентів. Згідно з представленими в суді антикорупційними прокурорами доказами, сприяв у цьому екс-нардеп Микола Мартиненко. Відкати від таких тендерів надходили на рахунки офшорки нардепа. 11 лютого в Шевченківському суді міста Києва відбулося чергове судове засідання у справі за обвинуваченням колишнього нардепа Миколи Мартиненка. Суд досліджував документи щодо закупівель держпідприємством НАЕК “Енергоатом” обладнання у чеської компанії «Skoda JS a.s.». У суді дослідили документацію щодо 6 контрактів, підписаних з компанією «Skoda JS a.s.» на загальну суму 6,4 млн гривень.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**АРМА та державне рейдерство**</w:t>
      </w:r>
    </w:p>
    <w:p>
      <w:r>
        <w:t>Message: виведення активів через АРМА, заниження вартості активів, державне рейдерство.</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Суд покарав чиновницю Антимонопольного комітету за виконання закону</w:t>
      </w:r>
    </w:p>
    <w:p>
      <w:r>
        <w:t>Date: 08/02/19</w:t>
      </w:r>
    </w:p>
    <w:p>
      <w:r>
        <w:t>Link: https://antac.org.ua/news/sud-pokarav-chynovnytsyu-antymonopolnoho-komitetu-za-vykonannya-zakonu/</w:t>
      </w:r>
    </w:p>
    <w:p>
      <w:r>
        <w:t>Author: No Author</w:t>
      </w:r>
    </w:p>
    <w:p>
      <w:r>
        <w:t>Short Text: Сьогодні 8 лютого Солом’янський районний суд міста Києвавизнав винноюдержавну уповноважену Антимонопольного комітету України Агію Загребельську. НАЗК мало претензії щодо декларації Загребельської через те, що вона начебто порушила антикорупційне законодавство. Суд оштрафував Загребельську на 1700 гривень та погодився з протоколом НАЗК, зазначаючи, що “дохід Загребельської в розмірі 300 тисяч гривень всупереч законів виявився невідомим суспільству протягом шести місяців”. Рішення ухвалив суддя Солом’янського районного судуСергій Агафонов.</w:t>
      </w:r>
    </w:p>
    <w:p>
      <w:r>
        <w:t>Corruption Type: **Корупція в судах**</w:t>
      </w:r>
    </w:p>
    <w:p>
      <w:r>
        <w:t>Message: Солом’янський районний суд міста Києва оштрафував державну уповноважену Антимонопольного комітету України на 1700 гривень за порушення антикорупційного законодавства.</w:t>
      </w:r>
    </w:p>
    <w:p>
      <w:r>
        <w:t>Corruption Type: **Антимонопольний комітет України (далі</w:t>
      </w:r>
    </w:p>
    <w:p>
      <w:r>
        <w:t>Message: АМКУ) та перерозподіл ринків**: Уповноважений АМКУ мала претензії щодо декларації Загребельської через те, що вона начебто порушила антикорупційне законодавство.</w:t>
      </w:r>
    </w:p>
    <w:p>
      <w:pPr>
        <w:pStyle w:val="Heading1"/>
      </w:pPr>
      <w:r>
        <w:t>Акт про перевірку в експертки у справі рюкзаків Авакова буде складений після порад із Мін’юстом</w:t>
      </w:r>
    </w:p>
    <w:p>
      <w:r>
        <w:t>Date: 08/02/19</w:t>
      </w:r>
    </w:p>
    <w:p>
      <w:r>
        <w:t>Link: https://antac.org.ua/news/akt-pro-perevirku-v-ekspertky-u-spravi-ryukzakiv-avakova-bude-skladenyj-pislya-porad-iz-min-yustom/</w:t>
      </w:r>
    </w:p>
    <w:p>
      <w:r>
        <w:t>Author: No Author</w:t>
      </w:r>
    </w:p>
    <w:p>
      <w:r>
        <w:t>Short Text: Сьогодні 8 лютогодо експертки Надії Бугрової, яка встановила реальну вартість рюкзаків Авакова та факт їхнього кустарного виробництва, навідалася перевірка від Міністерства юстиції. Однак акт перевірки буде складений після порад із Мін’юстом. Експертка Надія Бугрова отримала повідомлення від Мін’юсту про заплановану перевірку її діяльності у грудні 2018 року. За словами представниці Міністерства юстиції, яка сьогодні прийшла до офісу Бугрової, у неї вперше така ситуація, коли в експертів немає експертних висновків та журналу реєстрації.</w:t>
      </w:r>
    </w:p>
    <w:p>
      <w:r>
        <w:t>Corruption Type: **Контроль за експертами**</w:t>
      </w:r>
    </w:p>
    <w:p>
      <w:r>
        <w:t>Message: у цьому випадку, можливо, існує корупційна схема, пов'язана з тиском або впливом на експерта Надію Бугрову з боку Міністерства юстиції. Це може включати в себе незаконний вплив на результати експертизи або вимагання хабаря для зміни висновків.</w:t>
      </w:r>
    </w:p>
    <w:p>
      <w:r>
        <w:t>Corruption Type: **Тиск на експерта через перевірку діяльності**</w:t>
      </w:r>
    </w:p>
    <w:p>
      <w:r>
        <w:t>Message: можливо, Міністерство юстиції використовує проведення перевірки як засіб тиску на Надію Бугрову. Це може бути спроба втрутитися в її діяльність або змусити її змінити свої висновки під загрозою негативних наслідків.</w:t>
      </w:r>
    </w:p>
    <w:p>
      <w:r>
        <w:t>Corruption Type: **Неспроможність експертів відповісти на вимоги Міністерства юстиції**</w:t>
      </w:r>
    </w:p>
    <w:p>
      <w:r>
        <w:t>Message: зазначено, що у експертів немає експертних висновків та журналу реєстрації. Це може бути ознакою системної корупції або неефективності роботи експертів, що може сприяти корупц</w:t>
      </w:r>
    </w:p>
    <w:p>
      <w:pPr>
        <w:pStyle w:val="Heading1"/>
      </w:pPr>
      <w:r>
        <w:t>Двоє із трьох топ-кандидатів у Президенти підтримали антикорупційний порядок денний</w:t>
      </w:r>
    </w:p>
    <w:p>
      <w:r>
        <w:t>Date: 07/02/19</w:t>
      </w:r>
    </w:p>
    <w:p>
      <w:r>
        <w:t>Link: https://antac.org.ua/news/dvoje-iz-troh-top-kandydativ-u-prezydenty-pidtrymaly-antykoruptsijnyj-poryadok-dennyj/</w:t>
      </w:r>
    </w:p>
    <w:p>
      <w:r>
        <w:t>Author: No Author</w:t>
      </w:r>
    </w:p>
    <w:p>
      <w:r>
        <w:t>Short Text: Сьогодні представники громадських організацій зустрілися із кандидатом у Президенти Юлією Тимошенко. Вона підтримала антикорупційний порядок денний, який запропонували понад 20 громадських організацій. Тимошенко — друга із трьохтоп-кандидатіву Президенти, хтопідтримавантикорупційні вимоги громадських організацій. Раніше свою позицію зафіксував Володимир Зеленський. Від Петра Порошенка реакції ще не було. Звільнення Холодницького, захист НАБУ, перезапуск НАЗК та ліквідація в СБУ департаменту К — антикорупційній вимоги, які підтримала Юлія Тимошенко.</w:t>
      </w:r>
    </w:p>
    <w:p>
      <w:r>
        <w:t>Corruption Type: **Політичний лобізм**</w:t>
      </w:r>
    </w:p>
    <w:p>
      <w:r>
        <w:t>Message: у зв'язку з тим, що Юлія Тимошенко підтримала антикорупційний порядок денний, який запропонували понад 20 громадських організацій, можна припустити, що вона має певний політичний вплив на ці організації або використовує їх для своїх політичних цілей.</w:t>
      </w:r>
    </w:p>
    <w:p>
      <w:r>
        <w:t>Corruption Type: **Корупція в сфері правоохоронних органів**</w:t>
      </w:r>
    </w:p>
    <w:p>
      <w:r>
        <w:t>Message: згадується звільнення Холодницького, захист НАБУ, перезапуск НАЗК та ліквідація в СБУ департаменту К, що може свідчити про корупційну діяльність або вплив на правоохоронні органи.</w:t>
      </w:r>
    </w:p>
    <w:p>
      <w:r>
        <w:t>Corruption Type: **Корупція в сфері державних закупівель**</w:t>
      </w:r>
    </w:p>
    <w:p>
      <w:r>
        <w:t>Message: згадується завищення цін при держзакупівлі, що може свідчити про зловживання при закупівлях.</w:t>
      </w:r>
    </w:p>
    <w:p>
      <w:pPr>
        <w:pStyle w:val="Heading1"/>
      </w:pPr>
      <w:r>
        <w:t>Анонс – НКРЕКП просить суд обмежити НАБУ в розслідуванні справи “Роттердам+”</w:t>
      </w:r>
    </w:p>
    <w:p>
      <w:r>
        <w:t>Date: 07/02/19</w:t>
      </w:r>
    </w:p>
    <w:p>
      <w:r>
        <w:t>Link: https://antac.org.ua/news/anons-sud-hoche-obmezhyty-nabu-v-rozsliduvanni-spravy-rotterdam/</w:t>
      </w:r>
    </w:p>
    <w:p>
      <w:r>
        <w:t>Author: No Author</w:t>
      </w:r>
    </w:p>
    <w:p>
      <w:r>
        <w:t>Short Text: Сьогодні Солом’янський районний суду міста Києва розгляне питання обмеження детективам НАБУ строків розслідування кримінального провадження щодо формули “Роттердам плюс” до 1 місяця. Початок суду – 15:30. Адреса –  Полковника Шутова, 1. Головуючий суддя – Вадим Сенін. Відповідне клопотання подала адвокат Ірина Одинець в інтересах НКРЕКП.</w:t>
      </w:r>
    </w:p>
    <w:p>
      <w:r>
        <w:t>Corruption Type: **Вплив на суд**</w:t>
      </w:r>
    </w:p>
    <w:p>
      <w:r>
        <w:t>Message: у даному випадку можливо спостерігати спробу вплинути на рішення суду через подачу клопотання адвокатом в інтересах НКРЕКП.</w:t>
      </w:r>
    </w:p>
    <w:p>
      <w:r>
        <w:t>Corruption Type: **Зловживання владою**</w:t>
      </w:r>
    </w:p>
    <w:p>
      <w:r>
        <w:t>Message: можливе зловживання владою шляхом обмеження діяльності детективів НАБУ у розслідуванні корупційних схем.</w:t>
      </w:r>
    </w:p>
    <w:p>
      <w:r>
        <w:t>Corruption Type: **Вплив на законодавчі органи**</w:t>
      </w:r>
    </w:p>
    <w:p>
      <w:r>
        <w:t>Message: можливо спроба вплинути на рішення суду через адвоката в інтересах НКРЕКП.</w:t>
      </w:r>
    </w:p>
    <w:p>
      <w:pPr>
        <w:pStyle w:val="Heading1"/>
      </w:pPr>
      <w:r>
        <w:t>АНОНС — Аваков зачищає сліди у справі рюкзаків. Завтра Мін’юст прийде з перевіркою до експертки у справі</w:t>
      </w:r>
    </w:p>
    <w:p>
      <w:r>
        <w:t>Date: 07/02/19</w:t>
      </w:r>
    </w:p>
    <w:p>
      <w:r>
        <w:t>Link: https://antac.org.ua/news/anons-avakov-zachyschaje-slidy-u-spravi-ryukzakiv-zavtra-min-yust-pryjde-z-perevirkoyu-do-ekspertky-u-spravi/</w:t>
      </w:r>
    </w:p>
    <w:p>
      <w:r>
        <w:t>Author: No Author</w:t>
      </w:r>
    </w:p>
    <w:p>
      <w:r>
        <w:t>Short Text: У п’ятницю 8 лютого до експертки, яка встановила реальну вартість рюкзаків Авакова та факт їхнього кустарного виробництва, навідається перевірка від Міністерства юстиції. За словами представників Мін’юсту, перевірка планується з 14.00 до 15.00 в офісі експертки за адресою — Київ, вулиця Січових стрільців 1-5, офіс 706. Це першаперевірка Надії Бугровоїза останні 3 роки. За  37 років стажу до експертизи у справі “рюкзаків Авакова” вона не отримувала жодних скарг чи претензій до своїх експертних висновків. Її залучали до найскладніших досліджень.</w:t>
      </w:r>
    </w:p>
    <w:p>
      <w:r>
        <w:t>Corruption Type: **Зловживання в державних закупівлях**</w:t>
      </w:r>
    </w:p>
    <w:p>
      <w:r>
        <w:t>Message: описана перевірка від Міністерства юстиції у зв'язку з рюкзаками Авакова може бути пов'язана з тендерними махінаціями або зловживаннями при закупівлях.</w:t>
      </w:r>
    </w:p>
    <w:p>
      <w:r>
        <w:t>Corruption Type: **Корупція в сфері оборони**</w:t>
      </w:r>
    </w:p>
    <w:p>
      <w:r>
        <w:t>Message: хоча конкретної згадки про оборонну сферу в тексті немає, можливо, що рюкзаки Авакова можуть бути пов'язані з корупцією в закупівлях для оборони.</w:t>
      </w:r>
    </w:p>
    <w:p>
      <w:pPr>
        <w:pStyle w:val="Heading1"/>
      </w:pPr>
      <w:r>
        <w:t>АНОНС — Коаліція громадських організацій зустрінеться із кандидаткою у Президенти Тимошенко</w:t>
      </w:r>
    </w:p>
    <w:p>
      <w:r>
        <w:t>Date: 07/02/19</w:t>
      </w:r>
    </w:p>
    <w:p>
      <w:r>
        <w:t>Link: https://antac.org.ua/news/anons-koalitsiya-hromadskyh-orhanizatsij-zustrinetsya-iz-kandydatkoyu-u-prezydenty-tymoshenko/</w:t>
      </w:r>
    </w:p>
    <w:p>
      <w:r>
        <w:t>Author: No Author</w:t>
      </w:r>
    </w:p>
    <w:p>
      <w:r>
        <w:t>Short Text: У четвер 7 лютого коаліція громадських організацій зустрінеться із кандидатом у Президенти Юлією Тимошенко щодо антикорупційного порядку денного. Підтримати антикорупційні вимоги закликають також іншого кандидата — чинного Президента Петра Порошенка. Початок зустрічі —  13.00. Адреса —Верховна Рада (вул. Грушевського, 5), 3 поверх. Вхід журналістам за картками акредитації в кулуари Верховної Ради.</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У депутата від Ляшка під час обшуків знайшли проект рішення НАЗК про результати перевірки його ж декларації</w:t>
      </w:r>
    </w:p>
    <w:p>
      <w:r>
        <w:t>Date: 06/02/19</w:t>
      </w:r>
    </w:p>
    <w:p>
      <w:r>
        <w:t>Link: https://antac.org.ua/news/u-deputata-vid-lyashka-pid-chas-obshukiv-znajshly-proekt-rishennya-nazk-pro-rezultaty-perevirky-joho-zh-deklaratsiji/</w:t>
      </w:r>
    </w:p>
    <w:p>
      <w:r>
        <w:t>Author: No Author</w:t>
      </w:r>
    </w:p>
    <w:p>
      <w:r>
        <w:t>Short Text: Під час обшуку в офісі компанії народного депутата від “Радикальної партії Олега Ляшка”Сергія Скуратовськогодетективи виявили готовий проект рішення Національного агентства з питань запобігання корупції (НАЗК) про результати перевірки декларації нардепа. Про це повідомляє проект Центру протидії корупції (ЦПК)Pep.org.ua. У вересні 2017 року Спеціалізована антикорупційна прокуратура (САП)відкрилакримінальне провадженнящодо нардепа Скуратовського через декларування недостовірної інформації. У ході обшуку офісу, який до червня 2017 рокуналежав компаніїдружини Сергія Скуратовського“Грін-грей”,детективизнайшлипроект рішенняНАЗК“про результати здійснення повної перевірки декларації особи, уповноваженої на виконання функцій держави або місцевого самоврядування, за 2015 рік, поданої Сергієм Скуратовським, народним депутатом України VIII скликання”на 17 аркушах.</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Нардеп із партії Ляшка протягом двох років не декларував мальтійську компанію, яку згодом переписав на помічницю</w:t>
      </w:r>
    </w:p>
    <w:p>
      <w:r>
        <w:t>Date: 05/02/19</w:t>
      </w:r>
    </w:p>
    <w:p>
      <w:r>
        <w:t>Link: https://antac.org.ua/news/pres-reliz-nardep-iz-partiji-lyashka-protyahom-dvoh-rokiv-ne-deklaruvav-maltijsku-kompaniyu-a-potim-perepysav-jiji-na-pomichnytsyu/</w:t>
      </w:r>
    </w:p>
    <w:p>
      <w:r>
        <w:t>Author: No Author</w:t>
      </w:r>
    </w:p>
    <w:p>
      <w:r>
        <w:t>Short Text: Згідно з даними офіційного реєстру республіки Мальта, народний депутат від “Радикальної партії Олега Ляшка”Сергій Скуратовськийу 2015-2016 роках був єдиним власником мальтійської компанії “Bogena Ltd”. У декларації нардепа за 2015-2016 роки фірма відсутня. Про це повідомляє проект Центру протидії корупціїPep.org.ua.  У червні 2017 року журналісти програми “Наші гроші”зафіксувалив київському яхт-клубі судно під прапором Мальти із назвою “Bogena Ltd”.</w:t>
      </w:r>
    </w:p>
    <w:p>
      <w:r>
        <w:t>Corruption Type: **Володіння фірмою, яка не вказана у декларації**</w:t>
      </w:r>
    </w:p>
    <w:p>
      <w:r>
        <w:t>Message: народний депутат був єдиним власником мальтійської компанії "Bogena Ltd", але ця фірма відсутня у декларації за 2015-2016 роки.</w:t>
      </w:r>
    </w:p>
    <w:p>
      <w:r>
        <w:t>Corruption Type: **Фіктивна власність та використання компанії для схеми обходу законів**</w:t>
      </w:r>
    </w:p>
    <w:p>
      <w:r>
        <w:t>Message: журналісти зафіксували судно під прапором Мальти з назвою "Bogena Ltd", що може свідчити про фіктивну власність та використання компанії для схеми обходу законів.</w:t>
      </w:r>
    </w:p>
    <w:p>
      <w:pPr>
        <w:pStyle w:val="Heading1"/>
      </w:pPr>
      <w:r>
        <w:t>АНОНС — Закупівлі для армії за один день і за безмежні ціни: парламентський комітет розгляне законопроект Президента</w:t>
      </w:r>
    </w:p>
    <w:p>
      <w:r>
        <w:t>Date: 05/02/19</w:t>
      </w:r>
    </w:p>
    <w:p>
      <w:r>
        <w:t>Link: https://antac.org.ua/news/anons-zakupivli-dlya-armiji-za-odyn-den-i-za-bezmezhni-tsiny-parlamentskyj-komitet-rozhlyane-zakonoproekt-prezydenta/</w:t>
      </w:r>
    </w:p>
    <w:p>
      <w:r>
        <w:t>Author: No Author</w:t>
      </w:r>
    </w:p>
    <w:p>
      <w:r>
        <w:t>Short Text: У середу 6 лютого парламентський комітет з економічної політики Андрія Іванчукарозглянеініційований Президентомзаконопроект №9460, який дозволить проводити закупівлі для потреб оборони під час воєнного стану за один день з можливістю безліч разів змінювати ціну після укладення договору. Антикорупційний комітет ужевизнав, що цей законопроект містить корупційні ризики. Початок комітету — 15.30. Адреса — вул. Велика Житомирська, 11, кімн. 304. Поданий Петром Порошенком законопроект №9460 пропонує змінити статтю 35 Закону України “Про публічні закупівлі” так, щобпід час воєнного стану можна було проводити закупівлі для потреб оборони за переговорною процедурою (без тендеру) фактично за один день.</w:t>
      </w:r>
    </w:p>
    <w:p>
      <w:r>
        <w:t>Corruption Type: **Корупція в сфері оборони**</w:t>
      </w:r>
    </w:p>
    <w:p>
      <w:r>
        <w:t>Message: закупівля для потреб оборони під час воєнного стану за один день з можливістю безліч разів змінювати ціну після укладення договору.</w:t>
      </w:r>
    </w:p>
    <w:p>
      <w:r>
        <w:t>Corruption Type: **Зловживання в державних закупівлях**</w:t>
      </w:r>
    </w:p>
    <w:p>
      <w:r>
        <w:t>Message: закупівлі для потреб оборони за переговорною процедурою (без тендеру) фактично за один день.</w:t>
      </w:r>
    </w:p>
    <w:p>
      <w:pPr>
        <w:pStyle w:val="Heading1"/>
      </w:pPr>
      <w:r>
        <w:t>Кандидат у Президенти Анатолій Гриценко підтримав антикорупційний порядок денний</w:t>
      </w:r>
    </w:p>
    <w:p>
      <w:r>
        <w:t>Date: 04/02/19</w:t>
      </w:r>
    </w:p>
    <w:p>
      <w:r>
        <w:t>Link: https://antac.org.ua/news/kandydat-u-prezydenty-anatolij-hrytsenko-pidtrymav-antykoruptsijnyj-poryadok-dennyj/</w:t>
      </w:r>
    </w:p>
    <w:p>
      <w:r>
        <w:t>Author: No Author</w:t>
      </w:r>
    </w:p>
    <w:p>
      <w:r>
        <w:t>Short Text: Ще одни кандидат у Президенти України Анатолій Гриценко підтримавантикорупційний порядок денний, запропонований коаліцією громадських організацій. Більше 20 ключових громадських організацій поставили запитання до кандидатів щодо основних корупційних проблем в країні: “Ключові напрямки: перелаштування СБУ з пресингу бізнесу на захист держави, всебічна підтримка антикорупційних органів замість їх дискредитації владою, система стимулів і жорстких покарань для корупціонерів. Все це є у моїй програмі. І саме це вважають за потрібне зробити і активісти. Тому я підтримав антикорупційний порядок денний”,— наголосив Гриценко під час сьогоднішньої зустрічі із представинками громадських ораганізацій, що долучилися до антикорупційного порядку денного.</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У Мартиненка підтвердили достовірність документу про те, що він є власником панамського офшору</w:t>
      </w:r>
    </w:p>
    <w:p>
      <w:r>
        <w:t>Date: 04/02/19</w:t>
      </w:r>
    </w:p>
    <w:p>
      <w:r>
        <w:t>Link: https://antac.org.ua/news/u-martynenka-pidtverdyly-dostovirnist-dokumentu-scho-vin-je-vlasnykom-panamskoho-ofshoru/</w:t>
      </w:r>
    </w:p>
    <w:p>
      <w:r>
        <w:t>Author: No Author</w:t>
      </w:r>
    </w:p>
    <w:p>
      <w:r>
        <w:t>Short Text: Обвинувачений у заволодінні майже 700 млн гривень екс-нардеп Микола Мартиненко підписав генеральну довіреність на представлення інтересів панамського офшору«Bradcrest Investment»у судових та позасудових справах у Швейцарії на ім’я адвоката Ганса-Петера Шаада, не розуміючи її зміст. Прокурор САП Скибенко заявив, що у#справаМартиненкадослідили тендерну документацію «Енергоатому» і документи з флешки, а саме довіреності на представлення інтересів Мартиненка швейцарським адвокатомpic.twitter.com/3WcebYk3Tl — ЦПК / Шабунін (@Shabunin)4 лютого 2019 р.</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Суд продовжить вивчати тендерну документацію у справі Мартиненка</w:t>
      </w:r>
    </w:p>
    <w:p>
      <w:r>
        <w:t>Date: 01/02/19</w:t>
      </w:r>
    </w:p>
    <w:p>
      <w:r>
        <w:t>Link: https://antac.org.ua/news/anons-sud-prodovzhyt-vyvchaty-tendernu-dokumentatsiyu-u-spravi-martynenka/</w:t>
      </w:r>
    </w:p>
    <w:p>
      <w:r>
        <w:t>Author: No Author</w:t>
      </w:r>
    </w:p>
    <w:p>
      <w:r>
        <w:t>Short Text: У понеділок 4 лютого у Шевченківському районному суді міста Києва продовжиться судовий розгляд у справі за обвинуваченням колишнього народного депутата Миколи Мартиненка. Суд продовжить досліджувати тендерну документацію щодо закупівель держпідприємства НАЕК “Енергоатом”, а також обіцяв повернутися до доказів, які відмовився розслідувати раніше. Початок суду – 09:00. Адреса суду – Дегтярівська, 31-А. Головуюча суддя – Лідія Щебуняєва.</w:t>
      </w:r>
    </w:p>
    <w:p>
      <w:r>
        <w:t>Corruption Type: **Корупція в судах**</w:t>
      </w:r>
    </w:p>
    <w:p>
      <w:r>
        <w:t>Message: можливе зловживання суддівськими повноваженнями через обіцянки повернутися до доказів, які відмовилися розслідувати раніше.</w:t>
      </w:r>
    </w:p>
    <w:p>
      <w:r>
        <w:t>Corruption Type: **Зловживання в державних закупівлях**</w:t>
      </w:r>
    </w:p>
    <w:p>
      <w:r>
        <w:t>Message: можливі тендерні махінації та дослідження тендерної документації щодо закупівель держпідприємства НАЕК “Енергоатом”.</w:t>
      </w:r>
    </w:p>
    <w:p>
      <w:pPr>
        <w:pStyle w:val="Heading1"/>
      </w:pPr>
      <w:r>
        <w:t>До антикорупційного порядку денного долучився третій кандидат у Президенти</w:t>
      </w:r>
    </w:p>
    <w:p>
      <w:r>
        <w:t>Date: 31/01/19</w:t>
      </w:r>
    </w:p>
    <w:p>
      <w:r>
        <w:t>Link: https://antac.org.ua/news/uzhe-tretij-kandydat-doluchyvsya-do-antykoruptsijnoho-poryadku-dennoho/</w:t>
      </w:r>
    </w:p>
    <w:p>
      <w:r>
        <w:t>Author: No Author</w:t>
      </w:r>
    </w:p>
    <w:p>
      <w:r>
        <w:t xml:space="preserve">Short Text: 31 січня антикорупційний порядок денний підтримав ще один кандидат у Президенти України — Андрій Садовий. У понеділок коаліція громадських організацій зустрінеться із Анатолієм Гриценком. “Зустріч з громадськими організаціями, які оголосили антикорупційний порядок денний: перезапуск НАЗК, захист незалежності НАБУ, аудит Спеціалізованої антикорупційної прокуратури, забезпечити, щоб СБУ дбало про безпеку держави, а не віджимало бізнес. Вимоги підтримую, працюємо разом”, —зазначаютьна офіційному сайті Андрія Садового. </w:t>
      </w:r>
    </w:p>
    <w:p>
      <w:r>
        <w:t>Corruption Type: **Антикорупційний порядок денний**</w:t>
      </w:r>
    </w:p>
    <w:p>
      <w:r>
        <w:t>Message: вимоги підтримуються для перезапуску НАЗК, захисту незалежності НАБУ, аудиту Спеціалізованої антикорупційної прокуратури, забезпечення безпеки держави СБУ та уникнення втручання у бізнес.</w:t>
      </w:r>
    </w:p>
    <w:p>
      <w:pPr>
        <w:pStyle w:val="Heading1"/>
      </w:pPr>
      <w:r>
        <w:t>Американські лобісти Тимошенко: ЦПК вимагає відкрити кримінальну справу проти депутатки</w:t>
      </w:r>
    </w:p>
    <w:p>
      <w:r>
        <w:t>Date: 31/01/19</w:t>
      </w:r>
    </w:p>
    <w:p>
      <w:r>
        <w:t>Link: https://antac.org.ua/news/amerykanski-lobisty-tymoshenko-tspk-vymahaje-vidkryty-kryminalnu-spravu-proty-deputatky/</w:t>
      </w:r>
    </w:p>
    <w:p>
      <w:r>
        <w:t>Author: No Author</w:t>
      </w:r>
    </w:p>
    <w:p>
      <w:r>
        <w:t>Short Text: Солом’янський суд Києва відмовив у скаргах Центру протидії корупції на бездіяльність антикорупційних органів, які відмовилися розпочати розслідування за фактами незаконного збагачення народної депутатки та кандидатки у Президенти Юлії Тимошенко. Наприкінці 2018 року Центр протидії корупції надіслав заяви доСпеціалізованої антикорупційної прокуратури(САП) таНаціонального антикорупційного бюро України(НАБУ) з відповідними копіями документів, що свідчать про приховані витрати Юлії Тимошенко на послуги американських лобістів. Антикорупційні органи мали протягом 24 годин внести відомості до Єдиного реєстру досудових розслідувань відомості та розпочати розслідування, що досі не зробили. Це стало причиною звернення організації до суду.</w:t>
      </w:r>
    </w:p>
    <w:p>
      <w:r>
        <w:t>Corruption Type: **Незаконна приватизація**</w:t>
      </w:r>
    </w:p>
    <w:p>
      <w:r>
        <w:t>Message: згадано факти незаконного збагачення народної депутатки та кандидатки у Президенти Юлії Тимошенко, що може бути пов'язано з дерибаном державного майна або маніпуляціями при оцінці майна.</w:t>
      </w:r>
    </w:p>
    <w:p>
      <w:r>
        <w:t>Corruption Type: **Зловживання в державних закупівлях**</w:t>
      </w:r>
    </w:p>
    <w:p>
      <w:r>
        <w:t>Message: згадано факти надсилання заяв до антикорупційних органів щодо прихованих витрат Юлії Тимошенко на послуги американських лобістів, що може свідчити про тендерні махінації або завищення цін при закупівлях.</w:t>
      </w:r>
    </w:p>
    <w:p>
      <w:r>
        <w:t>Corruption Type: **Корупція в судах**</w:t>
      </w:r>
    </w:p>
    <w:p>
      <w:r>
        <w:t>Message: згадано, що Солом’янський суд Києва відмовив у скаргах Центру протидії корупції, що може вказувати на корупцію в судовій системі.</w:t>
      </w:r>
    </w:p>
    <w:p>
      <w:pPr>
        <w:pStyle w:val="Heading1"/>
      </w:pPr>
      <w:r>
        <w:t>Антикорупційний порядок денний підтримав ще один кандидат</w:t>
      </w:r>
    </w:p>
    <w:p>
      <w:r>
        <w:t>Date: 30/01/19</w:t>
      </w:r>
    </w:p>
    <w:p>
      <w:r>
        <w:t>Link: https://antac.org.ua/news/sche-odyn-kandydat-u-prezydenty-dmytro-hnap-pidtrymav-antykoruptsijnyj-poryadok-dennyj/</w:t>
      </w:r>
    </w:p>
    <w:p>
      <w:r>
        <w:t>Author: No Author</w:t>
      </w:r>
    </w:p>
    <w:p>
      <w:r>
        <w:t>Short Text: Кандидат у Президенти України Дмитро Гнапдолучивсядо антикорупційного порядку денного, що запропонували громадські організації. Ключові українські антикорупційні громадські організаціїзакликаликандидатів у Президенти зафіксувати свої пропозиції щодо подолання основних корупційних проблем в країні. Серед нихзвільненнякерівника Спеціалізованої антикорупційної прокуратури Назара Холодницького та двох його заступників,перезапускНаціонального агентства з питань запобігання корупції,звуженняповноважень Служби безпеки України до стандартів НАТО тазахистНаціонального антикорупційного бюро.</w:t>
      </w:r>
    </w:p>
    <w:p>
      <w:r>
        <w:t>Corruption Type: **Корупція в сфері оборони**</w:t>
      </w:r>
    </w:p>
    <w:p>
      <w:r>
        <w:t>Message: запропонування звільнення керівника Спеціалізованої антикорупційної прокуратури Назара Холодницького та його заступників може бути спрямоване на вплив на оборонні контракти та процеси закупівель для Збройних Сил.</w:t>
      </w:r>
    </w:p>
    <w:p>
      <w:r>
        <w:t>Corruption Type: **Зловживання в державних закупівлях**</w:t>
      </w:r>
    </w:p>
    <w:p>
      <w:r>
        <w:t>Message: заклик кандидатів у Президенти зафіксувати свої пропозиції щодо подолання основних корупційних проблем в країні може бути пов'язано з тендерними махінаціями та зловживаннями при державних закупівлях.</w:t>
      </w:r>
    </w:p>
    <w:p>
      <w:r>
        <w:t>Corruption Type: **Розкрадання державного майна**</w:t>
      </w:r>
    </w:p>
    <w:p>
      <w:r>
        <w:t>Message: перезапуск Національного агентства з питань запобігання корупції може бути пов'язаний з низькою прозорістю процесів інвентаризації та передачі державного майна.</w:t>
      </w:r>
    </w:p>
    <w:p>
      <w:pPr>
        <w:pStyle w:val="Heading1"/>
      </w:pPr>
      <w:r>
        <w:t>Справа проти Віталія Шабуніна вже рік слухається у суді</w:t>
      </w:r>
    </w:p>
    <w:p>
      <w:r>
        <w:t>Date: 30/01/19</w:t>
      </w:r>
    </w:p>
    <w:p>
      <w:r>
        <w:t>Link: https://antac.org.ua/news/sprava-proty-shabunina-vzhe-rik-u-sudi/</w:t>
      </w:r>
    </w:p>
    <w:p>
      <w:r>
        <w:t>Author: No Author</w:t>
      </w:r>
    </w:p>
    <w:p>
      <w:r>
        <w:t xml:space="preserve">Short Text: Рік тому 30 січня 2018 року відбулось перше судове засідання у кримінальній справі проти голови Центру протидії корупції Віталія Шабуніна. Голові правління ЦПК інкримінують ч. 2 ст. 345-1 Кримінального кодексу України, а саме завдання тілесних ушкоджень середньої тяжкості журналісту.Йому світить до 5 років позбавлення волі. </w:t>
      </w:r>
    </w:p>
    <w:p>
      <w:r>
        <w:t>Corruption Type: **Фіктивні контракти**</w:t>
      </w:r>
    </w:p>
    <w:p>
      <w:r>
        <w:t>Message: вказано, що голові правління ЦПК інкримінують завдання тілесних ушкоджень журналісту, що може бути пов'язано з фіктивними контрактами або іншими схемами корупції в сфері закупівель.</w:t>
      </w:r>
    </w:p>
    <w:p>
      <w:r>
        <w:t>Corruption Type: **Зловживання владою**</w:t>
      </w:r>
    </w:p>
    <w:p>
      <w:r>
        <w:t>Message: згадано, що голові правління ЦПК інкримінують завдання тілесних ушкоджень журналісту, що може бути ознакою зловживання владою або посадовим становищем.</w:t>
      </w:r>
    </w:p>
    <w:p>
      <w:pPr>
        <w:pStyle w:val="Heading1"/>
      </w:pPr>
      <w:r>
        <w:t>Підставну особу для офшорки Мартиненка залучали за 250 доларів на рік</w:t>
      </w:r>
    </w:p>
    <w:p>
      <w:r>
        <w:t>Date: 28/01/19</w:t>
      </w:r>
    </w:p>
    <w:p>
      <w:r>
        <w:t>Link: https://antac.org.ua/news/pidstavnu-osobu-dlya-ofshorky-martynenka-zaluchaly-za-250-dolariv-na-rik/</w:t>
      </w:r>
    </w:p>
    <w:p>
      <w:r>
        <w:t>Author: No Author</w:t>
      </w:r>
    </w:p>
    <w:p>
      <w:r>
        <w:t>Short Text: З досліджених у суді доказів у справі Миколи Мартиненка з’ясувалося, що  номінальним акціонером панамської фірми «Bradcrest Investment S.A.» юристи екс-нардепа залучали громадянина Панами Джона Фостера, послуги якого оцінювалися в 250 доларів на рік. Прокурор САП Олексій Скибенко розповів про засідання у#справаМартиненка. За його словами, у суді дослідили низки листувань, які підтверджують факт того, що Мартиненко власник Bradcrestpic.twitter.com/B3wROnAQSn — ЦПК / Шабунін (@Shabunin)28 січня 2019 р.</w:t>
      </w:r>
    </w:p>
    <w:p>
      <w:r>
        <w:t>Corruption Type: **Фіктивний акціонер панамської фірми**</w:t>
      </w:r>
    </w:p>
    <w:p>
      <w:r>
        <w:t>Message: може бути пов'язаний з незаконною приватизацією або зловживанням при розподілі земельних ресурсів.</w:t>
      </w:r>
    </w:p>
    <w:p>
      <w:r>
        <w:t>Corruption Type: **Власник панамської фірми "Bradcrest Investment S.A."**</w:t>
      </w:r>
    </w:p>
    <w:p>
      <w:r>
        <w:t>Message: може бути пов'язаний з розкраданням гуманітарної та/або військової допомоги або зловживанням в державних закупівлях.</w:t>
      </w:r>
    </w:p>
    <w:p>
      <w:pPr>
        <w:pStyle w:val="Heading1"/>
      </w:pPr>
      <w:r>
        <w:t>ІНФОГРАФІКА — У конкурсі до антикорсуду залишився 71 кандидат. Міжнародні експерти завершили свою роботу</w:t>
      </w:r>
    </w:p>
    <w:p>
      <w:r>
        <w:t>Date: 28/01/19</w:t>
      </w:r>
    </w:p>
    <w:p>
      <w:r>
        <w:t>Link: https://antac.org.ua/news/u-konkursi-do-antykorsudu-zalyshylos-71-kandydativ-mizhnarodni-eksperty-zavershyly-svoyu-robotu/</w:t>
      </w:r>
    </w:p>
    <w:p>
      <w:r>
        <w:t>Author: No Author</w:t>
      </w:r>
    </w:p>
    <w:p>
      <w:r>
        <w:t>Short Text: Завдяки роботі Громадської ради міжнародних експертів із конкурсу до Вищого антикорупційного суду вибуло42сумнівних кандидата або майже40%зі 113, які перед цим успішно склали тестування. Сьогодні закінчився етап ветування сумнівних кандидатів міжнародними експертами. Проте конкурс до Вищого антикорупційного суду триває. Спочатку міжнародні експертивисловилисумнів 49 кандидатам, а згодом голосували за виключення їх із конкурсу на спільних засіданнях із Вищою кваліфікаційною комісією суддів. За підсумками шести спільних засідань конкурс покинули42 кандидати.</w:t>
      </w:r>
    </w:p>
    <w:p>
      <w:r>
        <w:t>Corruption Type: **Корупція в сфері оборони**</w:t>
      </w:r>
    </w:p>
    <w:p>
      <w:r>
        <w:t>Message: фіктивні тендери, неякісна техніка для ЗСУ.</w:t>
      </w:r>
    </w:p>
    <w:p>
      <w:r>
        <w:t>Corruption Type: **Зловживання в державних закупівлях**</w:t>
      </w:r>
    </w:p>
    <w:p>
      <w:r>
        <w:t>Message: тендерні махінації, відкати на держзакупівлях.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w:t>
      </w:r>
    </w:p>
    <w:p>
      <w:r>
        <w:t>Corruption Type: **Зловживання службовим становищем**</w:t>
      </w:r>
    </w:p>
    <w:p>
      <w:r>
        <w:t>Message: корупція посадовців, виведення коштів через службові рішення.</w:t>
      </w:r>
    </w:p>
    <w:p>
      <w:r>
        <w:t>Corruption Type: **Корупція в судах**</w:t>
      </w:r>
    </w:p>
    <w:p>
      <w:r>
        <w:t>Message: відкати за рішення, зловживання суддівськими повноваженнями.</w:t>
      </w:r>
    </w:p>
    <w:p>
      <w:pPr>
        <w:pStyle w:val="Heading1"/>
      </w:pPr>
      <w:r>
        <w:t>Громадські організації оголосили антикорупційний порядок денний для кандидатів у Президенти України</w:t>
      </w:r>
    </w:p>
    <w:p>
      <w:r>
        <w:t>Date: 28/01/19</w:t>
      </w:r>
    </w:p>
    <w:p>
      <w:r>
        <w:t>Link: https://antac.org.ua/news/hromadski-orhanizatsiji-oholosyly-antykoruptsijnyj-poryadok-dennyj-dlya-kandydativ-u-prezydenty-ukrajiny/</w:t>
      </w:r>
    </w:p>
    <w:p>
      <w:r>
        <w:t>Author: No Author</w:t>
      </w:r>
    </w:p>
    <w:p>
      <w:r>
        <w:t>Short Text: Провідні громадські організації презентували антикорупційний порядок денний для кандидатів у Президенти України.  Кандидатів закликають публічно зафіксувати свої пропозиції щодо подолання ключових проблем державної антикорупційної політики: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Луценко преміював Холодницького на півмільйона грн, незважаючи на догану</w:t>
      </w:r>
    </w:p>
    <w:p>
      <w:r>
        <w:t>Date: 28/01/19</w:t>
      </w:r>
    </w:p>
    <w:p>
      <w:r>
        <w:t>Link: https://antac.org.ua/news/lutsenko-premiyuvav-holodnytskoho-na-pivmiljona-hrn-nezvazhayuchy-na-dohanu/</w:t>
      </w:r>
    </w:p>
    <w:p>
      <w:r>
        <w:t>Author: No Author</w:t>
      </w:r>
    </w:p>
    <w:p>
      <w:r>
        <w:t>Short Text: Керівник Спеціалізованої антикорупційної прокуратуриНазар Холодницькийвід вересня 2018 року отримав понад 436 тис. грн премії, незважаючи надоганупісля “акваріумних плівок”. Раніше він скаржився журналістам, що рік не отримуватиме премій. Про те, що Холодницький отримував премії протягом вересня-грудня 2018 року стало відомо звідповідіГенпрокуратури на запит Центру протидії корупції. Як відомо, 26 липня 2018 Кваліфікаційно-дисциплінарна комісія прокурорів притягнула до дисциплінарної відповідальності та наклала на Холодницького стягнення у виді догани через записи з кабінету керівника САП.</w:t>
      </w:r>
    </w:p>
    <w:p>
      <w:r>
        <w:t>Corruption Type: **Отримання неправомірних вигод**</w:t>
      </w:r>
    </w:p>
    <w:p>
      <w:r>
        <w:t>Message: Керівник Спеціалізованої антикорупційної прокуратури Назар Холодницький отримав понад 436 тис. грн премії, незважаючи на попередні обіцянки не отримувати премій.</w:t>
      </w:r>
    </w:p>
    <w:p>
      <w:r>
        <w:t>Corruption Type: **Дисциплінарна відповідальність**</w:t>
      </w:r>
    </w:p>
    <w:p>
      <w:r>
        <w:t>Message: Холодницького притягнули до дисциплінарної відповідальності та наклали стягнення у виді догани через записи з кабінету керівника САП.</w:t>
      </w:r>
    </w:p>
    <w:p>
      <w:pPr>
        <w:pStyle w:val="Heading1"/>
      </w:pPr>
      <w:r>
        <w:t>Суд відмовився вивчати докази про мережу фіктивних компаній Мартиненка</w:t>
      </w:r>
    </w:p>
    <w:p>
      <w:r>
        <w:t>Date: 25/01/19</w:t>
      </w:r>
    </w:p>
    <w:p>
      <w:r>
        <w:t>Link: https://antac.org.ua/news/pres-reliz-sud-vidmovyvsya-vyvchaty-dokazy-pro-merezhu-fiktyvnyh-kompanij-martynenka/</w:t>
      </w:r>
    </w:p>
    <w:p>
      <w:r>
        <w:t>Author: No Author</w:t>
      </w:r>
    </w:p>
    <w:p>
      <w:r>
        <w:t>Short Text: Шевченківський районний суд Києва відмовився зачитувати зміст документів з флешки, вилученої під час обшуку в Ігоря Керезя — бізнес-партнера екс-нардепа від Народного Фронту Миколи Мартиненка. 24 січня відбулось чергове засідання у кримінальній справі щодо екс-нардепа. Суд мав дослідити ще одну скандальну флешку з документами, що підтверджують причетність Мартиненка до розкрадання коштів. “Раніше прокурори зазначали, що на флешці Керезя наявні докази володіння Мартиненком цілою мережею фіктивних компаній, за допомогою яких відмивали кошти та здійснювали платежі на користь родини та оточення екс-нардепа.”,— коментує юристка Центру протидії корупції Олена Щербан.</w:t>
      </w:r>
    </w:p>
    <w:p>
      <w:r>
        <w:t>Corruption Type: **Фіктивні компанії та відмивання коштів**</w:t>
      </w:r>
    </w:p>
    <w:p>
      <w:r>
        <w:t>Message: наявність доказів володіння Мартиненком цілою мережею фіктивних компаній, за допомогою яких відмивали кошти та здійснювали платежі на користь родини та оточення екс-нардепа.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