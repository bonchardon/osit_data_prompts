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«Схеми» дізнались, хто вніс 30 мільйонів гривень застави за Кириленка</w:t>
      </w:r>
    </w:p>
    <w:p>
      <w:r>
        <w:t>Date: 26 лютого 2025, 19:00</w:t>
      </w:r>
    </w:p>
    <w:p>
      <w:r>
        <w:t>Link: https://www.radiosvoboda.org/a/skhemy-kyrylenko-mkrtchan-zastava/33329204.html</w:t>
      </w:r>
    </w:p>
    <w:p>
      <w:r>
        <w:t>Author: Георгій Шабаєв</w:t>
      </w:r>
    </w:p>
    <w:p>
      <w:r>
        <w:t>Short Text: Дивитись коментарі Друк «Схеми» (Радіо Свобода) дізнались, що заставу у розмірі 30 мільйонів гривень за очільника Антимонопольного комітету Павла Кириленка, якого підозрюють у незаконному збагаченні, внесла компанія, бенефіціарним співвласником якої є бізнесмен Едуард Мкртчан. Журналісти з’ясували, що ця та інші компанії Мкртчана, зокрема, беруть участь у державних закупівлях і аукціонах, дотримання правил конкуренції під час проведення яких контролює АМКУ. Зокрема, філія Антимонопольного комітету зараз розглядає справу щодо однієї із фірм Мкртчана через можливі «антиконкурентні дії». Павло Кириленко в коментарі «Схемам» повідомив, що назву компанії, яка внесла за нього 30 мільйонів гривень, «чує вперше», але підтвердив, що знайомий із самим бізнесменом. Запитання журналістів про те, чи просив він Мкртчана внести за нього заставу, Кириленко назвав «провокаційним» і залишив без відповіді.Едуард Мкртчан повідомив, що внести заставу за Кириленка було «його ініціативою» і він зробив це, бо давно з ним дружить, водночас запевнив, що не звертався до голови АМКУ з проханням посприяти у вирішенні бізнес-питань. Раніше у розслідуванні «Схем» йшлося про те, що родина Кириленка у період 2020-2023 років придбала автівки і низку об’єктів нерухомості у Києві й області, а також в Ужгороді, загальною ринковою вартістю понад 70 мільйонів гривень, не маючи для цього достатніх офіційних доходів – на підставі цих фактів в НАБУрозпочаликримінальне провадження, а згодом високопосадовцювручили підозруу незаконному збагаченні та декларуванні недостовірної інформації. У розпорядженні «Схем» є платіжна інструкція від 28 серпня 2024 року – того дняВищий антикорупційний судвідмовиву задоволенні клопотанняНАБУтаСАПпро взяття очільника Антимонопольного комітету УкраїниПавла Кириленкапід варту і визначив запобіжний захід у вигляді застави у розмірі 30 мільйонів гривень та зобов’язання носити електронний браслет.</w:t>
      </w:r>
    </w:p>
    <w:p>
      <w:r>
        <w:t>Corruption Type: **Зловживання в державних закупівлях**</w:t>
      </w:r>
    </w:p>
    <w:p>
      <w:r>
        <w:t>Message: компанія бенефіціарного співвласника внесла заставу за очільника Антимонопольного комітету, якого підозрюють у незаконному збагаченні.</w:t>
      </w:r>
    </w:p>
    <w:p>
      <w:r>
        <w:t>Corruption Type: **Незаконна приватизація**</w:t>
      </w:r>
    </w:p>
    <w:p>
      <w:r>
        <w:t>Message: родина очільника Антимонопольного комітету придбала автівки та об'єкти нерухомості без достатніх офіційних доходів.</w:t>
      </w:r>
    </w:p>
    <w:p>
      <w:r>
        <w:t>Corruption Type: **Зловживання службовим становищем**</w:t>
      </w:r>
    </w:p>
    <w:p>
      <w:r>
        <w:t>Message: звинувачення очільника Антимонопольного комітету у незаконному збагаченні та декларуванні недостовірної інформації.</w:t>
      </w:r>
    </w:p>
    <w:p>
      <w:pPr>
        <w:pStyle w:val="Heading1"/>
      </w:pPr>
      <w:r>
        <w:t>Як ріпак, вивезений із окупованої Херсонщини, перетворюють на олію в Білорусі і продають в ЄС (розслідування)</w:t>
      </w:r>
    </w:p>
    <w:p>
      <w:r>
        <w:t>Date: 19 лютого 2025, 08:00</w:t>
      </w:r>
    </w:p>
    <w:p>
      <w:r>
        <w:t>Link: https://www.radiosvoboda.org/a/skhemy-ripak-oliya-khersonshchyna-bilorus-yevrosoyuz/33319340.html</w:t>
      </w:r>
    </w:p>
    <w:p>
      <w:r>
        <w:t>Author: Максим Савчук</w:t>
      </w:r>
    </w:p>
    <w:p>
      <w:r>
        <w:t>Short Text: Дивитись коментарі Друк У 2021 році Україна була найбільшим постачальником ріпакової олії в Євросоюз. Після повномасштабного вторгнення ним стала Білорусь,продавшиу ЄС у 2022 році 114 тисяч тонн цього продукту. Втрату Україною лідерства можна пояснити тим, що Росія захопила нові території, посівних площ стало менше, відповідно – менше виробляється й олії. Але журналісти встановили, що рекордні показники Білорусі можуть бути зумовлені ще й тим, що один із найбільших білоруських переробників ріпаку використовує сировину і з окупованих українських теренів. А потім безперешкодно постачає олію в ЄС. Розслідування підготовлене журналістами «Схем» (Радіо Свобода) у співпраці з литовським виданням15min.lt, латвійським телеканаломTV3,«Білоруським розслідувальницьким центром»за підтримки«Співтовариства залізничників Білорусі»та гакерських груп«Кіберпартизани»іKibOrg.</w:t>
      </w:r>
    </w:p>
    <w:p>
      <w:r>
        <w:t>Corruption Type: **Контрабанда**</w:t>
      </w:r>
    </w:p>
    <w:p>
      <w:r>
        <w:t>Message: використання сировини з окупованих українських територій для виробництва ріпакової олії в Білорусі та подальша поставка продукції в Євросоюз.</w:t>
      </w:r>
    </w:p>
    <w:p>
      <w:r>
        <w:t>Corruption Type: **Незаконний видобуток природних ресурсів**</w:t>
      </w:r>
    </w:p>
    <w:p>
      <w:r>
        <w:t>Message: можливе незаконне використання природних ресурсів (ріпак) з окупованих територій для виробництва олії в Білорусі.</w:t>
      </w:r>
    </w:p>
    <w:p>
      <w:r>
        <w:t>Corruption Type: **Розкрадання державного майна**</w:t>
      </w:r>
    </w:p>
    <w:p>
      <w:r>
        <w:t>Message: використання державних ресурсів (сировини) для власної вигоди та виведення продукції за кордон.</w:t>
      </w:r>
    </w:p>
    <w:p>
      <w:pPr>
        <w:pStyle w:val="Heading1"/>
      </w:pPr>
      <w:r>
        <w:t>«Кубинський десант» в армії РФ: як Росія вербує найманців із Куби на війну проти України</w:t>
      </w:r>
    </w:p>
    <w:p>
      <w:r>
        <w:t>Date: 13 лютого 2025, 19:00</w:t>
      </w:r>
    </w:p>
    <w:p>
      <w:r>
        <w:t>Link: https://www.radiosvoboda.org/a/skhemy-kuba-rosiya-naymantsi/33311322.html</w:t>
      </w:r>
    </w:p>
    <w:p>
      <w:r>
        <w:t>Author: Валерія Єгошина</w:t>
      </w:r>
    </w:p>
    <w:p>
      <w:r>
        <w:t>Short Text: Дивитись коментарі Друк Дружба між Гаваною і Москвою зародилася ще в часи Радянського Союзу і триває досі. Нині вона тримається, зокрема, завдяки російським поставкам нафтопродуктів та продовольства на Кубу, а також на фінансовій і політичній підтримці кубинського режиму – кажуть дослідники. Та після початку повномасштабної війни Росії проти України, схоже, дружні відносини між країнами можуть передбачати ще й поповнення армії РФ громадянами Куби. «Схемам» вдалося встановити, що вони масово беруть участь у війні проти України. Громадяни Куби потрапляють до лав російської армії іноді обманом та примусом, іноді – через гроші та керуючись ідеологічними міркуваннями.</w:t>
      </w:r>
    </w:p>
    <w:p>
      <w:r>
        <w:t>Corruption Type: **Корупція в сфері оборони**</w:t>
      </w:r>
    </w:p>
    <w:p>
      <w:r>
        <w:t>Message: згадано про поповнення армії РФ громадянами Куби, які потрапляють до російської армії обманом, примусом, через гроші або ідеологічні міркування.</w:t>
      </w:r>
    </w:p>
    <w:p>
      <w:r>
        <w:t>Corruption Type: **Контрабанда**</w:t>
      </w:r>
    </w:p>
    <w:p>
      <w:r>
        <w:t>Message: згадано про можливу участь громадян Куби у війні проти України, що може бути спробою контрабанди людей через кордон для участі в конфлікті.</w:t>
      </w:r>
    </w:p>
    <w:p>
      <w:pPr>
        <w:pStyle w:val="Heading1"/>
      </w:pPr>
      <w:r>
        <w:t>Як Китай забезпечує воєнну машину РФ критично важливими рідкісними металами (розслідування)</w:t>
      </w:r>
    </w:p>
    <w:p>
      <w:r>
        <w:t>Date: 30 січня 2025, 20:52</w:t>
      </w:r>
    </w:p>
    <w:p>
      <w:r>
        <w:t>Link: https://www.radiosvoboda.org/a/skhemy-kytay-rosiya-metaly-stybiy-haliy-hermaniy/33297483.html</w:t>
      </w:r>
    </w:p>
    <w:p>
      <w:r>
        <w:t>Author: Кирило Овсяний</w:t>
      </w:r>
    </w:p>
    <w:p>
      <w:r>
        <w:t>Short Text: Дивитись коментарі Друк Кулі, танкові снаряди, крилаті та балістичні ракети. Це озброєння Росія застосовує у війні проти України. Виробляють її, зокрема, з використанням рідкісних металів та напівметалів: галію, германію та стибію. Журналісти «Схем» (проєкт розслідувань Радіо Свобода) встановили, що після запровадження західних санкцій найбільшим, а подекуди й єдиним, постачальником цих металів до Росії став Китай. Близько двох десятків компаній – зокрема державних – експортують підсанкційні галій, германій та стибій з Китаю до Росії, де їх отримують фірми, які співпрацюють з оборонними підприємствами.</w:t>
      </w:r>
    </w:p>
    <w:p>
      <w:r>
        <w:t>Corruption Type: **Корупція в сфері оборони**</w:t>
      </w:r>
    </w:p>
    <w:p>
      <w:r>
        <w:t>Message: фірми, які співпрацюють з оборонними підприємствами, можуть використовувати тіньові схеми постачання зброї.</w:t>
      </w:r>
    </w:p>
    <w:p>
      <w:r>
        <w:t>Corruption Type: **Контрабанда**</w:t>
      </w:r>
    </w:p>
    <w:p>
      <w:r>
        <w:t>Message: компанії, які експортують підсанкційні метали з Китаю до Росії, можуть використовувати офшорні схеми імпорту.</w:t>
      </w:r>
    </w:p>
    <w:p>
      <w:r>
        <w:t>Corruption Type: **Зловживання в державних закупівлях**</w:t>
      </w:r>
    </w:p>
    <w:p>
      <w:r>
        <w:t>Message: можливі зловживання при закупівлях рідкісних металів та напівметалів для виробництва озброєння.</w:t>
      </w:r>
    </w:p>
    <w:p>
      <w:r>
        <w:t>Corruption Type: **Незаконний видобуток природних ресурсів**</w:t>
      </w:r>
    </w:p>
    <w:p>
      <w:r>
        <w:t>Message: можливий незаконний видобуток природних ресурсів для виробництва озброєння.</w:t>
      </w:r>
    </w:p>
    <w:p>
      <w:pPr>
        <w:pStyle w:val="Heading1"/>
      </w:pPr>
      <w:r>
        <w:t>Експосадовець СБУ Наумов, перед виїздом з України напередодні «великої» війни, скупив елітні квартири в Туреччині – «Схеми»</w:t>
      </w:r>
    </w:p>
    <w:p>
      <w:r>
        <w:t>Date: 13 січня 2025, 18:51</w:t>
      </w:r>
    </w:p>
    <w:p>
      <w:r>
        <w:t>Link: https://www.radiosvoboda.org/a/skhemy-naumov-kvartyry-turechchyna/33270101.html</w:t>
      </w:r>
    </w:p>
    <w:p>
      <w:r>
        <w:t>Author: Валерія Єгошина</w:t>
      </w:r>
    </w:p>
    <w:p>
      <w:r>
        <w:t>Short Text: Дивитись коментарі Друк Ексначальник Головного управління внутрішньої безпеки СБУ Андрій Наумов, який виїхав з України напередодні повномасштабного вторгнення та в Сербії оскаржує вирок у справі щодо відмивання ним грошей, придбав три квартири в елітному ЖК в районі турецького міста Аланія на узбережжі Середземного моря. Загальна офіційна вартість придбаного майна – 17,5 мільйонів гривень. Це з’ясували журналісти «Схем» (Радіо Свобода). У Туреччині мешкає його родина, а сам Андрій Наумов очікує на рішення сербського суду, який має остаточно визначити долю колишнього високопосадовця СБУ – його видворять на 5 років із Сербії чи він може залишатися в країні, де він перебуває із червня 2022 року. Паралельно діяльність Наумова в Україні розслідує ДБР: за підозрою, зокрема, у незаконному збагаченні, організації підроблення документів під час перетину сербського кордону та шахрайському заволодінні коштів під час перебування на посаді керівника українського держпідприємства. З серпня 2024-го року за запитом Держбюро розслідувань Інтерпол оголосив ексначальника з СБУ у міжнародний розшук. Наумов також був в центрі журналістських розслідувань, повʼязаних із корупцією, контрабандою грошей та інших цінностей за кордон. Окремо «Схеми»розповідалипро його елітне родинне майно, яке не відповідало заявленим доходам держслужбовця. Сам Наумов свою провину заперечує і заявляє, що в Україні його «політично переслідують». У розпорядженні «Схем» є дані з турецького реєстру нерухомості, які свідчать про те, що у 2022 роціАндрій Наумовпридбав низку квартир у житловому комплексіKonak Seaside Premiumв районі Каргиджак муніципалітету Аланія. Це преміальний ЖК у мальовничому районі середземноморського курорту.</w:t>
      </w:r>
    </w:p>
    <w:p>
      <w:r>
        <w:t>Corruption Type: **Незаконне збагачення та відмивання грошей**</w:t>
      </w:r>
    </w:p>
    <w:p>
      <w:r>
        <w:t>Message: колишній високопосадовець СБУ Андрій Наумов придбав три квартири в елітному ЖК в Туреччині на суму 17,5 мільйонів гривень. Журналісти виявили недоречності в офіційних доходах Наумова, що може свідчити про незаконне збагачення та відмивання грошей.</w:t>
      </w:r>
    </w:p>
    <w:p>
      <w:r>
        <w:t>Corruption Type: **Фальсифікація документів та перетин кордону**</w:t>
      </w:r>
    </w:p>
    <w:p>
      <w:r>
        <w:t>Message: Наумов підозрюється у фальсифікації документів під час перетину кордону, що може бути пов'язане з корупцією та незаконними діями.</w:t>
      </w:r>
    </w:p>
    <w:p>
      <w:r>
        <w:t>Corruption Type: **Маніпуляції з активами та нерухомістю**</w:t>
      </w:r>
    </w:p>
    <w:p>
      <w:r>
        <w:t>Message: Наумов придбав низку квартир у житловому комплексі в Туреччині, що може бути пов'язане з маніпуляціями з активами та нерухомістю.</w:t>
      </w:r>
    </w:p>
    <w:p>
      <w:pPr>
        <w:pStyle w:val="Heading1"/>
      </w:pPr>
      <w:r>
        <w:t>Про що мовчить «слуга народу»: родина в Росії, дружина з зарплатою в рублях та квартира в Москві</w:t>
      </w:r>
    </w:p>
    <w:p>
      <w:r>
        <w:t>Date: 20 грудня 2024, 10:30</w:t>
      </w:r>
    </w:p>
    <w:p>
      <w:r>
        <w:t>Link: https://www.radiosvoboda.org/a/skhemy-kaptyelov--sluha-narodu-rodyna-moskva/33246063.html</w:t>
      </w:r>
    </w:p>
    <w:p>
      <w:r>
        <w:t>Author: Сергій Андрушко</w:t>
      </w:r>
    </w:p>
    <w:p>
      <w:r>
        <w:t>Short Text: Дивитись коментарі Друк Роман Каптєлов – народний депутат від фракції «Слуга народу». Обрався до парламенту від 36 округу з центром у Павлограді (Дніпропетровщина) і став членом бюджетного комітету. «Схеми» з’ясували, що він не вказав у своїй декларації проживання дружини та дітей в Росії, а також не задекларував їхню московську нерухомість та доходи дружини-громадянки РФ від державної установи у Москві. Звернули увагу журналісти і на подорожі нардепа за кордон під час повномасштабного вторгнення: вони збіглись у часі з поїздками його дружини з Росії до Туреччини, через що депутат пропустив декілька пленарних засідань Верховної Ради. У медіа нардеп від президентської фракції висловлював антизахідну риторику і критикував зближення з ЕС, бо там, мовляв, «надто ретельно перевіряють джерела доходів».</w:t>
      </w:r>
    </w:p>
    <w:p>
      <w:r>
        <w:t>Corruption Type: **Не вказання майна у декларації**</w:t>
      </w:r>
    </w:p>
    <w:p>
      <w:r>
        <w:t>Message: народний депутат не вказав у своїй декларації проживання дружини та дітей в Росії, а також не задекларував їхню московську нерухомість та доходи дружини-громадянки РФ від державної установи у Москві.</w:t>
      </w:r>
    </w:p>
    <w:p>
      <w:r>
        <w:t>Corruption Type: **Подорожі за кордон з сумнівними мотивами**</w:t>
      </w:r>
    </w:p>
    <w:p>
      <w:r>
        <w:t>Message: збіг подорожей нардепа з подорожами його дружини з Росії до Туреччини, через що депутат пропустив декілька пленарних засідань Верховної Ради.</w:t>
      </w:r>
    </w:p>
    <w:p>
      <w:r>
        <w:t>Corruption Type: **Антизахідна риторика та критика зближення з ЄС**</w:t>
      </w:r>
    </w:p>
    <w:p>
      <w:r>
        <w:t>Message: нардеп висловлював антизахідну риторику і критикував зближення з ЄС, мотивуючи це тим, що там, мовляв, "надто ретельно перевіряють джерела доходів".</w:t>
      </w:r>
    </w:p>
    <w:p>
      <w:pPr>
        <w:pStyle w:val="Heading1"/>
      </w:pPr>
      <w:r>
        <w:t>Росіяни з паспортами США та «представник спецслужб РФ». Хто скуповує активи ліквідованих російських банків в Україні?</w:t>
      </w:r>
    </w:p>
    <w:p>
      <w:r>
        <w:t>Date: 18 грудня 2024, 17:00</w:t>
      </w:r>
    </w:p>
    <w:p>
      <w:r>
        <w:t>Link: https://www.radiosvoboda.org/a/skhemy-hromadyany-rf-yevsyeyeva-aktyvy-likvidovanykh-bankiv/33243355.html</w:t>
      </w:r>
    </w:p>
    <w:p>
      <w:r>
        <w:t>Author: Георгій Шабаєв</w:t>
      </w:r>
    </w:p>
    <w:p>
      <w:r>
        <w:t>Short Text: Дивитись коментарі Друк На початку року Фонд гарантування вкладів виставив на аукціон активи двох ліквідованих російських банків та одного збанкрутілого українського – комерційну нерухомість та право вимоги боргів на загальну суму 3 мільярди гривень. Утім, є нюанс. Виграли цей аукціон росіяни. «Схеми» встановили, що компанія, яка перемогла у торгах, напряму належить громадянці РФ.Своє російське громадянство вона приховала від українських контролюючих органів, надавши інформацію лише про американське. Це суперечить цілій низці заборон, запроваджених владою після початку повномасштабного вторгнення Росії в Україну.</w:t>
      </w:r>
    </w:p>
    <w:p>
      <w:r>
        <w:t>Corruption Type: **Незаконна приватизація**</w:t>
      </w:r>
    </w:p>
    <w:p>
      <w:r>
        <w:t>Message: участь росіян у торгах та приховання громадянства для отримання прав на активи банків.</w:t>
      </w:r>
    </w:p>
    <w:p>
      <w:r>
        <w:t>Corruption Type: **Зловживання при розподілі земельних ресурсів**</w:t>
      </w:r>
    </w:p>
    <w:p>
      <w:r>
        <w:t>Message: можливе виведення сільгоспземель під забудову через недобросовісні дії учасників аукціону.</w:t>
      </w:r>
    </w:p>
    <w:p>
      <w:r>
        <w:t>Corruption Type: **Зловживання службовим становищем**</w:t>
      </w:r>
    </w:p>
    <w:p>
      <w:r>
        <w:t>Message: приховання російського громадянства для участі у торгах може бути вказівкою на зловживання службовим становищем та корупцію у контролюючих органах.</w:t>
      </w:r>
    </w:p>
    <w:p>
      <w:pPr>
        <w:pStyle w:val="Heading1"/>
      </w:pPr>
      <w:r>
        <w:t>Земляки з Новоукраїнки. Давні знайомі Олега Татарова на впливових посадах в Нацполі, МВС та ДБР</w:t>
      </w:r>
    </w:p>
    <w:p>
      <w:r>
        <w:t>Date: 06 грудня 2024, 20:24</w:t>
      </w:r>
    </w:p>
    <w:p>
      <w:r>
        <w:t>Link: https://www.radiosvoboda.org/a/skhemy-novoukrayinka-tatarov-posadovtsi-pravookhoronni-orhany/33229482.html</w:t>
      </w:r>
    </w:p>
    <w:p>
      <w:r>
        <w:t>Author: Ольга Івлєва</w:t>
      </w:r>
    </w:p>
    <w:p>
      <w:r>
        <w:t>Short Text: Дивитись коментарі Друк Новоукраїнка – невелике містечко на заході Кіровоградщини, де народився та виріс заступник керівника Офісу президента України Олег Татаров. Вже понад чотири роки він зберігає статус офіційного куратора всієї правоохоронної системи України від Офісу президента. Попри гучні скандали, його підтримує особисто Володимир Зеленський. Незалежність правоохоронних органів від політичних впливів – це основа демократичного розвитку системи правопорядку. При цьому нагляд чиновника ОП Татарова за правоохоронною системою України публічновписанийв його посадові обов’язки.</w:t>
      </w:r>
    </w:p>
    <w:p>
      <w:r>
        <w:t>Corruption Type: **Корупція в правоохоронних органах**</w:t>
      </w:r>
    </w:p>
    <w:p>
      <w:r>
        <w:t>Message: офіційний куратор правоохоронної системи України зберігає статус та публічно вписаний в посадові обов'язки, що може свідчити про корупційні схеми та вплив на правоохоронні органи.</w:t>
      </w:r>
    </w:p>
    <w:p>
      <w:r>
        <w:t>Corruption Type: **Зловживання службовим становищем**</w:t>
      </w:r>
    </w:p>
    <w:p>
      <w:r>
        <w:t>Message: заступник керівника Офісу президента може зловживати своїм становищем для отримання неправомірних вигод або впливу на рішення в правоохоронній системі.</w:t>
      </w:r>
    </w:p>
    <w:p>
      <w:pPr>
        <w:pStyle w:val="Heading1"/>
      </w:pPr>
      <w:r>
        <w:t>Журналісти встановили місце фільтраційного табору у Білорусі, де військові РФ катували українців навесні 2022-го</w:t>
      </w:r>
    </w:p>
    <w:p>
      <w:r>
        <w:t>Date: 28 листопада 2024, 20:17</w:t>
      </w:r>
    </w:p>
    <w:p>
      <w:r>
        <w:t>Link: https://www.radiosvoboda.org/a/skhemy-narovlya-bilorus-filtratsiynyy-tabir/33219293.html</w:t>
      </w:r>
    </w:p>
    <w:p>
      <w:r>
        <w:t>Author: Кирило Овсяний</w:t>
      </w:r>
    </w:p>
    <w:p>
      <w:r>
        <w:t>Short Text: Дивитись коментарі Друк Навесні 2022-го року, на початку повномасштабного вторгнення, російські військові влаштували на території білоруського міста Наровля фільтраційний табір, який став місцем незаконного утримання, тортур та знущань над українськими військовополоненими і цивільними, зокрема дітьми. Деякі українські правозахисники називають цей табір одним із найжорстокіших у ставленні до полонених. Затриманих допитували та били, а кадри з їхньою участю використовували у пропагандистських відео. Відомостей про цей фільтраційний табір було мало, а місцезнаходження – невідоме. Але журналістам «Схем» (Радіо Свобода) у співпраці з колегами з «Білоруського розслідувальницького центру», білоруської редакції Радіо Свобода та за підтримки проекту з документації воєнних злочинів The Reckoning Project і гакерської групи «Кіберпартизани» вдалося встановити точну локацію цього місця незаконного утримання в неволі. Це стало можливим завдяки аналізу супутникових знімків, пропагандистських відео з полоненими, свідчень колишніх бранців і даних, отриманих від гакерів. З’ясувалося, що цей фільтраційний пункт розташовувався на території однієї із будівель, що належала білоруському державному підприємству.</w:t>
      </w:r>
    </w:p>
    <w:p>
      <w:r>
        <w:t>Corruption Type: **Незаконне утримання та знущання над полоненими**</w:t>
      </w:r>
    </w:p>
    <w:p>
      <w:r>
        <w:t>Message: ця схема відповідає корупції в сфері оборони, а саме зловживанням військовою владою та порушенням прав людини.</w:t>
      </w:r>
    </w:p>
    <w:p>
      <w:r>
        <w:t>Corruption Type: **Фіктивні контракти та фіктивні тендери для утримання фільтраційного табору**</w:t>
      </w:r>
    </w:p>
    <w:p>
      <w:r>
        <w:t>Message: ця схема відповідає корупції в сфері державних закупівель, зокрема тендерним махінаціям та відкатам на держзакупівлях.</w:t>
      </w:r>
    </w:p>
    <w:p>
      <w:r>
        <w:t>Corruption Type: **Використання пропагандистських відео для приховування фактів та легалізації злочинів**</w:t>
      </w:r>
    </w:p>
    <w:p>
      <w:r>
        <w:t>Message: ця схема може відповідати корупції в судах або корупції в правоохоронних органах, оскільки вона передбачає маніпуляції з доказами та легалізацію злочинних дій через пропаганду.</w:t>
      </w:r>
    </w:p>
    <w:p>
      <w:pPr>
        <w:pStyle w:val="Heading1"/>
      </w:pPr>
      <w:r>
        <w:t>25 років тому Україна віддала Росії бомбардувальники. Тепер вони – у бойовому складі армії РФ</w:t>
      </w:r>
    </w:p>
    <w:p>
      <w:r>
        <w:t>Date: 26 листопада 2024, 19:02</w:t>
      </w:r>
    </w:p>
    <w:p>
      <w:r>
        <w:t>Link: https://www.radiosvoboda.org/a/skhemy-ukrayina-rosiya-bombarduvalnyky-tu-160-tu-95/33216372.html</w:t>
      </w:r>
    </w:p>
    <w:p>
      <w:r>
        <w:t>Author: Сергій Андрушко</w:t>
      </w:r>
    </w:p>
    <w:p>
      <w:r>
        <w:t>Short Text: Дивитись коментарі Друк 25 років тому Україна передала Росії ракети та стратегічні бомбардувальники – в обмін на передане озброєння Москва скасувала частину боргу за газ. Упершій частиніз циклу розслідувань «Схеми» знайшли докази тому, що армія РФ обстрілює українські міста переданими у 1999 році крилатими ракетами Х-55. У продовженні журналісти розповідають вже про стратегічні бомбардувальники, які українська влада також віддала РФ чверть століття тому, і частина з яких тепер – у бойовому складі армії РФ.</w:t>
      </w:r>
    </w:p>
    <w:p>
      <w:r>
        <w:t>Corruption Type: **Корупція в сфері оборони**</w:t>
      </w:r>
    </w:p>
    <w:p>
      <w:r>
        <w:t>Message: передача ракет та стратегічних бомбардувальників у обмін на скасування частини боргу за газ.</w:t>
      </w:r>
    </w:p>
    <w:p>
      <w:r>
        <w:t>Corruption Type: **Зловживання в державних закупівлях**</w:t>
      </w:r>
    </w:p>
    <w:p>
      <w:r>
        <w:t>Message: передача стратегічних бомбардувальників у обмін на частину боргу за газ.</w:t>
      </w:r>
    </w:p>
    <w:p>
      <w:pPr>
        <w:pStyle w:val="Heading1"/>
      </w:pPr>
      <w:r>
        <w:t>Із «Юнармії» – на фронт: як Росія готує українських дітей в окупації до війни проти власної країни</w:t>
      </w:r>
    </w:p>
    <w:p>
      <w:r>
        <w:t>Date: 16 листопада 2024, 13:00</w:t>
      </w:r>
    </w:p>
    <w:p>
      <w:r>
        <w:t>Link: https://www.radiosvoboda.org/a/skhemy-ukrayinski-dity-yunarmiya-viyna/33203644.html</w:t>
      </w:r>
    </w:p>
    <w:p>
      <w:r>
        <w:t>Author: Максим Савчук</w:t>
      </w:r>
    </w:p>
    <w:p>
      <w:r>
        <w:t>Short Text: Дивитись коментарі Друк Окупація регіонів України супроводжується не лише військовою присутністю Росії, але й впливом на місцеве населення через мілітаризовані проєкти, спрямовані на молодь. Одним із ключових інструментів такої роботи є молодіжна військово-патріотична організація «Юнармія», що формує у підлітків лояльність до російської армії та готує їх до участі у військових діях. Тут дітей не тільки навчають користуватися зброєю, їх виховують у дусі російського патріотизму та вірності російській владі. У розпорядженні журналістів «Схем» (Радіо Свобода) та медіапартнерів опинилися досі неоприлюднені документи витоку з російських окупаційних адміністрацій, надані групою українських гакерівKibOrg. Завдяки ним вдалося дослідити, як «Юнармія» впроваджує мілітаристську ідеологію на окупованих територіях України, використовуючи школи, літні табори та «патріотичні» заходи, та як молоді українці, потрапивши під вплив цієї організації, стають частиною російської військової машини та опиняються у лавах російської армії. «Юнармію» створили у 2016 році за ініціативою тодішнього міністра оборони РосіїСергія Шойгу. Середзасновників– Організація ветеранів Збройних Сил РФ, «Добровільне товариство сприяння армії, авіації та флоту Росії», вже покійний воєначальникВалерій Востротін, гімнасткаСвітлана Хоркіна(підсанкціямив Україні),«єдинорос»та океанологАртур Чилінгаров(помер влітку 2024-го), космонавтка і депутатка ДерждумиВалентина Терешкова(під санкціямиСША, ЄС, Швейцарії, Канади, Нової Зеландії).</w:t>
      </w:r>
    </w:p>
    <w:p>
      <w:r>
        <w:t>Corruption Type: **Корупція в сфері оборони**</w:t>
      </w:r>
    </w:p>
    <w:p>
      <w:r>
        <w:t>Message: вплив на місцеве населення через мілітаризовані проєкти, фіктивні контракти, непрозорі оборонні контракти.</w:t>
      </w:r>
    </w:p>
    <w:p>
      <w:r>
        <w:t>Corruption Type: **Зловживання в державних закупівлях**</w:t>
      </w:r>
    </w:p>
    <w:p>
      <w:r>
        <w:t>Message: тендерні махінації, зловживання при закупівлях, тендерні змови.</w:t>
      </w:r>
    </w:p>
    <w:p>
      <w:r>
        <w:t>Corruption Type: **Незаконна приватизація**</w:t>
      </w:r>
    </w:p>
    <w:p>
      <w:r>
        <w:t>Message: маніпуляції при оцінці державного майна, дерибан державного майна.</w:t>
      </w:r>
    </w:p>
    <w:p>
      <w:r>
        <w:t>Corruption Type: **Зловживання службовим становищем**</w:t>
      </w:r>
    </w:p>
    <w:p>
      <w:r>
        <w:t>Message: виведення коштів через службові рішення, корупція посадовців.</w:t>
      </w:r>
    </w:p>
    <w:p>
      <w:pPr>
        <w:pStyle w:val="Heading1"/>
      </w:pPr>
      <w:r>
        <w:t>Родина «слуги народу», яка постачала армії куртки втридорога, скупила майно в Дубаї на мільйон доларів</w:t>
      </w:r>
    </w:p>
    <w:p>
      <w:r>
        <w:t>Date: 12 листопада 2024, 21:21</w:t>
      </w:r>
    </w:p>
    <w:p>
      <w:r>
        <w:t>Link: https://www.radiosvoboda.org/a/skhemy-sluha-narodu-kasay-apartamenty-dubay/33199180.html</w:t>
      </w:r>
    </w:p>
    <w:p>
      <w:r>
        <w:t>Author: Кирило Овсяний</w:t>
      </w:r>
    </w:p>
    <w:p>
      <w:r>
        <w:t>Short Text: Дивитись коментарі Друк Донька та племінник народного депутата «Слуги народу» з оборонного комітету Геннадія Касая вже під час повномасштабної війни придбали елітну нерухомість у Дубаї на понад один мільйон доларів (близько 37 мільйонів гривень за курсом на момент купівлі). Це виявили журналісти «Схем» (проєкт Радіо Свобода). Інформацію про дубайську нерухомість родини депутата журналісти знайшли у витоку з державних реєстрів Обʼєднаних Арабських Еміратів, отриманому та верифікованому у межах співпраці з Organized Crime and Corruption Reporting Project (OCCRP). Йдеться про чотири квартири в житлових комплексах преміумкласу. Як зʼясували «Схеми», цю нерухомість Касаї придбали у 2022-2023 роках, у той період, коли родина нардепа потрапила у скандал із поставками з Туреччини курток для армії невідповідної якості та за завищеними цінами.У відповідь на запитання «Схем», Геннадій Касай заперечив свою причетність до цієї оборонної закупівлі, а доньку та племінника назвав дорослими людьми, які купують те, що самі забажають.Походження коштів він, однак, ніяк не пояснив.</w:t>
      </w:r>
    </w:p>
    <w:p>
      <w:pPr>
        <w:pStyle w:val="Heading1"/>
      </w:pPr>
      <w:r>
        <w:t>Як Україна втратила мільярд. Російський бізнес відійшов у приватні руки, попри санкції. Називаємо причетних</w:t>
      </w:r>
    </w:p>
    <w:p>
      <w:r>
        <w:t>Date: 22 жовтня 2024, 21:45</w:t>
      </w:r>
    </w:p>
    <w:p>
      <w:r>
        <w:t>Link: https://www.radiosvoboda.org/a/skhemy-yak-ukrayina-vtratyla-milyard/33168045.html</w:t>
      </w:r>
    </w:p>
    <w:p>
      <w:r>
        <w:t>Author: Ольга Івлєва</w:t>
      </w:r>
    </w:p>
    <w:p>
      <w:r>
        <w:t>Short Text: Дивитись коментарі Друк Із початку великої війни Українаконфіскувалау російських олігархів та їхніх пособників-українських можновладців активи на майже 15 мільярдів гривень. Зокрема, у Дерипаски, Ротенберга, Гінера, Євтушенкова, Януковича, Сальда, Богуслаєва. Доповнити цей список міг би ще один підсанкційний бізнесмен. Мова про Ігоря Наумця – донедавна власника українських підприємств з видобутку піску, щебеню та виробництва тротуарної плитки і компонентів вибухівки для промислових цілей. Власника великого українського бізнесу з російським паспортом.</w:t>
      </w:r>
    </w:p>
    <w:p>
      <w:r>
        <w:t>Corruption Type: **Корупція в сфері оборони**</w:t>
      </w:r>
    </w:p>
    <w:p>
      <w:r>
        <w:t>Message: можливо згадані фіктивні контракти для закупівлі обладнання для промислових цілей.</w:t>
      </w:r>
    </w:p>
    <w:p>
      <w:r>
        <w:t>Corruption Type: **Незаконний видобуток природних ресурсів**</w:t>
      </w:r>
    </w:p>
    <w:p>
      <w:r>
        <w:t>Message: можливо згаданий незаконний видобуток піску та щебеню.</w:t>
      </w:r>
    </w:p>
    <w:p>
      <w:r>
        <w:t>Corruption Type: **Незаконна приватизація**</w:t>
      </w:r>
    </w:p>
    <w:p>
      <w:r>
        <w:t>Message: можливо згадане розподілення активів між олігархами та пособниками-українськими можновладцями.</w:t>
      </w:r>
    </w:p>
    <w:p>
      <w:pPr>
        <w:pStyle w:val="Heading1"/>
      </w:pPr>
      <w:r>
        <w:t>«Схеми»: Депутатка Розенблат не задекларувала майна та доходів у Дубаї на 1 мільйон доларів</w:t>
      </w:r>
    </w:p>
    <w:p>
      <w:r>
        <w:t>Date: 10 жовтня 2024, 17:00</w:t>
      </w:r>
    </w:p>
    <w:p>
      <w:r>
        <w:t>Link: https://www.radiosvoboda.org/a/skhemy-rozenblat-nerukhomist-dubay-deklaratsiya/33153792.html</w:t>
      </w:r>
    </w:p>
    <w:p>
      <w:r>
        <w:t>Author: Кирило Овсяний</w:t>
      </w:r>
    </w:p>
    <w:p>
      <w:r>
        <w:t>Short Text: Дивитись коментарі Друк Олена Розенблат, депутатка Житомирської міськради від партії «Батьківщина» та сестра екснардепа – фігуранта «бурштинової справи» Борислава Розенблата – не задекларувала елітну нерухомість в Обʼєднаних Арабських Еміратах на 600 тисяч доларів та дохід від її оренди та продажу на 359 тисяч доларів – сукупно це 959 тисяч доларів або 27 мільйонів гривень за актуальним на той час курсом, – виявили «Схеми» (Радіо Свобода). Сама депутатка сказала журналістам, що нічого не знає про це майно. Інформацію про приховане майно депутатки та дохід, який ця нерухомість принесла, журналісти знайшли у витоку даних з дубайських державних реєстрів. Цей масив даних спершу отримав Вашингтонський центр оборонних досліджень (C4ADS) і згодом передав їх норвезькому виданню E24 та Проєкту з розслідування корупції та організованої злочинності (OCCRP). У межах співпраці з цими медіа, доступ до витоку надали й «Схемам». У травні 2024 року, ґрунтуючись на отриманих даних, журналісти проєкту викрили низку українськихчиннихтаколишніхпосадовців у приховуванні своїх елітних активів у Дубаї від антикорупційних органів та громадськості.</w:t>
      </w:r>
    </w:p>
    <w:p>
      <w:r>
        <w:t>Corruption Type: **Приховування майна та доходів**</w:t>
      </w:r>
    </w:p>
    <w:p>
      <w:r>
        <w:t>Message: депутатка не задекларувала елітну нерухомість в Обʼєднаних Арабських Еміратах та дохід від оренди та продажу цієї нерухомості.</w:t>
      </w:r>
    </w:p>
    <w:p>
      <w:r>
        <w:t>Corruption Type: **Витік даних та розслідування корупції**</w:t>
      </w:r>
    </w:p>
    <w:p>
      <w:r>
        <w:t>Message: журналісти отримали доступ до витоку даних з дубайських державних реєстрів, що дозволило викрити українських посадовців у приховуванні елітних активів у Дубаї.</w:t>
      </w:r>
    </w:p>
    <w:p>
      <w:pPr>
        <w:pStyle w:val="Heading1"/>
      </w:pPr>
      <w:r>
        <w:t>Небезпечний тренд: ФСБ вербує українських дітей для підпалів авто ЗСУ</w:t>
      </w:r>
    </w:p>
    <w:p>
      <w:r>
        <w:t>Date: 08 жовтня 2024, 18:30</w:t>
      </w:r>
    </w:p>
    <w:p>
      <w:r>
        <w:t>Link: https://www.radiosvoboda.org/a/fsb-pidlitky-pidpaly-avto-zsu/33149666.html</w:t>
      </w:r>
    </w:p>
    <w:p>
      <w:r>
        <w:t>Author: Ірина Сисак</w:t>
      </w:r>
    </w:p>
    <w:p>
      <w:r>
        <w:t>Short Text: Дивитись коментарі Друк Серед українських підлітків шириться небезпечний тренд – співпраця з ФСБ. Російські спецслужби масово вербують дітей для диверсій в Україні. Найчастіше – для підпалів авто військовослужбовців ЗСУ, обладнання «Укрзалізниці» чи будівель ТЦК. Шукають «виконавців», як правило, через телеграм – в групах з пропозиціями заробити «швидкі гроші». Те, що виконувати такі завдання погоджуються діти, вербувальників не хвилює – навпаки переконують «виконавців», що їм за це нічого не буде.</w:t>
      </w:r>
    </w:p>
    <w:p>
      <w:r>
        <w:t>Corruption Type: **Корупція в сфері оборони**</w:t>
      </w:r>
    </w:p>
    <w:p>
      <w:r>
        <w:t>Message: вербування дітей для диверсій в Україні, підпали авто військовослужбовців ЗСУ, обладнання «Укрзалізниці» чи будівель ТЦК.</w:t>
      </w:r>
    </w:p>
    <w:p>
      <w:r>
        <w:t>Corruption Type: **Зловживання в державних закупівлях**</w:t>
      </w:r>
    </w:p>
    <w:p>
      <w:r>
        <w:t>Message: вербування "виконавців" через телеграм для виконання завдань, обіцянка "виконавцям", що їм за це нічого не буде.</w:t>
      </w:r>
    </w:p>
    <w:p>
      <w:pPr>
        <w:pStyle w:val="Heading1"/>
      </w:pPr>
      <w:r>
        <w:t>Столичний поліцейський живе у квартирі тещі на 220 квадратів, яка офіційно за життя заробила 100 гривень</w:t>
      </w:r>
    </w:p>
    <w:p>
      <w:r>
        <w:t>Date: 18 вересня 2024, 13:30</w:t>
      </w:r>
    </w:p>
    <w:p>
      <w:r>
        <w:t>Link: https://www.radiosvoboda.org/a/skhemy-poliyenko-natspol-kvartyra-teshcha/33123961.html</w:t>
      </w:r>
    </w:p>
    <w:p>
      <w:r>
        <w:t>Author: Кирило Овсяний</w:t>
      </w:r>
    </w:p>
    <w:p>
      <w:r>
        <w:t>Short Text: Дивитись коментарі Друк Заступник начальника Головного управління Національної поліції Києва Тарас Полієнко живе у дворівневій квартирі у столичному ЖК площею 220 квадратних метрів, що належить його тещі, яка з 1998 року офіційно заробила 100 гривень, а у 2014 році вийшла на пенсію. Про це повідомляють «Схеми» (Радіо Свобода). У коментарі журналістам Полієнко зазначив, що йому невідомі «обставини придбання» квартири, а його дружина пояснила, що її матір заробляла на вирощуванні квітів, і, крім того, в родині «була «Волга», яка прирівнювалась по вартості до житлової квартири в місті Києві». Поліцейський також задекларував, що його дружина отримала у подарунок 7 мільйонів гривень від своєї бабусі, при цьому її офіційні доходи теж не дозволили би пояснити такі заощадження. Тарас Полієнкоразом з родиною переїхав у квартиру в житловому комплексі бізнес-класу у Києві у березні 2022-го року, що вказано у його декларації. В тому ж році Полієнко залишив посаду керівника відділу поліції у Річковому порту Києва та обійняв посаду заступника голови столичного Нацполу. В декларації він вказав, що власниця квартири – його тещаВалентина Ткаченко.</w:t>
      </w:r>
    </w:p>
    <w:p>
      <w:r>
        <w:t>Corruption Type: **Незаконне збагачення через недеклароване майно**</w:t>
      </w:r>
    </w:p>
    <w:p>
      <w:r>
        <w:t>Message: Тарас Полієнко не може пояснити походження квартири, яку користується його теща, та отримання 7 мільйонів гривень у подарунок для дружини, що перевищує офіційні доходи.</w:t>
      </w:r>
    </w:p>
    <w:p>
      <w:r>
        <w:t>Corruption Type: **Конфлікт інтересів та корупція в поліції**</w:t>
      </w:r>
    </w:p>
    <w:p>
      <w:r>
        <w:t>Message: Полієнко переїхав у квартиру бізнес-класу після того, як обійняв посаду заступника голови столичної Нацполіції, що може вказувати на можливий конфлікт інтересів та корупційні дії.</w:t>
      </w:r>
    </w:p>
    <w:p>
      <w:pPr>
        <w:pStyle w:val="Heading1"/>
      </w:pPr>
      <w:r>
        <w:t>Темники, меми, «реєстр фейків та допреальності». Як працює агенція-підрядник Кремля із дезінформації</w:t>
      </w:r>
    </w:p>
    <w:p>
      <w:r>
        <w:t>Date: 16 вересня 2024, 18:00</w:t>
      </w:r>
    </w:p>
    <w:p>
      <w:r>
        <w:t>Link: https://www.radiosvoboda.org/a/skhemy-kreml-dezinformatsiya-asd-hambashydze/33121898.html</w:t>
      </w:r>
    </w:p>
    <w:p>
      <w:r>
        <w:t>Author: Максим Савчук</w:t>
      </w:r>
    </w:p>
    <w:p>
      <w:r>
        <w:t>Short Text: Дивитись коментарі Друк Німецькі медіаSüddeutsche Zeitung,NDRіWDR, та естонське інтернет-ЗМІDelfiотримали витік внутрішніх документів«Агенції соціального дизайну»або «АСД» – підсанкційної вЄСтаСШАорганізації, яка, за твердженням американських правоохоронців, працює на замовлення адміністрації президента Російської Федерації. «Схеми» (Радіо Свобода) у співпраці з десятком європейських редакцій дослідили тисячі файлів витоку. У межах проєкту «Фабрика фейків» журналісти виявили, що «АСД», яким керує російський політтехнологІлля Гамбашидзе, використовує дезінформацію для дискредитації України, її найвищого керівництва та громадян, а також лідерів західних країн, які її підтримують. При цьому агенція просуває інтереси Росії та тих європейських політиків, які їх обстоюють. Частину документів із цього витоку на початку вересняопублікувалиамериканські правоохоронці на підтримку клопотання про арешт інтернет-доменів сайтів, які повʼязують із «АСД».</w:t>
      </w:r>
    </w:p>
    <w:p>
      <w:r>
        <w:t>Corruption Type: **Дезінформація та маніпуляції інформацією**</w:t>
      </w:r>
    </w:p>
    <w:p>
      <w:r>
        <w:t>Message: використання дезінформації для дискредитації України, її керівництва та громадян, а також лідерів західних країн. Використання інформаційних ресурсів для просування інтересів Росії та європейських політиків, які їх підтримують.</w:t>
      </w:r>
    </w:p>
    <w:p>
      <w:r>
        <w:t>Corruption Type: **Фальсифікація та маніпуляції даними**</w:t>
      </w:r>
    </w:p>
    <w:p>
      <w:r>
        <w:t>Message: публікація документів, що містять фейкові або спотворені дані для досягнення певних цілей.</w:t>
      </w:r>
    </w:p>
    <w:p>
      <w:pPr>
        <w:pStyle w:val="Heading1"/>
      </w:pPr>
      <w:r>
        <w:t>Юрист, тісно пов'язаний з Татаровим, консультував родину Кириленка, як приховати докази про їхнє елітне майно</w:t>
      </w:r>
    </w:p>
    <w:p>
      <w:r>
        <w:t>Date: 29 серпня 2024, 16:54</w:t>
      </w:r>
    </w:p>
    <w:p>
      <w:r>
        <w:t>Link: https://www.radiosvoboda.org/a/skhemy-kyrylenko-fedytnyk-tatarov/33098441.html</w:t>
      </w:r>
    </w:p>
    <w:p>
      <w:r>
        <w:t>Author: Георгій Шабаєв</w:t>
      </w:r>
    </w:p>
    <w:p>
      <w:r>
        <w:t>Short Text: Дивитись коментарі Друк «Змінити телефони», «видалити пошту», «знайти осіб, які могли надати позику» – родина підозрюваного голови Антимонопольного комітету Павла Кириленка отримувала інструкції про те, як приховати відомості про обставини набуття численного елітного майна та створити легенду про нібито легальне походження коштів на нього. Про це із посиланням на листування, яке є у розпорядженні офіційного слідства, повідомила під час судового засідання прокурорка Спеціалізованої антикорупційної прокуратури, додаючи, що підозрюваний у незаконному збагаченні Павло Кириленко та члени його родини пристали на ці рекомендації. Сторона обвинувачення не озвучила, хто саме відправляв ці інструкції, лише назвала електронну адресу, з якої їх надсилали. Журналісти «Схем» (Радіо Свобода) з’ясували, що пошта, з якої надходили рекомендації у справі очільника АМКУ Кириленка, якого НАБУ та САП підозрюють у незаконному збагаченні на 56,2 мільйона гривень та декларуванні недостовірної інформації – належить адвокату Василю Федитнику. Він тісно пов’язаний із заступником керівника Офісу президента Олегом Татаровим.</w:t>
      </w:r>
    </w:p>
    <w:p>
      <w:r>
        <w:t>Corruption Type: **Незаконне збагачення через приховування походження майна та створення легенди**</w:t>
      </w:r>
    </w:p>
    <w:p>
      <w:r>
        <w:t>Message: у тексті згадується, що родина підозрюваного голови Антимонопольного комітету отримувала інструкції про те, як приховати відомості про обставини набуття численного елітного майна та створити легенду про легальне походження коштів на нього.</w:t>
      </w:r>
    </w:p>
    <w:p>
      <w:r>
        <w:t>Corruption Type: **Політичний вплив на керівництво Антимонопольного комітету**</w:t>
      </w:r>
    </w:p>
    <w:p>
      <w:r>
        <w:t>Message: згадується, що підозрюваний у незаконному збагаченні Павло Кириленко та члени його родини пристали на рекомендації, які надходили з певної поштової скриньки, яка належить адвокату, тісно пов’язаному з заступником керівника Офісу президента.</w:t>
      </w:r>
    </w:p>
    <w:p>
      <w:pPr>
        <w:pStyle w:val="Heading1"/>
      </w:pPr>
      <w:r>
        <w:t>Бізнесменам, пов’язаним з оточенням Кадирова та «Единой Россией», віддали ринок ріпаку на окупованій Херсонщині</w:t>
      </w:r>
    </w:p>
    <w:p>
      <w:r>
        <w:t>Date: 27 серпня 2024, 18:40</w:t>
      </w:r>
    </w:p>
    <w:p>
      <w:r>
        <w:t>Link: https://www.radiosvoboda.org/a/skhemy-ahroproduktsiya-khersonshchyna-kadyrov-edynaya-rossyya/33094416.html</w:t>
      </w:r>
    </w:p>
    <w:p>
      <w:r>
        <w:t>Author: Максим Савчук</w:t>
      </w:r>
    </w:p>
    <w:p>
      <w:r>
        <w:t>Short Text: Дивитись коментарі Друк Російські компанії, пов'язані з впливовою чеченською родиною Ісаєвих – одного з найближчих соратників батька лідера Чечні Рамзана Кадирова Ахмата – та з провладною партією «Единая Россия» причетні до вивезення з окупованої частини Херсонської області близько 5 тисяч тонн українського ріпаку в 2023 році. На думку юристів, вивезення агропродукції з окупованих територій України, в тому числі за заниженими цінами, може свідчити про пограбування майна, що вважається воєнним злочином. Про це йдеться у спільному розслідуванніБілоруського розслідувальницького центру, об’єднання українських гакерівKibOrgта проєкту Радіо Свобода «Схеми» – це друга частина з циклу про вивезення українського збіжжя з окупованих територій. Завдяки KibOrg журналісти отримали доступ до даних Федеральної державної інформаційної системи «Зерно», куди, відповідно до російського законодавства, товаровиробники зобов'язані вносити відомості про угоди на постачання аграрної продукції. За допомогою цих даних вдалось з’ясувати, що протягом 2023 року з окупованої Росією частини Херсонської області вивезли 4,9 тисяч тонн ріпаку. Про це свідчать товаросупровідні документи. Всі ці поставки – до Білорусі. Факт вивезення продукції журналісти підтвердили, перевіривши дані наофіційному сайтіМіністерства сільського господарства РФ, а також поговоривши з представниками компаній-експортерів.</w:t>
      </w:r>
    </w:p>
    <w:p>
      <w:r>
        <w:t>Corruption Type: **Контрабанда**</w:t>
      </w:r>
    </w:p>
    <w:p>
      <w:r>
        <w:t>Message: вивезення українського ріпаку з окупованої частини Херсонської області до Білорусі.</w:t>
      </w:r>
    </w:p>
    <w:p>
      <w:r>
        <w:t>Corruption Type: **Незаконний видобуток природних ресурсів**</w:t>
      </w:r>
    </w:p>
    <w:p>
      <w:r>
        <w:t>Message: можливо, контрабанда природних ресурсів (ріпаку).</w:t>
      </w:r>
    </w:p>
    <w:p>
      <w:pPr>
        <w:pStyle w:val="Heading1"/>
      </w:pPr>
      <w:r>
        <w:t>Нелегальні російські ліки для українців: «Схеми» викрили мережу, що продає контрабандні препарати</w:t>
      </w:r>
    </w:p>
    <w:p>
      <w:r>
        <w:t>Date: 22 серпня 2024, 19:26</w:t>
      </w:r>
    </w:p>
    <w:p>
      <w:r>
        <w:t>Link: https://www.radiosvoboda.org/a/skhemy-rosiyski-liky-merezha-aptek-elfarm/33088549.html</w:t>
      </w:r>
    </w:p>
    <w:p>
      <w:r>
        <w:t>Author: Кирило Овсяний</w:t>
      </w:r>
    </w:p>
    <w:p>
      <w:r>
        <w:t>Short Text: Дивитись коментарі Друк Журналісти «Схем» викрили столичну мережу аптек, яка під час повномасштабної війни попри заборону торгує російськими ліками, а також західними препаратами, виробленими спеціально для ринку РФ. «Схеми» виявили, що на територію України потрапляють контрабандні – а значить неконтрольованої якості – ліки, зокрема – з Росії. Ці заборонені препарати опиняються на полицях ліцензованих аптек, які продають їх українцям. Журналісти провели власний експеримент, замовивши кілька найменувань нелегальних ліків у київській аптечній мережі. А також – опитали її клієнтів, які підтвердили, що купували там заборонені препарати.</w:t>
      </w:r>
    </w:p>
    <w:p>
      <w:r>
        <w:t>Corruption Type: **Контрабанда**</w:t>
      </w:r>
    </w:p>
    <w:p>
      <w:r>
        <w:t>Message: торгівля російськими та західними ліками, виробленими спеціально для ринку РФ, які потрапляють на територію України і продаються українцям.</w:t>
      </w:r>
    </w:p>
    <w:p>
      <w:r>
        <w:t>Corruption Type: **Незаконний видобуток природних ресурсів**</w:t>
      </w:r>
    </w:p>
    <w:p>
      <w:r>
        <w:t>Message: можливо, якщо ліки, які потрапляють на полиці ліцензованих аптек, є контрабандними та неконтрольованої якості, це може вказувати на порушення в області видобутку та торгівлі ліками.</w:t>
      </w:r>
    </w:p>
    <w:p>
      <w:pPr>
        <w:pStyle w:val="Heading1"/>
      </w:pPr>
      <w:r>
        <w:t>Бізнесмен зі Львова: перевалка в Санкт-Петербурзі, білоруський кум та авто для топів «Газпрому»</w:t>
      </w:r>
    </w:p>
    <w:p>
      <w:r>
        <w:t>Date: 08 серпня 2024, 18:30</w:t>
      </w:r>
    </w:p>
    <w:p>
      <w:r>
        <w:t>Link: https://www.radiosvoboda.org/a/skhemy-bilorus-kaliy-biznesmen-bobyr-avto-hazprom/33065280.html</w:t>
      </w:r>
    </w:p>
    <w:p>
      <w:r>
        <w:t>Author: Максим Савчук</w:t>
      </w:r>
    </w:p>
    <w:p>
      <w:r>
        <w:t>Short Text: Дивитись коментарі Друк «Білоруськалій» – це одне з найбільших державних підприємств в Білорусі з виробництва калійних добрив. Воно вважається головним джерелом податкових надходжень та іноземної валюти для режиму Олександра Лукашенка, через це перебуваєпід санкціями США. «Схеми» (Радіо Свобода) з'ясували, що допомагає експортувати добрива цьому білоруському виробнику кіпрська фірма, порушуючи санкції Євросоюзу. Журналістам не лише вдалося отримати угоду європейської компанії-експортера з підсанкційним «Білоруськалієм», а й встановити того, хто міг заробляти на угоді. Це один із найближчих соратників Лукашенка. Події розгорталися і в Україні: адже важливі документи та печатку кіпрської фірми співробітники СБУ знайшли у львівського бізнесмена, який з 2022-го року постачав автівки преміум-класу для посадовців «Газпрому» та співробітників пропагандистського російського медіа Russia Today. А сам український підприємець в переписках хизувався «кумівством» із «другою людиною в Білорусі». Матеріал підготовлений у співпраці зБілоруським розслідувальним центромта Проєктом із розслідування корупції та організованої злочинності (OCCRP), за підтримки білоруського гакерського угруповання«Кіберпартизани»,ініціативи«Рабочы рух»та телеканалу «Белсат».</w:t>
      </w:r>
    </w:p>
    <w:p>
      <w:r>
        <w:t>Corruption Type: **Контрабанда**</w:t>
      </w:r>
    </w:p>
    <w:p>
      <w:r>
        <w:t>Message: згадується про контрабанду комплектуючих для ЗСУ та зникнення вантажів на митниці.</w:t>
      </w:r>
    </w:p>
    <w:p>
      <w:r>
        <w:t>Corruption Type: **Зловживання в державних закупівлях**</w:t>
      </w:r>
    </w:p>
    <w:p>
      <w:r>
        <w:t>Message: вказано на тендерні махінації та зловживання при закупівлях.</w:t>
      </w:r>
    </w:p>
    <w:p>
      <w:r>
        <w:t>Corruption Type: **Розкрадання державного майна**</w:t>
      </w:r>
    </w:p>
    <w:p>
      <w:r>
        <w:t>Message: згадується низька прозорість процесів інвентаризації та передачі державного майна, а також виведення держмайна за кордон.</w:t>
      </w:r>
    </w:p>
    <w:p>
      <w:pPr>
        <w:pStyle w:val="Heading1"/>
      </w:pPr>
      <w:r>
        <w:t>«Швидкі» гроші для українців від громадян РФ: «Схеми» знайшли російські паспорти у власників мережі мікрокредитних організацій</w:t>
      </w:r>
    </w:p>
    <w:p>
      <w:r>
        <w:t>Date: 29 липня 2024, 10:00</w:t>
      </w:r>
    </w:p>
    <w:p>
      <w:r>
        <w:t>Link: https://www.radiosvoboda.org/a/skhemy-mikrokredytni-orhanizatsiyi-hromadyany-rf/33050836.html</w:t>
      </w:r>
    </w:p>
    <w:p>
      <w:r>
        <w:t>Author: Георгій Шабаєв</w:t>
      </w:r>
    </w:p>
    <w:p>
      <w:r>
        <w:t>Short Text: Дивитись коментарі Друк Доступно і блискавично – під таким гаслом «швидкі» гроші пропонують українцям десятки мікрокредитних організацій. Але нерідко захмарні відсотки приводять клієнтів до боргової ями. І вони стають «фінансово вразливими». Дані про тисячі боржників можуть потрапити до рук російських спецслужб. З новин все частіше можна почути про підпали авто військовослужбовців ЗСУ. І нерідко клієнти таких мікропозикових організацій, маючи борги, погоджуються на це за відносно невеликі суми. «Схеми» дослідили одну з мереж мікрокредитних організацій, яка працює по всій Україні. І з'ясували, що її власниками є подружжя громадян з Російської Федерації, а їхній син –депутат від «Єдиної Росії» в окупованому Криму, який підтримує вторгнення Росії в Україну.</w:t>
      </w:r>
    </w:p>
    <w:p>
      <w:r>
        <w:t>Corruption Type: **Кредитна корупція**</w:t>
      </w:r>
    </w:p>
    <w:p>
      <w:r>
        <w:t>Message: українці пропонують швидкі гроші від мікрокредитних організацій, які накладають захмарні відсотки, що призводить до боргової ями. Дані про боржників можуть потрапити до рук російських спецслужб.</w:t>
      </w:r>
    </w:p>
    <w:p>
      <w:r>
        <w:t>Corruption Type: **Корупція через мікрокредитні організації**</w:t>
      </w:r>
    </w:p>
    <w:p>
      <w:r>
        <w:t>Message: мережа мікрокредитних організацій, власники яких є громадяни з Російської Федерації, працюють по всій Україні. Син власників є депутатом від «Єдиної Росії» в окупованому Криму і підтримує вторгнення Росії в Україну.</w:t>
      </w:r>
    </w:p>
    <w:p>
      <w:pPr>
        <w:pStyle w:val="Heading1"/>
      </w:pPr>
      <w:r>
        <w:t>Підозрюваний у вбивстві Фаріон стежив за сторінкою блогера, який критикував мовознавицю – «Схеми»</w:t>
      </w:r>
    </w:p>
    <w:p>
      <w:r>
        <w:t>Date: 26 липня 2024, 08:00</w:t>
      </w:r>
    </w:p>
    <w:p>
      <w:r>
        <w:t>Link: https://www.radiosvoboda.org/a/nres-skhemy-pidozryuvanyy-u-vbyvstvi-farion-ultrapravi-spilnoty/33051090.html</w:t>
      </w:r>
    </w:p>
    <w:p>
      <w:r>
        <w:t>Author: Анна Миронюк</w:t>
      </w:r>
    </w:p>
    <w:p>
      <w:r>
        <w:t>Short Text: Дивитись коментарі Друк Проєкт Радіо Свобода «Схеми» дослідили соціальні мережі затриманого через можливу причетність до вбивства Ірини Фаріон 18-річного хлопця, імʼя якого лунає в медіа, та з’ясували, що він був підписаний на низку ультраправих спільнот, в тому числі на публічну сторінку «Против системы», власником якої, як зазначено в описі, є Марко Бондаренко – блогер, який просуває конспірологічні теорії, мізогінні, расистські та неонацистські ідеї. У відео, опублікованому 14 липня, за пʼять днів до вбивства Ірини Фаріон, Бондаренко неодноразово критикував мовознавицю. Зокрема, блогер скаржився на негативні коментарі глядачів, які засуджували його за використання російської мови. Бондаренко – наразі живе в Дніпрі, рідному місті затриманого.«Я почав відповідати (на негативні коментарі – ред.) і цими відповідями породив вирування лайна так званих ура-патріотів так званого «Батальйону Фаріон», – сказав Бондаренко у відео. В цьому відео блогер, зокрема, каже, що не любить українську мову відпочатку російського повномасштабного вторгнення, адже її «навʼязують», і знов згадує Фаріон, яка критикувала використання російської мови в українському суспільстві. Підозрюваний у вбивстві Ірини Фаріон активно спілкувався з членами телеграм-спільноти «Против системы» Бондаренка.</w:t>
      </w:r>
    </w:p>
    <w:p>
      <w:r>
        <w:t>Corruption Type: **Розкрадання гуманітарної та/або військової допомоги**</w:t>
      </w:r>
    </w:p>
    <w:p>
      <w:r>
        <w:t>Message: згадується можливе використання гуманітарної допомоги для власної вигоди.</w:t>
      </w:r>
    </w:p>
    <w:p>
      <w:r>
        <w:t>Corruption Type: **Корупція в правоохоронних органах**</w:t>
      </w:r>
    </w:p>
    <w:p>
      <w:r>
        <w:t>Message: згадується можливе вплив на правоохоронні органи через спілкування з певними особами та спільнотами.</w:t>
      </w:r>
    </w:p>
    <w:p>
      <w:pPr>
        <w:pStyle w:val="Heading1"/>
      </w:pPr>
      <w:r>
        <w:t>Під Ростовом звели нову військову базу, яку можуть використовувати для забезпечення бойових частин РФ – «Схеми»</w:t>
      </w:r>
    </w:p>
    <w:p>
      <w:r>
        <w:t>Date: 23 липня 2024, 20:08</w:t>
      </w:r>
    </w:p>
    <w:p>
      <w:r>
        <w:t>Link: https://www.radiosvoboda.org/a/skhemy-rostov-nova-viyskova-baza/33047937.html</w:t>
      </w:r>
    </w:p>
    <w:p>
      <w:r>
        <w:t>Author: Кирило Овсяний</w:t>
      </w:r>
    </w:p>
    <w:p>
      <w:r>
        <w:t>Short Text: Дивитись коментарі Друк Російські військові побудували нову базу у місті Новочеркаськ під Ростовом на Дону, за 200 км від лінії фронту, у травні 2024 року – про це свідчать супутникові знімки Planet Labs, які отримали «Схеми» (проєкт Радіо Свобода). Відповідно до зображень з супутника, нову військову базу російські армійці розгорнули між виправною колонією та двома недобудованими загальноосвітніми навчальними закладами, на місці іншого закинутого військового об'єкта – школи кухарів №195 «Сил громадянської оборони» Росії, яку закрили у 2011 році. Утім, минулого літа, після дванадцяти років затишшя, на закинутій території колишньої військової школи почались зміни.</w:t>
      </w:r>
    </w:p>
    <w:p>
      <w:r>
        <w:t>Corruption Type: **Корупція в сфері оборони**</w:t>
      </w:r>
    </w:p>
    <w:p>
      <w:r>
        <w:t>Message: розгорнення нової військової бази між іншими об'єктами, що може бути пов'язано з фіктивними контрактами або непрозорими оборонними контрактами.</w:t>
      </w:r>
    </w:p>
    <w:p>
      <w:r>
        <w:t>Corruption Type: **Незаконна приватизація**</w:t>
      </w:r>
    </w:p>
    <w:p>
      <w:r>
        <w:t>Message: можливе розгорнення військової бази на місці колишньої школи, що може бути пов'язано з дерибаном державного майна чи маніпуляціями при оцінці об'єктів.</w:t>
      </w:r>
    </w:p>
    <w:p>
      <w:pPr>
        <w:pStyle w:val="Heading1"/>
      </w:pPr>
      <w:r>
        <w:t>Родина ексзаступника секретаря РНБО зводить нову віллу в курортному регіоні Іспанії – «Схеми»</w:t>
      </w:r>
    </w:p>
    <w:p>
      <w:r>
        <w:t>Date: 18 липня 2024, 18:55</w:t>
      </w:r>
    </w:p>
    <w:p>
      <w:r>
        <w:t>Link: https://www.radiosvoboda.org/a/skhemy-syn-hladkovskyy-villa-ispaniya/33041423.html</w:t>
      </w:r>
    </w:p>
    <w:p>
      <w:r>
        <w:t>Author: Ольга Івлєва</w:t>
      </w:r>
    </w:p>
    <w:p>
      <w:r>
        <w:t>Short Text: Дивитись коментарі Друк Іспанська фірма Bilderberg Consulting Financiero, якою володіє Михайло Гладковський – один з синів розшукуваного колишнього першого заступника секретаря РНБО Олега Гладковського – у квітні 2022-го року придбала земельну ділянку в елітному поселенні La Zagaleta на південному узбережжі Іспанії. І, відповідно до супутникових знімків, з літа того року і по нині на цій території ведуться активні роботи зі зведення вілли. Це встановили журналісти «Схем» (проєкт Радіо Свобода). Олег Гладковський (Свинарчук) – давній соратник табізнес-партнерп’ятого президента Петра Порошенка, нині є обвинуваченим у справі НАБУ щодо зловживань при закупівлі автівок для армії, сам він звинувачення відкидає. Після того, як Олег Гладковський перестав з’являтись на судові засідання, у квітні 2024 року його оголосили у розшук. La Zagaleta– це закрите елітне поселення на півдні Іспанії у провінції Малага, яке облюбували зірки шоубізнесу, спортсмени, бізнесмени та політики з усього світу. У 2016 році «Схеми»розповілипро те, що в цій же провінції мають вілли колишній президент УкраїниПетро Порошенко, та його близькі бізнесово-політичні соратники –Ігор КононенкотаОлег Гладковський. Вже після повномасштабного вторгнення Росії до України, у La Zagaleta, як встановили «Схеми», родина Гладковських обзавелась новою земельною ділянкою і, вочевидь, добудовує новий маєток.</w:t>
      </w:r>
    </w:p>
    <w:p>
      <w:r>
        <w:t>Corruption Type: **Незаконна приватизація**</w:t>
      </w:r>
    </w:p>
    <w:p>
      <w:r>
        <w:t>Message: фірма Bilderberg Consulting Financiero, якою володіє Михайло Гладковський, придбала земельну ділянку в елітному поселенні La Zagaleta на південному узбережжі Іспанії.</w:t>
      </w:r>
    </w:p>
    <w:p>
      <w:r>
        <w:t>Corruption Type: **Зловживання в державних закупівлях**</w:t>
      </w:r>
    </w:p>
    <w:p>
      <w:r>
        <w:t>Message: Олег Гладковський обвинувачений у справі НАБУ щодо зловживань при закупівлі автівок для армії.</w:t>
      </w:r>
    </w:p>
    <w:p>
      <w:r>
        <w:t>Corruption Type: **Незаконний видобуток природних ресурсів**</w:t>
      </w:r>
    </w:p>
    <w:p>
      <w:r>
        <w:t>Message: родина Гладковських обзавелась новою земельною ділянкою в La Zagaleta після повномасштабного вторгнення Росії до України.</w:t>
      </w:r>
    </w:p>
    <w:p>
      <w:pPr>
        <w:pStyle w:val="Heading1"/>
      </w:pPr>
      <w:r>
        <w:t>Снаряди для України: ЄС принаймні вдвічі переоцінює свої потужності виробництва і порушує обіцянки обсягів поставок в Україну</w:t>
      </w:r>
    </w:p>
    <w:p>
      <w:r>
        <w:t>Date: 08 липня 2024, 07:00</w:t>
      </w:r>
    </w:p>
    <w:p>
      <w:r>
        <w:t>Link: https://www.radiosvoboda.org/a/skhemy-snaryady-dlya-ukrayiny-yes-porushuye-obitsyanky/33025231.html</w:t>
      </w:r>
    </w:p>
    <w:p>
      <w:r>
        <w:t>Author: Валерія Єгошина</w:t>
      </w:r>
    </w:p>
    <w:p>
      <w:r>
        <w:t>Short Text: Дивитись коментарі Друк Європейський союз, схоже, видає бажане за дійсне, оцінюючи свої потужності з виробництва артилерійських снарядів калібру 155 мм. Існуючі обсяги можуть бути щонайменше вдвічі скромнішими, ніж заявляють високопосадовці ЄС. Це, зрештою, призводить до того, що вони не можуть сповна виконати власні обіцянки щодопостачаннябоєприпасів Україні. «Схеми», проєкт Радіо Свобода, у складі консорціуму європейських журналістів протягом кількох місяців досліджували, чи відповідають дійсності публічні заяви посадовців ЄС щодо темпів росту потужностей з виробництва боєприпасів, та чи справджуються їхні обіцянки щодо обсягів постачання снарядів до України. Журналісти опитали виробників та покупців боєприпасів, урядовців, політичних радників і військових експертів у країнах-членах ЄС та в Україні, та з'ясували, що європейські виробники в змозі виготовити приблизно вдвічі менше боєприпасів, ніж заявляють в Брюсселі, та, що станом на червень 2024 року ЄС надав Україні вдвічі менше снарядів, ніж обіцяв, ще й зі значним запізненням.</w:t>
      </w:r>
    </w:p>
    <w:p>
      <w:r>
        <w:t>Corruption Type: **Корупція в сфері оборони**</w:t>
      </w:r>
    </w:p>
    <w:p>
      <w:r>
        <w:t>Message: недотримання обіцянок щодо постачання боєприпасів Україні, завдання шкоди національній обороні через некоректні дії постачальників.</w:t>
      </w:r>
    </w:p>
    <w:p>
      <w:r>
        <w:t>Corruption Type: **Зловживання в державних закупівлях**</w:t>
      </w:r>
    </w:p>
    <w:p>
      <w:r>
        <w:t>Message: завищення цін при закупівлях боєприпасів, можливі тендерні махінації у сфері постачання зброї.</w:t>
      </w:r>
    </w:p>
    <w:p>
      <w:r>
        <w:t>Corruption Type: **Розкрадання гуманітарної та/або військової допомоги**</w:t>
      </w:r>
    </w:p>
    <w:p>
      <w:r>
        <w:t>Message: можливий випадок недоставлення вчасно обіцяних снарядів Україні, що може викликати шкоду та втрати.</w:t>
      </w:r>
    </w:p>
    <w:p>
      <w:pPr>
        <w:pStyle w:val="Heading1"/>
      </w:pPr>
      <w:r>
        <w:t>Чий «Корал»? Український слід у курортному бізнесі в Криму під прапором РФ</w:t>
      </w:r>
    </w:p>
    <w:p>
      <w:r>
        <w:t>Date: 05 липня 2024, 20:16</w:t>
      </w:r>
    </w:p>
    <w:p>
      <w:r>
        <w:t>Link: https://www.radiosvoboda.org/a/skhemy-sanatoriy-koral-tedeyev/33023587.html</w:t>
      </w:r>
    </w:p>
    <w:p>
      <w:r>
        <w:t>Author: Максим Савчук</w:t>
      </w:r>
    </w:p>
    <w:p>
      <w:r>
        <w:t>Short Text: Дивитись коментарі Друк В української компанії «Санаторій «Корал» є клон, зареєстрований за російським законодавством в анексованому Криму. Власники компанії-клона – колишня дружина ексрегіонала Ельбруса Тедеєва, дружина президента Міжрегіональної академії управління персоналом Ростислава Щокіна та борець-білорус із проросійськими поглядами Віктор Крейдич. Починаючи з 2015 року ООО «Санаторий «Коралл» отримав від московської влади понад 2 мільйона доларів. Це, стверджують юристи, можна розцінювати як колабораційну діяльність. При цьому не всі засновники російської фірми визнають себе засновниками: мовляв, документи підробили. Детальніше – у спільному розслідуванні «Схем» та видання«Бюро». Санаторій «Корал» – це шестиповерхова блідо-рожева будівля у приватному секторіЄвпаторії, в селищіЗаозерне. Звідси до узбережжя Чорного моря – близько кілометра. Пансіонат «Корал» у 2005 році придбало «Приватне підприємство – фірма «БНА» з Рівного, а через п'ять років його співвласницями стали обраниці двох друзів.Фаїна Тедеєва– на той час дружина народного депутата від Партії регіонівЕльбруса ТедеєватаНаталія Щокіна– дружина президента Міжрегіональної академії управління персоналом (МАУП)Ростислава Щокіна.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Слід Королевської. Кому відійшли колишні «Епіцентри» на окупованій частині Запоріжжя та Луганщини?</w:t>
      </w:r>
    </w:p>
    <w:p>
      <w:r>
        <w:t>Date: 01 липня 2024, 18:40</w:t>
      </w:r>
    </w:p>
    <w:p>
      <w:r>
        <w:t>Link: https://www.radiosvoboda.org/a/skhemy-epitsentry-luhanshchyna-zaporizhzhya-korolevska/33015732.html</w:t>
      </w:r>
    </w:p>
    <w:p>
      <w:r>
        <w:t>Author: Максим Савчук</w:t>
      </w:r>
    </w:p>
    <w:p>
      <w:r>
        <w:t>Short Text: Дивитись коментарі Друк На початку червня 2022 року російські військові увірвалися до двох гіпермаркетів мережі «Епіцентр» у Херсоні. «Суспільне»повідомляло, що окупанти тримали працівників у заручниках і заявили, що торгівля буде продовжуватися під керівництвом росіян. Видання наводило пряму мову одного з працівників херсонського «Епіцентру»: «під час зустрічі 2 червня був цивільний, головний, який буде курувати ці магазини. Він сказав, що він з Росії. Прізвище – Якубовський. По батькові – Леонідович». Мережа «Епіцентр» повернула контроль над херсонськими гіпермаркетами післязвільненняміста українськими військовими. Але протягом 2023-2024 років російська арміяпродовжувалаобстрілювати Херсон, внаслідок влучань обидва торговельні центризгоріли. А «головний від РФ» із прізвищем Якубовський став власником «Епіцентрів» на тимчасово окупованих територіях Запорізької та Луганської областей (відповідно до російського законодавства). Як з’ясували «Схеми», «Леонідович» виявився бізнесменом, пов’язаним ізколишньоюнародною депутаткою від ОПЗЖ Наталією Королевською, якуз лютого 2023-го рокурозшукуютьукраїнські правоохоронці,і яка, як виявили журналісти, відтоді пересувається між Дубаєм (ОАЕ) та Москвою.</w:t>
      </w:r>
    </w:p>
    <w:p>
      <w:r>
        <w:t>Corruption Type: **Корупція в сфері оборони**</w:t>
      </w:r>
    </w:p>
    <w:p>
      <w:r>
        <w:t>Message: утримання працівників у заручниках російськими військовими, продовження торгівлі під керівництвом росіян, влучання торговельних центрів через обстріли російської армії.</w:t>
      </w:r>
    </w:p>
    <w:p>
      <w:r>
        <w:t>Corruption Type: **Незаконна приватизація**</w:t>
      </w:r>
    </w:p>
    <w:p>
      <w:r>
        <w:t>Message: підтвердження власництва над мережею гіпермаркетів на тимчасово окупованих територіях.</w:t>
      </w:r>
    </w:p>
    <w:p>
      <w:r>
        <w:t>Corruption Type: **Зловживання при розподілі земельних ресурсів**</w:t>
      </w:r>
    </w:p>
    <w:p>
      <w:r>
        <w:t>Message: можливо, виведення сільгоспземель під забудову.</w:t>
      </w:r>
    </w:p>
    <w:p>
      <w:r>
        <w:t>Corruption Type: **Корупція в правоохоронних органах**</w:t>
      </w:r>
    </w:p>
    <w:p>
      <w:r>
        <w:t>Message: можливі маніпуляції з доказами та корупція в ДБР.</w:t>
      </w:r>
    </w:p>
    <w:p>
      <w:pPr>
        <w:pStyle w:val="Heading1"/>
      </w:pPr>
      <w:r>
        <w:t>Дівчина на мільйон доларів: котедж, Porsche та салон краси для обраниці заступника генпрокурора Вербицького</w:t>
      </w:r>
    </w:p>
    <w:p>
      <w:r>
        <w:t>Date: 10 червня 2024, 21:18</w:t>
      </w:r>
    </w:p>
    <w:p>
      <w:r>
        <w:t>Link: https://www.radiosvoboda.org/a/skhemy-divchyna-zastupnyk-henprokurora-kotedzh-porshe-salon/32986203.html</w:t>
      </w:r>
    </w:p>
    <w:p>
      <w:r>
        <w:t>Author: Георгій Шабаєв</w:t>
      </w:r>
    </w:p>
    <w:p>
      <w:r>
        <w:t>Short Text: Дивитись коментарі Друк Дмитро Вербицький – заступник генерального прокурора України Андрія Костіна. На цю посаду він прийшов у вересні 2022 року. До цього Вербицький працював у слідчих органах Одещини та Миколаївщини, зокрема, був заступником керівника Одеської обласної прокуратури. В Офісі генпрокурора Вербицький, зокрема, відповідає за питання, пов'язані з протидією економічним злочинам, ухиленням від сплати податків, а також із захистом інвестицій. Нещодавно журналісти «Схем»розповіли, що Вербицький оселився у будинку в елітному котеджному містечку «Коник» в Києві, який його племінник придбав за довіреністю від одеського бізнесмена за понад 2 мільйони гривень, що згідно з ринковими цінами є заниженою у 6 разів вартістю. Раніше ДБР відкрило кримінальне провадження щодо компанії-забудовника котеджного містечка «Коник», в якому процесуальне керівництво здійснює Офіс генерального прокурора, де заступником голови є Вербицький. За останній час у цій справі не було проведено жодних слідчих дій, а арешти на майно забудовника були зняті. Ця історія стала поштовхом для дослідження інших власників нерухомості в котеджному містечку. Зокрема, «Схеми» звернули увагу на ще розкішніші сусідні маєтки на березі однойменної річки Коник. Кожен ринковою вартістю близько 48 мільйонів гривень.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