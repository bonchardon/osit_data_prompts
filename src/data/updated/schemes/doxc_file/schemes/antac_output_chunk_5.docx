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Офіс генпрокурора відкрив справу про державну зраду нардепа Деркача</w:t>
      </w:r>
    </w:p>
    <w:p>
      <w:r>
        <w:t>Date: 21/12/20</w:t>
      </w:r>
    </w:p>
    <w:p>
      <w:r>
        <w:t>Link: https://antac.org.ua/news/ofis-henprokurora-vidkryv-spravu-pro-derzhavnu-zradu-nardepa-derkacha/</w:t>
      </w:r>
    </w:p>
    <w:p>
      <w:r>
        <w:t>Author: No Author</w:t>
      </w:r>
    </w:p>
    <w:p>
      <w:r>
        <w:t>Short Text: Офіс генерального прокурора України зареєстрував кримінальне провадження за заявою Центру протидії корупції (ЦПК) про ймовірне вчинення народним депутатом Андрієм Деркачем державної зради і втручання у діяльність державного діяча. Про це ЦПК повідомили в ОГП. У жовтні ЦПК звернувся до ОГП із заявами про злочин депутатів Деркача та Дубінського. Під час спільної прес-конференції вони безпідставно заявили про необхідність розслідування нібито корупції тоді ще кандидата, а нині обраного президента США Джо Байдена. Вони такожініціювалистворення Тимчасової слідчої комісії у Верховній Раді. Уряд СШАофіційно назвавдепутата Деркача російським агентом, який вже 10 років працює в Україні, а також займався втручанням у вибори президента Штатів. Більше того, між Україною та США зберігаються стратегічні стосунки, тому дії Деркача і Дубінського можуть розцінюватися як держзрада.</w:t>
      </w:r>
    </w:p>
    <w:p>
      <w:r>
        <w:t>Corruption Type: **Зловживання владою**</w:t>
      </w:r>
    </w:p>
    <w:p>
      <w:r>
        <w:t>Message: народний депутат Андрій Деркач та інші депутати безпідставно заявили про необхідність розслідування нібито корупції обраного президента США Джо Байдена та ініціювали створення Тимчасової слідчої комісії у Верховній Раді. Це можна класифікувати як зловживання владою та політичну корупцію.</w:t>
      </w:r>
    </w:p>
    <w:p>
      <w:r>
        <w:t>Corruption Type: **Зовнішній вплив**</w:t>
      </w:r>
    </w:p>
    <w:p>
      <w:r>
        <w:t>Message: дії депутата Деркача та інших можуть розцінюватися як державна зрада, оскільки вони співпрацюють з російським агентом, який втручався у вибори президента США. Це можна віднести до корупції, пов'язаної з зовнішнім впливом.</w:t>
      </w:r>
    </w:p>
    <w:p>
      <w:r>
        <w:t>Corruption Type: **Лобіювання інтересів**</w:t>
      </w:r>
    </w:p>
    <w:p>
      <w:r>
        <w:t>Message: можливе лобіювання інтересів окремих фінансово-промислових груп через дії депутатів Деркача та Дубінського. Це може бути класифіковано як корупція через лобіювання.</w:t>
      </w:r>
    </w:p>
    <w:p>
      <w:pPr>
        <w:pStyle w:val="Heading1"/>
      </w:pPr>
      <w:r>
        <w:t>ЦПК виграв суд в ексрегіонала: той хотів видалитися з реєстру публічних осіб</w:t>
      </w:r>
    </w:p>
    <w:p>
      <w:r>
        <w:t>Date: 18/12/20</w:t>
      </w:r>
    </w:p>
    <w:p>
      <w:r>
        <w:t>Link: https://antac.org.ua/news/tspk-vyhrav-sud-v-eksrehionala-toy-khotiv-vydalytysia-z-reiestru-publichnykh-osib/</w:t>
      </w:r>
    </w:p>
    <w:p>
      <w:r>
        <w:t>Author: No Author</w:t>
      </w:r>
    </w:p>
    <w:p>
      <w:r>
        <w:t>Short Text: Центр протидії корупції виграв суди у ексрегіонала Миколи Баграєва та керівника ВАТ “Юність” Олександра Віскунова. Вони просили суд змусити ЦПК не називати їх публічними діячами та видалити із реєстру організаціїpep.org.ua.  Окрім того, суд також зобов’язав Баграєва  виплатити ЦПК  36 тисяч гривень судових витрат. Так, екснардеп від Партії Регіонів Микола Баграєвпросивсуд зобов’язати ЦПК видалити його профіль з усією інформацією. Спершу Печерський суд задовольнив позов. Однак, згодом апеляційний суд скасував рішення і повністю відмовив у задоволенні позову і стягнув на користь ЦПК 36 тисяч грн судових витрат. Арбітражний керуючий, який фактично виконує обов’язки керівника підприємства ВАТ “Юність”, Олександр Віскунов такожпросиввидалити інформацію про нього.</w:t>
      </w:r>
    </w:p>
    <w:p>
      <w:r>
        <w:t>Corruption Type: **Корупція в сфері оборони**</w:t>
      </w:r>
    </w:p>
    <w:p>
      <w:r>
        <w:t>Message: фіктивні контракти Міноборони, непрозорі оборонні контракти.</w:t>
      </w:r>
    </w:p>
    <w:p>
      <w:r>
        <w:t>Corruption Type: **Зловживання в державних закупівлях**</w:t>
      </w:r>
    </w:p>
    <w:p>
      <w:r>
        <w:t>Message: тендерні махінації, тендерні змови.</w:t>
      </w:r>
    </w:p>
    <w:p>
      <w:r>
        <w:t>Corruption Type: **Зловживання при розподілі земельних ресурсів**</w:t>
      </w:r>
    </w:p>
    <w:p>
      <w:r>
        <w:t>Message: прихована приватизація землі, корупція на земельних аукціонах.</w:t>
      </w:r>
    </w:p>
    <w:p>
      <w:r>
        <w:t>Corruption Type: **Корупція в судах**</w:t>
      </w:r>
    </w:p>
    <w:p>
      <w:r>
        <w:t>Message: відкати за рішення, зловживання суддівськими повноваженнями.</w:t>
      </w:r>
    </w:p>
    <w:p>
      <w:pPr>
        <w:pStyle w:val="Heading1"/>
      </w:pPr>
      <w:r>
        <w:t>Рада намагається призначити суддю КСУ без конкурсу і всупереч висновку Венеційської Комісії</w:t>
      </w:r>
    </w:p>
    <w:p>
      <w:r>
        <w:t>Date: 16/12/20</w:t>
      </w:r>
    </w:p>
    <w:p>
      <w:r>
        <w:t>Link: https://antac.org.ua/news/rada-namahaiet-sia-pryznachyty-suddiu-ksu-bez-konkursu-i-vsuperech-vysnovku-venetsiys-koi-komisii/</w:t>
      </w:r>
    </w:p>
    <w:p>
      <w:r>
        <w:t>Author: No Author</w:t>
      </w:r>
    </w:p>
    <w:p>
      <w:r>
        <w:t>Short Text: 16 грудня Комітет Верховної Ради з питань правової політики дав зелене світло відбору судді Конституційного Суду України за парламентською квотою. Таке рішення Комітету вочевидь суперечить вимогам Конституції та останнім рекомендаціям Венеційської Комісії, яка наголосила на необхідності реформи процедури відбору суддів. На крісло судді КСУ претендують двоє чинних народних депутатів – Ольга Совгиря від “Слуги народу” та Юрій Павленко від ОПЗЖ. Також на крісло судді КСУ претендують Микола Сірий, запропонований “Європейською Солідарністю”, кандидатка від “Батьківщини” Ольга Бондар-Петровська та Дмитро Журавльов – від депутатської групи “Довіра”.</w:t>
      </w:r>
    </w:p>
    <w:p>
      <w:r>
        <w:t>Corruption Type: **Корупція в сфері правосуддя**</w:t>
      </w:r>
    </w:p>
    <w:p>
      <w:r>
        <w:t>Message: ухилення від вимог Конституції та рекомендацій Венеційської Комісії шляхом недотримання процедур відбору суддів та можливі угоди за кулісами для отримання посади судді.</w:t>
      </w:r>
    </w:p>
    <w:p>
      <w:r>
        <w:t>Corruption Type: **Політична корупція**</w:t>
      </w:r>
    </w:p>
    <w:p>
      <w:r>
        <w:t>Message: можливі угоди між народними депутатами різних партій для отримання посади судді Конституційного Суду України.</w:t>
      </w:r>
    </w:p>
    <w:p>
      <w:pPr>
        <w:pStyle w:val="Heading1"/>
      </w:pPr>
      <w:r>
        <w:t>Справа Татарова поповнила список злитих антикорупційною прокуратурою справ</w:t>
      </w:r>
    </w:p>
    <w:p>
      <w:r>
        <w:t>Date: 16/12/20</w:t>
      </w:r>
    </w:p>
    <w:p>
      <w:r>
        <w:t>Link: https://antac.org.ua/news/sprava-tatarova-popovnyla-spysok-zlytykh-antykoruptsiynoiu-prokuraturoiu-sprav/</w:t>
      </w:r>
    </w:p>
    <w:p>
      <w:r>
        <w:t>Author: No Author</w:t>
      </w:r>
    </w:p>
    <w:p>
      <w:r>
        <w:t>Short Text: Прокурори Спеціалізованої антикорупційної прокуратури, яких призначила генпрокурорка Ірина Венедіктова, замість попередніх, вже два тижні не підписують і не вручають фактично готову підозру заступнику керівника Офісу президента Олегу Татарову. Тож справа Татаровапоповнила Реєстр справ, які “зливає” САП. У середу 2 грудня усправіщодо заволодіння 81 млн грн під час обміну квартир для Національної гвардії (справа екснардепа і експрезидента “Укрбуду” Максима Микитася),обирализапобіжний захід новому підозрюваному — заступнику керівника криміналістичної установи МВС Костянтину Дубоносу. Йому інкримінують отримання хабара від Микитася за зменшення “на папері” збитків у справі з 81 млн до 7 млн грн. Під час засідання прокурор САП заявив, що посередником і наданні хабара міг бути нинішній заступник голови Офісу президента Олег Татаров. Раніше він був і посадовцем “Укрбуду”, і адвокатом підозрюваних. За даними слідства, Татаров фігурує в переписці, на якій скидає паспортні дані Дубоноса для оформлення на нього паркомісця-хабара.</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Відповідь ЦПК “слузі” Денису Герману щодо заяв про маніпуляції у інформації про його декларацію</w:t>
      </w:r>
    </w:p>
    <w:p>
      <w:r>
        <w:t>Date: 11/12/20</w:t>
      </w:r>
    </w:p>
    <w:p>
      <w:r>
        <w:t>Link: https://antac.org.ua/news/vidpovid-tspk-sluzi-denysu-hermanu-shchodo-zaiav-pro-manipuliatsii-u-informatsii-pro-yoho-deklaratsiiu/</w:t>
      </w:r>
    </w:p>
    <w:p>
      <w:r>
        <w:t>Author: No Author</w:t>
      </w:r>
    </w:p>
    <w:p>
      <w:r>
        <w:t>Short Text: Народний депутат від “Слуги народу”Денис Герман, який не відобразив у декларації кандидата на посаду нардепа британську компанію,заявив про те, що “Центр протидії корупції” подав маніпулятивну інформацію. Він стверджує, що відповідно до законодавства він не був зобов’язаний вказувати в декларації британську компанію, оскільки у нього та членів його родини не було корпоративних прав на неї. Пояснюємо, чому Герман все ж мав її задекларувати: У британському реєстрі Денис Герман вказаний як особа зі значним контролем (англ. person with significant control, поняття що відповідає терміну “бенефіціарний власник”, визначеному українським законодавством) в компанії CHASER COMMERCE LLP</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Венеційська комісія рекомендувала посадки за брехню в декларації та розкритикувала рішення КСУ</w:t>
      </w:r>
    </w:p>
    <w:p>
      <w:r>
        <w:t>Date: 10/12/20</w:t>
      </w:r>
    </w:p>
    <w:p>
      <w:r>
        <w:t>Link: https://antac.org.ua/news/venetsians-ka-komisiia-rekomenduvala-posadky-za-brekhniu-v-deklaratsii-ta-rozkrytykuvala-rishennia-ksu/</w:t>
      </w:r>
    </w:p>
    <w:p>
      <w:r>
        <w:t>Author: No Author</w:t>
      </w:r>
    </w:p>
    <w:p>
      <w:r>
        <w:t>Short Text: 9 грудня Венеційська комісія оприлюднила свійвисновокщодо відновлення антикорупційного законодавства післяганебногожовтневого рішення Конституційного Суду. Експерти надали оцінку цьому рішенню КСУ, а також рекомендації щодо відновлення відповідальності за недостовірне декларування у вигляді позбавлення волі та відновлення повноважень Національного агентства з питань запобігання корупції. Як експерти Венеційської комісії оцінили рішення КСУ? У висновку відзначили, що подання депутатів щодо антикорупційного законодавства розглянули незвично швидко і без публічних слухань. Також експерти були вражені тим, що питанняконфлікту інтересівдекількох суддів КСУ “у цій справі не розглядалось у будь-який значущий спосіб”.</w:t>
      </w:r>
    </w:p>
    <w:p>
      <w:r>
        <w:t>Corruption Type: **Зловживання в законодавстві**</w:t>
      </w:r>
    </w:p>
    <w:p>
      <w:r>
        <w:t>Message: Швидке розглядання законопроектів без публічних слухань і відсутність розгляду конфлікту інтересів деяких суддів.</w:t>
      </w:r>
    </w:p>
    <w:p>
      <w:r>
        <w:t>Corruption Type: **Корупція в судах**</w:t>
      </w:r>
    </w:p>
    <w:p>
      <w:r>
        <w:t>Message: Відсутність розгляду конфлікту інтересів деяких суддів.</w:t>
      </w:r>
    </w:p>
    <w:p>
      <w:r>
        <w:t>Corruption Type: **Зловживання владою**</w:t>
      </w:r>
    </w:p>
    <w:p>
      <w:r>
        <w:t>Message: Недостовірне декларування та відсутність відповідальності за це.</w:t>
      </w:r>
    </w:p>
    <w:p>
      <w:pPr>
        <w:pStyle w:val="Heading1"/>
      </w:pPr>
      <w:r>
        <w:t>Конкурс на керівника САП: член Комісії від ОПЗЖ погрожує скаргою в СБУ на міжнародників в робочій групі</w:t>
      </w:r>
    </w:p>
    <w:p>
      <w:r>
        <w:t>Date: 09/12/20</w:t>
      </w:r>
    </w:p>
    <w:p>
      <w:r>
        <w:t>Link: https://antac.org.ua/news/konkurs-na-kerivnyka-sap-chlen-komisii-vid-opzzh-pohrozhuie-skarhoiu-v-sbu-na-mizhnarodnykiv-v-robochiy-hrupi/</w:t>
      </w:r>
    </w:p>
    <w:p>
      <w:r>
        <w:t>Author: No Author</w:t>
      </w:r>
    </w:p>
    <w:p>
      <w:r>
        <w:t>Short Text: Під час засідання Комісії з відбору керівника Спеціалізованої антикорупційної прокуратури 3 грудня член Комісії, делегований Верховною Радою за квотою проросійської фракції “ОПЗЖ”, Андрій Гуджал запропонував заборонити членам робочої групи при Комісії збирати інформацію про кандидатів на очільника САП через наявність у ній іноземців. При Комісії з обрання керівника САП має працювати робоча група, яка виконуватиме технічні завдання з аналізу даних, підготовки документів тощо. Вона повинна складатися із представників Офісу генпрокурора і делегатів від міжнародних організацій. Згідно з попередніми правилами проведення конкурсу, членам робочої групи надається можливість збирати інформацію про кандидатів на посаду керівника та на адміністративні посади САП. Проте член комісії від ОПЗЖ під час засідання виступив з вимогою забрати це, бо в робочій групі є іноземці.</w:t>
      </w:r>
    </w:p>
    <w:p>
      <w:r>
        <w:t>Corruption Type: **Вплив на призначення керівних посад**</w:t>
      </w:r>
    </w:p>
    <w:p>
      <w:r>
        <w:t>Message: Член Комісії, делегований Верховною Радою за квотою проросійської фракції "ОПЗЖ", Андрій Гуджал запропонував заборонити збирати інформацію про кандидатів на посаду глави САП через наявність іноземців у робочій групі. Це може бути спроба вплинути на процес відбору керівника й змістити його у вигідному напрямку.</w:t>
      </w:r>
    </w:p>
    <w:p>
      <w:r>
        <w:t>Corruption Type: **Лобіювання інтересів**</w:t>
      </w:r>
    </w:p>
    <w:p>
      <w:r>
        <w:t>Message: Представники Офісу генпрокурора та делегати від міжнародних організацій мають бути членами робочої групи, що аналізує кандидатів на посаду керівника САП. Пропозиція члена комісії від ОПЗЖ може бути спрямована на лобіювання інтересів своєї фракції або групи людей, які прагнуть впливати на відбір керівника.</w:t>
      </w:r>
    </w:p>
    <w:p>
      <w:pPr>
        <w:pStyle w:val="Heading1"/>
      </w:pPr>
      <w:r>
        <w:t>Комісія адвокатів відмовилася притягувати до відповідальності адвокатку у справі Мартиненка, яка грубо порушила етику</w:t>
      </w:r>
    </w:p>
    <w:p>
      <w:r>
        <w:t>Date: 09/12/20</w:t>
      </w:r>
    </w:p>
    <w:p>
      <w:r>
        <w:t>Link: https://antac.org.ua/news/komisiia-advokativ-vidmovylasia-prytiahuvaty-do-vidpovidal-nosti-advokatku-u-spravi-martynenka-iaka-hrubo-porushyla-etyku/</w:t>
      </w:r>
    </w:p>
    <w:p>
      <w:r>
        <w:t>Author: No Author</w:t>
      </w:r>
    </w:p>
    <w:p>
      <w:r>
        <w:t>Short Text: Кваліфікаційно-дисциплінарна комісія адвокатури Миколаївської області відмовилася притягувати до відповідальності адвокатку Нонну Надіч за порушення Правил адвокатської етики і Кримінального процесуального кодексу під час одного із засідань усправіексдепутата Миколи Мартиненка і спільників. У жовтні під час засідання у справі Мартиненка, адвокатка Нонна Надіч з погрозою написати заяву про злочин на суддів піднялася з місця і покинула зал судових засідань, залишивши без належної правової допомоги своїх підзахисних. Скаргу на її діїподавЦентр протидії корупції. Незважаючи на те, що це порушення обов’язкових для всіх адвокатів правил адвокатської етики, а також Кримінального процесуального кодексу, КДКА Миколаївщинивідмовиласяпритягувати її навіть до найменшої відповідальності. Більше того, там навіть не пояснили своєї відмови.</w:t>
      </w:r>
    </w:p>
    <w:p>
      <w:r>
        <w:t>Corruption Type: **Корупція в правоохоронних органах**</w:t>
      </w:r>
    </w:p>
    <w:p>
      <w:r>
        <w:t>Message: адвокатка Нонна Надіч погрожувала написати заяву про злочин на суддів, що може вказувати на корупцію в судовій системі.</w:t>
      </w:r>
    </w:p>
    <w:p>
      <w:r>
        <w:t>Corruption Type: **Корупція в судах**</w:t>
      </w:r>
    </w:p>
    <w:p>
      <w:r>
        <w:t>Message: адвокатка Нонна Надіч покинула зал судових засідань, залишивши без належної правової допомоги своїх підзахисних, що може бути спричинене корупційними мотивами.</w:t>
      </w:r>
    </w:p>
    <w:p>
      <w:pPr>
        <w:pStyle w:val="Heading1"/>
      </w:pPr>
      <w:r>
        <w:t>Венедіктова вчергове підіграла судді Вовку зі спільниками у порятунку від НАБУ</w:t>
      </w:r>
    </w:p>
    <w:p>
      <w:r>
        <w:t>Date: 09/12/20</w:t>
      </w:r>
    </w:p>
    <w:p>
      <w:r>
        <w:t>Link: https://antac.org.ua/news/venediktova-vcherhove-pidihrala-suddi-vovku-zi-spil-nykamy-u-poriatunku-vid-nabu/</w:t>
      </w:r>
    </w:p>
    <w:p>
      <w:r>
        <w:t>Author: No Author</w:t>
      </w:r>
    </w:p>
    <w:p>
      <w:r>
        <w:t>Short Text: Суддя Печерського районного суду Києва Сергій Вовк за заявою генеральної прокурорки Ірини Венедіктової офіційно роз’яснив своє ж незаконне рішення, яким зобов’язав забрати у Національного антикорупційного бюро України (НАБУ) справу щодо голови Окружного адмінсуду Києва Павла Вовка і його спільників. Про цезаявивжурналіст Олег Новіков на своєму каналі у Telegram. Суддя Печерського суду Сергій Вовк у серпні цього року за скаргою адвоката заступника голови ОАСК Євгена Абловавиніснезаконне рішення, яким зобов’язав генеральну прокурорку забрати у НАБУ справу щодо створення злочинної організації і захоплення влади головою і суддями ОАСК. Це незаконне рішення, адже Печерський суд не може розглядати скарги у справах НАБУ, бо це чітко передбачена законом підсудність Вищого антикорупційного суду. Але генпрокурорка Ірина Венедіктова вирішила звернутися до того ж Печерського райсуду із заявою про роз’яснення цієї незаконної ухвали.</w:t>
      </w:r>
    </w:p>
    <w:p>
      <w:r>
        <w:t>Corruption Type: Зловживання владою</w:t>
      </w:r>
    </w:p>
    <w:p>
      <w:r>
        <w:t>Message: суддя Сергій Вовк видав незаконне рішення за скаргою адвоката, що спричинило зобов'язання забрати у НАБУ справу щодо голови Окружного адмінсуду Києва Павла Вовка і його спільників.</w:t>
      </w:r>
    </w:p>
    <w:p>
      <w:r>
        <w:t>Corruption Type: Вплив на судову систему</w:t>
      </w:r>
    </w:p>
    <w:p>
      <w:r>
        <w:t>Message: генеральна прокурорка Ірина Венедіктова вирішила звернутися до Печерського райсуду з заявою про роз’яснення незаконної ухвали, що може вказувати на можливий вплив на рішення судді.</w:t>
      </w:r>
    </w:p>
    <w:p>
      <w:pPr>
        <w:pStyle w:val="Heading1"/>
      </w:pPr>
      <w:r>
        <w:t>Суд зобов’язав Венедіктову відкрити кримінальні справи щодо Дубінського і Деркача</w:t>
      </w:r>
    </w:p>
    <w:p>
      <w:r>
        <w:t>Date: 07/12/20</w:t>
      </w:r>
    </w:p>
    <w:p>
      <w:r>
        <w:t>Link: https://antac.org.ua/news/sud-zobov-iazav-venediktovu-vidkryty-kryminal-ni-spravy-shchodo-dubins-koho-i-derkacha/</w:t>
      </w:r>
    </w:p>
    <w:p>
      <w:r>
        <w:t>Author: No Author</w:t>
      </w:r>
    </w:p>
    <w:p>
      <w:r>
        <w:t>Short Text: Печерський районний суд за скаргами Центру протидії корупції зобов’язав генеральну прокурорку України Ірину Венедіктову відкрити кримінальні провадження щодо ймовірного вчинення державної зради народними депутатами ОлександромДубінськимі АндріємДеркачем. У жовтні ЦПК звернувся до Офісу Генерального прокурора із заявами про злочин депутатівДеркачатаДубінського. Під час спільної прес-конференції вони безпідставно заявили про необхідність розслідування нібито корупції тоді ще кандидата, а нині обраного президента США Джо Байдена. Вони такожініціювалистворення Тимчасової слідчої комісії у Верховній Раді. Зважаючи на стратегічні стосунки України і Штатів, такі дії можна розцінювати як державна зрада.Більше того, уряд СШАофіційно назвавдепутата Деркача російським агентом, який вже 10 років працює в Україні, а також займався втручанням у вибори президента Штатів. Генпрокурорка Венедіктова, тобто єдина, хто може ініціювати справ щодо депутатів, відмовилася відкривати кримінальні провадження. В Офісі генерального прокурора пояснили це тим, що ЦПК нібито “не надало фактичних даних щодо вчинення злочину”.</w:t>
      </w:r>
    </w:p>
    <w:p>
      <w:r>
        <w:t>Corruption Type: **Політичний вплив на керівництво АМКУ**</w:t>
      </w:r>
    </w:p>
    <w:p>
      <w:r>
        <w:t>Message: у зазначеному тексті згадується вплив на рішення генеральної прокурорки Ірини Венедіктової щодо відкриття кримінальних проваджень щодо депутатів, що можна розцінити як політичний тиск або вплив на державні органи.</w:t>
      </w:r>
    </w:p>
    <w:p>
      <w:r>
        <w:t>Corruption Type: **Державна зрада**</w:t>
      </w:r>
    </w:p>
    <w:p>
      <w:r>
        <w:t>Message: в тексті згадується можливість розцінювання дій депутатів як державну зраду, що може бути класифіковано як корупційна схема.</w:t>
      </w:r>
    </w:p>
    <w:p>
      <w:r>
        <w:t>Corruption Type: **Лобіювання інтересів окремих фінансово-промислових груп**</w:t>
      </w:r>
    </w:p>
    <w:p>
      <w:r>
        <w:t>Message: вказано, що депутати ініціювали створення Тимчасової слідчої комісії у Верховній Раді, що може бути пов'язано з лобіюванням інтересів.</w:t>
      </w:r>
    </w:p>
    <w:p>
      <w:pPr>
        <w:pStyle w:val="Heading1"/>
      </w:pPr>
      <w:r>
        <w:t>В’язниці за брехню в деклараціях не буде: як Рада врятувала чиновників від реального покарання за злочин</w:t>
      </w:r>
    </w:p>
    <w:p>
      <w:r>
        <w:t>Date: 04/12/20</w:t>
      </w:r>
    </w:p>
    <w:p>
      <w:r>
        <w:t>Link: https://antac.org.ua/news/v-iaznytsi-za-brekhniu-v-deklaratsiiakh-ne-bude-iak-rada-vriatuvala-chynovnykiv-vid-real-noho-pokarannia-za-zlochyn/</w:t>
      </w:r>
    </w:p>
    <w:p>
      <w:r>
        <w:t>Author: No Author</w:t>
      </w:r>
    </w:p>
    <w:p>
      <w:r>
        <w:t>Short Text: Верховна Рада проголосувала зазаконопроєкт4460-д щодо відновлення відповідальності за брехню в декларації. Депутати підвищують суму брехні в декларації: за брехню від  9 млн грн каратимуть лише “гуртожитком”, натомість за брехню від 1 мільйона до 9 буде лише штраф у 51 тисячу гривень. Таким чином, Рада  відмовилася встановлювати покарання за такий злочин у вигляді позбавлення волі, натомість  хоче обійтися лише обмеженням волі. За таке рішення проголосувало 289 депутатів. Законопроєкт підримали і ініціатори конституційної кризи, зокрема депутути із фракціїї ОПЗЖ, а також депутати тих фракцій, які раніше відстоювали необхідність позбавлення волі – “Голос” та “Європейська солідарність”. Раніше Європейська Солідарністьреєструвалазаконопроект, який передбачав два роки позбавлення волі за брехню в декларації. Фракція Голос також раніше офіційнозаявила, що вимагає повернення покарання у вигляді саме позбавлення волі. Також таке покарання пропонував президент Володимир Зеленський.</w:t>
      </w:r>
    </w:p>
    <w:p>
      <w:r>
        <w:t>Corruption Type: **Зловживання владою**</w:t>
      </w:r>
    </w:p>
    <w:p>
      <w:r>
        <w:t>Message: Верховна Рада проголосувала законопроєкт, який зменшує відповідальність за брехню в деклараціях для депутатів. Це може бути класифіковано як зловживання владою та вплив на законодавство для особистої вигоди.</w:t>
      </w:r>
    </w:p>
    <w:p>
      <w:r>
        <w:t>Corruption Type: **Лобіювання інтересів**</w:t>
      </w:r>
    </w:p>
    <w:p>
      <w:r>
        <w:t>Message: Депутати з фракцій ОПЗЖ, "Голос" та "Європейська Солідарність" проголосували за законопроєкт, який зменшує покарання за брехню в деклараціях. Це може вказувати на лобіювання інтересів певних груп для отримання вигоди.</w:t>
      </w:r>
    </w:p>
    <w:p>
      <w:r>
        <w:t>Corruption Type: **Корупція в законодавстві**</w:t>
      </w:r>
    </w:p>
    <w:p>
      <w:r>
        <w:t>Message: Рішення про зменшення покарань за брехню в деклараціях може бути спрямоване на зниження відповідальності для депутатів, що може бути класифіковано як корупція в законодавстві.</w:t>
      </w:r>
    </w:p>
    <w:p>
      <w:pPr>
        <w:pStyle w:val="Heading1"/>
      </w:pPr>
      <w:r>
        <w:t>Комітет Ради погодив як покарання за брехню в декларації на понад 9 мільйонів обмеження волі замість позбавлення</w:t>
      </w:r>
    </w:p>
    <w:p>
      <w:r>
        <w:t>Date: 03/12/20</w:t>
      </w:r>
    </w:p>
    <w:p>
      <w:r>
        <w:t>Link: https://antac.org.ua/news/komitet-rady-pohodyv-iak-pokarannia-za-brekhniu-v-deklaratsii-za-ponad-9-mil-yoniv-obmezhennia-voli-zamist-pozbavlennia/</w:t>
      </w:r>
    </w:p>
    <w:p>
      <w:r>
        <w:t>Author: No Author</w:t>
      </w:r>
    </w:p>
    <w:p>
      <w:r>
        <w:t>Short Text: Комітет Верховної Ради з питань правоохоронної діяльності вирішив подати окремий законопроєкт щодо відновлення відповідальності за брехню в декларації, текст якого має з’явитися сьогодні. Однак на комітеті озвучили ключові положення: депутати підвищують суму брехні до 9 мільйонів гривень та відмовляються встановлювати покарання за такий злочин у вигляді позбавлення волі, натомість  хочуть обійтися лише обмеженням волі. За таке рішення проголосувало 16 депутатів правоохоронного комітету з усіх фракцій, попри те що раніше фракції подавали власні законопроєкти, в яких пропонували покарання саме у вигляді позбавлення волі. Зокрема, за покарання у вигляді обмеження волі проголосував представник фракції Голос Андрій Осадчук, який вказав, що позиції фракції ще не знає. Так само за обмеження волі проголосував і Сергій Алєксєєв з фракції Європейської солідарності. Ряд депутитів від Слуги Народу також підтримали обмеження волі, хоча вказали, що підтримують і покарання у вигляді позбавлення волі. Раніше Європейська Солідарністьреєструвалазаконопроект, який передбачає два роки позбавлення волі за брехню в декларації. Фракція Голос також раніше офіційнозаявила, що вимагає повернення покарання у вигляді саме позбавлення волі.</w:t>
      </w:r>
    </w:p>
    <w:p>
      <w:r>
        <w:t>Corruption Type: **Зловживання владою**</w:t>
      </w:r>
    </w:p>
    <w:p>
      <w:r>
        <w:t>Message: депутати підвищують суму брехні до 9 мільйонів гривень та відмовляються встановлювати покарання за такий злочин у вигляді позбавлення волі, натомість хочуть обійтися лише обмеженням волі. Проголосувало 16 депутатів правоохоронного комітету з усіх фракцій, попри те що раніше фракції подавали власні законопроєкти.</w:t>
      </w:r>
    </w:p>
    <w:p>
      <w:r>
        <w:t>Corruption Type: **Вплив лобістів**</w:t>
      </w:r>
    </w:p>
    <w:p>
      <w:r>
        <w:t>Message: представник фракції Голос Андрій Осадчук проголосував за обмеження волі, вказавши, що позиції фракції ще не знає. Так само за обмеження волі проголосував представник фракції Європейської солідарності Сергій Алєксєєв, хоча раніше їх фракції підтримували покарання у вигляді позбавлення волі.</w:t>
      </w:r>
    </w:p>
    <w:p>
      <w:pPr>
        <w:pStyle w:val="Heading1"/>
      </w:pPr>
      <w:r>
        <w:t>Микитась відшкодував 50 млн грн збитків у справі квартир для Нацгвардії</w:t>
      </w:r>
    </w:p>
    <w:p>
      <w:r>
        <w:t>Date: 03/12/20</w:t>
      </w:r>
    </w:p>
    <w:p>
      <w:r>
        <w:t>Link: https://antac.org.ua/news/mykytas-vidshkoduvav-50-mln-hrn-zbytkiv-u-spravi-kvartyr-dlia-natshvardii/</w:t>
      </w:r>
    </w:p>
    <w:p>
      <w:r>
        <w:t>Author: No Author</w:t>
      </w:r>
    </w:p>
    <w:p>
      <w:r>
        <w:t>Short Text: Національне антикорупційне бюро повідомило, що ексдепутат, підозрюваний ворганізації схемиз квартирами для Нацгвардії, відшкодував 50 млн грн збитків із 81 млн грн. Йдеться про Максима Микитася, якого після сплати відшкодування випустили із СІЗО, де він провів півроку. ЗаданимиЗМІ, Максим Микитась пішов на угоду зі слідством у справі про передачу квартир для Національної гвардії. Він відшкодував 50 млн грн, ще 30 млн грн стягнули із застави Микитася після порушення ним умов запобіжного заходу. Водночас, 2 грудня Вищий антикорупційний судобравзапобіжний захід новому підозрюваному у справі. Це заступник директора Державного науково-дослідного експертно-криміналістичного центру МВС (ДНДЕКЦ) Костянтин Дубонос. За даними слідства, він за хабар від Микитася погодився знизити інкриміновані збитки з 81 млн грн до 7 млн. Хабаром було машиномісце за 250 тисяч грн.</w:t>
      </w:r>
    </w:p>
    <w:p>
      <w:r>
        <w:t>Corruption Type: **Корупція в сфері оборони**</w:t>
      </w:r>
    </w:p>
    <w:p>
      <w:r>
        <w:t>Message: організація схем з квартирами для Нацгвардії, відшкодування збитків та стягнення грошей у справі.</w:t>
      </w:r>
    </w:p>
    <w:p>
      <w:r>
        <w:t>Corruption Type: **Зловживання в державних закупівлях**</w:t>
      </w:r>
    </w:p>
    <w:p>
      <w:r>
        <w:t>Message: зменшення інкримінованих збитків в обмін на хабар.</w:t>
      </w:r>
    </w:p>
    <w:p>
      <w:r>
        <w:t>Corruption Type: **Контрабанда**</w:t>
      </w:r>
    </w:p>
    <w:p>
      <w:r>
        <w:t>Message: хабар у формі машиномісця за 250 тисяч гривень.</w:t>
      </w:r>
    </w:p>
    <w:p>
      <w:pPr>
        <w:pStyle w:val="Heading1"/>
      </w:pPr>
      <w:r>
        <w:t>Комітет Ради викликає НАБУ і Офіс генпрокурора для роз’яснення ситуації навколо справи “Роттердам+”</w:t>
      </w:r>
    </w:p>
    <w:p>
      <w:r>
        <w:t>Date: 02/12/20</w:t>
      </w:r>
    </w:p>
    <w:p>
      <w:r>
        <w:t>Link: https://antac.org.ua/news/komitet-rady-vyklykaie-nabu-i-ofis-henprokurora-dlia-roz-iasnennia-sytuatsii-navkolo-spravy-rotterdam/</w:t>
      </w:r>
    </w:p>
    <w:p>
      <w:r>
        <w:t>Author: No Author</w:t>
      </w:r>
    </w:p>
    <w:p>
      <w:r>
        <w:t>Short Text: Під час засідання Комітету Верховної Ради з питань антикорупційної політики депутати вирішили запросити до комітету представників Національного антикорупційного бюро і Офісу генерального прокурора України для обговорення кримінального провадження у справі “Роттердам+”, яку зливає прокурор САП Віталій Пономаренко. Голова антикорупційного комітету парламенту Анастасія Радіна ініціювала звернення до НАБУ і Офісу генерального прокурора для пояснення ситуації навколо розслідування справи “Роттердам+”. Вона заявила, що її непокоїть те, що у справі досі не змінили прокурора Спеціалізованої антикорупційної прокуратури Віталія Пономаренка, який влітку закривав провадження. Додамо, що змінити прокурора зараз може тільки генеральна прокурорка. Попризверненнядо неї НАБУ з таким проханням, вона вже місяць не вчиняє жодних дій з цього приводу.</w:t>
      </w:r>
    </w:p>
    <w:p>
      <w:r>
        <w:t>Corruption Type: **Антимонопольний комітет України (далі</w:t>
      </w:r>
    </w:p>
    <w:p>
      <w:r>
        <w:t>Message: АМКУ) та перерозподіл ринків**</w:t>
      </w:r>
    </w:p>
    <w:p>
      <w:pPr>
        <w:pStyle w:val="Heading1"/>
      </w:pPr>
      <w:r>
        <w:t>Громадськість вимагає припинити злочинне призначення недоброчесних суддів</w:t>
      </w:r>
    </w:p>
    <w:p>
      <w:r>
        <w:t>Date: 02/12/20</w:t>
      </w:r>
    </w:p>
    <w:p>
      <w:r>
        <w:t>Link: https://antac.org.ua/news/hromads-kist-vymahaie-prypynyty-zlochynne-pryznachennia-nedobrochesnykh-suddiv/</w:t>
      </w:r>
    </w:p>
    <w:p>
      <w:r>
        <w:t>Author: No Author</w:t>
      </w:r>
    </w:p>
    <w:p>
      <w:r>
        <w:t>Short Text: Стаття 127 Конституції передбачає, що на посаду судді призначаються лишекомпетентні та доброчеснігромадяни. Задля встановлення відповідності цим критеріям запроваджена спеціальна процедура – кваліфікаційне оцінювання суддів за участі Громадської ради доброчесності (ГРД).Лише тих суддів, які пройшли кваліфікаційне оцінювання, можна призначати на посаду безстроково. У громадськості є багато претензій до результатів такого оцінювання, але досі процедура принаймні формально дотримувалась. Тепер же Вища рада правосуддя (ВРП) вирішилагрубо порушитиці однозначні норми Конституції та призначити суддями осіб, якінавіть не пройшли обов’язкову процедуру оцінювання. Це вже маєознаки злочину.</w:t>
      </w:r>
    </w:p>
    <w:p>
      <w:r>
        <w:t>Corruption Type: **Зловживання владою**</w:t>
      </w:r>
    </w:p>
    <w:p>
      <w:r>
        <w:t>Message: порушення Конституції та призначення суддів без проходження обов'язкового кваліфікаційного оцінювання.</w:t>
      </w:r>
    </w:p>
    <w:p>
      <w:pPr>
        <w:pStyle w:val="Heading1"/>
      </w:pPr>
      <w:r>
        <w:t>Справу щодо ймовірно незадекларованої вілли та інших статків Авакова закрили через скандальне рішення Конституційного Суду</w:t>
      </w:r>
    </w:p>
    <w:p>
      <w:r>
        <w:t>Date: 02/12/20</w:t>
      </w:r>
    </w:p>
    <w:p>
      <w:r>
        <w:t>Link: https://antac.org.ua/news/spravu-shchodo-ymovirnoho-nezadeklarovanoi-villy-ta-inshykh-statkiv-avakova-zakryly-cherez-skandal-ne-rishennia-konstytutsiynoho-sudu/</w:t>
      </w:r>
    </w:p>
    <w:p>
      <w:r>
        <w:t>Author: No Author</w:t>
      </w:r>
    </w:p>
    <w:p>
      <w:r>
        <w:t>Short Text: Національне антикорупційне бюро України закрило розслідування щодо брехні в декларації міністра внутрішніх справ Арсена Авакова через скасування Конституційним Судом кримінальної відповідальності за недостовірне декларування. Про це НАБУповідомилоЦентру протидії корупції як організації, яка подала заяву про злочин. Йдеться про недекларування Аваковим у 2017 та 2018 рокахвіллив Італії приблизною вартістю 3 млн 300 тисяч євро, яку Аваков набув через свою компанію у жовтні 2017 року. Вона розташована у прибережному муніципалітеті Сан- Феліче-Чірчео і має площу у 566 кв. метрів. Також протягом 2015-2018 років Аваков задекларував свої та дружини грошові активи від 49 тисяч грн до 1,9 млн доларів, але не вказав доходи від процентів, які нараховуються банками.</w:t>
      </w:r>
    </w:p>
    <w:p>
      <w:r>
        <w:t>Corruption Type: **Недостовірне декларування майна**</w:t>
      </w:r>
    </w:p>
    <w:p>
      <w:r>
        <w:t>Message: Міністр внутрішніх справ Арсен Аваков не декларував власні активи в Італії та доходи від процентів від банків.</w:t>
      </w:r>
    </w:p>
    <w:p>
      <w:r>
        <w:t>Corruption Type: **Фіктивна компанія для отримання майна**</w:t>
      </w:r>
    </w:p>
    <w:p>
      <w:r>
        <w:t>Message: Аваков набув майно у Італії через свою компанію, що може бути організованою схемою для ухилення від декларування та оподаткування.</w:t>
      </w:r>
    </w:p>
    <w:p>
      <w:pPr>
        <w:pStyle w:val="Heading1"/>
      </w:pPr>
      <w:r>
        <w:t>Як обирати суддів КСУ: відповідь громадськості на проблеми конституційного правосуддя</w:t>
      </w:r>
    </w:p>
    <w:p>
      <w:r>
        <w:t>Date: 30/11/20</w:t>
      </w:r>
    </w:p>
    <w:p>
      <w:r>
        <w:t>Link: https://antac.org.ua/news/yak-obyraty-suddiv-ksu-vidpovid-hromads-kosti-na-problemy-konstytutsiynoho-pravosuddia/</w:t>
      </w:r>
    </w:p>
    <w:p>
      <w:r>
        <w:t>Author: No Author</w:t>
      </w:r>
    </w:p>
    <w:p>
      <w:r>
        <w:t>Short Text: Післясумнівного Рішення КСУпро визнання неконституційними ключових інститутів антикорупційного закону та кримінальної відповідальності за завідомо недостовірне декларування від 27 жовтня в Україні актуалізувалося обговорення подолання наслідків цього рішення, проте політики мовчать про необхідність ефективного і якісного відбору суддів КСУ. Як має відбуватися цей конкурс і де знайти доброчесних суддів? На пресконференції спікери представили консолідовану позицію експертної громадськості щодо проблем конституційного правосуддя, які існують багато років та актуалізувалися у зв’язку з останніми рішеннями Конституційного Суду України. Юлія Кириченко(модераторка) – членкиня правління Центру політико-правових реформ та співголова ради Реанімаційного пакету реформ заявила про бездіяльність влади:</w:t>
      </w:r>
    </w:p>
    <w:p>
      <w:r>
        <w:t>Corruption Type: **Корупція в судах**</w:t>
      </w:r>
    </w:p>
    <w:p>
      <w:r>
        <w:t>Message: згадано "відбору суддів КСУ", що може вказувати на можливість зловживання суддівськими повноваженнями.</w:t>
      </w:r>
    </w:p>
    <w:p>
      <w:r>
        <w:t>Corruption Type: **Зловживання при розподілі земельних ресурсів**</w:t>
      </w:r>
    </w:p>
    <w:p>
      <w:r>
        <w:t>Message: згадано "витягни з наданого тексту схеми корупції", що може вказувати на можливість корупції та обхід на земельних аукціонах.</w:t>
      </w:r>
    </w:p>
    <w:p>
      <w:pPr>
        <w:pStyle w:val="Heading1"/>
      </w:pPr>
      <w:r>
        <w:t>Робоча група Разумкова всупереч Зеленському відмовляється карати посадками за брехню в деклараціях</w:t>
      </w:r>
    </w:p>
    <w:p>
      <w:r>
        <w:t>Date: 30/11/20</w:t>
      </w:r>
    </w:p>
    <w:p>
      <w:r>
        <w:t>Link: https://antac.org.ua/news/robocha-hrupa-razumkova-vsuperech-zelens-komu-vidmovliaiet-sia-karaty-posadkamy-za-brekhniu-v-deklaratsiiakh/</w:t>
      </w:r>
    </w:p>
    <w:p>
      <w:r>
        <w:t>Author: No Author</w:t>
      </w:r>
    </w:p>
    <w:p>
      <w:r>
        <w:t>Short Text: Робоча група ВРУ з врегулювання конституційної кризизареєструвалазаконопроєкт №4441  щодо відновлення відповідальності за брехню в декларації. Однак депутати відмовляються встановлювати відповідальність за такий злочин у вигляді позбавлення або обмеження волі. Так, за умисне неподання декларації і декларування недостовірної інформації депутатами пропонується покарання у вигляді накладення штрафу або громадських робіт з позбавленням права обіймати певні посади чи займатися певною діяльністю на строк до трьох років. “Відсутність ув’язнення за брехню в деклараціях – це: диверсія проти декларування, адже така стаття не працюватиме, та насмішка над справедливістю. Те, що звичайних людей за 1000 грн саджають для депутатів не проблема, а ось посадовців за брехню на мільйони ув’язнювати вони не хочуть, хоча прийшли в Раду із лозунгами щодо посадок”, – коментує голова правління ЦПК Віталій Шабунін.</w:t>
      </w:r>
    </w:p>
    <w:p>
      <w:r>
        <w:t>Corruption Type: **Зловживання владою та недостовірна декларація**</w:t>
      </w:r>
    </w:p>
    <w:p>
      <w:r>
        <w:t>Message: депутати відмовляються встановлювати відповідальність за умисне неподання декларації або декларування недостовірної інформації, пропонуючи покарання у вигляді штрафу або громадських робіт з позбавленням права обіймати певні посади чи займатися певною діяльністю на строк до трьох років.</w:t>
      </w:r>
    </w:p>
    <w:p>
      <w:r>
        <w:t>Corruption Type: **Дискримінація у відношенні до посадовців порівняно зі звичайними людьми**</w:t>
      </w:r>
    </w:p>
    <w:p>
      <w:r>
        <w:t>Message: відсутність ув’язнення за брехню в деклараціях для депутатів порівнюється з ув’язненням звичайних людей за менші порушення, що може свідчити про корупційні схеми у сфері правосуддя та влади.</w:t>
      </w:r>
    </w:p>
    <w:p>
      <w:pPr>
        <w:pStyle w:val="Heading1"/>
      </w:pPr>
      <w:r>
        <w:t>Не топкорупцією єдиною. Як місцеві суди використовують рішення КСУ, щоб закривати справи про адміністративні правопорушення</w:t>
      </w:r>
    </w:p>
    <w:p>
      <w:r>
        <w:t>Date: 27/11/20</w:t>
      </w:r>
    </w:p>
    <w:p>
      <w:r>
        <w:t>Link: https://antac.org.ua/news/ne-topkoruptsiieiu-iedynoiu-yak-mistsevi-sudy-vykorystovuiut-rishennia-ksu-shchob-zakryvaty-spravy-pro-administratyvni-pravoporushennia/</w:t>
      </w:r>
    </w:p>
    <w:p>
      <w:r>
        <w:t>Author: No Author</w:t>
      </w:r>
    </w:p>
    <w:p>
      <w:r>
        <w:t>Short Text: Пройшов місяць з дня ухвалення КСУ свого свавільного і невмотивованого рішення щодо е-декларацій. За цей час було закрито десятки кримінальних проваджень, скасовано декілька вироків, зокрема перший Вищого антикорупційного суду. Поряд з цим суди на місцях закривають не тільки кримінальні провадження, а й справи про адміністративні правопорушення. У Єдиному державному реєстрі за місяць опубліковано вже більше 20 таких постанов, із них тільки в 4 випадках судді притягнули порушників до відповідальності, посилаючись на те, що рішення КСУ не скасовує відповідні положення Кодексу України про адміністративні правопорушення (КУпАП). Закривають справи по-різному. В одних випадках через відсутність складу та події правопорушення (п.1 ч.1 ст.247 КУпАП), в інших — у зв’язку із скасуванням акта, який встановлює адміністративну відповідальність (п.6 ч.1 ст.247).</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Скандальне рішення КСУ: Зеленський пропонує відновити покарання за брехню в деклараціях</w:t>
      </w:r>
    </w:p>
    <w:p>
      <w:r>
        <w:t>Date: 27/11/20</w:t>
      </w:r>
    </w:p>
    <w:p>
      <w:r>
        <w:t>Link: https://antac.org.ua/news/skandal-ne-rishennia-ksu-zelens-kyy-proponuie-vidnovyty-pokarannia-za-brekhniu-v-deklaratsii/</w:t>
      </w:r>
    </w:p>
    <w:p>
      <w:r>
        <w:t>Author: No Author</w:t>
      </w:r>
    </w:p>
    <w:p>
      <w:r>
        <w:t>Short Text: 27 листопада Президент Володимир Зеленський подав до Верховної Ради законопроект4434, яким пропонує відновити відповідальність за брехню в декларації та її неподання чиновниками. Раніше ця стаття була скасована через скандальнерішенняКонституційного Суду. Зеленський пропонує позбавляти волі чиновників, які брешуть у деклараціях на понад 4 млн грн. Замість скасованої КСУ статті Кримінального кодексу президент у своєму законопроєкті пропонує дві нових: За ці діяння передбачається покарання у вигляді штрафу від 59 500 до 85 000 грн або позбавлення волі до 2 років, якщо ж різниця між задекларованими та достовірними відомостямиперевищує 4 млн грн.</w:t>
      </w:r>
    </w:p>
    <w:p>
      <w:r>
        <w:t>Corruption Type: **Корупція в сфері декларування**</w:t>
      </w:r>
    </w:p>
    <w:p>
      <w:r>
        <w:t>Message: брехня в деклараціях та неподання декларацій чиновниками, передбачені штрафи та позбавлення волі за порушення цього.</w:t>
      </w:r>
    </w:p>
    <w:p>
      <w:pPr>
        <w:pStyle w:val="Heading1"/>
      </w:pPr>
      <w:r>
        <w:t>Скандальний суддя ОАСК з “плівок Вовка” може розглядати справу про заборону Центру протидії корупції</w:t>
      </w:r>
    </w:p>
    <w:p>
      <w:r>
        <w:t>Date: 24/11/20</w:t>
      </w:r>
    </w:p>
    <w:p>
      <w:r>
        <w:t>Link: https://antac.org.ua/news/skandal-nyy-suddia-oask-z-plivok-vovka-mozhe-rozghliadaty-spravu-pro-zaboronu-tsentru-protydii-koruptsii/</w:t>
      </w:r>
    </w:p>
    <w:p>
      <w:r>
        <w:t>Author: No Author</w:t>
      </w:r>
    </w:p>
    <w:p>
      <w:r>
        <w:t>Short Text: В Окружному адміністративному суді Києва, судді якогопідозрюютьсяу створенні злочинної організації і захопленні влади, буде розглядатися позов про заборону Центру протидії корупції за надуманими причинами. Суддею у справі наразі визначено скандального Ігоря Погрібніченка, що зафіксований на “плівках Вовка”. У червні цього року на сайті ОАСК з’явиласяінформаціяпро те, що до суду звернулися з позовом зобов’язати Міністерство юстиції заборонити діяльність громадської організації “Центр протидії корупції”. Позивач називає причиною нібито пропаганду нацистського режиму, хоча ЦПК нічого подібного ніколи не вчиняв. “Ми в ЦПК не маємо жодного сумніву в тому, що ця справа — один з прикладів, коли судді ОАСК самі ж фіктивно організували позов проти нас, своїх ворогів. Ми переконані в цьому, тому що позов поданий після нашого анонсу акції щодо необхідності ліквідації цього суду. Крім того, плівки НАБУ продемонстували, що це стандартна практика ОАСК: подавати чужими руками до свого ж суду надумані позови, аби впливати на різні процеси, наприклад як вони робили це ВККС або під час виборів”, — каже член правління Щербан Олена.</w:t>
      </w:r>
    </w:p>
    <w:p>
      <w:r>
        <w:t>Corruption Type: **Зловживання в судах**</w:t>
      </w:r>
    </w:p>
    <w:p>
      <w:r>
        <w:t>Message: судді підозрюються у створенні злочинної організації і захопленні влади, розгляд позову про заборону Центру протидії корупції за надуманими причинами, визначення скандального судді у справі.</w:t>
      </w:r>
    </w:p>
    <w:p>
      <w:r>
        <w:t>Corruption Type: **Контрабанда**</w:t>
      </w:r>
    </w:p>
    <w:p>
      <w:r>
        <w:t>Message: можливо згадується в контексті офшорних схем імпорту.</w:t>
      </w:r>
    </w:p>
    <w:p>
      <w:pPr>
        <w:pStyle w:val="Heading1"/>
      </w:pPr>
      <w:r>
        <w:t>Нові зміни щодо реформи СБУ: У Раді хочуть посилити Баканова</w:t>
      </w:r>
    </w:p>
    <w:p>
      <w:r>
        <w:t>Date: 23/11/20</w:t>
      </w:r>
    </w:p>
    <w:p>
      <w:r>
        <w:t>Link: https://antac.org.ua/news/novi-zminy-shchodo-reformy-sbu-u-radi-khochut-posylyty-bakanova/</w:t>
      </w:r>
    </w:p>
    <w:p>
      <w:r>
        <w:t>Author: No Author</w:t>
      </w:r>
    </w:p>
    <w:p>
      <w:r>
        <w:t>Short Text: У Верховній Раді зареєструвализаконопроєкт4392 щодо змін до Кримінального (КК) та Кримінального процесуального кодексу (КПК), який має стати продовженням законопроєкту щодо реформи Служби безпеки України (СБУ). Депутати всупереч попереднім обіцянкам не визначають слідство як тимчасову функцію та хочуть дозволити СБУ розслідувати справи щодо корупції, підслідні Національному антикорупційного бюро України. Раніше в Раді вирішили, що реформа СБУ має складатися з кількох складових: 20 жовтня безпековий комітет Ради після доопрацювання невдалої президентської версії погодив та рекомендував до першого читання нову редакцію основного законопроєкту.</w:t>
      </w:r>
    </w:p>
    <w:p>
      <w:r>
        <w:t>Corruption Type: **Корупція в законодавстві**</w:t>
      </w:r>
    </w:p>
    <w:p>
      <w:r>
        <w:t>Message: прийняття законів, які не відповідають обіцянкам та сприяють корупції.</w:t>
      </w:r>
    </w:p>
    <w:p>
      <w:r>
        <w:t>Corruption Type: **Недотримання обіцянок депутатів**</w:t>
      </w:r>
    </w:p>
    <w:p>
      <w:r>
        <w:t>Message: депутати не дотримуються своїх обіцянок щодо реформи СБУ та корупційних справ.</w:t>
      </w:r>
    </w:p>
    <w:p>
      <w:r>
        <w:t>Corruption Type: **Тіньові схеми в законодавстві**</w:t>
      </w:r>
    </w:p>
    <w:p>
      <w:r>
        <w:t>Message: прийняття законопроекту, який може сприяти корупції через розслідування справ щодо корупції.</w:t>
      </w:r>
    </w:p>
    <w:p>
      <w:r>
        <w:t>Corruption Type: **Лобіювання інтересів**</w:t>
      </w:r>
    </w:p>
    <w:p>
      <w:r>
        <w:t>Message: депутати можуть лобіювати інтереси окремих груп, що може призвести до корупції.</w:t>
      </w:r>
    </w:p>
    <w:p>
      <w:r>
        <w:t>Corruption Type: **Фальсифікація реформ**</w:t>
      </w:r>
    </w:p>
    <w:p>
      <w:r>
        <w:t>Message: можливість фальсифікації реформи СБУ через недобросовісне прийняття законопроекту.</w:t>
      </w:r>
    </w:p>
    <w:p>
      <w:pPr>
        <w:pStyle w:val="Heading1"/>
      </w:pPr>
      <w:r>
        <w:t>Справа “Роттердам+”: екснардеп Чумак припинив оскаржувати відмову у відновленні справи, бо вона вже відновлена</w:t>
      </w:r>
    </w:p>
    <w:p>
      <w:r>
        <w:t>Date: 17/11/20</w:t>
      </w:r>
    </w:p>
    <w:p>
      <w:r>
        <w:t>Link: https://antac.org.ua/news/sprava-rotterdam-eksnardep-chumak-prypynyv-oskarzhuvaty-vidmovu-u-vidnovlenni-spravy-bo-vona-vzhe-vidnovlena/</w:t>
      </w:r>
    </w:p>
    <w:p>
      <w:r>
        <w:t>Author: No Author</w:t>
      </w:r>
    </w:p>
    <w:p>
      <w:r>
        <w:t>Short Text: Екснардеп і колишній заступник генпрокурора Віктор Чумак відмовився від апеляційної скарги на рішення судді Вищого антикорупційного суду Катерини Широкої про відмову у відновленні справи “Роттердам+”, адже справу вже відновила інша суддя ВАКС Оксана Олійник. Наприкінці вересня суддя ВАКС Катерина Широкавідмовиласявідновлювати справу “Роттердам+” за скаргою Віктора Чумака, за заявою якого свого часу відкрили кримінальну справу. Тоді Чумак оскаржив це рішення в Апеляційній палаті ВАКС. Згодом інша суддя, Оксана Олійник, за скаргою Нікопольського заводу феросплавів, який є потерпілим у справі, все-такискасувалапостанову прокурора САП Віталія Пономаренка про закриття справи, тобто відновила її. Її рішення остаточне і не підлягає оскарженню.</w:t>
      </w:r>
    </w:p>
    <w:p>
      <w:r>
        <w:t>Corruption Type: **Відмова від апеляційної скарги в обмін на відновлення справи**</w:t>
      </w:r>
    </w:p>
    <w:p>
      <w:r>
        <w:t>Message: Екснардеп і колишній заступник генпрокурора Віктор Чумак відмовився від апеляційної скарги на рішення судді Вищого антикорупційного суду Катерини Широкої про відмову у відновленні справи “Роттердам+”, адже справу вже відновила інша суддя ВАКС Оксана Олійник.</w:t>
      </w:r>
    </w:p>
    <w:p>
      <w:r>
        <w:t>Corruption Type: **Скасування постанови прокурора через вплив на суд**</w:t>
      </w:r>
    </w:p>
    <w:p>
      <w:r>
        <w:t>Message: Згодом інша суддя, Оксана Олійник, за скаргою Нікопольського заводу феросплавів, який є потерпілим у справі, все-таки скасувала постанову прокурора САП Віталія Пономаренка про закриття справи, тобто відновила її.</w:t>
      </w:r>
    </w:p>
    <w:p>
      <w:pPr>
        <w:pStyle w:val="Heading1"/>
      </w:pPr>
      <w:r>
        <w:t>ЦПК вимагає притягнути до відповідальності адвокатку Надіч, яка зриває засідання у справі Мартиненка</w:t>
      </w:r>
    </w:p>
    <w:p>
      <w:r>
        <w:t>Date: 16/11/20</w:t>
      </w:r>
    </w:p>
    <w:p>
      <w:r>
        <w:t>Link: https://antac.org.ua/news/tspk-vymahaie-prytiahnuty-do-vidpovidal-nosti-advokatku-nadich-iaka-zryvaie-zasidannia-u-spravi-martynenka/</w:t>
      </w:r>
    </w:p>
    <w:p>
      <w:r>
        <w:t>Author: No Author</w:t>
      </w:r>
    </w:p>
    <w:p>
      <w:r>
        <w:t>Short Text: Центр протидії корупції (ЦПК) звернувся зі скаргою до Кваліфікаційно-дисциплінарної комісії адвокатури (КДКА) Миколаївської області для притягнення адвокатки Нонни Надіч до дисциплінарної відповідальності через порушення Правил адвокатської етики і Кримінального процесуального кодексу і просить зупинити її право на адвокатську діяльність на один рік. Адвокатка Надіч від кінця липня здійснює захист обвинувачених Володимира Богданця і Олександра Сорокіна усправіекснардепа Миколи мартиненка щодо розкрадання 700 млн грн на державних підприємствах “СхідГЗК” і “Енергоатом”. Протягом кількох місяців вона періодичнозатягує процес, подає безпідставні клопотання. На засіданні 20 жовтня після чергових клопотань адвокатів, які вже кілька місяців блокують дослідження доказів у справі, суд вирішив приймати такі клопотання лише в письмовій формі, аби не затягувати процес, а потім визначатися із датою їхнього розгляду. В цей час Надіч з погрозою написати заяву про злочин на суддів піднялася з місця і вийшла. Хоча засідання не було завершене.</w:t>
      </w:r>
    </w:p>
    <w:p>
      <w:r>
        <w:t>Corruption Type: **Корупція в судах**</w:t>
      </w:r>
    </w:p>
    <w:p>
      <w:r>
        <w:t>Message: адвокат Нонна Надіч зловживала своїм статусом, намагаючись блокувати дослідження доказів у справі та затягуючи процес, а також загрожувала написати заяву про злочин на суддів, що може вказувати на спробу впливу на судове рішення через корупційні дії.</w:t>
      </w:r>
    </w:p>
    <w:p>
      <w:r>
        <w:t>Corruption Type: **Зловживання в державних закупівлях**</w:t>
      </w:r>
    </w:p>
    <w:p>
      <w:r>
        <w:t>Message: можна побачити зловживання тендерними процедурами та затягуванням процесу закупівель через безпідставні клопотання, що може призвести до завищення цін та інших форм корупції в цій сфері.</w:t>
      </w:r>
    </w:p>
    <w:p>
      <w:pPr>
        <w:pStyle w:val="Heading1"/>
      </w:pPr>
      <w:r>
        <w:t>Комітет з правової політики проігнорував вирішення конституційної кризи</w:t>
      </w:r>
    </w:p>
    <w:p>
      <w:r>
        <w:t>Date: 13/11/20</w:t>
      </w:r>
    </w:p>
    <w:p>
      <w:r>
        <w:t>Link: https://antac.org.ua/news/komitet-z-pravovoi-polityky-proihnoruvav-vyrishennia-konstytutsiynoi-kryzy/</w:t>
      </w:r>
    </w:p>
    <w:p>
      <w:r>
        <w:t>Author: No Author</w:t>
      </w:r>
    </w:p>
    <w:p>
      <w:r>
        <w:t>Short Text: Сьогодні 13 листопада Комітет Верховної Ради з правової політикирозглядавзаконопроєкти спрямовані на вирішення конституційної кризи. Зрештою комітет не рекомендував парламенту розглянути жоден з цих проєктів в залі по суті. Комітет вирішив лише включити ці проєкти  в порядок денний Ради та продовжити їх розгляд. На розгляд комітету були винесенізаконопроєкт4311, який пропонував встановити повноважність суду за умови призначення 17 з 18 суддів до складу суду. Наразі в КСУ призначено 15 суддів. Окрім того, комітет розглядавзаконопроєкт4319, яким пропонується підвищити з 10 до 12 кількість голосів суддів необхідних для прийняття рішень  та необхідність затвердження законом регламенту Конституційного Суду України.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Громадськість закликає Парламент  забезпечити доброчесний склад органів судової влади і Конституційного Суду</w:t>
      </w:r>
    </w:p>
    <w:p>
      <w:r>
        <w:t>Date: 12/11/20</w:t>
      </w:r>
    </w:p>
    <w:p>
      <w:r>
        <w:t>Link: https://antac.org.ua/news/hromads-kist-zaklykaie-parlament-zabezpechyty-dobrochesnyy-sklad-orhaniv-sudovoi-vlady-i-konstytutsiynoho-sudu/</w:t>
      </w:r>
    </w:p>
    <w:p>
      <w:r>
        <w:t>Author: No Author</w:t>
      </w:r>
    </w:p>
    <w:p>
      <w:r>
        <w:t>Short Text: Рішення Конституційного Суду щодоелектронного декларуванняпродемонструвало, що недоброчесні судді загрожують не лише реформам та співпраці з західним світом, але й незалежності та безпеці країни. Таке рішення стало можливим тому, що конституційні вимоги про відкритий конкурс та доброчесність суддів на практиці ігнорували. Тому в органах суддівського врядування та Конституційному Суді так масово присутні ставленики суддівсько-адвокатських кланів, олігархів та політичних партій. Аби розірвати це згубне недоброчесне коло, недостатньо обрати нових суддів за старими правилами. Спочаткупотрібно забезпечити доброчесність тих, хто призначає суддів, — членів Вищої ради правосуддя (ВРП) і Вищої кваліфікаційної комісії суддів (ВККС), а для відбору суддів Конституційного Суду створити спеціальну незалежну комісію. Ми вітаємо рішення Парламенту повернути на доопрацюванняпроєкт №3711, який перезапускає конкурсний відбір членів ВККС. Процедура відбору членів ВККС має бути удосконалена відповідно до рекомендацій Венеційської комісії за участі експертів від громадськості та представників міжнародної спільноти, яку планується залучити до формування конкурсної комісії ВККС.</w:t>
      </w:r>
    </w:p>
    <w:p>
      <w:pPr>
        <w:pStyle w:val="Heading1"/>
      </w:pPr>
      <w:r>
        <w:t>Антикорсуд відмовився відводити від справи “Роттердам+” прокурора Пономаренка, який незаконно закривав її</w:t>
      </w:r>
    </w:p>
    <w:p>
      <w:r>
        <w:t>Date: 11/11/20</w:t>
      </w:r>
    </w:p>
    <w:p>
      <w:r>
        <w:t>Link: https://antac.org.ua/news/antykorsud-vidmovyvsia-vidvodyty-vid-spravy-rotterdam-prokurora-ponomarenka-iakyy-nezakonno-zakryvav-ii/</w:t>
      </w:r>
    </w:p>
    <w:p>
      <w:r>
        <w:t>Author: No Author</w:t>
      </w:r>
    </w:p>
    <w:p>
      <w:r>
        <w:t>Short Text: Слідчий суддя Вищого антикорупційного суду Сергій Мойсак відмовив детективам Національного антикорупційного бюро (НАБУ) і не відвів прокурора Спеціалізованої антикорупційної прокуратури (САП) Віталія Пономаренка від справи “Роттердам+”. Раніше суддя ВАКС Оксана Олійникскасувалапостанову прокурора Пономаренка про закриття справи “Роттердам+”. Але сам Пономаренко залишається прокурором, який процесуально керує розслідуванням і потенційно може бути прокурором, який мав би добиватися вироку у справі у суді. Детективи НАБУ звернулися до Вищого антикорупційного суду з метою відвести Пономаренка через його ймовірну упередженість. Це проявляється якраз у безпідставному закритті Пономаренком справи “Роттердам+”.</w:t>
      </w:r>
    </w:p>
    <w:p>
      <w:r>
        <w:t>Corruption Type: **Вплив на суд**</w:t>
      </w:r>
    </w:p>
    <w:p>
      <w:r>
        <w:t>Message: Суддя Вищого антикорупційного суду відмовив детективам НАБУ і прокурору САП у відведенні прокурора Пономаренка від справи "Роттердам+". Пономаренко залишається прокурором, який процесуально керує розслідуванням, що може впливати на вирок у цій справі.</w:t>
      </w:r>
    </w:p>
    <w:p>
      <w:r>
        <w:t>Corruption Type: **Упередженість прокурора**</w:t>
      </w:r>
    </w:p>
    <w:p>
      <w:r>
        <w:t>Message: Є ймовірність упередженості прокурора Пономаренка у справі "Роттердам+", що може призвести до безпідставного закриття справи.</w:t>
      </w:r>
    </w:p>
    <w:p>
      <w:pPr>
        <w:pStyle w:val="Heading1"/>
      </w:pPr>
      <w:r>
        <w:t>Мін’юст пропонує ефективне оновлення Вищої ради правосуддя</w:t>
      </w:r>
    </w:p>
    <w:p>
      <w:r>
        <w:t>Date: 10/11/20</w:t>
      </w:r>
    </w:p>
    <w:p>
      <w:r>
        <w:t>Link: https://antac.org.ua/news/min-iust-proponuie-efektyvne-onovlennia-vyshchoi-rady-pravosuddia/</w:t>
      </w:r>
    </w:p>
    <w:p>
      <w:r>
        <w:t>Author: No Author</w:t>
      </w:r>
    </w:p>
    <w:p>
      <w:r>
        <w:t>Short Text: В Міністерстві юстиції розробили законопроєкт, який передбачає зміну складу Вищої ради правосуддя.Текстзаконопроєкту Мін’юст надав у відповідь на запит юриста Романа Маселка. Пропонується створення незалежної Експертної ради, яка буде оцінювати на доброчесність діючих та майбутніх членів ВРП.  Так, основне завдання Експертної ради – попередній відбір кандидатів до ВРП та їхня перевірка на доброчесність. Відповідно до тексту законопроєкту, лише ті кандидати, які успішно пройшли такий відбір, зможуть претендувати на місця у ВРП. Порядок призначення, визначений у Конституції, залишаєтсья без змін. Крім того, Експертна рада має провести одноразову перевірку на доброчесність чинного складу ВРП та ініціювати звільнення тих членів, до кого є питання. Повноваження членів ВРП, які були призначені з порушенням норм Конституції, мають бути припинені на підставі закону. Ідеться про Павла Гречківського та Олексія Маловацького, які в лютому 2019 року повторно були обрані до ВРП від з’їзду адвокатів, хоча Конституція забороняє можливість обрання двічі поспіль.</w:t>
      </w:r>
    </w:p>
    <w:p>
      <w:r>
        <w:t>Corruption Type: **Зловживання владою**</w:t>
      </w:r>
    </w:p>
    <w:p>
      <w:r>
        <w:t>Message: створення незалежної Експертної ради для оцінки доброчесності кандидатів до Вищої ради правосуддя може бути використано для приховування корупції та вибору підкупних кандидатів.</w:t>
      </w:r>
    </w:p>
    <w:p>
      <w:r>
        <w:t>Corruption Type: **Порушення Конституції**</w:t>
      </w:r>
    </w:p>
    <w:p>
      <w:r>
        <w:t>Message: обрання Павла Гречківського та Олексія Маловацького до Вищої ради правосуддя від з’їзду адвокатів, хоча Конституція забороняє можливість обрання двічі поспіль, що свідчить про порушення законодавства.</w:t>
      </w:r>
    </w:p>
    <w:p>
      <w:pPr>
        <w:pStyle w:val="Heading1"/>
      </w:pPr>
      <w:r>
        <w:t>Через рішення КСУ Антикорсуд закрив справу щодо недекларування Труханова</w:t>
      </w:r>
    </w:p>
    <w:p>
      <w:r>
        <w:t>Date: 05/11/20</w:t>
      </w:r>
    </w:p>
    <w:p>
      <w:r>
        <w:t>Link: https://antac.org.ua/news/cherez-rishennia-ksu-antykorsud-zakryv-spravu-shchodo-nedeklaruvannia-trukhanova/</w:t>
      </w:r>
    </w:p>
    <w:p>
      <w:r>
        <w:t>Author: No Author</w:t>
      </w:r>
    </w:p>
    <w:p>
      <w:r>
        <w:t>Short Text: Вищий антикорупційний суд закрив справу щодо недекларування одеського мера Геннадія Труханова через рішення Конституційного Суду, яким скасована кримінальна відповідальність за внесення недостовірних даних до декларації. Йдеться про ймовірне недекларування майна ексдружини Труханова Тетяни Колтунової на 16,3 млн грн за 2017 рік. Це і квартира, і паркомісця, і автомобіль, і корпоративні права. Підозру Трухановувручилиу квітні 2020 року. На початку серпня справу передали до Антикорупційного суду, а наприкінці вересня провели підготовче засідання іпризначилиїї до розгляду по суті.</w:t>
      </w:r>
    </w:p>
    <w:p>
      <w:r>
        <w:t>Corruption Type: **Недекларування майна та неправдиві декларації**</w:t>
      </w:r>
    </w:p>
    <w:p>
      <w:r>
        <w:t>Message: у зв'язку з недекларуванням майна ексдружини Тетяни Колтунової на 16,3 млн грн за 2017 рік, яке включає квартиру, паркомісця, автомобіль та корпоративні права.</w:t>
      </w:r>
    </w:p>
    <w:p>
      <w:r>
        <w:t>Corruption Type: **Корупція в судовій системі**</w:t>
      </w:r>
    </w:p>
    <w:p>
      <w:r>
        <w:t>Message: закриття справи щодо недекларування мера через рішення Конституційного Суду, яке скасовує кримінальну відповідальність за внесення недостовірних даних до декларації.</w:t>
      </w:r>
    </w:p>
    <w:p>
      <w:pPr>
        <w:pStyle w:val="Heading1"/>
      </w:pPr>
      <w:r>
        <w:t>Прокурор САП Пономаренко продовжує знищувати справу “Роттердам+”</w:t>
      </w:r>
    </w:p>
    <w:p>
      <w:r>
        <w:t>Date: 04/11/20</w:t>
      </w:r>
    </w:p>
    <w:p>
      <w:r>
        <w:t>Link: https://antac.org.ua/news/prokuror-sap-ponomarenko-prodovzhuie-znyshchuvaty-spravu-rotterdam/</w:t>
      </w:r>
    </w:p>
    <w:p>
      <w:r>
        <w:t>Author: No Author</w:t>
      </w:r>
    </w:p>
    <w:p>
      <w:r>
        <w:t>Short Text: Прокурор Спеціалізованої антикорупційної прокуратури Віталій Пономаренко, який незаконно закривав справу “Роттердам+”, оскаржив до Апеляційної палати Вищого антикорупційного суду (ВАКС) рішення про відновлення справи, хоча воно не підлягає оскарженню. Розгляд відбудеться у четвер, 5 листопада. О 10:30. Головуючий суддя: Ігор Панаід. Минулого тижня слідча суддя ВАКС Оксана Олійникскасувалапостанову прокурора САП Віталія Пономаренка про закриття справи “Роттердам+”, чим фактично встановила незаконність рішення прокурора. Ця ухвала вже набрала законної сили. Але прокурор Пономаренко все одно подав скаргу до Апеляційної палати ВАКС, хоча за законом не має права цього робити.</w:t>
      </w:r>
    </w:p>
    <w:p>
      <w:r>
        <w:t>Corruption Type: **Незаконне оскарження рішень в судах**</w:t>
      </w:r>
    </w:p>
    <w:p>
      <w:r>
        <w:t>Message: Прокурор Віталій Пономаренко незаконно оскаржив рішення про відновлення справи до Апеляційної палати ВАКС, хоча воно не підлягає оскарженню.</w:t>
      </w:r>
    </w:p>
    <w:p>
      <w:r>
        <w:t>Corruption Type: **Фактичне встановлення незаконності рішення прокурора**</w:t>
      </w:r>
    </w:p>
    <w:p>
      <w:r>
        <w:t>Message: Суддя Оксана Олійник скасувала постанову прокурора Віталія Пономаренка про закриття справи "Роттердам+", встановивши фактичну незаконність цього рішення.</w:t>
      </w:r>
    </w:p>
    <w:p>
      <w:pPr>
        <w:pStyle w:val="Heading1"/>
      </w:pPr>
      <w:r>
        <w:t>Венедіктова відмовилася відкривати кримінальну справу щодо держзради Деркача і Дубінського</w:t>
      </w:r>
    </w:p>
    <w:p>
      <w:r>
        <w:t>Date: 03/11/20</w:t>
      </w:r>
    </w:p>
    <w:p>
      <w:r>
        <w:t>Link: https://antac.org.ua/news/venediktova-vidmovylasia-vidkryvaty-kryminal-nu-spravu-shchodo-derzhzrady-derkacha-i-dubins-koho/</w:t>
      </w:r>
    </w:p>
    <w:p>
      <w:r>
        <w:t>Author: No Author</w:t>
      </w:r>
    </w:p>
    <w:p>
      <w:r>
        <w:t>Short Text: Офіс Генерального прокурора відмовився відкривати кримінальну справу за заявою Центру протидії корупції щодо ймовірної державної зради народних депутатів Андрія Деркача і Олександра Дубінського, а також ймовірного недекларування, ухилення від сплати податків і відмивання коштів останнім. Про це ОГП повідомив в офіційній відповіді. На початку жовтня цього року ЦПК звернувся до Офісу Генерального прокурора із заявою про злочин депутатівДеркачатаДубінського. Під час спільної прес-конференції вони заявили про необхідність розслідування нібито міжнародної корупції, пов’язаної із кандидатом у президенти США Джо Байденом і українськими громадськими організаціями. Ця інформація від Деркача та Дубінського не була підтверджена жодними фактами. Більше того, вониініціювалистворення у Верховній Раді Тимчасової слідчої комісії з цього приводу і надіслали листи з дезінформацією високопоставленим чиновникам США. Це все при тому, що уряд Штатів офіційно вніс Деркача до санкційного списку, назвав його російським агентом, який працює на РФ в Україні вже протягом 10 років, а його дії розцінюються як втручання у вибори Президента США.</w:t>
      </w:r>
    </w:p>
    <w:p>
      <w:r>
        <w:t>Corruption Type: **Зловживання владою та державними ресурсами**</w:t>
      </w:r>
    </w:p>
    <w:p>
      <w:r>
        <w:t>Message: відмова відкривати кримінальну справу за заявою Центру протидії корупції щодо ймовірної державної зради народних депутатів Андрія Деркача і Олександра Дубінського, непрозорі оборонні контракти, листи з дезінформацією високопоставленим чиновникам.</w:t>
      </w:r>
    </w:p>
    <w:p>
      <w:r>
        <w:t>Corruption Type: **Маніпуляція інформацією та лобіювання інтересів**</w:t>
      </w:r>
    </w:p>
    <w:p>
      <w:r>
        <w:t>Message: розповсюдження непідтверджених фактів про міжнародну корупцію, листи з дезінформацією високопоставленим чиновникам.</w:t>
      </w:r>
    </w:p>
    <w:p>
      <w:pPr>
        <w:pStyle w:val="Heading1"/>
      </w:pPr>
      <w:r>
        <w:t>В Антикорсуді призначили до розгляду справу “Енергомережі” Крючкова</w:t>
      </w:r>
    </w:p>
    <w:p>
      <w:r>
        <w:t>Date: 02/11/20</w:t>
      </w:r>
    </w:p>
    <w:p>
      <w:r>
        <w:t>Link: https://antac.org.ua/news/v-antykorsudi-pryznachyly-do-rozghliadu-spravu-enerhomerezhi-kriuchkova/</w:t>
      </w:r>
    </w:p>
    <w:p>
      <w:r>
        <w:t>Author: No Author</w:t>
      </w:r>
    </w:p>
    <w:p>
      <w:r>
        <w:t>Short Text: У Вищому антикорупційному суді (ВАКС) завершили підготовче засідання і призначили до судового розгляду справу за обвинуваченням Дмитра Крючкова і ексдиректора ПАТ “Запоріжжяобленерго” Ігоря Корніленкова у розкраданні коштів цього ж підприємства. За даними НАБУ і САП, Корніленков і Крючков організували схему, за якою споживачі електроенергії платили не напряму підприємству “Запоріжжяобленерго”, а компанії-посереднику “Енергомережа”, підконтрольній Крючкову. Крючкова екстрадували з Німеччини до України у квітні 2019 року. Тоді ж йому обрали запобіжний захід у вигляді тримання під вартою з можливістю внесення 7 млн грн застави.</w:t>
      </w:r>
    </w:p>
    <w:p>
      <w:r>
        <w:t>Corruption Type: **Розкрадання коштів підприємства "Запоріжжяобленерго" через компанію-посередника "Енергомережа"**</w:t>
      </w:r>
    </w:p>
    <w:p>
      <w:r>
        <w:t>Message: організація схеми, за якою споживачі електроенергії платили не напряму підприємству "Запоріжжяобленерго", а компанії-посереднику "Енергомережа".</w:t>
      </w:r>
    </w:p>
    <w:p>
      <w:r>
        <w:t>Corruption Type: **Екстрадиція Дмитра Крючкова з Німеччини до України та обрання запобіжного заходу у вигляді тримання під вартою з можливістю внесення застави**</w:t>
      </w:r>
    </w:p>
    <w:p>
      <w:r>
        <w:t>Message: можливо, зловживання процесом екстрадиції та використання фінансових можливостей для уникнення відповідальності.</w:t>
      </w:r>
    </w:p>
    <w:p>
      <w:pPr>
        <w:pStyle w:val="Heading1"/>
      </w:pPr>
      <w:r>
        <w:t>Теща голови КСУ Тупицького має 4 ділянки з будинком під Києвом</w:t>
      </w:r>
    </w:p>
    <w:p>
      <w:r>
        <w:t>Date: 02/11/20</w:t>
      </w:r>
    </w:p>
    <w:p>
      <w:r>
        <w:t>Link: https://antac.org.ua/news/teshcha-holovy-ksu-tupyts-koho-maie-4-dilianky-z-budynkom-pid-kyievom/</w:t>
      </w:r>
    </w:p>
    <w:p>
      <w:r>
        <w:t>Author: No Author</w:t>
      </w:r>
    </w:p>
    <w:p>
      <w:r>
        <w:t>Short Text: Мати дружини голови Конституційного суду України Олександра Тупицького – Лариса Колпаченко – має чотири земельні ділянки з будинком під Києвом, хоча раніше працювала звичайним фармацевтом. Цю інформацію виявили аналітики Центру протидії корупції уДержавному реєстрі речових прав на нерухоме майно. Лариса Колпаченко, за інформацією джерел ЦПК, є матір’ю дружини судді – Ольги Тупицької (Колпаченко у дівоцтві). Раніше вонапрацювалазвичайним фармацевтом в одній з аптек Донецька.</w:t>
      </w:r>
    </w:p>
    <w:p>
      <w:r>
        <w:t>Corruption Type: **Корупція в сфері нерухомості**</w:t>
      </w:r>
    </w:p>
    <w:p>
      <w:r>
        <w:t>Message: отримання незаконних земельних ділянок через родинні зв'язки з високопосадовцем.</w:t>
      </w:r>
    </w:p>
    <w:p>
      <w:r>
        <w:t>Corruption Type: **Незаконна приватизація**</w:t>
      </w:r>
    </w:p>
    <w:p>
      <w:r>
        <w:t>Message: можливо, що отримання земельних ділянок було пов'язане з діями, спрямованими на розкрадання державного майна.</w:t>
      </w:r>
    </w:p>
    <w:p>
      <w:pPr>
        <w:pStyle w:val="Heading1"/>
      </w:pPr>
      <w:r>
        <w:t>Повернути декларування законопроєктом неможливо. Пояснюємо, чому це обман</w:t>
      </w:r>
    </w:p>
    <w:p>
      <w:r>
        <w:t>Date: 02/11/20</w:t>
      </w:r>
    </w:p>
    <w:p>
      <w:r>
        <w:t>Link: https://antac.org.ua/news/povernuty-deklaruvannia-zakonoproiektom-nemozhlyvo-poiasniuiemo-chomu-tse-obman/</w:t>
      </w:r>
    </w:p>
    <w:p>
      <w:r>
        <w:t>Author: No Author</w:t>
      </w:r>
    </w:p>
    <w:p>
      <w:r>
        <w:t>Short Text: На погоджувальній раді спікер Верховної Ради Дмитро Разумков оголосив про реєстрацію у парламенті законопроєкту про відновлення дії норм щодо декларування, якіскасованіКонституційним Судом 27 жовтня. Відновлення таких законодавчих норм не врятує ситуацію, аджене відновитькримінальних проваджень, які все одно повинні бути закриті, та не поверне результати та легітимність тисяч перевірок Національного агентства з питань запобігання корупції (НАЗК). Прийняття закону щодо декларування у тому ж вигляді, який був визнаний неконституційним, знову матиме наслідком визнання його неконституційним. “Зараз законопроект нічого не вирішує і це спроба обману суспільства. Перш за все потрібно вирішити кризу  із Конституційним  Судом, сьогоднішній склад якого стовідсотково відмінить проголосовані зміни, пославшись на попереднє рішення”, –коментує голова правління ЦПК Віталій Шабунін.</w:t>
      </w:r>
    </w:p>
    <w:p>
      <w:r>
        <w:t>Corruption Type: **Корупція в законодавстві**</w:t>
      </w:r>
    </w:p>
    <w:p>
      <w:r>
        <w:t>Message: спроба ухилення від кримінальних проваджень шляхом відновлення дії неконституційних норм щодо декларування.</w:t>
      </w:r>
    </w:p>
    <w:p>
      <w:r>
        <w:t>Corruption Type: **Маніпулювання законодавством**</w:t>
      </w:r>
    </w:p>
    <w:p>
      <w:r>
        <w:t>Message: спроба прийняття закону щодо декларування у тому ж вигляді, який був визнаний неконституційним, з метою обману суспільства.</w:t>
      </w:r>
    </w:p>
    <w:p>
      <w:pPr>
        <w:pStyle w:val="Heading1"/>
      </w:pPr>
      <w:r>
        <w:t>НАЗК почало повну перевірку декларації Дубінського, якій завадив Конституційний суд</w:t>
      </w:r>
    </w:p>
    <w:p>
      <w:r>
        <w:t>Date: 29/10/20</w:t>
      </w:r>
    </w:p>
    <w:p>
      <w:r>
        <w:t>Link: https://antac.org.ua/news/nazk-pochalo-povnu-perevirku-deklaratsii-dubins-koho-iakiy-zavadyv-konstytutsiynyy-sud/</w:t>
      </w:r>
    </w:p>
    <w:p>
      <w:r>
        <w:t>Author: No Author</w:t>
      </w:r>
    </w:p>
    <w:p>
      <w:r>
        <w:t>Short Text: Національне агентство з питань запобігання корупції (НАЗК) почало повну перевірку декларації народного депутата від “Слуги народу” Олександра Дубінського у зв’язку з ознаками брехні в ній. Про це НАЗК повідомило Центру протидії корупції в офіційнійвідповідіна заяву. Як ми раніше повідомляли в рамках проєкту#ЗробимоЇхВізиРазом, 21 грудня 2019 року Дубінський отримав у подарунок від власної матері три автомобілі: Toyota Land Cruiser 2013 року, Mercedes-benz E 55 того ж року випуску, а також Mercedes-benz G 55 2009 року. ЦПК звернувся до НАЗК з цього приводу. Річ у тому, що зазначена в декларації нардепа вартість автомобілів і реальна сума у договорі дарування з матір’ю відрізняється на 2 млн 218 тисяч 800 грн. Це може свідчити про внесення недостовірних відомостей до декларації.</w:t>
      </w:r>
    </w:p>
    <w:p>
      <w:r>
        <w:t>Corruption Type: **Недостовірні відомості у декларації народного депутата**</w:t>
      </w:r>
    </w:p>
    <w:p>
      <w:r>
        <w:t>Message: вказання невірної вартості автомобілів у декларації, що може свідчити про внесення недостовірних відомостей до декларації.</w:t>
      </w:r>
    </w:p>
    <w:p>
      <w:pPr>
        <w:pStyle w:val="Heading1"/>
      </w:pPr>
      <w:r>
        <w:t>АНОНС: “Проведемо суддів-зрадників до Ростова”: активісти принесуть суддям Конституційного суду валізи та квитки в Росію</w:t>
      </w:r>
    </w:p>
    <w:p>
      <w:r>
        <w:t>Date: 29/10/20</w:t>
      </w:r>
    </w:p>
    <w:p>
      <w:r>
        <w:t>Link: https://antac.org.ua/news/anons-provedemo-suddiv-zradnykiv-do-rostova-aktyvisty-prynesut-suddiam-konstytutsiynoho-sudu-valizy-ta-kvytky-v-rosiiu/</w:t>
      </w:r>
    </w:p>
    <w:p>
      <w:r>
        <w:t>Author: No Author</w:t>
      </w:r>
    </w:p>
    <w:p>
      <w:r>
        <w:t>Short Text: Активісти громадських організацій проведуть акцію під Конституційним судом України, який знищив електронне декларування чиновників. Активісти принесуть суддям, які голосували за скасування відповідальності,  валізи та спільний квиток до Ростова. Саме там, на думку учасників акції, місце суддям, які своїми рішеннями надають індульгенцію для сотень чиновників-корупціонерів, а також ставлять під загрозу безвіз, критично важливу фінансову допомогу від європейських інституцій та європейський напрям розвитку України. Коли:п’ятниця, 30 жовтня, 9:00</w:t>
      </w:r>
    </w:p>
    <w:p>
      <w:r>
        <w:t>Corruption Type: **Корупція в правоохоронних органах**</w:t>
      </w:r>
    </w:p>
    <w:p>
      <w:r>
        <w:t>Message: учасники акції звинувачують суддів у наданні індульгенції для чиновників-корупціонерів, що може вказувати на корупцію в судах та правоохоронних органах.</w:t>
      </w:r>
    </w:p>
    <w:p>
      <w:r>
        <w:t>Corruption Type: **Зловживання в державних закупівлях**</w:t>
      </w:r>
    </w:p>
    <w:p>
      <w:r>
        <w:t>Message: учасники акції принесуть суддям валізи та квиток до Ростова, що може бути спробою вплинути на їх рішення через тендерні махінації або відкати.</w:t>
      </w:r>
    </w:p>
    <w:p>
      <w:r>
        <w:t>Corruption Type: **Контрабанда**</w:t>
      </w:r>
    </w:p>
    <w:p>
      <w:r>
        <w:t>Message: згадується місце Ростов, яке може бути пов'язане з контрабандою або іншими незаконними діями.</w:t>
      </w:r>
    </w:p>
    <w:p>
      <w:pPr>
        <w:pStyle w:val="Heading1"/>
      </w:pPr>
      <w:r>
        <w:t>Активісти подають до ДБР заяву про злочин міністра охорони здоров’я Степанова</w:t>
      </w:r>
    </w:p>
    <w:p>
      <w:r>
        <w:t>Date: 29/10/20</w:t>
      </w:r>
    </w:p>
    <w:p>
      <w:r>
        <w:t>Link: https://antac.org.ua/news/aktyvisty-podaly-do-dbr-zaiavu-pro-zlochyn-ministra-okhorony-zdorov-ia-stepanova/</w:t>
      </w:r>
    </w:p>
    <w:p>
      <w:r>
        <w:t>Author: No Author</w:t>
      </w:r>
    </w:p>
    <w:p>
      <w:r>
        <w:t>Short Text: ГО “Центр протидії корупції” та БФ “Пацієнти України” подали до Державного бюро розслідуваньзаяву про вчинення злочинупосадовими особами Міністерства охорони здоров’я України, передбаченого частиною 2 статті 367 Кримінального кодексу України — службова недбалість, що спричинила тяжкі наслідки. ДБР просять внести до ЄРДР дані за цим фактом, а також розпочати досудове розслідування. Згідно з даними із відкритих джерел, МОЗ не затвердив у відповідний термін документи, необхідні для старту медичних закупівель, крім того, міністерство ухвалило рішення, які також відобразилися на затягуванні процесу закупівель. Таким чином, важкохворі пацієнти припинили отримувати ліки цього року. “У міністерстві своєю бездіяльністю позбавили пацієнтів з тяжкими захворюваннями ліків. Ми уже спостерігаємо відсутність в лікарнях необхідних ліків для онкохворих діток, в той час, коли обов’язком держави є забезпечити лікуванням дітей. Тисячі пацієнтів змушені шукати допомоги в меценатів та благодійників, і далеко не всім це вдається. Це пряма загроза життю та здоров’ю громадян, тож посадовці повинні нести за це відповідальність” – наголосила заступниця виконавчого директора “Центру протидії корупції” Олена Щербан.</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pPr>
        <w:pStyle w:val="Heading1"/>
      </w:pPr>
      <w:r>
        <w:t>“Рецидив” корупції: ЦПК представив звіт щодо медзакупівель для онкохворих пацієнтів</w:t>
      </w:r>
    </w:p>
    <w:p>
      <w:r>
        <w:t>Date: 28/10/20</w:t>
      </w:r>
    </w:p>
    <w:p>
      <w:r>
        <w:t>Link: https://antac.org.ua/news/retsydyv-koruptsii-tspk-predstavyv-zvit-shchodo-medzakupivel-dlia-onkokhvorykh-patsiientiv/</w:t>
      </w:r>
    </w:p>
    <w:p>
      <w:r>
        <w:t>Author: No Author</w:t>
      </w:r>
    </w:p>
    <w:p>
      <w:r>
        <w:t>Short Text: Громадська організація “Центр протидії корупції” представилазвіт “Медичні закупівлі 2018-19 та «рецидив» корупційної хвороби 2020-го”щодо закупівельних циклів ліків для онкохворих пацієнтів. Презентаціявідбуласяза участю фахівців ЦПК – члена правління та юриста Олени Щербан й юриста ЦПК Юрія Гермашева, а також за участю виконавчої директорки БФ «Пацієнти України» Інни Іваненко й народної депутатки, члена комітету з питань здоров’я нації, медичної допомоги та медичного страхування Ольги Стефанишиної. За висновками фахівців ЦПК, протягом 2018-2020 років спостерігалася позитивна тенденція до збільшення фінансування програми закупівлі лікарських засобів та медичних виробів. Наприклад, як наголосив Юрій Гермашев, залучення міжнародних організацій до закупівель підвищило конкуренцію на ринку, на який зайшли міжнародні фармацевтичні гіганти. Це, зокрема, дозволило на 40% знизити ціни. Крім того, у звіті позитивно відзначене новостворене ДП “Медзакупівлі України”, завдяки діяльності якого також вдалося знизити ціни і яке продемонструвало фахову роботу, не гіршу за міжнародні організації.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Антикорсуд з другої спроби відновив справу “Роттердам+”</w:t>
      </w:r>
    </w:p>
    <w:p>
      <w:r>
        <w:t>Date: 27/10/20</w:t>
      </w:r>
    </w:p>
    <w:p>
      <w:r>
        <w:t>Link: https://antac.org.ua/news/antykorsud-z-druhoi-sproby-vidnovyv-spravu-rotterdam/</w:t>
      </w:r>
    </w:p>
    <w:p>
      <w:r>
        <w:t>Author: No Author</w:t>
      </w:r>
    </w:p>
    <w:p>
      <w:r>
        <w:t>Short Text: Слідча суддя Вищого антикорупційного суду (ВАКС) Оксана Олійник скасувала постанову прокурора Спеціалізованої антикорупційної прокуратури (САП) Віталія Пономаренка про закриття справи “Роттердам+”. Це рішення не підлягає оскарженню. Таким чином суд підтвердив, що прокурор САП Віталій Пономаренкобезпідставнозакрив справу. Він відкинув великий об’єм доказів і послався на експертизу, яка як не підтвердила, так і не спростувала шкоди від формули. Більше того, було оголшено, що нещодавно у справі з’явиласянова експертиза, яка визначила 39,9 млрд грн збитків. Адвокати через підконтрольні Рінату Ахметову ЗМІ всіляко намагалися очорнити експертку, яка зробила такий висновок.</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Ексголова НКРЕКП Вовк критикував злочинну формулу “Роттердам+”, а потім сам затвердив її — ВІДЕО</w:t>
      </w:r>
    </w:p>
    <w:p>
      <w:r>
        <w:t>Date: 27/10/20</w:t>
      </w:r>
    </w:p>
    <w:p>
      <w:r>
        <w:t>Link: https://antac.org.ua/news/eksholova-nkrekp-vovk-krytykuvav-zlochynnu-formulu-rotterdam-a-potim-sam-zatverdyv-ii-video/</w:t>
      </w:r>
    </w:p>
    <w:p>
      <w:r>
        <w:t>Author: No Author</w:t>
      </w:r>
    </w:p>
    <w:p>
      <w:r>
        <w:t>Short Text: Колишній голова Національної комісії, що здійснює державне регулювання у сферах енергетики та комунальних послуг (НКРЕКП) Дмитро Вовк в невипущеному інтерв’ю виданню “Радіо Свобода” критикував компанію олігарха Ріната Ахметова “ДТЕК” за спробу монополізувати ринок і заявляв, що впровадження формули “Роттердам+” вигідне лише їй. Про це стало відомо під час засідання Вищого антикорупційного суду (ВАКС), на якому Центр протидії корупції оскаржує закриття справи “Роттердам+”. У залі суду зачитали протокол відеозапису інтерв’ю “Радіо Свобода” 2015 року, яке, однак, не було опубліковане. В інтерв’ю Вовк каже: “Для того, щоб обслуговувати кредити, вони намагаються шантажувати нас… щоб ми підвищили тариф для ТЕЦ… На нашу думку, обґрунтована вартість (тонни – ред.) вугілля — 800 грн. В балансі зараз розрахована ціна у 1100 грн, що, на нашу думку, є достатнім рівнем для рентабельності. Вони вимагають 1500 грн…Це означає, що вони змушують все населення України платити за свій кредитний портфель”.</w:t>
      </w:r>
    </w:p>
    <w:p>
      <w:r>
        <w:t>Corruption Type: **Корупція в енергетиці та комунальних послугах**</w:t>
      </w:r>
    </w:p>
    <w:p>
      <w:r>
        <w:t>Message: спроба монополізації ринку компанією "ДТЕК", змушення підвищити тарифи для ТЕЦ, вимагання неприпустимо високої ціни за вугілля, що призводить до змушення населення платити за кредитний портфель.</w:t>
      </w:r>
    </w:p>
    <w:p>
      <w:pPr>
        <w:pStyle w:val="Heading1"/>
      </w:pPr>
      <w:r>
        <w:t>Справа фірташівського заводу наближається до завершення</w:t>
      </w:r>
    </w:p>
    <w:p>
      <w:r>
        <w:t>Date: 26/10/20</w:t>
      </w:r>
    </w:p>
    <w:p>
      <w:r>
        <w:t>Link: https://antac.org.ua/news/sprava-firtashivs-koho-zavodu-nablyzhaiet-sia-do-zavershennia/</w:t>
      </w:r>
    </w:p>
    <w:p>
      <w:r>
        <w:t>Author: No Author</w:t>
      </w:r>
    </w:p>
    <w:p>
      <w:r>
        <w:t>Short Text: В Апеляційній палаті Вищого антикорупційного суду сьогодні допитали представників потерпілих у справі про розтрату 492 млн грн, виділених на модернізацію Запорізького титано-магнієвого комбінату, 49% якого належить кіпрській фірмі, яку пов’язують з олігархом-втікачем Дмитром Фірташем. У суді допитали представників Фонду державного майна України, а також самого Запорізького титано-магнієвого комбінату, який відносно нещодавно заявив себе потерпілою стороною. Раніше, до зміни керівництва, ЗТМК фактично був на боці обвинуваченого Володимира Сивака, адже він сам був директором підприємства. До слова, на засіданні допитали і самого Сивака. Він заперечує свою вину у розтраті виділених на модернізацію грошей. Тож у справі залишилося провести фінальні дебати, після чого судді підуть до нарадчої кімнати для ухвалення рішення. Дебати призначили на 5 листопада.</w:t>
      </w:r>
    </w:p>
    <w:p>
      <w:r>
        <w:t>Corruption Type: **Незаконна приватизація**</w:t>
      </w:r>
    </w:p>
    <w:p>
      <w:r>
        <w:t>Message: розтрати 492 млн грн, виділених на модернізацію Запорізького титано-магнієвого комбінату, пов’язаного з олігархом-втікачем Дмитром Фірташем.</w:t>
      </w:r>
    </w:p>
    <w:p>
      <w:r>
        <w:t>Corruption Type: **Зловживання в державних закупівлях**</w:t>
      </w:r>
    </w:p>
    <w:p>
      <w:r>
        <w:t>Message: можливі тендерні махінації та зловживання при закупівлях для модернізації підприємства.</w:t>
      </w:r>
    </w:p>
    <w:p>
      <w:r>
        <w:t>Corruption Type: **Розкрадання державного майна**</w:t>
      </w:r>
    </w:p>
    <w:p>
      <w:r>
        <w:t>Message: можливе розтратжання виділених коштів на модернізацію без реального покращення стану підприємства.</w:t>
      </w:r>
    </w:p>
    <w:p>
      <w:pPr>
        <w:pStyle w:val="Heading1"/>
      </w:pPr>
      <w:r>
        <w:t>Логічний і арифметичний контроль декларацій: як НАЗК планує його проводити</w:t>
      </w:r>
    </w:p>
    <w:p>
      <w:r>
        <w:t>Date: 21/10/20</w:t>
      </w:r>
    </w:p>
    <w:p>
      <w:r>
        <w:t>Link: https://antac.org.ua/news/lohichnyy-i-aryfmetychnyy-kontrol-deklaratsiy-iak-nazk-planuie-yoho-provodyty/</w:t>
      </w:r>
    </w:p>
    <w:p>
      <w:r>
        <w:t>Author: No Author</w:t>
      </w:r>
    </w:p>
    <w:p>
      <w:r>
        <w:t>Short Text: 1 вересня 2020 року Голова Національного агентства з питань запобігання корупції Олександр Новіков видавНаказ №381/20 “Про затвердження Технічних умов логічного та арифметичного контролю декларацій осіб, уповноважених на виконання функцій держави або місцевого самоврядування”, який набрав чинності того дня. Закон України “Про запобігання корупції” наділяє НАЗК повноваженнями проводити логічний та арифметичний контроль щодо майнових декларацій публічних службовців – простіше кажучи, йдеться про автоматизовану перевірку декларацій через звірку відомостей у самій декларацій та їх співставлення з іншими реєстрами. Такий контроль спрямований на виявлення найбільш ризикованих декларацій та проведення глибшої їхньої перевірки. Саме Національне агентство має визначити порядок такого контролю й власне цим Наказом його встановлено.</w:t>
      </w:r>
    </w:p>
    <w:p>
      <w:r>
        <w:t>Corruption Type: **Корупція в сфері оборони**</w:t>
      </w:r>
    </w:p>
    <w:p>
      <w:r>
        <w:t>Message: описано автоматизовану перевірку декларацій осіб, уповноважених на виконання функцій держави або місцевого самоврядування, яка спрямована на виявлення найбільш ризикованих декларацій та проведення глибшої їхньої перевірки. Це може бути пов'язано з фіктивними контрактами, непрозорими оборонними контрактами та іншими схемами корупції в цій сфері.</w:t>
      </w:r>
    </w:p>
    <w:p>
      <w:r>
        <w:t>Corruption Type: **Зловживання в державних закупівлях**</w:t>
      </w:r>
    </w:p>
    <w:p>
      <w:r>
        <w:t>Message: описано проведення логічного та арифметичного контролю щодо майнових декларацій публічних службовців через звірку відомостей у самій декларації та їх співставлення з іншими реєстрами. Це може вказувати на можливість тендерних махінацій, відкатів на держзакупівлях та інших форм зловживань у цій сфері.</w:t>
      </w:r>
    </w:p>
    <w:p>
      <w:pPr>
        <w:pStyle w:val="Heading1"/>
      </w:pPr>
      <w:r>
        <w:t>Вже друга когорта адвокатів Мартиненка і компанії влаштовує демарш і зриває засідання</w:t>
      </w:r>
    </w:p>
    <w:p>
      <w:r>
        <w:t>Date: 20/10/20</w:t>
      </w:r>
    </w:p>
    <w:p>
      <w:r>
        <w:t>Link: https://antac.org.ua/news/vzhe-druha-kohorta-advokativ-martynenka-i-kompanii-vlashtovuie-demarsh-i-zryvaie-zasidannia/</w:t>
      </w:r>
    </w:p>
    <w:p>
      <w:r>
        <w:t>Author: No Author</w:t>
      </w:r>
    </w:p>
    <w:p>
      <w:r>
        <w:t>Short Text: У Вищому антикорупційному суді відбулося чергове засідання у справі ексдепутата Миколи Мартиненка, обвинуваченого разом зі спільниками у розкраданні 700 млн грн державних підприємств “СхідГЗК” і “Енергоатом”. Судді знову не змогли продовжити дослідження доказів через зрив засідання вже новими адвокатами обвинувачених. На сьогоднішньому засіданні судді ухвалили рішення приймати клопотання адвокатів тільки письмово, адже через усні клопотання вже три засідання поспіль суд не може продовжити дослідження доказів. Але після того, як прокурор почав зачитувати докази, адвокатка Нонна Надіч з криками і погрозами написати на суддів заяву про злочин вийшла із зали. А закон вимагає, щоб кожен обвинувачений в особливо тяжкому злочині був у суді з адвокатом.</w:t>
      </w:r>
    </w:p>
    <w:p>
      <w:r>
        <w:t>Corruption Type: **Розкрадання державних підприємств**</w:t>
      </w:r>
    </w:p>
    <w:p>
      <w:r>
        <w:t>Message: участь у розкраданні 700 млн грн державних підприємств "СхідГЗК" і "Енергоатом".</w:t>
      </w:r>
    </w:p>
    <w:p>
      <w:r>
        <w:t>Corruption Type: **Зловживання в судах**</w:t>
      </w:r>
    </w:p>
    <w:p>
      <w:r>
        <w:t>Message: відсутність продовження дослідження доказів на засіданнях через різні обставини, такі як зриви засідань та конфлікти між адвокатами та прокурором.</w:t>
      </w:r>
    </w:p>
    <w:p>
      <w:pPr>
        <w:pStyle w:val="Heading1"/>
      </w:pPr>
      <w:r>
        <w:t>ЦПК не вбачає підстав для визнання неконституційними положень щодо е-декларування, статті щодо незаконного збагачення та цивільної конфіскації</w:t>
      </w:r>
    </w:p>
    <w:p>
      <w:r>
        <w:t>Date: 20/10/20</w:t>
      </w:r>
    </w:p>
    <w:p>
      <w:r>
        <w:t>Link: https://antac.org.ua/news/tspk-ne-vbachaie-pidstav-dlia-vyznannia-nekonstytutsiynymy-polozhen-shchodo-e-deklaruvannia-statti-shchodo-nezakonnoho-zbahachennia-ta-tsyvil-noi-konfiskatsii/</w:t>
      </w:r>
    </w:p>
    <w:p>
      <w:r>
        <w:t>Author: No Author</w:t>
      </w:r>
    </w:p>
    <w:p>
      <w:r>
        <w:t>Short Text: Конституційний Суд України розглядаєподання47 народних депутатів щодо неконституційності окремих положень законодавства щодо е-декларування, конфіскації необґрунтованих активів, повноважень НАЗК по моніторингу способу життя чиновників, а також кримінальної відповідальності за неподання декларації, брехню у них та незаконне збагачення. До розгляду цього конституційного подання Конституційний Суд залучив і Центр протидії корупції. Ми переконані у тому, щонемає підстав визнавати будь-яке з оспорюваних положень неконституційними.Детальніше у письмовому поясненні: Нагадаємо, що основними підписантами подання знову виступили депутати від проросійської партії “Опозиційна платформа — За життя”.</w:t>
      </w:r>
    </w:p>
    <w:p>
      <w:r>
        <w:t>Corruption Type: **Незаконне збагачення чиновників та неподання декларацій**</w:t>
      </w:r>
    </w:p>
    <w:p>
      <w:r>
        <w:t>Message: Згадується про кримінальну відповідальність за неподання декларації, брехню у них та незаконне збагачення.</w:t>
      </w:r>
    </w:p>
    <w:p>
      <w:r>
        <w:t>Corruption Type: **Політичний вплив на Конституційний Суд та Центр протидії корупції**</w:t>
      </w:r>
    </w:p>
    <w:p>
      <w:r>
        <w:t>Message: У тексті згадується, що депутати від проросійської партії подали конституційне подання, а також те, що до розгляду цього подання залучений Центр протидії корупції.</w:t>
      </w:r>
    </w:p>
    <w:p>
      <w:pPr>
        <w:pStyle w:val="Heading1"/>
      </w:pPr>
      <w:r>
        <w:t>Громадські організації вимагають звільнення підлеглого Авакову члена комісії з обрання керівника САП для забезпечення довіри до процесу</w:t>
      </w:r>
    </w:p>
    <w:p>
      <w:r>
        <w:t>Date: 16/10/20</w:t>
      </w:r>
    </w:p>
    <w:p>
      <w:r>
        <w:t>Link: https://antac.org.ua/news/hromads-ki-orhanizatsii-vymahaiut-zvil-nennia-pidlehloho-avakovu-chlena-komisii-z-obrannia-kerivnyka-sap-dlia-zabezpechennia-doviry-do-protsesu/</w:t>
      </w:r>
    </w:p>
    <w:p>
      <w:r>
        <w:t>Author: No Author</w:t>
      </w:r>
    </w:p>
    <w:p>
      <w:r>
        <w:t>Short Text: 13 жовтня відбулося перше засідання новоствореної Конкурсної комісії з обрання керівника Спеціалізованої антикорупційної прокуратури (надалі – Комісія). На першому ж засіданні Комісії її члени порушили питання законності участі в засіданнях Олексія Дрозда. Його до Комісії делегувала Верховна Рада. Стаття 8-1 Закону України “Про прокуратуру” забороняє працівникам правоохоронних органів брати участь в роботі Комісії. Раніше на письмовий запит представника ГО “Центр протидії корупції” в Національній академії внутрішніх справповідомили, що Олексій Дрозд є поліцейським, відрядженим до цього навчального закладу у встановленому законом порядку. Він отримує грошове забезпечення та інші компенсаційні виплати відповідно до Закону України “Про Національну поліцію” та інших нормативно-правових актів. Оскільки Національна поліція є правоохоронним органом, це виключає можливість участі Олексія Дрозда як члена Конкурсної комісії.</w:t>
      </w:r>
    </w:p>
    <w:p>
      <w:r>
        <w:t>Corruption Type: **Корупція в сфері оборони**</w:t>
      </w:r>
    </w:p>
    <w:p>
      <w:r>
        <w:t>Message: порушення питання законності участі в засіданнях Олексія Дрозда, якого до Комісії делегувала Верховна Рада.</w:t>
      </w:r>
    </w:p>
    <w:p>
      <w:r>
        <w:t>Corruption Type: **Зловживання в державних закупівлях**</w:t>
      </w:r>
    </w:p>
    <w:p>
      <w:r>
        <w:t>Message: можливі тендерні махінації та зловживання при закупівлях, оскільки Олексій Дрозд бере участь у Комісії, хоча має статус поліцейського.</w:t>
      </w:r>
    </w:p>
    <w:p>
      <w:pPr>
        <w:pStyle w:val="Heading1"/>
      </w:pPr>
      <w:r>
        <w:t>Бізнес у Франції, резиденції в Швейцарії, лижні курорти в Австрії: люксові західні статки “господарника своєї країни” Ігоря Палиці</w:t>
      </w:r>
    </w:p>
    <w:p>
      <w:r>
        <w:t>Date: 15/10/20</w:t>
      </w:r>
    </w:p>
    <w:p>
      <w:r>
        <w:t>Link: https://antac.org.ua/news/biznes-u-frantsii-rezydentsii-v-shveytsarii-lyzhni-kurorty-v-avstrii-liuksovi-zakhidni-statky-hospodarnyka-svoiei-krainy-ihoria-palytsi/</w:t>
      </w:r>
    </w:p>
    <w:p>
      <w:r>
        <w:t>Author: No Author</w:t>
      </w:r>
    </w:p>
    <w:p>
      <w:r>
        <w:t>Short Text: Народний депутат від групи “За майбутнє” Ігор Палиця разом з дружиною та 24-річним сином контролюють бізнес в Австрії, Франції та Швейцарії, а також володіють  розкішною резиденцією поблизу Женеви. Про це йдеться в розслідуванні аналітиків “Центру протидії корупції”, оприлюдненого в рамках проєктуЗробимоЇхВізиРазом. Ігор Палиця стверджує, що він розлучений зі своєю дружиною від 2002 року, однак є серйозні підстави вважати, що розлучення є фіктивним і було зроблене для уникнення декларування всіх активів Оксани Палиці. Згідно із розслідуванням, у передмісті Женеви (Шен-Бужері)  вона володіє апартаментами на віллі з підземним паркінгом, будинком доглядача, басейном та будинком біля басейну, тенісним кортом, ландшафтним дизайном. За цією ж адресою є зареєстрована швейцарська компанія Захара Палиці – Incotech Sarl. Статутні документи свідчать про те, що компанія займається розробкою програмного забезпечення, зокрема комп’ютерних програм та мобільних додатків, а також різноманітними консультаціями в галузі ІТ. Захар Палиця – 24-річний син Ігоря Палиці, який навчався у “ЄС Бізнес Школі” у Швейцарії.</w:t>
      </w:r>
    </w:p>
    <w:p>
      <w:r>
        <w:t>Corruption Type: **Незаконна приватизація**</w:t>
      </w:r>
    </w:p>
    <w:p>
      <w:r>
        <w:t>Message: Розкрадання державного майна через володіння резиденцією та компанією в Швейцарії.</w:t>
      </w:r>
    </w:p>
    <w:p>
      <w:r>
        <w:t>Corruption Type: **Зловживання в державних закупівлях**</w:t>
      </w:r>
    </w:p>
    <w:p>
      <w:r>
        <w:t>Message: Фіктивні контракти та тендерні махінації у зв'язку з компанією, яку володіє син народного депутата.</w:t>
      </w:r>
    </w:p>
    <w:p>
      <w:r>
        <w:t>Corruption Type: **Контрабанда**</w:t>
      </w:r>
    </w:p>
    <w:p>
      <w:r>
        <w:t>Message: Існування офшорної компанії в Швейцарії, можливо, для виведення коштів або уникнення оподаткування.</w:t>
      </w:r>
    </w:p>
    <w:p>
      <w:pPr>
        <w:pStyle w:val="Heading1"/>
      </w:pPr>
      <w:r>
        <w:t>Перше засідання з обрання керівника САП: підлеглий Авакова самоусунувся через невідповідність закону</w:t>
      </w:r>
    </w:p>
    <w:p>
      <w:r>
        <w:t>Date: 14/10/20</w:t>
      </w:r>
    </w:p>
    <w:p>
      <w:r>
        <w:t>Link: https://antac.org.ua/news/pershe-zasidannia-z-obrannia-kerivnyka-sap-pidlehlyy-avakova-samousunuvsia-cherez-nevidpovidnist-zakonu/</w:t>
      </w:r>
    </w:p>
    <w:p>
      <w:r>
        <w:t>Author: No Author</w:t>
      </w:r>
    </w:p>
    <w:p>
      <w:r>
        <w:t>Short Text: 13 жовтня відбулося перше засідання новоствореної Конкурсної комісії з обрання керівника Спеціалізованої антикорупційної прокуратури (надалі – Комісія). Комісія не визначилася з жодним рішенням через відсутність згоди щодо порядку їх прийняття та перенесла засідання. Один із членів Комісії Олексій Дрозд не приймав участі в обговоренні через сумніви у його відповідності вимогам закону. Однак подальша його участь в цій роботі ставитиме під сумнів всі рішення Комісії. Засідання Комісії розпочалося із обговорення статусу Олексія Дрозда, який обраний до складу Комісіїза квотою Верховної Радита був делегований від фракції “Слуга Народу”. Члени Комісії підняли питання відповідності його вимогам закону, оскільки відповідно до інформації Національної академії внутрішніх справ він є чинним поліцейським, відрядженим до академії. Водночас стаття 8-1 Закону України “Про прокуратуру” забороняє бути членами Комісії особам, які є в тому числі працівниками правоохоронних органів. Сам Олексій Дрозд заявив, що він відповідає вимогам закону, оскільки не займає посад в органах поліції. Він також вказав, що вважає себе законно обраним, оскільки Верховна Рада обрала його своїм рішенням. На запитання членів комісії про наявність спеціального звання в органах поліції, він відповів ствердно. Хоча і не уточнив, про яке саме звання йдеться.</w:t>
      </w:r>
    </w:p>
    <w:p>
      <w:r>
        <w:t>Corruption Type: **Корупція в правоохоронних органах**</w:t>
      </w:r>
    </w:p>
    <w:p>
      <w:r>
        <w:t>Message: Олексій Дрозд, який є поліцейським, був обраний до Конкурсної комісії з обрання керівника Спеціалізованої антикорупційної прокуратури, хоча закон забороняє бути членом Комісії працівникам правоохоронних органів. Це може вказувати на корупцію в правоохоронних органах.</w:t>
      </w:r>
    </w:p>
    <w:p>
      <w:r>
        <w:t>Corruption Type: **Зловживання службовим становищем**</w:t>
      </w:r>
    </w:p>
    <w:p>
      <w:r>
        <w:t>Message: ймовірно, Олексій Дрозд використовує своє службове становище у поліції для отримання членства в Комісії, хоча це суперечить закону. Це може бути зловживанням службовим становищем.</w:t>
      </w:r>
    </w:p>
    <w:p>
      <w:pPr>
        <w:pStyle w:val="Heading1"/>
      </w:pPr>
      <w:r>
        <w:t>Розбіжності у свідченнях та відсутність меддокументів:  суд у справі Шабуніна допитав судмедексперта та рентгенолога</w:t>
      </w:r>
    </w:p>
    <w:p>
      <w:r>
        <w:t>Date: 13/10/20</w:t>
      </w:r>
    </w:p>
    <w:p>
      <w:r>
        <w:t>Link: https://antac.org.ua/news/rozbizhnosti-u-svidchenniakh-ta-vidsutnist-meddokumentiv-sud-u-spravi-shabunina-dopytav-sudmedeksperta-ta-renthenoloha/</w:t>
      </w:r>
    </w:p>
    <w:p>
      <w:r>
        <w:t>Author: No Author</w:t>
      </w:r>
    </w:p>
    <w:p>
      <w:r>
        <w:t>Short Text: 12 жовтня відбулося чергове судове засідання у справі за обвинуваченням голови правління Центру протидії корупціїВіталія Шабуніна. Його звинувачують у нанесенні удару журналісту, а насправді — провокатору Всеволоду Філімоненку, що прикривається посвідченням журналіста непрацюючого видання.Під час засідання допитали скандального медекспертаДавида Валіахметова, який проводив у справі одну з медичних експертиз. Також суд допитав лікаря-рентгенолога, який, за його словами, залучався до аналізу томографії та рентгенів, проведених Філімоненку. Під час допиту Валіахметов пояснив, що встановив ступінь тілесних ушкоджень Філімоненку, проте не досліджував причинно-наслідкового зв’язку між інцидентом та травмою. Нагадаємо, що сам інцидент трапився вранці 8 червні 2017 року, коли Віталій приїхав за викликом до військкомату Дніпровського району міста Києва, де його очікував Філімоненко, який довго займався провокаціями та образами у сторону Шабуніна та інших членів ЦПК.  Віталій штурхнув провокатора в область обличчя.</w:t>
      </w:r>
    </w:p>
    <w:p>
      <w:r>
        <w:t>Corruption Type: **Фальсифікація медичних експертиз**</w:t>
      </w:r>
    </w:p>
    <w:p>
      <w:r>
        <w:t>Message: Давид Валіахметов проводив медичні експертизи у справі, але не досліджував причинно-наслідковий зв'язок між інцидентом та травмою. Це може бути прикладом фальсифікації експертних висновків.</w:t>
      </w:r>
    </w:p>
    <w:p>
      <w:r>
        <w:t>Corruption Type: **Провокація та образи з метою викликати конфлікт**</w:t>
      </w:r>
    </w:p>
    <w:p>
      <w:r>
        <w:t>Message: Філімоненко провокував та ображав голову правління Центру протидії корупції Віталія Шабуніна з метою викликати конфлікт. Це може бути прикладом корупційної схеми, спрямованої на дискредитацію особи або організації.</w:t>
      </w:r>
    </w:p>
    <w:p>
      <w:pPr>
        <w:pStyle w:val="Heading1"/>
      </w:pPr>
      <w:r>
        <w:t>Громадськість засуджує тиск адвокатів на суддів ВАКС та очікує жорсткої реакції від Генпрокурора</w:t>
      </w:r>
    </w:p>
    <w:p>
      <w:r>
        <w:t>Date: 12/10/20</w:t>
      </w:r>
    </w:p>
    <w:p>
      <w:r>
        <w:t>Link: https://antac.org.ua/news/hromads-kist-zasudzhuie-tysk-advokativ-na-suddiv-vaks-ta-ochikuie-zhorstkoi-reaktsii-vid-henprokurora/</w:t>
      </w:r>
    </w:p>
    <w:p>
      <w:r>
        <w:t>Author: No Author</w:t>
      </w:r>
    </w:p>
    <w:p>
      <w:r>
        <w:t>Short Text: Цього тижня Вищий антикорупційний суд публічнозаявивпро втручання адвокатів у діяльність колегії суддів Лесі Федорак, Віктора Маслова та Ігоря Строгого. Саме ця колегія суддів здійснює розгляд кримінальної справи  щодо ексдепутата Миколи Мартиненка та ще п’яти інших осіб, яких обвинувачують у розкраданні близько 700 млн грн з українських державних підприємств. У своєму зверненні судді зазначили, що захисники у справі систематично зловживають своїми правами. Зокрема, перешкоджають та затягують розгляд справи за допомогою очевидно безпідставних заяв та клопотань, порушують порядок у судовому засіданні. Один із адвокатів навіть ініціював кримінальне провадження щодо колегії за нібито умисне порушення права на захист. Останньою краплею ставвипадокіз вибухом невідомого пристрою на місці, де паркує автомобіль головуюча суддя у цій справі.</w:t>
      </w:r>
    </w:p>
    <w:p>
      <w:r>
        <w:t>Corruption Type: **Зловживання в судах**</w:t>
      </w:r>
    </w:p>
    <w:p>
      <w:r>
        <w:t>Message: згадано, що адвокати у справі систематично зловживають своїми правами, перешкоджають та затягують розгляд справи за допомогою безпідставних заяв та клопотань.</w:t>
      </w:r>
    </w:p>
    <w:p>
      <w:r>
        <w:t>Corruption Type: **Фізичний тиск**</w:t>
      </w:r>
    </w:p>
    <w:p>
      <w:r>
        <w:t>Message: згадано, що став випадок з вибухом невідомого пристрою на місці паркування автомобіля головуючої судді у цій справі.</w:t>
      </w:r>
    </w:p>
    <w:p>
      <w:pPr>
        <w:pStyle w:val="Heading1"/>
      </w:pPr>
      <w:r>
        <w:t>Венеційська комісія висловилася про термінову реформу ВРП та розкритикувала судовий законопроєкт Зеленського</w:t>
      </w:r>
    </w:p>
    <w:p>
      <w:r>
        <w:t>Date: 09/10/20</w:t>
      </w:r>
    </w:p>
    <w:p>
      <w:r>
        <w:t>Link: https://antac.org.ua/news/venetsiys-ka-komisiia-vyslovylasia-pro-terminovu-reformu-vrp-ta-rozkrytykuvala-sudovyy-zakonoproiekt-zelens-koho/</w:t>
      </w:r>
    </w:p>
    <w:p>
      <w:r>
        <w:t>Author: No Author</w:t>
      </w:r>
    </w:p>
    <w:p>
      <w:r>
        <w:t>Short Text: 9 жовтня Венеційська комісія затвердила свійвисновокщодо президентського судовогозаконопроєкту№3711, внесеного Володимиром Зеленським у червні цього року. Експерти Венеційки висловили ряд критичних зауважень щодо нового порядку формування Вищої кваліфкомісії суддів (ВККС) та наголосили на важливості якнайшвидшого вирішення проблеми доброчесності членів Вищої ради правосуддя (ВРП). Після того, як взимку цього року ВРПзаблокувалапершу спробу судової реформи Зеленського, президент вніс до Парламенту новий законопроєкт. Однак, замість того, аби позбавити нереформовану ВРП впливу на ключові процеси в межах реформи, президент навпакизапропонуваввіддати ще більше влади в руки членів ВРП, та нівелювати роль міжнародних експертів в процесі відбору членів ВККС. У липні зелене світло президентському проєкту дали в профільному Комітеті з питань правової політики, а згодом спікер Дмитро Разумков офіційно звернувся до Венеційської комісії з проханням оцінити законопроєкт.</w:t>
      </w:r>
    </w:p>
    <w:p>
      <w:r>
        <w:t>Corruption Type: **Корупція в законодавстві**</w:t>
      </w:r>
    </w:p>
    <w:p>
      <w:r>
        <w:t>Message: запропонувавши віддати ще більше влади в руки членів Вищої ради правосуддя (ВРП), президент навпаки намагався нівелювати роль міжнародних експертів в процесі відбору членів ВККС.</w:t>
      </w:r>
    </w:p>
    <w:p>
      <w:r>
        <w:t>Corruption Type: **Лобіювання інтересів**</w:t>
      </w:r>
    </w:p>
    <w:p>
      <w:r>
        <w:t>Message: згадується звернення спікера Дмитра Разумкова до Венеційської комісії з проханням оцінити законопроєкт, що може вказувати на лобіювання певних інтересів.</w:t>
      </w:r>
    </w:p>
    <w:p>
      <w:pPr>
        <w:pStyle w:val="Heading1"/>
      </w:pPr>
      <w:r>
        <w:t>ЦПК не вбачає підстав для визнання закону про ВАКС неконституційним. Висновок громадської організації</w:t>
      </w:r>
    </w:p>
    <w:p>
      <w:r>
        <w:t>Date: 09/10/20</w:t>
      </w:r>
    </w:p>
    <w:p>
      <w:r>
        <w:t>Link: https://antac.org.ua/news/vysnovok-tspk-shchodo-konstytutsiynosti-stvorennia-ta-diial-nosti-vaks/</w:t>
      </w:r>
    </w:p>
    <w:p>
      <w:r>
        <w:t>Author: No Author</w:t>
      </w:r>
    </w:p>
    <w:p>
      <w:r>
        <w:t>Short Text: 6 жовтня в Конституційний Суд розглянувподання49 народних депутатів щодо неконституційності Вищого антикорупційного суду. Абсолютна більшість підписантів — це депутати від ОПЗЖ. Центр протидії корупції не вбачає підстав для визнання такими, що не відповідає Конституції України, як конкретних оспорюваних положень Закону України «Про Вищий антикорупційний суд», так і цього Закону в цілому. На нашу думку, суб’єкт права на конституційне подання не навів обґрунтування щодо невідповідності Конституції України оспорюваних положень цього Закону, а його твердження ґрунтуються лише на хибному тлумаченні, нерозумінні, відірваному від інших норм права розгляді оспорюваних положень. Нагадаємо, що позиція депутатівзводитьсядо того, що ВАКС є особливим судом, створення якого заборонено Конституцією. Автори подання стверджують, що ВАКС нібито є особливим судом з огляду на його спеціалізацію, підсудність, особливості апеляційного перегляду рішень ВАКС, особливості добору суддів та участь міжнародних експертів у ньому, встановлення вищих вимог до осіб, які претендують на посади суддів ВАКС тощо.</w:t>
      </w:r>
    </w:p>
    <w:p>
      <w:r>
        <w:t>Corruption Type: **Корупція в сфері законодавства**</w:t>
      </w:r>
    </w:p>
    <w:p>
      <w:r>
        <w:t>Message: вплив на судові рішення або законодавчі ініціативи через некорупційні методи.</w:t>
      </w:r>
    </w:p>
    <w:p>
      <w:r>
        <w:t>Corruption Type: **Корупція в політичних структурах**</w:t>
      </w:r>
    </w:p>
    <w:p>
      <w:r>
        <w:t>Message: використання політичних посад для отримання неправомірних вигод.</w:t>
      </w:r>
    </w:p>
    <w:p>
      <w:r>
        <w:t>Corruption Type: **Зловживання владою**</w:t>
      </w:r>
    </w:p>
    <w:p>
      <w:r>
        <w:t>Message: недодержання законів або використання владних повноважень для особистої вигоди.</w:t>
      </w:r>
    </w:p>
    <w:p>
      <w:pPr>
        <w:pStyle w:val="Heading1"/>
      </w:pPr>
      <w:r>
        <w:t>Наступного керівника САП всупереч закону обиратиме підлеглий Авакову поліцейський</w:t>
      </w:r>
    </w:p>
    <w:p>
      <w:r>
        <w:t>Date: 09/10/20</w:t>
      </w:r>
    </w:p>
    <w:p>
      <w:r>
        <w:t>Link: https://antac.org.ua/news/nastupnoho-kerivnyka-sap-vsuperech-zakonu-obyratyme-pidlehlyy-avakovu-politseys-kyy/</w:t>
      </w:r>
    </w:p>
    <w:p>
      <w:r>
        <w:t>Author: No Author</w:t>
      </w:r>
    </w:p>
    <w:p>
      <w:r>
        <w:t>Short Text: Проголосований Верховною Радою член конкурсної комісії з обрання керівника Спеціалізованої антикорупційної прокуратури (САП) Олексій Дрозд є поліцейським. Це означає, що він не може бути членом конкурсної комісії через пряму законодавчу заборону. Так, 17 вересня Верховна Рада голосами Слуг Народу, ОПЗЖ, Довіри та За Майбутнє з третьої спроби проголосувала за своїх представників в конкурсну комісію з обрання керівника САП. Серед них виявився делегований від фракції “Слуга Народу” Олексій Дрозд — начальник відділу докторантури та ад’юнктури Національної академії внутрішніх справ України.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АНОНС — В апеляції ВАКС продовжать вирішувати, чи відновлювати справу “Роттердам+”</w:t>
      </w:r>
    </w:p>
    <w:p>
      <w:r>
        <w:t>Date: 08/10/20</w:t>
      </w:r>
    </w:p>
    <w:p>
      <w:r>
        <w:t>Link: https://antac.org.ua/news/anons-v-apeliatsii-vaks-prodovzhat-vyrishuvaty-chy-vidnovliuvaty-spravu-rotterdam/</w:t>
      </w:r>
    </w:p>
    <w:p>
      <w:r>
        <w:t>Author: No Author</w:t>
      </w:r>
    </w:p>
    <w:p>
      <w:r>
        <w:t>Short Text: У п’ятницю, 9 жовтня, в Апеляційній палаті Вищого антикорупційного суду (ВАКС) продовжиться засідання щодо відновлення справи “Роттердам+” за скаргою ексдепутата, колишнього заступника генпрокурора Віктора Чумака. Початок засідання: 11:30. Головуючий суддя: Ігор Панаід.</w:t>
      </w:r>
    </w:p>
    <w:p>
      <w:r>
        <w:t>Corruption Type: **Корупція в судах**</w:t>
      </w:r>
    </w:p>
    <w:p>
      <w:r>
        <w:t>Message: оскільки згадується судове засідання щодо відновлення справи "Роттердам+", можливо, виникає підозра щодо можливої корупції в судовій системі.</w:t>
      </w:r>
    </w:p>
    <w:p>
      <w:r>
        <w:t>Corruption Type: **Зловживання службовим становищем**</w:t>
      </w:r>
    </w:p>
    <w:p>
      <w:r>
        <w:t>Message: згадується ексдепутат та колишній заступник генпрокурора Віктор Чумак, що може вказувати на можливість зловживання службовим становищем.</w:t>
      </w:r>
    </w:p>
    <w:p>
      <w:pPr>
        <w:pStyle w:val="Heading1"/>
      </w:pPr>
      <w:r>
        <w:t>“Ядерна справа” Микитася: ВАКС призначив топменеджеру «Енергоатома» заставу</w:t>
      </w:r>
    </w:p>
    <w:p>
      <w:r>
        <w:t>Date: 07/10/20</w:t>
      </w:r>
    </w:p>
    <w:p>
      <w:r>
        <w:t>Link: https://antac.org.ua/news/yaderna-sprava-mykytasia-vaks-pryznachyv-topmenedzheru-enerhoatoma-zastavu/</w:t>
      </w:r>
    </w:p>
    <w:p>
      <w:r>
        <w:t>Author: No Author</w:t>
      </w:r>
    </w:p>
    <w:p>
      <w:r>
        <w:t>Short Text: У Вищому антикорупційному суді (ВАКС) обрали запобіжний захід топменеджеру “Енергоатома” Ігорю Орлову у вигляді застави у 9,9 млн грн. Його підозрюють в отриманні хабара від екснардепа Максима Микитася за перемогу його фірми у тендері з будівництва сховища ядерних відходів. .Суддя визнала, що підозра є обґрунтованою та ґрунтується на доказах, що свідчать про причетність Орлова до вчинення інкримінованого злочину.Окрім застави, на Орлова поклали низку обов’язків: прибувати за першою вимогою до детектива, прокурора або суду, не відлучатися із місця проживання без дозволу, утриматися від спілкування з Микитасем та свідками у справі, здати на зберігання закордонний паспорт. Також ВАКС вказав про наявність окремих ризиків, зокрема про можливість Орлова переховуватися від органів досудового розслідування та  знищити, сховати або спотворити певні речі чи документи.Слідча суддя відмовила у носінні браслету, оскільки їх мало і його застосування у даному випадку не є ефективним.Нагадаємо, що 28 вересня 2020 року НАБУповідомилоМикитасю та Орлову про підозру за фактом того, що у 2017 році підрозділ НАЕК “Енергоатом”, який очолював Орлов, уклав договір на 929 млн грн із компанією «Укрбудмонтаж» (єдиною власницею була дружина Микитася).За ним «Укрбудмонтаж» мала збудувати Централізоване сховище відпрацьованого ядерного палива для трьох АЕС України. Згодом витрати на будівництво сховища зросли до 1,36 млрд грн. Однак об’єкт й досі не введено в експлуатацію.За перемогу «Укрбудмонтажу» у тендері дружина та матір Орловаотримали3 квартири у ЖК «Сонячна Рів’єра» та ЖК «Верховина», загальною вартістю майже 4,42 млн грн. Дії Микитася кваліфіковано як надання хабара, а дії Орлова — як одержання.</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Завтра Конституційний Суд візьметься за розгляд е-декларування та статті щодо незаконного збагачення</w:t>
      </w:r>
    </w:p>
    <w:p>
      <w:r>
        <w:t>Date: 07/10/20</w:t>
      </w:r>
    </w:p>
    <w:p>
      <w:r>
        <w:t>Link: https://antac.org.ua/news/zavtra-konstytutsiynyy-sud-viz-met-sia-za-rozghliad-e-deklaruvannia-ta-statti-shchodo-nezakonnoho-zbahachennia/</w:t>
      </w:r>
    </w:p>
    <w:p>
      <w:r>
        <w:t>Author: No Author</w:t>
      </w:r>
    </w:p>
    <w:p>
      <w:r>
        <w:t>Short Text: Завтра 8 жовтня о 10:00 Конституційний Суд України розглядатимеподання47 народних депутатів щодо неконституційності окремих положень законодавства щодо е-декларування, конфіскації необґрунтованих активів, повноважень НАЗК по моніторингу способу життя чиновників, а також кримінальної відповідальності за неподання декларації, брехню у них та незаконне збагачення. Трансляція пленарного засідання відбудеться на офіційному сайті Конституційного Суду України у рубриці “Відеотрансляція засідань” за посиланням:http://ccu.gov.ua/stream. До розгляду цього конституційного подання Конституційний Суд залучив і Центр протидії корупції. Під час засідання буде представлена позиція організації – ми переконані у тому, щонемає підстав визнавати будь-яке з оспорюваних положень неконституційними.</w:t>
      </w:r>
    </w:p>
    <w:p>
      <w:r>
        <w:t>Corruption Type: **Корупція в законодавстві**</w:t>
      </w:r>
    </w:p>
    <w:p>
      <w:r>
        <w:t>Message: неконституційність окремих положень законодавства щодо е-декларування, конфіскації необґрунтованих активів, повноважень НАЗК по моніторингу способу життя чиновників, кримінальна відповідальність за неподання декларації, брехню у них та незаконне збагачення.</w:t>
      </w:r>
    </w:p>
    <w:p>
      <w:r>
        <w:t>Corruption Type: **Зловживання владою**</w:t>
      </w:r>
    </w:p>
    <w:p>
      <w:r>
        <w:t>Message: залучення Центру протидії корупції до розгляду конституційного подання.</w:t>
      </w:r>
    </w:p>
    <w:p>
      <w:pPr>
        <w:pStyle w:val="Heading1"/>
      </w:pPr>
      <w:r>
        <w:t>Недекларування, легалізація і несплата податків: ЦПК звернувся до Венедіктової для відкриття справи проти Дубінського</w:t>
      </w:r>
    </w:p>
    <w:p>
      <w:r>
        <w:t>Date: 07/10/20</w:t>
      </w:r>
    </w:p>
    <w:p>
      <w:r>
        <w:t>Link: https://antac.org.ua/news/nedeklaruvannia-lehalizatsiia-i-nesplata-podatkiv-tspk-zvernuvsia-do-venediktovoi-dlia-vidkryttia-spravy-proty-dubins-koho/</w:t>
      </w:r>
    </w:p>
    <w:p>
      <w:r>
        <w:t>Author: No Author</w:t>
      </w:r>
    </w:p>
    <w:p>
      <w:r>
        <w:t>Short Text: Центр протидії корупції (ЦПК) звернувся до генеральної прокурорки Ірини Венедіктової іззаявоюпро вчинення злочину народним депутатом від партії “Слуга народу” Олександром Дубінським. Йдеться про ймовірне недостовірне декларування, легалізацію злочинних грошей і ухилення від сплати податків. Депутат Дубінський, його матір та колишня дружина володіють загалом 24 об’єктами нерухомості, 17 автівками та 70 сотками землі. Загальна сума майна складає близько 2,5 млн доларів. Водночас частина майна не відображена в декларації депутата, що може свідчити про вчинення злочину — а саме внесення недостовірних відомостей в декларацію. Наприкінці грудня 2019 року Дубінськийпочав переписуватичастину свого майна на матір і дружину Олесю Цибко. Згодом стало відомо, що Дубінський і Цибко розлучені. Офіційна дата розлучення невідома, проте станом на листопад 2019 вони ще були у статусі одружених. Сам нардепстверджувавв одному з інтерв’ю, що не живе з Цибко з 2014 року. В іншому жінтерв’юна запитання про дохід саме його і дружини сказав, що особисто отримує 77 тисяч грн зарплати, тому разом виходить з “до сотки” (100 тисяч грн – ред.). При цьому ведуча перепитувала, чи це сума доходу разом з дружиною.</w:t>
      </w:r>
    </w:p>
    <w:p>
      <w:r>
        <w:t>Corruption Type: **Недостовірне декларування та ухилення від сплати податків**</w:t>
      </w:r>
    </w:p>
    <w:p>
      <w:r>
        <w:t>Message: депутат Дубінський може бути звинувачений у недостовірному декларуванні свого майна, легалізації злочинних грошей та ухиленні від сплати податків.</w:t>
      </w:r>
    </w:p>
    <w:p>
      <w:r>
        <w:t>Corruption Type: **Переписування майна на інших осіб**</w:t>
      </w:r>
    </w:p>
    <w:p>
      <w:r>
        <w:t>Message: Дубінський почав переписувати частину свого майна на матір і дружину, що може свідчити про намагання уникнути відповідальності за незаконно нажите майно.</w:t>
      </w:r>
    </w:p>
    <w:p>
      <w:r>
        <w:t>Corruption Type: **Недостовірна інформація в декларації**</w:t>
      </w:r>
    </w:p>
    <w:p>
      <w:r>
        <w:t>Message: частина майна депутата не відображена в декларації, що може свідчити про внесення недостовірних відомостей в декларацію для ухилення від оподаткування.</w:t>
      </w:r>
    </w:p>
    <w:p>
      <w:pPr>
        <w:pStyle w:val="Heading1"/>
      </w:pPr>
      <w:r>
        <w:t>АНОНС – Стеження і погрози згвалтуванням – за викриття академічної недоброчесності</w:t>
      </w:r>
    </w:p>
    <w:p>
      <w:r>
        <w:t>Date: 06/10/20</w:t>
      </w:r>
    </w:p>
    <w:p>
      <w:r>
        <w:t>Link: https://antac.org.ua/news/anons-stezhennia-i-pohrozy-zghvaltuvanniam-za-vykryttia-akademichnoi-nedobrochesnosti/</w:t>
      </w:r>
    </w:p>
    <w:p>
      <w:r>
        <w:t>Author: No Author</w:t>
      </w:r>
    </w:p>
    <w:p>
      <w:r>
        <w:t>Short Text: У середу,7 жовтня, о13:30вІА “Інтерфакс”(м. Київ, вул. Рейтарська, 8/5а) в рамках проєкту “Захист правозахисників та антикорупційних активістів в Україні” за фінансової підтримки Фонду сприяння демократії Посольства США в Україні відбудеться пресконференція на тему: “Стеження і погрози згвалтуванням–за викриття академічної недоброчесності”, під час якої йтиметься пропереслідування координаторки ініціативи “Дисергейт” Світлани Благодєтєлєвої-Вовк після викриття плагіату у дисертації Сергія Шкарлета. Ініціатива “Дисергейт” та її координаторкаСвітлана Благодєтєлєва-Вовквже багато років викриває плагіат у наукових публікаціях топ-посадовців України та бореться із академічною недоброчесністю. Після останнього публічного викриття плагіату у науковій праці т.в.о. міністра освіти і науки Сергія Шкарлета Світлана почала стикатися із системним кіберсталкінгом у Фейсбуці, стеженням за її помешканням та отримувати погрози згвалтування. Активістка вже кілька разів зверталася до поліції, але протягом місяця кримінальне провадження так і не відкрито, а заяву про вчинення злочину кваліфікували як “звернення громадян”. Детальніше про переслідування активістки та причини безкарності розкажуть:</w:t>
      </w:r>
    </w:p>
    <w:p>
      <w:r>
        <w:t>Corruption Type: **Стеження і погрози згвалтуванням**</w:t>
      </w:r>
    </w:p>
    <w:p>
      <w:r>
        <w:t>Message: у цьому випадку можна віднести до корупції зловживання службовим становищем та зловживання владою, оскільки активістка отримує погрози та стеження через системний кіберсталкінг, а кримінальне провадження не відкривається.</w:t>
      </w:r>
    </w:p>
    <w:p>
      <w:r>
        <w:t>Corruption Type: **Викриття плагіату у дисертації**</w:t>
      </w:r>
    </w:p>
    <w:p>
      <w:r>
        <w:t>Message: ця ситуація може відноситися до незаконної приватизації або зловживання в державних закупівлях, оскільки вказано про викриття плагіату у науковій праці та відсутність кримінального провадження.</w:t>
      </w:r>
    </w:p>
    <w:p>
      <w:r>
        <w:t>Corruption Type: **Системний кіберсталкінг та стеження за активісткою**</w:t>
      </w:r>
    </w:p>
    <w:p>
      <w:r>
        <w:t>Message: це може бути пов'язано з корупцією в правоохоронних органах, оскільки активістка стикається зі стеженням та погрозами, але кримінальне провадження не відкривається.</w:t>
      </w:r>
    </w:p>
    <w:p>
      <w:pPr>
        <w:pStyle w:val="Heading1"/>
      </w:pPr>
      <w:r>
        <w:t>Завтра Конституційний Суд розглядатиме подання ОПЗЖ щодо неконституційності Вищого антикорупційного суду</w:t>
      </w:r>
    </w:p>
    <w:p>
      <w:r>
        <w:t>Date: 05/10/20</w:t>
      </w:r>
    </w:p>
    <w:p>
      <w:r>
        <w:t>Link: https://antac.org.ua/news/zavtra-konstytutsiynyy-sud-rozghliadatyme-podannia-opzzh-shchodo-nekonstytutsiynosti-vyshchoho-antykoruptsiynoho-sudu/</w:t>
      </w:r>
    </w:p>
    <w:p>
      <w:r>
        <w:t>Author: No Author</w:t>
      </w:r>
    </w:p>
    <w:p>
      <w:r>
        <w:t>Short Text: Завтра 6 жовтня о 10:00 Конституційний Суд України розглядатимеподання49 народних депутатів щодо неконституційності Вищого антикорупційного суду. Абсолютна більшість підписантів — це депутати від ОПЗЖ. Трансляція пленарного засідання відбудеться на офіційному сайті Конституційного Суду України у рубриці “Відеотрансляція засідань” за посиланням:http://ccu.gov.ua/stream. Позиція депутатів зводиться до того, що ВАКС є особливим судом, створення якого заборонено Конституцією. Автори подання стверджують, що ВАКС нібито є особливим судом з огляду на його спеціалізацію, підсудність, особливості апеляційного перегляду рішень ВАКС, особливості добору суддів та участь міжнародних експертів у ньому, встановлення вищих вимог до осіб, які претендують на посади суддів ВАКС тощо.</w:t>
      </w:r>
    </w:p>
    <w:p>
      <w:r>
        <w:t>Corruption Type: **Корупція в судах**</w:t>
      </w:r>
    </w:p>
    <w:p>
      <w:r>
        <w:t>Message: згадується про розгляд подання 49 народних депутатів щодо неконституційності Вищого антикорупційного суду. Можливо, це може бути пов'язано з корупцією в судовій системі.</w:t>
      </w:r>
    </w:p>
    <w:p>
      <w:r>
        <w:t>Corruption Type: **Корупція в правоохоронних органах**</w:t>
      </w:r>
    </w:p>
    <w:p>
      <w:r>
        <w:t>Message: згадується про участь міжнародних експертів у Вищому антикорупційному суді. Це може вказувати на можливу корупцію або вплив на правоохоронні органи.</w:t>
      </w:r>
    </w:p>
    <w:p>
      <w:pPr>
        <w:pStyle w:val="Heading1"/>
      </w:pPr>
      <w:r>
        <w:t>У злитій прокурором САП справі «Роттередам+» нова експертиза підтвердила майже 40 млрд грн збитків</w:t>
      </w:r>
    </w:p>
    <w:p>
      <w:r>
        <w:t>Date: 02/10/20</w:t>
      </w:r>
    </w:p>
    <w:p>
      <w:r>
        <w:t>Link: https://antac.org.ua/news/u-zlytiy-prokurorom-sap-spravi-rotteredam-nova-ekspertyza-pidtverdyla-mayzhe-40-mlrd-hrn-zbytkiv/</w:t>
      </w:r>
    </w:p>
    <w:p>
      <w:r>
        <w:t>Author: No Author</w:t>
      </w:r>
    </w:p>
    <w:p>
      <w:r>
        <w:t>Short Text: Усправіпро штучне завищення ціни на вугілля і електроенергію за формулою «Роттердам+» з’явилися результати нової експертизи, яка встановила наявність збитків від формули у розмірі 40 млрд грн. Про це стало відомо під час розгляду в Апеляційній палаті Вищого антикорупційного суду скарги на закриття прокурором Спеціалізованої антикорупційної прокуратури Віталієм Пономаренком справи «Роттердам+». “Експертиза, проведена незалежним експертом за ініціативи органу досудового розслідування, підтвердила документально та розрахунково завищення фактичної вартості електроенергії протягом травня 2016 року-червня 2019 року у розмірі 39,9 мільярдів гривень” — заявив адвокат Віктора Чумака Олексій Бойко.</w:t>
      </w:r>
    </w:p>
    <w:p>
      <w:r>
        <w:t>Corruption Type: **Корупція в енергетиці**</w:t>
      </w:r>
    </w:p>
    <w:p>
      <w:r>
        <w:t>Message: упровадження формули «Роттердам+» з метою завищення цін на вугілля та електроенергію, що призвело до збитків у розмірі 40 млрд грн.</w:t>
      </w:r>
    </w:p>
    <w:p>
      <w:r>
        <w:t>Corruption Type: **Фальсифікація документів**</w:t>
      </w:r>
    </w:p>
    <w:p>
      <w:r>
        <w:t>Message: проведення експертизи, яка підтверджує завищення вартості електроенергії, але насправді ціни були завищені штучно.</w:t>
      </w:r>
    </w:p>
    <w:p>
      <w:pPr>
        <w:pStyle w:val="Heading1"/>
      </w:pPr>
      <w:r>
        <w:t>У борця із «західним впливом» Дубінського виявлено активи в ЄС</w:t>
      </w:r>
    </w:p>
    <w:p>
      <w:r>
        <w:t>Date: 02/10/20</w:t>
      </w:r>
    </w:p>
    <w:p>
      <w:r>
        <w:t>Link: https://antac.org.ua/news/u-bortsia-iz-zakhidnym-vplyvom-dubins-koho-vyiavleno-aktyvy-v-yes/</w:t>
      </w:r>
    </w:p>
    <w:p>
      <w:r>
        <w:t>Author: No Author</w:t>
      </w:r>
    </w:p>
    <w:p>
      <w:r>
        <w:t>Short Text: Народний депутат президентської партії «Слуга народу» Олександр Дубінський, який поширює антизахідну пропаганду в Україні, водночас має активи в державі, що є членом ЄС, – а саме в Словаччині. Частину цих активів він не декларує. Про це йдеться на сайті#ЗробимоЇхВізиРазом– нового проєкту Центру протидії корупції, який викриває агентів Кремля в українській владі та має на меті заборонити їм в‘їзд до західних країн, які ті обирають для відпочинку та ведення бізнесу. У своїй щорічній декларації про активиОлександр Дубінськийзадекларував банківський рахунок у Tatra Banka, що розташований у Братиславі, де він має 4278 євро.До того ж народний депутат від «Слуги народу» задекларував невідомі покупки у Словаччині, які були здійснені 1 березня 2019 року та 31 травня 2019 року, на суму 153 312 гривень (приблизно 6 000 доларів) та 628 318 гривень (24 300 доларів) відповідно.Згідно з інформацієюбізнес-реєструСловаччини, від 30 березня 2019 року до 14 лютого 2020 року Олександр Дубінський був єдиним акціонером словацької компанії DubPro S.r.o зі статутним капіталом 5000 євро. Від 18 лютого 2020 року Леся Цибко, дружина Олександра Дубінського, стала акціонером компанії. 19 вересня 2020 року назву компанії було змінено на TsybPro S.r.o. Однак Олександр Дубінський у своїй щорічній декларації про активи за 2019 рік не заявив про свої права власності на словацьку компанію, тим самим порушуючи Закон України «Про запобігання корупції». Примітно, що у липні 2020 року Солом’янський районний суд м. Києва за заявою Цибко постановив, що вона володіє 100% корпоративних прав у ТОВ “DubPro” з вересня 2019 року. Імовірно, це було зроблено для того, щоб Дубінський уникнув притягнення до адміністративної відповідальності за недекларування.</w:t>
      </w:r>
    </w:p>
    <w:p>
      <w:r>
        <w:t>Corruption Type: **Недекларування активів та прав власності**</w:t>
      </w:r>
    </w:p>
    <w:p>
      <w:r>
        <w:t>Message: Олександр Дубінський не заявив про свої активи та права власності на словацьку компанію у своїй щорічній декларації про активи за 2019 рік, порушуючи Закон України "Про запобігання корупції".</w:t>
      </w:r>
    </w:p>
    <w:p>
      <w:r>
        <w:t>Corruption Type: **Фіктивне володіння акціями компанії**</w:t>
      </w:r>
    </w:p>
    <w:p>
      <w:r>
        <w:t>Message: Леся Цибко стала акціонером словацької компанії, що може бути спрямовано на уникнення притягнення до адміністративної відповідальності за недекларування.</w:t>
      </w:r>
    </w:p>
    <w:p>
      <w:r>
        <w:t>Corruption Type: **Маніпуляції з офіційною назвою компанії**</w:t>
      </w:r>
    </w:p>
    <w:p>
      <w:r>
        <w:t>Message: Назву компанії змінили з DubPro S.r.o на TsybPro S.r.o, що може бути спрямовано на унеможливлення виявлення зв'язку з попередніми активностями.</w:t>
      </w:r>
    </w:p>
    <w:p>
      <w:pPr>
        <w:pStyle w:val="Heading1"/>
      </w:pPr>
      <w:r>
        <w:t>АНОНС — Апеляція Антикорсуду перегляне закриття справи “Роттердам+”</w:t>
      </w:r>
    </w:p>
    <w:p>
      <w:r>
        <w:t>Date: 01/10/20</w:t>
      </w:r>
    </w:p>
    <w:p>
      <w:r>
        <w:t>Link: https://antac.org.ua/news/anons-apeliatsiia-antykorsudu-perehliane-zakryttia-spravy-rotterdam/</w:t>
      </w:r>
    </w:p>
    <w:p>
      <w:r>
        <w:t>Author: No Author</w:t>
      </w:r>
    </w:p>
    <w:p>
      <w:r>
        <w:t>Short Text: У п’ятницю, 2 жовтня, Апеляційна палата Вищого антикорупційного суду (ВАКС) перегляне рішення судді ВАКС Катерини Широкої, яка відмовилася відновитисправу“Роттердам+”, безпідставно закриту прокурором Спеціалізованої антикорупційної прокуратури Віталієм Пономаренком. Початок засідання: 11:30. Головуючий суддя: Ігор Панаід.</w:t>
      </w:r>
    </w:p>
    <w:p>
      <w:pPr>
        <w:pStyle w:val="Heading1"/>
      </w:pPr>
      <w:r>
        <w:t>Справа Мартиненка: нові і старі адвокати продовжують балаган і затягування в суді</w:t>
      </w:r>
    </w:p>
    <w:p>
      <w:r>
        <w:t>Date: 30/09/20</w:t>
      </w:r>
    </w:p>
    <w:p>
      <w:r>
        <w:t>Link: https://antac.org.ua/news/sprava-martynenka-novi-i-stari-advokaty-prodovzhuiut-balahan-i-zatiahuvannia-v-sudi/</w:t>
      </w:r>
    </w:p>
    <w:p>
      <w:r>
        <w:t>Author: No Author</w:t>
      </w:r>
    </w:p>
    <w:p>
      <w:r>
        <w:t>Short Text: У Вищому антикорупційному суді відбулосязасіданняу справі про розкрадання 700 млн грн з держпідприємств “Енергоатом” і “СхідГЗК”, обвинуваченим в якій проходить, зокрема, екснардеп Микола Мартиненко. Більшість адвокатів у цій справі — нові, адже влітку частина обвинувачених відмовилася від захисників. У когось це безкоштовні державні адвокати, а в когось — платні. Але і ті, і інші продовжили затягування процесу. Так, наприклад, адвокати, як і попередні, почали оголошувати відводи суддям. Серед причин було, зокрема, те, що захисникам нібито не дали належним чином ознайомитися з матеріалами, які перебувають у суді. Хоча для цього у них було щонайменше два місяці. Адвокатка Нонна Надіч оголошувала свої клопотання навіть до того, як суд встигав вирішити попередні.</w:t>
      </w:r>
    </w:p>
    <w:p>
      <w:r>
        <w:t>Corruption Type: **Корупція в судах**</w:t>
      </w:r>
    </w:p>
    <w:p>
      <w:r>
        <w:t>Message: згадується про оголошення відводів суддям із ствердженням, що захисникам нібито не дали належним чином ознайомитися з матеріалами, які перебувають у суді. Це може вказувати на зловживання суддівськими повноваженнями.</w:t>
      </w:r>
    </w:p>
    <w:p>
      <w:r>
        <w:t>Corruption Type: **Зловживання при розподілі земельних ресурсів**</w:t>
      </w:r>
    </w:p>
    <w:p>
      <w:r>
        <w:t>Message: у тексті згадується про виведення сільгоспземель під забудову, що може вказувати на корупцію та обхід на земельних аукціонах.</w:t>
      </w:r>
    </w:p>
    <w:p>
      <w:pPr>
        <w:pStyle w:val="Heading1"/>
      </w:pPr>
      <w:r>
        <w:t>АНОНС — ЦПК добиватиметься відновлення справи “Роттердам+” в Антикорсуді</w:t>
      </w:r>
    </w:p>
    <w:p>
      <w:r>
        <w:t>Date: 30/09/20</w:t>
      </w:r>
    </w:p>
    <w:p>
      <w:r>
        <w:t>Link: https://antac.org.ua/news/anons-tspk-dobyvatymet-sia-vidnovlennia-spravy-rotterdam-v-antykorsudi/</w:t>
      </w:r>
    </w:p>
    <w:p>
      <w:r>
        <w:t>Author: No Author</w:t>
      </w:r>
    </w:p>
    <w:p>
      <w:r>
        <w:t>Short Text: У четвер, 1 жовтня, у Вищому антикорупційному суді (ВАКС) відбудеться розгляд  скарги Центру протидії корупції (ЦПК) на постанову прокурора Спеціалізованої антикорупційної прокуратури Віталія Пономаренка про закриттясправи“Роттердам+”. Початок засідання:8:30 Слідча суддя:Оксана Олійник.</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АНОНС — В Антикорсуді переглянуть рішення Печерського суду, яким той зобов’язав забрати у НАБУ справу суддів ОАСК</w:t>
      </w:r>
    </w:p>
    <w:p>
      <w:r>
        <w:t>Date: 28/09/20</w:t>
      </w:r>
    </w:p>
    <w:p>
      <w:r>
        <w:t>Link: https://antac.org.ua/news/anons-v-antykorsudi-perehlianut-rishennia-pechers-koho-sudu-iakym-toy-zobov-iazav-zabraty-u-nabu-spravu-suddiv-oask/</w:t>
      </w:r>
    </w:p>
    <w:p>
      <w:r>
        <w:t>Author: No Author</w:t>
      </w:r>
    </w:p>
    <w:p>
      <w:r>
        <w:t>Short Text: В Апеляційній палаті Вищого антикорупційного суду (ВАКС) розглянуть скаргу Спеціалізованої антикорупційної прокуратури на рішення Печерського райсуду Києва, яким той зобов’язав Офіс генерального прокурора забрати в НАБУ та передати до іншого органу досудового розслідування справу про злочинну організацію і захоплення влади суддями Окружного адмінсуду Києва (ОАСК). Початок засідання: 29 вересня о 15:00. Адреса суду: провулок Хрестовий, 4.</w:t>
      </w:r>
    </w:p>
    <w:p>
      <w:r>
        <w:t>Corruption Type: **Втручання в судовий процес**</w:t>
      </w:r>
    </w:p>
    <w:p>
      <w:r>
        <w:t>Message: рішення певних судів під впливом чи в інтересах інших органів, можливо, за отримання хабаря або іншої вигоди.</w:t>
      </w:r>
    </w:p>
    <w:p>
      <w:pPr>
        <w:pStyle w:val="Heading1"/>
      </w:pPr>
      <w:r>
        <w:t>В Антикорсуді засудили до 2 років в’язниці експрокурора ГПУ, який хотів “купити” посаду в НАБУ</w:t>
      </w:r>
    </w:p>
    <w:p>
      <w:r>
        <w:t>Date: 25/09/20</w:t>
      </w:r>
    </w:p>
    <w:p>
      <w:r>
        <w:t>Link: https://antac.org.ua/news/v-antykorsudi-zasudyly-do-2-rokiv-v-iaznytsi-eksprokurora-hpu-iakyy-khotiv-kupyty-posadu-v-nabu/</w:t>
      </w:r>
    </w:p>
    <w:p>
      <w:r>
        <w:t>Author: No Author</w:t>
      </w:r>
    </w:p>
    <w:p>
      <w:r>
        <w:t>Short Text: Вищий антикорупційний суд у складі суддів Олега Коліуша, Віктора Дубаса і Олега Ткаченкавиніс вироку справі експрокурора Генеральної прокуратури (ГПУ) Олександра Матюшка, який пропонував хабар за посаду в Національному антикорупційному бюро. Матюшка визнали винним і призначили покарання у вигляді позбавлення волі до 2 років. Експрокурор може оскаржити це рішення до Апеляційної палати ВАКС протягом місяця. Також суд призначив Матюшку запобіжний захід у вигляді застави у 32 тисячі грн, яка діятиме до набрання вироком законної сили.</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Антикорсуд відмовився відновлювати справу «Роттердам+»</w:t>
      </w:r>
    </w:p>
    <w:p>
      <w:r>
        <w:t>Date: 24/09/20</w:t>
      </w:r>
    </w:p>
    <w:p>
      <w:r>
        <w:t>Link: https://antac.org.ua/news/antykorsud-vidmovyvsia-vidnovliuvaty-spravu-rotterdam/</w:t>
      </w:r>
    </w:p>
    <w:p>
      <w:r>
        <w:t>Author: No Author</w:t>
      </w:r>
    </w:p>
    <w:p>
      <w:r>
        <w:t>Short Text: Суддя Вищого антикорупційного суду Катерина Широка відмовила ексдепутату, колишньому заступнику генпрокурора Віктору Чумаку у задоволенні скарги на постанову прокурора САП Пономаренка про закриття провадження усправі“Роттердам+”. Суддя Катерина Широка відмовилася скасувати постанову прокурора САП Віталія Пономаренка про закриття справи, попри численні доводи щодобезпідставностітакої постанови. Під час закриття пркурор керувався висновками експертів, які не спростували збитки, а просто заявили, що не мають компетенції їх встановлювати. Також є ще велика кількість інших серйозних доказів у справі, які прокурор не врахував, закриваючи її. Більше того, слідство ще могло зробити додаткові експертизи і провести рецензію попередніх. До того ж існують експертизи 2019 року, які підтверджують збитки.</w:t>
      </w:r>
    </w:p>
    <w:p>
      <w:r>
        <w:t>Corruption Type: **Зловживання в державних закупівлях**</w:t>
      </w:r>
    </w:p>
    <w:p>
      <w:r>
        <w:t>Message: прокурор САП Віталій Пономаренко закрив справу без врахування численних доказів і експертиз, що підтверджували збитки. Це може бути класифіковано як тендерні махінації або зловживання при закупівлях.</w:t>
      </w:r>
    </w:p>
    <w:p>
      <w:r>
        <w:t>Corruption Type: **Зловживання службовим становищем**</w:t>
      </w:r>
    </w:p>
    <w:p>
      <w:r>
        <w:t>Message: прокурор САП Віталій Пономаренко може бути звинувачений у зловживанні своїм посадовим становищем, оскільки закрив справу, не врахувавши серйозні докази.</w:t>
      </w:r>
    </w:p>
    <w:p>
      <w:pPr>
        <w:pStyle w:val="Heading1"/>
      </w:pPr>
      <w:r>
        <w:t>“Слугу народу” Юрченка відправили під варту із заставою</w:t>
      </w:r>
    </w:p>
    <w:p>
      <w:r>
        <w:t>Date: 21/09/20</w:t>
      </w:r>
    </w:p>
    <w:p>
      <w:r>
        <w:t>Link: https://antac.org.ua/news/sluhu-narodu-yurchenka-vidpravyly-pid-vartu-iz-zastavoiu/</w:t>
      </w:r>
    </w:p>
    <w:p>
      <w:r>
        <w:t>Author: No Author</w:t>
      </w:r>
    </w:p>
    <w:p>
      <w:r>
        <w:t>Short Text: Слідча суддя Вищого антикорупційного суду Ольга Саландяк призначила нардепу Олександру Юрченку, підозрюваному в отриманні хабара за внесення змін до законодавства, запобіжний захід у вигляді тримання під вартою із заставою у 3 млн грн. У разі внесення застави Юрченко повинен носити електронний браслет, не спілкуватися з іншими фігурантами, здати паспорти, з’являтися за першою вимогою до НАБУ і САП тощо. Прокурор просив для Юрченка тримання під вартою із можливістю внести 6,5 млн грн застави. Він обґрунтовував це низкою обставин:</w:t>
      </w:r>
    </w:p>
    <w:p>
      <w:r>
        <w:t>Corruption Type: **Зловживання владою**</w:t>
      </w:r>
    </w:p>
    <w:p>
      <w:r>
        <w:t>Message: Слідча суддя призначила запобіжний захід у вигляді тримання під вартою із заставою.</w:t>
      </w:r>
    </w:p>
    <w:p>
      <w:r>
        <w:t>Corruption Type: **Вимагання хабара**</w:t>
      </w:r>
    </w:p>
    <w:p>
      <w:r>
        <w:t>Message: Нардеп підозрюється в отриманні хабара за внесення змін до законодавства.</w:t>
      </w:r>
    </w:p>
    <w:p>
      <w:pPr>
        <w:pStyle w:val="Heading1"/>
      </w:pPr>
      <w:r>
        <w:t>АНОНС — Антикорсуд вирішить, чи брати під варту “слугу народу” Юрченка</w:t>
      </w:r>
    </w:p>
    <w:p>
      <w:r>
        <w:t>Date: 18/09/20</w:t>
      </w:r>
    </w:p>
    <w:p>
      <w:r>
        <w:t>Link: https://antac.org.ua/news/anons-antykorsud-vyrishyt-chy-braty-pid-vartu-sluhu-narodu-yurchenka/</w:t>
      </w:r>
    </w:p>
    <w:p>
      <w:r>
        <w:t>Author: No Author</w:t>
      </w:r>
    </w:p>
    <w:p>
      <w:r>
        <w:t>Short Text: У Вищому антикорупційному суді відбудеться засідання з обрання запобіжного заходу народному депутату від “Слуги народу” Олександру Юрченку, якого Національне антикорупційне бюро (НАБУ) підозрює в отриманні хабара за внесення змін до законодавства. Початок засідання: п’ятниця, 18 вересня о 13:00.Слідча суддя: Ольга Саландяк. Адреса: вул. Хрещатик, 42А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Рішення Конституційного Суду не ставить під загрозу діяльність НАБУ. Аналіз ЦПК</w:t>
      </w:r>
    </w:p>
    <w:p>
      <w:r>
        <w:t>Date: 17/09/20</w:t>
      </w:r>
    </w:p>
    <w:p>
      <w:r>
        <w:t>Link: https://antac.org.ua/news/rishennia-konstytutsiynoho-sudu-ne-stavyt-pid-zahrozu-diial-nist-nabu-analiz-tspk/</w:t>
      </w:r>
    </w:p>
    <w:p>
      <w:r>
        <w:t>Author: No Author</w:t>
      </w:r>
    </w:p>
    <w:p>
      <w:r>
        <w:t>Short Text: Вчора Конституційний Суд України ухвалив рішення у справі заподанням50 нардепів від ОПЗЖ та груп впливу олігархів щодо неконституційності деяких положень Закону про НАБУ. Хоча під час розгляду депутативимагаливизнати весь Закон про НАБУ неконституційним, КСУ визнав неконституційними лише окремі положення закону. Ці положення стосуються лише повноважень президента та жодним чином не ставлять під сумнів повноваження самого НАБУ. Що означає рішення КСУ? Конституційний Суд визнав неконституційними лише положення Закону України “Про Національне антикорупційне бюро України” щодо певних повноважень президента, а саме:</w:t>
      </w:r>
    </w:p>
    <w:p>
      <w:r>
        <w:t>Corruption Type: **Корупція в сфері законодавства**</w:t>
      </w:r>
    </w:p>
    <w:p>
      <w:r>
        <w:t>Message: вплив на Конституційний Суд для захисту інтересів олігархів та політичних груп.</w:t>
      </w:r>
    </w:p>
    <w:p>
      <w:r>
        <w:t>Corruption Type: **Незаконний вплив на судові рішення**</w:t>
      </w:r>
    </w:p>
    <w:p>
      <w:r>
        <w:t>Message: можливий вплив на рішення Конституційного Суду через корупцію в судах.</w:t>
      </w:r>
    </w:p>
    <w:p>
      <w:r>
        <w:t>Corruption Type: **Лобіювання інтересів груп впливу**</w:t>
      </w:r>
    </w:p>
    <w:p>
      <w:r>
        <w:t>Message: намагання нардепів від ОПЗЖ та олігархічних груп впливати на законодавство через Конституційний Суд.</w:t>
      </w:r>
    </w:p>
    <w:p>
      <w:pPr>
        <w:pStyle w:val="Heading1"/>
      </w:pPr>
      <w:r>
        <w:t>Голосування щодо САП: Верховна Рада із схвалення Зеленського зробила крок до скасування безвізу та співпраці з МВФ</w:t>
      </w:r>
    </w:p>
    <w:p>
      <w:r>
        <w:t>Date: 17/09/20</w:t>
      </w:r>
    </w:p>
    <w:p>
      <w:r>
        <w:t>Link: https://antac.org.ua/news/holosuvannia-shchodo-sap-verkhovna-rada-iz-skhvalennia-zelens-koho-zrobyla-krok-do-skasuvannia-bezvizu-ta-spivpratsi-z-mvf/</w:t>
      </w:r>
    </w:p>
    <w:p>
      <w:r>
        <w:t>Author: No Author</w:t>
      </w:r>
    </w:p>
    <w:p>
      <w:r>
        <w:t>Short Text: Сьогодні 17 вересня Верховна Рада з третьої спроби проголосувала своїх представників в конкурсну комісію з обрання керівника Спеціалізованої антикорупційної прокуратури. Депутати 239 голосами проголосували за кандидатів, запропонованих Слугами народу, ОПЗЖ, Довірою та За майбутнє: усі вони не відповідають закону. Перед голосування і в попередні рази, і цього разу свої застереження висловивпосолЄС, нагадавши про те, що доброчесна комісія для обрання керівника САП є умовою безвізу та макрофінансової допомоги ЄС на суму 1.5 млрд євро. Його підтрималипослиВеликої сімки. Своєзанепокоєннявисловили рядвпливовихєвропейських депутатів. Також таке голосування заморожує співпрацю з Міжнародним валютним Фондом, зокрема, наступний транш в розмірі 1.6 млрд доларів. Все це не стало аргументом для Верховної Ради та монобільшості. Фракцію Слуг Народу в цьому підтримали депутати від очевидно проросійських та проолігархічних ОПЗЖ та  “За майбутнє” .</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політиці**</w:t>
      </w:r>
    </w:p>
    <w:p>
      <w:r>
        <w:t>Message: вплив на голосування у Верховній Раді, проголосування за неякісних кандидатів в обрання керівника САП, порушення закону, підтримка проросійських та проолігархічних фракцій.</w:t>
      </w:r>
    </w:p>
    <w:p>
      <w:pPr>
        <w:pStyle w:val="Heading1"/>
      </w:pPr>
      <w:r>
        <w:t>АНОНС – Правоохоронний комітет Ради втретє визначатиметься із кандидатами в комісію з обрання керівника САП</w:t>
      </w:r>
    </w:p>
    <w:p>
      <w:r>
        <w:t>Date: 15/09/20</w:t>
      </w:r>
    </w:p>
    <w:p>
      <w:r>
        <w:t>Link: https://antac.org.ua/news/anons-pravookhoronnyy-komitet-rady-vtretie-vyznachatymet-sia-iz-kandydatamy-v-komisii-z-obrannia-kerivnyka-sap/</w:t>
      </w:r>
    </w:p>
    <w:p>
      <w:r>
        <w:t>Author: No Author</w:t>
      </w:r>
    </w:p>
    <w:p>
      <w:r>
        <w:t>Short Text: Сьогодні 15 вересня комітет з питань правоохоронної діяльностіобиратименові пропозиції щодо кандидатур, які обиратимуть керівника Спеціалізованої антикорупційної прокуратури. Нові списки фракції та депутатські групи могли подавати до опівночі 14 вересня. Коли: 15:30 Де: вул. Садова, 3 “а”, кабінет 416</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АНОНС — В Антикорсуді спробують відновити справу “Роттердам+”, яку безпідставно закрив прокурор САП</w:t>
      </w:r>
    </w:p>
    <w:p>
      <w:r>
        <w:t>Date: 11/09/20</w:t>
      </w:r>
    </w:p>
    <w:p>
      <w:r>
        <w:t>Link: https://antac.org.ua/news/anons-zavtra-v-antykorsudi-sprobuiut-vidnovyty-spravu-rotterdam-iaku-bezpidstavno-zakryv-prokuror-sap/</w:t>
      </w:r>
    </w:p>
    <w:p>
      <w:r>
        <w:t>Author: No Author</w:t>
      </w:r>
    </w:p>
    <w:p>
      <w:r>
        <w:t>Short Text: У понеділок, 14 вересня, у Вищому антикорупційному суді (ВАКС) розглянуть безпідставне закриття прокурором Спеціалізованої антикорупційної прокуратури Віталієм Пономаренком кримінального провадження усправі“Роттердам+”, яка завдала 39 млрд грн збитків українцям. Адреса суду: вул. Хрещатик, 42-А. Слідча суддя: Катерина Широка.</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Нардеп від “Слуги народу” хоче “в чорну” проводити закупівлі медичних товарів для боротьби з епідеміями</w:t>
      </w:r>
    </w:p>
    <w:p>
      <w:r>
        <w:t>Date: 11/09/20</w:t>
      </w:r>
    </w:p>
    <w:p>
      <w:r>
        <w:t>Link: https://antac.org.ua/news/nardep-vid-sluhy-narodu-khoche-v-chornu-provodyty-zakupivli-medychnykh-tovariv-dlia-borot-by-z-epidemiiamy/</w:t>
      </w:r>
    </w:p>
    <w:p>
      <w:r>
        <w:t>Author: No Author</w:t>
      </w:r>
    </w:p>
    <w:p>
      <w:r>
        <w:t>Short Text: Народний депутат від фракції “Слуга народу” Євген Шевченко зареєстрував у Верховній Радізаконопроєкт“Про внесення зміни до статті 3 Закону України “Про публічні закупівлі” щодо системи суспільної охорони здоров’я та епідеміологічного нагляду за хворобами”, який фактично зводить “у тінь” найважливіші медичні закупівлі. Законопроєктом пропонується вивести закупівлі медичних товарів, робіт чи послуг, які здійснюють за рахунок епідфондів, з-під дії закону “Про публічні закупівлі”. При цьому невідомо, що мається на увазі під “епідфондами”, адже такого терміну немає в українському законодавстві. У разі ухвалення закону Шевченка термінові медичні закупівлі можуть опинитися “в тіні”. Навіть закупівлі, які проводяться для боротьби з коронавірусом хоч і мають спрощену процедуру, вони не повністю позбавлені контролю і відображаються у сервісі Prozzoro. Законопроєкт же Шевченка передбачає відсутність будь-якого контролю за тим, яка ціна товарів, у кого вони закуповуються і за якою процедурою.</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Повноваження із протидії корупції у органах внутрішньої безпеки країн Центральної Європи: огляд досвіду та висновки для України</w:t>
      </w:r>
    </w:p>
    <w:p>
      <w:r>
        <w:t>Date: 10/09/20</w:t>
      </w:r>
    </w:p>
    <w:p>
      <w:r>
        <w:t>Link: https://antac.org.ua/news/povnovazhennia-iz-protydii-koruptsii-u-orhanakh-vnutrishn-oi-bezpeky-krain-tsentral-noi-yevropy-ohliad-dosvidu-ta-vysnovky-dlia-ukrainy/</w:t>
      </w:r>
    </w:p>
    <w:p>
      <w:r>
        <w:t>Author: No Author</w:t>
      </w:r>
    </w:p>
    <w:p>
      <w:r>
        <w:t>Short Text: Вступ Від березня цього року на розгляді Верховної Ради перебуває законопроєкт3196«Про внесення змін до Закону України «Про Службу безпеки України» щодо удосконалення організаційно-правових засад діяльності Служби безпеки України». Прийняття цього законопроєкту мало би закласти правову основу для реформування СБУ та перетворення Служби на дієвий орган внутрішньої безпеки, зосереджений на протидії контррозвідувальній діяльності та боротьбі з тероризмом. На жаль, цей законопроєкт та його доопрацьовані версії є далекими від цієї мети. Саме тому його критикують якнаціональні експерти, так іМіжнародна дорадча група. Одним із аспектів, який викликає критичні застереження у початковій та наступних версіях законопроєкту, є питання повноважень щодо запобігання та протидії корупції в органів внутрішньої безпеки, аналогічних до СБУ.</w:t>
      </w:r>
    </w:p>
    <w:p>
      <w:r>
        <w:t>Corruption Type: **Зловживання в державних закупівлях**</w:t>
      </w:r>
    </w:p>
    <w:p>
      <w:r>
        <w:t>Message: згадується про "критичні застереження" щодо повноважень щодо запобігання та протидії корупції в органах внутрішньої безпеки, аналогічних до СБУ. Це може вказувати на можливість зловживань у державних закупівлях.</w:t>
      </w:r>
    </w:p>
    <w:p>
      <w:r>
        <w:t>Corruption Type: **Корупція в правоохоронних органах**</w:t>
      </w:r>
    </w:p>
    <w:p>
      <w:r>
        <w:t>Message: згадується про "критикують як національні експерти, так і міжнародна дорадча група". Це може вказувати на можливість корупції в правоохоронних органах.</w:t>
      </w:r>
    </w:p>
    <w:p>
      <w:pPr>
        <w:pStyle w:val="Heading1"/>
      </w:pPr>
      <w:r>
        <w:t>Конституційний суд взявся за закон про НАБУ: ОПЗЖ вимагає повністю визнати закон неконституційним</w:t>
      </w:r>
    </w:p>
    <w:p>
      <w:r>
        <w:t>Date: 10/09/20</w:t>
      </w:r>
    </w:p>
    <w:p>
      <w:r>
        <w:t>Link: https://antac.org.ua/news/konstytutsiynyy-sud-vziavsia-za-zakon-pro-nabu-opzzh-vymahaie-povnistiu-vyznaty-zakon-nekonstytutsiynym/</w:t>
      </w:r>
    </w:p>
    <w:p>
      <w:r>
        <w:t>Author: No Author</w:t>
      </w:r>
    </w:p>
    <w:p>
      <w:r>
        <w:t>Short Text: Сьогодні відбулася  відкрита частина слухань Конституційним судомпитанняконституційності окремих положень закону України “Про Національне антикорупційне бюро”. Таке провадження розпочато за поданнямдепутатівз ОПЗЖ, які під час засідання наголосили, що вимагають уже визнати неконституціним закон повністю. Це означає, що КС може ліквідувати НАБУ і таким чином розсварить Україну з Заходом. Конституційний суд розпочав відкриті слухання подання 50 народних депутатів з фракції ОПЗЖ щодо неконституційності окремих положень Закону України “Про Національне антикорупційне бюро України”. На засіданні суд заслухав представників авторів подання – депутатів із фракції ОПЗЖ Григорія Мамку, Василя Німченка та Антоніну Славицьку. Під час свого виступу депутати вказали, що закон є неконституційним повністю, оскільки був прийнятий не з метою боротьби з корупцією, а нібито для узурпації влади Президентом. Хоча у початковому поданні вказували на неконституційність лише окремихположеньзакону, що стосуються повноважень президента і статусу НАБУ.</w:t>
      </w:r>
    </w:p>
    <w:p>
      <w:r>
        <w:t>Corruption Type: **Корупція в законодавстві**</w:t>
      </w:r>
    </w:p>
    <w:p>
      <w:r>
        <w:t>Message: спроба впливу на Конституційний суд для ліквідації Національного антикорупційного бюро шляхом неконституційного рішення.</w:t>
      </w:r>
    </w:p>
    <w:p>
      <w:r>
        <w:t>Corruption Type: **Політична корупція**</w:t>
      </w:r>
    </w:p>
    <w:p>
      <w:r>
        <w:t>Message: використання депутатів з фракції ОПЗЖ для подання подання щодо неконституційності закону про Національне антикорупційне бюро з метою узурпації влади Президентом.</w:t>
      </w:r>
    </w:p>
    <w:p>
      <w:pPr>
        <w:pStyle w:val="Heading1"/>
      </w:pPr>
      <w:r>
        <w:t>Громадські та пацієнтські організації закликають МОЗ утворити незалежну комісію для відбору членів Наглядової ради ДП “Медичні закупівлі України”</w:t>
      </w:r>
    </w:p>
    <w:p>
      <w:r>
        <w:t>Date: 09/09/20</w:t>
      </w:r>
    </w:p>
    <w:p>
      <w:r>
        <w:t>Link: https://antac.org.ua/news/hromads-ki-ta-patsiients-ki-orhanizatsii-zaklykaiut-moz-utvoryty-nezalezhnu-komisiiu-dlia-vidboru-chleniv-nahliadovoi-rady-dp-medychni-zakupivli-ukrainy/</w:t>
      </w:r>
    </w:p>
    <w:p>
      <w:r>
        <w:t>Author: No Author</w:t>
      </w:r>
    </w:p>
    <w:p>
      <w:r>
        <w:t>Short Text: Міністерство охорони здоров’я України (МОЗ) почало формувати Наглядову Раду державного підприємства “Медичні закупівлі України” — ключового закупівельника у сфері медицини. Відповідна інформація оприлюднена на офіційному сайті МОЗ. Саме тому громадські та пацієнтські організації закликають МОЗ провести незалежний відбір членів конкурсної комісії для обрання Наглядової Ради ДП. 4 серпня 2020 року МОЗ видалонаказ №1781“Про утворення та принципи формування наглядової ради державного підприємства “Медичні закупівлі України”. Однак протягом місяця після прийняття цього наказу МОЗ не публікує жодної інформації про процес визначення Наглядової Ради підприємства. ДП “Медичні закупівлі України” створювалося в рамках закупівельної реформи в міністерстві з метою перебрання від МОЗ закупівельної функції та організації професійних закупівель в інтересах українських пацієнтів. Для організації та проведення закупівель ліків підприємство отримує бюджетні кошти. Наразі підприємство уповноважене на здійснення закупівель на загальну суму 14, 8 мільярдів гривень лише в цьому році. Передбачається, що наступні роки обсяг бюджетних коштів для організації закупівель ДП буде зростати.</w:t>
      </w:r>
    </w:p>
    <w:p>
      <w:r>
        <w:t>Corruption Type: **Зловживання в державних закупівлях**</w:t>
      </w:r>
    </w:p>
    <w:p>
      <w:r>
        <w:t>Message: Згадується про проведення незалежного відбору членів конкурсної комісії для обрання Наглядової Ради державного підприємства "Медичні закупівлі України", але МОЗ не публікує жодної інформації про процес визначення цієї Ради. Це може вказувати на можливі тендерні махінації, відкати на держзакупівлях, або тендерні змови.</w:t>
      </w:r>
    </w:p>
    <w:p>
      <w:r>
        <w:t>Corruption Type: **Розкрадання державного майна**</w:t>
      </w:r>
    </w:p>
    <w:p>
      <w:r>
        <w:t>Message: Зазначається, що державне підприємство "Медичні закупівлі України" отримує бюджетні кошти для організації закупівель ліків на значну суму. Це може вказувати на можливе зловживання та розкрадання державних коштів або майна.</w:t>
      </w:r>
    </w:p>
    <w:p>
      <w:pPr>
        <w:pStyle w:val="Heading1"/>
      </w:pPr>
      <w:r>
        <w:t>Зеленський ігноруванням плівок ОАСК засвідчує своє бажання мати ручний суд – активісти</w:t>
      </w:r>
    </w:p>
    <w:p>
      <w:r>
        <w:t>Date: 03/09/20</w:t>
      </w:r>
    </w:p>
    <w:p>
      <w:r>
        <w:t>Link: https://antac.org.ua/news/zelens-kyy-ihnoruvanniam-plivok-oask-zasvidchuie-svoie-bazhannia-maty-ruchnyy-sud-aktyvisty/</w:t>
      </w:r>
    </w:p>
    <w:p>
      <w:r>
        <w:t>Author: No Author</w:t>
      </w:r>
    </w:p>
    <w:p>
      <w:r>
        <w:t>Short Text: Сьогодні, 3 вересня, активісти Центру протидії корупції, Автомайдану та DEJURE вимагали у президента Володимира Зеленського реакції на плівки та розслідування щодо Окружного адміністративного суду Києва. Мовчання Зеленського активісти розцінюють як покривання корумпованої судової системи з телефонним правом. Активісти в масках вовків та суддівських мантіях під звучання записів із ОАСК обмотали “президента” плівками, зобразивши участь Зеленського у покриванні злочинів. Минуло понад півтора місяці від того часу, коли Національне антикорупційне бюроопублікувалоплівки, на яких судді ОАСК домовляються про “захоплення влади” та фактично обговорюють свій вплив на найвищі судові органи. Підозри отримали голова суду Павло Вовк, його заступник Євген Аблов та ще 5 суддів. Крім того, підозру отримав голова Державної судової адміністрації Зеновій Холоднюк.</w:t>
      </w:r>
    </w:p>
    <w:p>
      <w:r>
        <w:t>Corruption Type: **Корупція в судах**</w:t>
      </w:r>
    </w:p>
    <w:p>
      <w:r>
        <w:t>Message: згадано, що судді Окружного адміністративного суду Києва домовлялися про "захоплення влади" та обговорювали свій вплив на найвищі судові органи. Підозри отримали голова суду Павло Вовк, його заступник Євген Аблов та інші судді.</w:t>
      </w:r>
    </w:p>
    <w:p>
      <w:r>
        <w:t>Corruption Type: **Зловживання в державних закупівлях**</w:t>
      </w:r>
    </w:p>
    <w:p>
      <w:r>
        <w:t>Message: активісти вимагали реакції від президента на плівки та розслідування щодо Окружного адміністративного суду Києва, які, ймовірно, можуть свідчити про тендерні махінації або інші зловживання при закупівлях.</w:t>
      </w:r>
    </w:p>
    <w:p>
      <w:r>
        <w:t>Corruption Type: **Незаконна приватизація**</w:t>
      </w:r>
    </w:p>
    <w:p>
      <w:r>
        <w:t>Message: згадано, що голова Державної судової адміністрації Зеновій Холоднюк отримав підозру, що може свідчити про можливе розкрадання державного майна або інші маніпуляції при оцінці об'єктів.</w:t>
      </w:r>
    </w:p>
    <w:p>
      <w:pPr>
        <w:pStyle w:val="Heading1"/>
      </w:pPr>
      <w:r>
        <w:t>АНОНС – Біля Офісу президента вовчі судді обмотають Зеленського плівками ОАСК</w:t>
      </w:r>
    </w:p>
    <w:p>
      <w:r>
        <w:t>Date: 02/09/20</w:t>
      </w:r>
    </w:p>
    <w:p>
      <w:r>
        <w:t>Link: https://antac.org.ua/news/anons-bilia-ofisu-prezydenta-vovchi-suddi-obmotaiut-zelens-koho-plivkamy-oask/</w:t>
      </w:r>
    </w:p>
    <w:p>
      <w:r>
        <w:t>Author: No Author</w:t>
      </w:r>
    </w:p>
    <w:p>
      <w:r>
        <w:t>Short Text: У четвер 3 вересня о 12:00 біля Офісу президента (м. Київ, вул. Банкова 11) активісти зобразять, як президент Володимир Зеленський покриває скандальних суддів Окружного адміністративного суду Києва. Активісти, переодягнені в суддів з масками вовків, обмотають Володимира Зеленського плівками. Адже президент ігнорує скандал у судовій системі та, зокрема, плівки, оприлюднені Національним антикорупційним бюро, на яких судді ОАСК домовляються про “захоплення влади” та фактично обговорюють про свій вплив на найвищі судові органи. Доказом такого впливу навіть стало те, що учора Вища рада правосуддя відмовилася тимчасово відсторонити від роботи суддів ОАСК. НАБУ підозрює у посяганні на державну владу, створенні злочинної організації та перешкоджанні роботі Вищої кваліфкомісії суддів. Серед них, зокрема, голова суду Павло Вовк, його заступник Євгеній Аблов та судді Володимир Келеберда, Ігор Качур, Олексій Огурцов, Ігор Погрібніченко, Богдан Санін.</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Верховний Суд в догоду “банди” з ОАСКу дозволив фігурантам топкорупції оминати Антикорупційний суд</w:t>
      </w:r>
    </w:p>
    <w:p>
      <w:r>
        <w:t>Date: 02/09/20</w:t>
      </w:r>
    </w:p>
    <w:p>
      <w:r>
        <w:t>Link: https://antac.org.ua/news/verkhovnyy-sud-v-dohodu-bandy-z-oasku-dozvolyv-fihurantam-topkoruptsii-omynaty-antykoruptsiynyy-sud/</w:t>
      </w:r>
    </w:p>
    <w:p>
      <w:r>
        <w:t>Author: No Author</w:t>
      </w:r>
    </w:p>
    <w:p>
      <w:r>
        <w:t>Short Text: Касаційний кримінальний суд Верховного Суду своїм рішенням на користь заступника голови ОАСК Євгена Аблова створив небезпечну практику, яка дозволяє підозрюваним у топкорупції звертатися до нереформованих райсудів, замість Вищого антикорупційного суду (ВАКС), зі скаргами, клопотаннями і заявами. У вівторок, 25 серпня, судді Касаційного кримінального суду Верховного Судувідмовилисяпередавати до Апеляційної палати ВАКС справу про підслідність розслідування щодозлочинної організаціїв Окружному адміністративному суді Києва. Тож це питання розглядатиме нереформований Апеляційний суд Києва, від якого фактично залежить доля розслідування справи “плівок ОАСКу”. Пізніше Верховний Судпояснивце рішення. Там заявили, що в апеляції ВАКС може оскаржуватися тільки рішення першої інстанції ВАКС. Якщо ж йдеться про рішення Печерського райсуду і, відповідно, інших судів, то оскаржувати їх необхідно в загальному апеляційному суді, зокрема Київській апеляції.</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pPr>
        <w:pStyle w:val="Heading1"/>
      </w:pPr>
      <w:r>
        <w:t>Звернення громадських організацій до Вищої ради правосуддя  щодо відсторонення суддів ОАСК</w:t>
      </w:r>
    </w:p>
    <w:p>
      <w:r>
        <w:t>Date: 31/08/20</w:t>
      </w:r>
    </w:p>
    <w:p>
      <w:r>
        <w:t>Link: https://antac.org.ua/news/zvernennia-hromads-kykh-orhanizatsiy-do-vyshchoi-rady-pravosuddia-shchodo-vidstoronennia-suddiv-oask/</w:t>
      </w:r>
    </w:p>
    <w:p>
      <w:r>
        <w:t>Author: No Author</w:t>
      </w:r>
    </w:p>
    <w:p>
      <w:r>
        <w:t>Short Text: 1 вересня 2020 року Вища рада правосуддя розглядатиме клопотання Генерального прокурора Ірини Венедіктової про тимчасове відсторонення від здійснення правосуддя суддів Окружного адміністративного суду міста Києва Павла Вовка, Євгена Аблова. Ігоря Качура, Володимира Келеберди, Олексія Огурцова та Ігоря Погрібніченка. Інформація про ймовірні злочинні діяння цих суддів, яку оприлюднило Національне антикорупційне бюро України, збурила суспільство, адже в разі доведення вини суддів ідеться про одну із наймасштабніших суддівських злочинних схем в історії країни. Суддів підозрюють у  корупції, спробах захопити державну владу та втручанні в роботу органів суддівського врядування. ЗМІ неодноразово висвітлювали в своїх матеріалах сумнівні рішення суддів Окружного адміністративного суду міста Києва, а інформація щодо кримінального провадження за підозрою суддів у масштабних злочинах набула значного суспільного резонансу. Розгляд Вищою радою правосуддя питання тимчасового відсторонення суддів від здійснення правосуддя є питанням істотного суспільного інтересу.</w:t>
      </w:r>
    </w:p>
    <w:p>
      <w:r>
        <w:t>Corruption Type: **Корупція в судах**</w:t>
      </w:r>
    </w:p>
    <w:p>
      <w:r>
        <w:t>Message: згадано, що судді підозрюються у корупції та спробах захопити державну владу, що може вказувати на зловживання суддівськими повноваженнями та інші корупційні схеми в судовій системі.</w:t>
      </w:r>
    </w:p>
    <w:p>
      <w:r>
        <w:t>Corruption Type: **Зловживання службовим становищем**</w:t>
      </w:r>
    </w:p>
    <w:p>
      <w:r>
        <w:t>Message: згадується про виведення коштів через службові рішення, що може вказувати на корупцію посадовців та зловживання службовим становищем.</w:t>
      </w:r>
    </w:p>
    <w:p>
      <w:pPr>
        <w:pStyle w:val="Heading1"/>
      </w:pPr>
      <w:r>
        <w:t>“Роттердам+” — перша злита справа САП за президента Зеленського</w:t>
      </w:r>
    </w:p>
    <w:p>
      <w:r>
        <w:t>Date: 31/08/20</w:t>
      </w:r>
    </w:p>
    <w:p>
      <w:r>
        <w:t>Link: https://antac.org.ua/news/rotterdam-persha-zlyta-sprava-sap-za-prezydenta-zelens-koho/</w:t>
      </w:r>
    </w:p>
    <w:p>
      <w:r>
        <w:t>Author: No Author</w:t>
      </w:r>
    </w:p>
    <w:p>
      <w:r>
        <w:t>Short Text: Прокурор Спеціалізованої антикорупційної прокуратури Віталій Пономаренкозакрив справу“Роттердам+” щодо схеми у сфері енергетики на 39 млрд грн. НашРеєстрзлитих справ САП поповнивсяпершою справою, яку “злили”  вже за президентства Володимира Зеленського. За даними НАБУ, топменеджери компанії “ДТЕК” олігарха Ріната Ахметова в 2015 році “домовилися” з керівництвом Національної комісії, що здійснює державне регулювання у сферах енергетики та комунальних послуг (НКРЕКП) щодо затвердження формули утворення ціни на електроенергію “Роттердам+”. Формула передбачала включення до тарифу на електроенергію витрати на доставку та перевалку вугілля в Україну з портів Європи, яких не існувало. Це призвело до штучного збільшення вартості електроенергії для всіх споживачів, а збитки оцінили аж на 19 мільярдів.</w:t>
      </w:r>
    </w:p>
    <w:p>
      <w:r>
        <w:t>Corruption Type: **Корупція в сфері енергетики**</w:t>
      </w:r>
    </w:p>
    <w:p>
      <w:r>
        <w:t>Message: укладення угод з метою штучного збільшення вартості електроенергії, включення неіснуючих витрат до тарифу.</w:t>
      </w:r>
    </w:p>
    <w:p>
      <w:r>
        <w:t>Corruption Type: **Фіктивні контракти**</w:t>
      </w:r>
    </w:p>
    <w:p>
      <w:r>
        <w:t>Message: укладення угод за фіктивними схемами з метою отримання незаконних вигод.</w:t>
      </w:r>
    </w:p>
    <w:p>
      <w:r>
        <w:t>Corruption Type: **Зловживання владою**</w:t>
      </w:r>
    </w:p>
    <w:p>
      <w:r>
        <w:t>Message: незаконні дії топ-менеджерів компанії з метою отримання переваг у сфері енергетики.</w:t>
      </w:r>
    </w:p>
    <w:p>
      <w:pPr>
        <w:pStyle w:val="Heading1"/>
      </w:pPr>
      <w:r>
        <w:t>Рада збирається проголосувати за членів у комісію з обрання керівника САП, які не відповідають закону</w:t>
      </w:r>
    </w:p>
    <w:p>
      <w:r>
        <w:t>Date: 31/08/20</w:t>
      </w:r>
    </w:p>
    <w:p>
      <w:r>
        <w:t>Link: https://antac.org.ua/news/19321/</w:t>
      </w:r>
    </w:p>
    <w:p>
      <w:r>
        <w:t>Author: No Author</w:t>
      </w:r>
    </w:p>
    <w:p>
      <w:r>
        <w:t>Short Text: У вівторок 1 вересня Верховна Рада збирається проголосувати за кандидатів у комісію з обрання керівника Спеціалізованої антикорупційної прокуратури (САП). У липні кандидатів, запропонованих ОПЗЖ, Слугою народу та групою Довіра, підтримав правоохоронний комітет Ради. Більшість з них не відповідають закону. У вівторок буде друга спроба проголосувати за ручних кандидатів у комісію з обрання керівника САП. 15 липня депутати провалили голосування за сумнівних кандидатів, яких пропонував правоохоронний комітет. Через два дні комітет з питань з питань правоохоронної діяльності визначився з новими кандидатами  у комісію. Цього разу комітет без проведення співбесід з кандидатами обрав представників, запропонованих ОПЗЖ, Слугою народу та групою Довіра.</w:t>
      </w:r>
    </w:p>
    <w:p>
      <w:r>
        <w:t>Corruption Type: **Корупція в законодавчій сфері**</w:t>
      </w:r>
    </w:p>
    <w:p>
      <w:r>
        <w:t>Message: протиправне призначення кандидатів у комісію з обрання керівника Спеціалізованої антикорупційної прокуратури (САП), вплив груп Довіра, ОПЗЖ та Слуга народу на вибір кандидатів.</w:t>
      </w:r>
    </w:p>
    <w:p>
      <w:r>
        <w:t>Corruption Type: **Фальсифікація процесу відбору кандидатів**</w:t>
      </w:r>
    </w:p>
    <w:p>
      <w:r>
        <w:t>Message: невідповідність кандидатів закону, проведення голосувань без проведення співбесід, обрання представників без проведення відповідних процедур.</w:t>
      </w:r>
    </w:p>
    <w:p>
      <w:pPr>
        <w:pStyle w:val="Heading1"/>
      </w:pPr>
      <w:r>
        <w:t>Рішення Конституційного Суду не означає автоматичне звільнення директора НАБУ. Аналіз ЦПК</w:t>
      </w:r>
    </w:p>
    <w:p>
      <w:r>
        <w:t>Date: 28/08/20</w:t>
      </w:r>
    </w:p>
    <w:p>
      <w:r>
        <w:t>Link: https://antac.org.ua/news/rishennia-konstytutsiynoho-sudu-ne-oznachaie-avtomatychne-zvil-nennia-dyrektora-nabu-analiz-tspk/</w:t>
      </w:r>
    </w:p>
    <w:p>
      <w:r>
        <w:t>Author: No Author</w:t>
      </w:r>
    </w:p>
    <w:p>
      <w:r>
        <w:t>Short Text: Сьогодні 28 серпня стало відомо прорішенняКонституційного Суду України, яким той визнав неконституційним указ президента про призначення Артема Ситника директором Національного антикорупційного бюро. Церішенняне означає автоматичне звільнення директора НАБУ. Що означає рішення суду Суд вважає, що президент, призначаючи Артема Ситника на посаду, вийшов за межі своїх конституційних повноважень, тому і визнав неконституційним указ про призначення. Дійсно, в Конституції немає такого повноваження у Президента, але таке повноваження визначене для нього у Законі України “Про Національне антикорупційне бюро України”. Важливо, що відповідні норми Закону наразі не визнані неконституційними.</w:t>
      </w:r>
    </w:p>
    <w:p>
      <w:r>
        <w:t>Corruption Type: **Корупція в сфері оборони**</w:t>
      </w:r>
    </w:p>
    <w:p>
      <w:r>
        <w:t>Message: некорупційність призначення директора Національного антикорупційного бюро.</w:t>
      </w:r>
    </w:p>
    <w:p>
      <w:r>
        <w:t>Corruption Type: **Зловживання владою**</w:t>
      </w:r>
    </w:p>
    <w:p>
      <w:r>
        <w:t>Message: виходження за межі конституційних повноважень президента.</w:t>
      </w:r>
    </w:p>
    <w:p>
      <w:pPr>
        <w:pStyle w:val="Heading1"/>
      </w:pPr>
      <w:r>
        <w:t>Слуги народу хочуть дати можливість Генпрокурору втручатися у справи НАБУ та САП</w:t>
      </w:r>
    </w:p>
    <w:p>
      <w:r>
        <w:t>Date: 27/08/20</w:t>
      </w:r>
    </w:p>
    <w:p>
      <w:r>
        <w:t>Link: https://antac.org.ua/news/sluhy-narodu-khochut-daty-mozhlyvist-henprokuroru-vtruchatysia-u-spravy-nabu-ta-sap/</w:t>
      </w:r>
    </w:p>
    <w:p>
      <w:r>
        <w:t>Author: No Author</w:t>
      </w:r>
    </w:p>
    <w:p>
      <w:r>
        <w:t>Short Text: Депутати від фракції “Слуга народу” подали законопроєкт №3009ащодо забезпечення реалізації функцій прокуратури, який несе серйозну загрозу для справ Національного антикорупційного бюро (НАБУ) та Спеціалізованої антикорупційної прокуратури (САП). Крім того, за пропозицією нардепів з підслідністі НАБУ приберуть ряд справ щодо незаконного збагачення, збільшивши його поріг в 10 разів. Законопроєкт дозволить генеральному прокурору відбирати на перевірки собі будь-які справи НАБУ та САП:“Керівник органу прокуратури, прокурор вищого рівня уповноважений: вимагати для перевірки кримінальні провадження, документи, матеріали та інші відомості про вчинені кримінальні правопорушення, хід досудового розслідування, встановлення осіб, які вчинили кримінальні правопорушення”. Наразі САП єсамостійнимтанезалежнимпідрозділом генпрокуратури, прокурори якої є процесуальними керівниками у кримінальних справах НАБУ. Генпрокурору за законом заборонено втручатися в діяльність антикорупційної прокуратури. Проте нардепи пропонують фактично дозволити генпрокурору витребовувати будь-які справи.</w:t>
      </w:r>
    </w:p>
    <w:p>
      <w:r>
        <w:t>Corruption Type: **Зловживання владою та вплив на правоохоронні органи**</w:t>
      </w:r>
    </w:p>
    <w:p>
      <w:r>
        <w:t>Message: Депутати від фракції “Слуга народу” подали законопроєкт №3009, який дозволить генеральному прокурору відбирати на перевірки собі будь-які справи НАБУ та САП. Ця схема відповідає зловживанню владою та впливу на правоохоронні органи.</w:t>
      </w:r>
    </w:p>
    <w:p>
      <w:r>
        <w:t>Corruption Type: **Втручання в роботу антикорупційних органів**</w:t>
      </w:r>
    </w:p>
    <w:p>
      <w:r>
        <w:t>Message: Законопроєкт №3009 може створити загрозу для роботи Національного антикорупційного бюро (НАБУ) та Спеціалізованої антикорупційної прокуратури (САП), оскільки дозволяє генеральному прокурору відбирати на перевірки собі будь-які справи цих органів. Ця схема відповідає втручанню в роботу антикорупційних органів.</w:t>
      </w:r>
    </w:p>
    <w:p>
      <w:pPr>
        <w:pStyle w:val="Heading1"/>
      </w:pPr>
      <w:r>
        <w:t>Плівки ОАСКу: Верховний Суд підіграв фігурантам і поставив під ризик розслідування</w:t>
      </w:r>
    </w:p>
    <w:p>
      <w:r>
        <w:t>Date: 25/08/20</w:t>
      </w:r>
    </w:p>
    <w:p>
      <w:r>
        <w:t>Link: https://antac.org.ua/news/plivky-oasku-verkhovnyy-sud-pidihrav-fihurantam-i-postavyv-pid-ryzyk-rozsliduvannia/</w:t>
      </w:r>
    </w:p>
    <w:p>
      <w:r>
        <w:t>Author: No Author</w:t>
      </w:r>
    </w:p>
    <w:p>
      <w:r>
        <w:t>Short Text: Судді Верховного суду Олександр Ємець (головуючий), Наталія Білик і Валентина Щепоткінане передалидо Апеляційної палати Вищого антикорупційного суду справу про визначення підслідності у справі плівок ОАСКу. 4 серпня 2020 року Печерський районний суд Києва незаконнозобов’язавГенерального прокурора забрати з Національного антикорупційного бюро (НАБУ) справу суддів Окружного адміністративного суду Києва за скаргою підозрюваного у цій справі  заступника голови ОАСК Євгенія Аблова. Прокурор Спеціалізованої антикорупційної прокуратури (САП) оскаржив це рішення в Апеляційній палаті Вищого антикорупційного суду (ВАКС). Проте Аблов паралельнооскарживпозитивне для себе рішення в Апеляційному суді Києва, щоб уникнути розгляду у ВАКС. Але Київська апеляція звернулася до Верховного Суду, аби той вирішив, де має розглядатися така справа.</w:t>
      </w:r>
    </w:p>
    <w:p>
      <w:r>
        <w:t>Corruption Type: **Незаконна впливова діяльність**</w:t>
      </w:r>
    </w:p>
    <w:p>
      <w:r>
        <w:t>Message: Судді Верховного суду передали справу до Апеляційної палати Вищого антикорупційного суду.</w:t>
      </w:r>
    </w:p>
    <w:p>
      <w:r>
        <w:t>Corruption Type: **Недодержання законодавства**</w:t>
      </w:r>
    </w:p>
    <w:p>
      <w:r>
        <w:t>Message: Печерський районний суд незаконно зобов'язав Генерального прокурора забрати справу з Національного антикорупційного бюро.</w:t>
      </w:r>
    </w:p>
    <w:p>
      <w:r>
        <w:t>Corruption Type: **Лобіювання і вплив**</w:t>
      </w:r>
    </w:p>
    <w:p>
      <w:r>
        <w:t>Message: Заступник голови ОАСК паралельно оскаржив позитивне для себе рішення в Апеляційному суді Києва.</w:t>
      </w:r>
    </w:p>
    <w:p>
      <w:pPr>
        <w:pStyle w:val="Heading1"/>
      </w:pPr>
      <w:r>
        <w:t>Насіров намагався зняти арешт з елітних годинників</w:t>
      </w:r>
    </w:p>
    <w:p>
      <w:r>
        <w:t>Date: 20/08/20</w:t>
      </w:r>
    </w:p>
    <w:p>
      <w:r>
        <w:t>Link: https://antac.org.ua/news/nasirov-namahavsia-zniaty-aresht-z-elitnykh-hodynnykiv/</w:t>
      </w:r>
    </w:p>
    <w:p>
      <w:r>
        <w:t>Author: No Author</w:t>
      </w:r>
    </w:p>
    <w:p>
      <w:r>
        <w:t>Short Text: Колишній голова Державної фіскальної служби Роман Насіров, якого обвинувачують у незаконному розстроченні ренти за видобуток газу ексдепутату-втікачу Олександру Онищенку, під час засідання у Вищому антикорупційному суді (ВАКС) просив зняти арешт з годинника «Ролекс» і трьох годинників «Бріге». За словами Насірова, він раптово згадав про існування елітних годинників, заарештовані ще 2017 року, і вирішив, що хоче повернути їх. Він додав, що у нього нібито “виникла потреба у користуванні” ними. Насіров також заявив, що годинники зберігаються у детективів НАБУ, тож ті нібито можуть ними користуватися.</w:t>
      </w:r>
    </w:p>
    <w:p>
      <w:r>
        <w:t>Corruption Type: **Незаконне використання службового становища**</w:t>
      </w:r>
    </w:p>
    <w:p>
      <w:r>
        <w:t>Message: Роман Насіров, колишній голова Державної фіскальної служби, просив зняти арешт з годинників, які були заарештовані ще 2017 року, з посиланням на "потребу у користуванні" ними.</w:t>
      </w:r>
    </w:p>
    <w:p>
      <w:r>
        <w:t>Corruption Type: **Зловживання владою**</w:t>
      </w:r>
    </w:p>
    <w:p>
      <w:r>
        <w:t>Message: Роман Насіров вирішив повернути заарештовані годинники собі, незважаючи на їх розташування у детективів НАБУ, та навіть вказав, що їх можуть користуватися детективи.</w:t>
      </w:r>
    </w:p>
    <w:p>
      <w:pPr>
        <w:pStyle w:val="Heading1"/>
      </w:pPr>
      <w:r>
        <w:t>Вовча зграя: Печерський суд незаконно втрутився у справу НАБУ щодо суддів скандального Окружного адмінсуду Києва</w:t>
      </w:r>
    </w:p>
    <w:p>
      <w:r>
        <w:t>Date: 05/08/20</w:t>
      </w:r>
    </w:p>
    <w:p>
      <w:r>
        <w:t>Link: https://antac.org.ua/news/vovcha-zghraia-pechers-kyy-sud-nezakonno-vtrutyvsia-u-spravu-nabu-shchodo-suddiv-skandal-noho-okruzhnoho-adminsudu-kyieva/</w:t>
      </w:r>
    </w:p>
    <w:p>
      <w:r>
        <w:t>Author: No Author</w:t>
      </w:r>
    </w:p>
    <w:p>
      <w:r>
        <w:t>Short Text: 4 серпня 2020 року Печерський районний суд міста Києвазобов’язавГенерального прокурора  забрати з Національного антикорупційного бюро справу суддів Окружного адміністративного суду Києва. До печерського суду зі скаргою звернувся адвокат підозрюваного у цій справіЄвгенія Аблова– заступника голови ОАСК Павла Вовка, а задовольнив її суддя Печерського суду – Сергій Вовк. Суддя печерського суду Сергій Вовк зобов’язав Генпрокурорку вирішити питання про підслідність справи щодо суддів ОАСК та передати справу з НАБУ, наприклад, до поліції. Зауважимо, що голова ОАСКу Павло Вовк, його заступник Євгеній Аблов та ще 5 суддів цього судупідозрюються, зокрема, у створенні та керівництві злоччиною організацією та зловживанні впливом. Тобто справа підслідна НАБУ, бо серед іншого розслідується корупційний злочин у якому підозрюються судді. Це відповідає вимогам закону (ч. 5 ст. 216 КПК України), а ч. 5 ст. 36 КПК України прямо забороняє забирати справи в НАБУ.</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12 днів після підпалу будинку Шабуніна: його ще не допитували і не визнали потерпілим</w:t>
      </w:r>
    </w:p>
    <w:p>
      <w:r>
        <w:t>Date: 03/08/20</w:t>
      </w:r>
    </w:p>
    <w:p>
      <w:r>
        <w:t>Link: https://antac.org.ua/news/12-dniv-pislia-pidpalu-budynku-shabunina-yoho-shche-ne-dopytuvaly-i-ne-vyznaly-poterpilym/</w:t>
      </w:r>
    </w:p>
    <w:p>
      <w:r>
        <w:t>Author: No Author</w:t>
      </w:r>
    </w:p>
    <w:p>
      <w:r>
        <w:t>Short Text: 23 липня вночігорів будинокголови правління Центру протидії корупції Віталія Шабуніна, через що поліціярозпочалакримінальне провадження  за ч. 2 ст. 194 (Умисне знищення або пошкодження майна) Кримінального кодексу України та створила слідчо-опетативну групу для розкриття злочину. Самого Шабуніна досі не допитали та не вручили пам’ятку потерпілого у справі. Перший допит може відбутися лише 4 серпня. Представники Шабуніна, як і він сам, наразі не мали можливості ознайомитися з матеріалами справи. Очікується, що доступ до матеріалів справи буде можливо отримати 4 серпня, коли планується нарешті допит Шабуніна. Без доступу до матеріалів слідства неможливо дати оцінку подіям та відповідно ініціювати проведення експертиз, у яких зацікавлений потерпілий.</w:t>
      </w:r>
    </w:p>
    <w:p>
      <w:r>
        <w:t>Corruption Type: **Фіктивні тендери та корупція в закупівлях**</w:t>
      </w:r>
    </w:p>
    <w:p>
      <w:r>
        <w:t>Message: у зв'язку з вказаним кримінальним провадженням за статтею 194 Кримінального кодексу України, можна припустити, що можливо було вчинено фіктивні дії або корупційні схеми в сфері закупівель для Центру протидії корупції.</w:t>
      </w:r>
    </w:p>
    <w:p>
      <w:r>
        <w:t>Corruption Type: **Виведення активів через АРМА**</w:t>
      </w:r>
    </w:p>
    <w:p>
      <w:r>
        <w:t>Message: вказано, що доступ до матеріалів справи може бути отриманий лише після допиту Шабуніна. Це може свідчити про спробу виведення активів або заниження їх вартості через Агентство з управління активами.</w:t>
      </w:r>
    </w:p>
    <w:p>
      <w:pPr>
        <w:pStyle w:val="Heading1"/>
      </w:pPr>
      <w:r>
        <w:t>Справа екскерівника ОГХК: у ВАКС дослідили, як Руслан Журило знімав 100 тисяч євро готівкою</w:t>
      </w:r>
    </w:p>
    <w:p>
      <w:r>
        <w:t>Date: 31/07/20</w:t>
      </w:r>
    </w:p>
    <w:p>
      <w:r>
        <w:t>Link: https://antac.org.ua/news/sprava-ekskerivnyka-ohkhk-u-vaks-doslidyly-iak-ruslan-zhurylo-znimav-100-tysiach-ievro-hotivkoiu/</w:t>
      </w:r>
    </w:p>
    <w:p>
      <w:r>
        <w:t>Author: No Author</w:t>
      </w:r>
    </w:p>
    <w:p>
      <w:r>
        <w:t>Short Text: У Вищому антикорупційному суді (ВАКС) провели засідання у справі колишнього керівника державної Об’єднаної гірничо-хімічної компанії Руслана Журила, якого обвинувачують у розкраданні 300 млн грн підприємства. На засіданні дослідили шостий том доказів, у яких, зокрема, йшлося про те, як Журило за день зняв готівкою 100 тисяч євро. Сам він каже, що передав ці гроші українським військовим. Також дослідили рух коштів між підставними фірмами, які, на думку слідства, пов’язані між собою, а також із самим Журилом.</w:t>
      </w:r>
    </w:p>
    <w:p>
      <w:r>
        <w:t>Corruption Type: **Розкрадання державного майна**</w:t>
      </w:r>
    </w:p>
    <w:p>
      <w:r>
        <w:t>Message: Руслан Журило обвинувачується у розкраданні 300 млн грн підприємства, а також у знятті готівкою 100 тисяч євро. Це може бути пов'язано з низькою прозорістю процесів інвентаризації та передачі державного майна, а також з виведенням держмайна за кордон.</w:t>
      </w:r>
    </w:p>
    <w:p>
      <w:r>
        <w:t>Corruption Type: **Зловживання службовим становищем**</w:t>
      </w:r>
    </w:p>
    <w:p>
      <w:r>
        <w:t>Message: Журило стверджує, що передав ці гроші українським військовим. Це може вказувати на зловживання службовим становищем та виведення коштів через службові рішення.</w:t>
      </w:r>
    </w:p>
    <w:p>
      <w:pPr>
        <w:pStyle w:val="Heading1"/>
      </w:pPr>
      <w:r>
        <w:t>Бахматюк продовжує захищатися наклепами та брехнею</w:t>
      </w:r>
    </w:p>
    <w:p>
      <w:r>
        <w:t>Date: 30/07/20</w:t>
      </w:r>
    </w:p>
    <w:p>
      <w:r>
        <w:t>Link: https://antac.org.ua/news/bakhmatiuk-prodovzhuie-zakhyshchatysia-naklepamy-ta-brekhneiu/</w:t>
      </w:r>
    </w:p>
    <w:p>
      <w:r>
        <w:t>Author: No Author</w:t>
      </w:r>
    </w:p>
    <w:p>
      <w:r>
        <w:t>Short Text: Вчора Апеляційна палата ВАКСскасуваларішення Печерського райсуду про фактичне закриття справи Олега Бахматюка на 1,2 млрд. Олігарха, здається дуже рознервувало, що в Україні нарешті є правосуддя, яке не ведеться на маніпуляції, затягування та шантаж — тож він знайшов винних у ЦПК. Після засідання на сторінці агрохолдингу Бахматюка вийшлапублікація, в якій стверджується, що “ЦПК знав про рішення ВАКС у справі Бахматюка ще до рішення суду”. Мовляв, ми написали про рішення в той момент, коли його тільки оголошував суддя, хоча в залі нікого не було, а трансляція не велася.</w:t>
      </w:r>
    </w:p>
    <w:p>
      <w:r>
        <w:t>Corruption Type: **Зловживання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Апеляція ВАКС скасувала незаконне закриття справи Бахматюка</w:t>
      </w:r>
    </w:p>
    <w:p>
      <w:r>
        <w:t>Date: 29/07/20</w:t>
      </w:r>
    </w:p>
    <w:p>
      <w:r>
        <w:t>Link: https://antac.org.ua/news/apeliatsiia-vaks-skasuvala-nezakonne-zakryttia-spravy-bakhmatiuka/</w:t>
      </w:r>
    </w:p>
    <w:p>
      <w:r>
        <w:t>Author: No Author</w:t>
      </w:r>
    </w:p>
    <w:p>
      <w:r>
        <w:t>Short Text: Апеляційна палата Вищого антикорупційного суду скасувала незаконнерішенняПечерського районного суду Києва, яким фактично генпрокурорку зобов’язали закритисправуолігарха Олега Бахматюка. Останній зі спільниками підозрюється у розкраданні 1,2 млрд грн “ВіЕйБі”-банку. Також апеляція ВАКС закрила це провадження.Нагадаємо, що генпрокурорка Венедіктоваобіцялавиконати рішення Апеляційної палати ВАКС, яким би воно не було. Тобто тепер повинна відновити справу. Судді: Сергій Боднар, Віктор Панкулич, Ігор Панаід Розгляд відбувався 3 дні. Адвокати максимально затягували розгляд справи, зокрема подавали надзвичайну кількість клопотань, частина з яких була зловживанням правом адвоката. Захисники просили не розглядати скаргу прокурора, повернути цю скаргу прокурору, тричі відвести суддів, відвести прокурора, кілька разів просили відкласти засідання на іншу дату.</w:t>
      </w:r>
    </w:p>
    <w:p>
      <w:r>
        <w:t>Corruption Type: **Корупція в судах**</w:t>
      </w:r>
    </w:p>
    <w:p>
      <w:r>
        <w:t>Message: згадано відкати за рішення та зловживання суддівськими повноваженнями.</w:t>
      </w:r>
    </w:p>
    <w:p>
      <w:r>
        <w:t>Corruption Type: **Зловживання службовим становищем**</w:t>
      </w:r>
    </w:p>
    <w:p>
      <w:r>
        <w:t>Message: можна віднести до цього типу корупції виведення коштів через службові рішення та лобізм та зловживання, які також згадані в тексті.</w:t>
      </w:r>
    </w:p>
    <w:p>
      <w:pPr>
        <w:pStyle w:val="Heading1"/>
      </w:pPr>
      <w:r>
        <w:t>ЦПК реалізує проект «Посилення громадянського суспільства та журналістів у здійсненні громадського контролю та просуванні ефективних антикорупційних ініціатив»</w:t>
      </w:r>
    </w:p>
    <w:p>
      <w:r>
        <w:t>Date: 27/07/20</w:t>
      </w:r>
    </w:p>
    <w:p>
      <w:r>
        <w:t>Link: https://antac.org.ua/news/tspk-realizuie-proekt-posylennia-hromadians-koho-suspil-stva-ta-zhurnalistiv-u-zdiysnenni-hromads-koho-kontroliu-ta-prosuvanni-efektyvnykh-antykoruptsiynykh-initsiatyv/</w:t>
      </w:r>
    </w:p>
    <w:p>
      <w:r>
        <w:t>Author: No Author</w:t>
      </w:r>
    </w:p>
    <w:p>
      <w:r>
        <w:t>Short Text: Громадська організація «Центр протидії корупції» у партнерстві із громадською організацією «Наші гроші» за фінансової підтримки Світового Банку реалізує проект «Посилення громадянського суспільства та журналістів у здійсненні громадського контролю та просуванні ефективних антикорупційних ініціатив». Проект почався в червні 2020 року та триватиме три роки. Масштабна ініціатива має на меті посилення антикорупційного сектору в України та містить три компоненти. Перший компонент «Розбудова спроможності щодо спільної соціальної відповідальності»має на меті посилити партнерські організації та регіональних журналістів. Серед активностей цього компоненту, зокрема, такі: координація роботи журналістів-розслідувачів та активістів в Україні; створення мікро-центрів для журналістів-розслідувачів у регіонах із низьким рівнем представлення цієї професії; розробка відео-уроків та навчання для журналістів-розслідувачів та активістів; а також налагодження співпраці із місцевою владою та правоохоронними органами за рахунок організації зустрічей та обміну інформацією.</w:t>
      </w:r>
    </w:p>
    <w:p>
      <w:r>
        <w:t>Corruption Type: **Корупція в громадських проектах**</w:t>
      </w:r>
    </w:p>
    <w:p>
      <w:r>
        <w:t>Message: використання фінансової підтримки для особистої вигоди, фіктивні контракти, непрозорі угоди та тендери.</w:t>
      </w:r>
    </w:p>
    <w:p>
      <w:r>
        <w:t>Corruption Type: **Зловживання з грантами**</w:t>
      </w:r>
    </w:p>
    <w:p>
      <w:r>
        <w:t>Message: недостовірна звітність, відмивання коштів через проекти, використання грантів для особистої збагаченості.</w:t>
      </w:r>
    </w:p>
    <w:p>
      <w:r>
        <w:t>Corruption Type: **Лобіювання інтересів**</w:t>
      </w:r>
    </w:p>
    <w:p>
      <w:r>
        <w:t>Message: вплив на органи влади з метою отримання вигоди, ухилення від відповідальності за корупційні дії.</w:t>
      </w:r>
    </w:p>
    <w:p>
      <w:pPr>
        <w:pStyle w:val="Heading1"/>
      </w:pPr>
      <w:r>
        <w:t>АНОНС – У понеділок Верховний Суд розгляне прохання Бахматюка забрати з Антикорсуду розгляд незаконного закриття його справи</w:t>
      </w:r>
    </w:p>
    <w:p>
      <w:r>
        <w:t>Date: 25/07/20</w:t>
      </w:r>
    </w:p>
    <w:p>
      <w:r>
        <w:t>Link: https://antac.org.ua/news/anons-u-ponedilok-verkhovnyy-sud-rozghliane-prokhannia-bakhmatiuka-zabraty-z-antykorsudu-rozghliad-nezakonnoho-zakryttia-yoho-spravy/</w:t>
      </w:r>
    </w:p>
    <w:p>
      <w:r>
        <w:t>Author: No Author</w:t>
      </w:r>
    </w:p>
    <w:p>
      <w:r>
        <w:t>Short Text: У понеділок 27 липня відбудеться засідання Верховного суду, на якому розглядатимуться скарги захисту Бахматюка та інших фігурантів справи“ВіЕйБі”-банку. Адвокати фігурантів і самого Бахматюка просять забрати справу з Вищого антикорупційного суду (ВАКС), який зараз розглядає її незаконне закриття генпрокуроркою Іриною Венедіктовою. У Бахматюка вважають, що розглядати це рішення мають в Київському апеляційному суді, а не в антикорупційному. Адреса суду: м. Київ, вул. Пилипа Орлика, 4 “А”Час: 27 липня, 14:00. Суддя: Микола Мазур.</w:t>
      </w:r>
    </w:p>
    <w:p>
      <w:r>
        <w:t>Corruption Type: **Корупція в судах**</w:t>
      </w:r>
    </w:p>
    <w:p>
      <w:r>
        <w:t>Message: просять забрати справу з Вищого антикорупційного суду (ВАКС) та розглядати її в Київському апеляційному суді.</w:t>
      </w:r>
    </w:p>
    <w:p>
      <w:r>
        <w:t>Corruption Type: **Зловживання владою**</w:t>
      </w:r>
    </w:p>
    <w:p>
      <w:r>
        <w:t>Message: незаконне закриття справи генпрокуроркою Іриною Венедіктовою.</w:t>
      </w:r>
    </w:p>
    <w:p>
      <w:pPr>
        <w:pStyle w:val="Heading1"/>
      </w:pPr>
      <w:r>
        <w:t>Антикорсуд призначив Мартиненку зі спільниками державних безоплатних адвокатів</w:t>
      </w:r>
    </w:p>
    <w:p>
      <w:r>
        <w:t>Date: 24/07/20</w:t>
      </w:r>
    </w:p>
    <w:p>
      <w:r>
        <w:t>Link: https://antac.org.ua/news/antykorsud-pryznachyv-martynenku-zi-spil-nykamy-derzhavnykh-bezoplatnykh-advokativ/</w:t>
      </w:r>
    </w:p>
    <w:p>
      <w:r>
        <w:t>Author: No Author</w:t>
      </w:r>
    </w:p>
    <w:p>
      <w:r>
        <w:t>Short Text: У Вищому антикорупційному суді (ВАКС) відбулося засідання у справі колишнього народного депутата Миколи Мартиненка, якого зі спільниками обвинувачують у розкраданні 700 млн грн державних підприємств “СхідГЗК” і НАЕК “Енергоатом”. Мартиненку і кільком його спільникам призначили державних захисників. На минулому засіданні у понеділок, 20 липня, обвинувачені Мартиненко, Руслан Журило, Валерій Васильков, Олександр Сорокін, Володимир Богданець та Павло Скаленковідмовилисявід адвокатів Петра Бойка, Тетяни Черезової, Ганни Палагицької і  Євгенія Крамаренка. Аби обвинувачені знайшли нових адвокатів, судді Федорак, Строгий і Маслов дали їм три дні. Протягом цього часу, до п’ятниці 24 липня, вони не підписали нові угоди із захисниками і просили додаткового часу для цього. Мартиненко, наприклад, заявив, що адвокатській фірмі, з якою він хотів підписати угоду, треба 20 днів, аби вирішити, чи братися за справу.</w:t>
      </w:r>
    </w:p>
    <w:p>
      <w:pPr>
        <w:pStyle w:val="Heading1"/>
      </w:pPr>
      <w:r>
        <w:t>ЦПК розцінює підпал будинку Віталія Шабуніна як посягання на його життя та членів його родини</w:t>
      </w:r>
    </w:p>
    <w:p>
      <w:r>
        <w:t>Date: 23/07/20</w:t>
      </w:r>
    </w:p>
    <w:p>
      <w:r>
        <w:t>Link: https://antac.org.ua/news/tspk-roztsiniuie-pidpal-budynku-vitaliia-shabunina-iak-posiahannia-na-yoho-zhyttia-ta-chleniv-yoho-rodyny/</w:t>
      </w:r>
    </w:p>
    <w:p>
      <w:r>
        <w:t>Author: No Author</w:t>
      </w:r>
    </w:p>
    <w:p>
      <w:r>
        <w:t>Short Text: ГО “Центр протидії корупції” вважає, що відбувся не просто підпал будинку голови правління організації Віталія Шабуніна, а напад і посягання на його життя та його родини. Ми пов’язуємо це з професійною антикорупційною діяльністю Віталія та “ЦПК”. Нічний підпал будинку є частиною системної  кампанії, якою хочуть залякати команду “Центру Протидії Корупції” та спинити нашу діяльність. Ми не довіряємо слідству, яке здійснює поліція, а також будемо добиватися зміни кваліфікації злочину, оскільки попередньо правоохоронці кваліфікували пожежу як умисне пошкодження майна (частина 2 статті 194 КК). Також ми як організація вимагатимемо зміни підслідності справи, оскільки поліція перебуває під безпосереднім впливом міністра внутрішніх справ Арсена Авакова, відставки якого ми вимагаємо тривалий час. Проти “Центру Протидії Корупції” системно протягом багатьох років здійснюється тиск правоохоронних органів та окремих корупціонерів. Цей тиск проявляється в дискредитаційних кампаніях, кримінальних переслідуваннях та фізичних нападах. Кілька років тому Віталію Шабуніну залили очізеленкою, а нещодавно поліція відкрила черговефіктивне кримінальне провадження щодо діяльності ЦПК за заявою нардепа Андрія Деркача. Проти ЦПК є численні судові позови від чиновників, сфальсифіковані кримінальні провадження. Організація проводила безліч резонансних розслідувань про корупційні схеми, направила сотні заяв про злочин за фактами корупції, в тому числі щодо топпосадовців. Такі ініційовані ЦПК справи розслідуються, а деякі вже розглядаються в судах.</w:t>
      </w:r>
    </w:p>
    <w:p>
      <w:r>
        <w:t>Corruption Type: **Фізичні напади та тиск на ГО "Центр Протидії Корупції"**</w:t>
      </w:r>
    </w:p>
    <w:p>
      <w:r>
        <w:t>Message: це можна віднести до **корупції в правоохоронних органах** та **корупції в сфері оборони** через фізичні напади та тиск на організацію, яка займається антикорупційною діяльністю.</w:t>
      </w:r>
    </w:p>
    <w:p>
      <w:r>
        <w:t>Corruption Type: **Фіктивні кримінальні провадження та судові позови**</w:t>
      </w:r>
    </w:p>
    <w:p>
      <w:r>
        <w:t>Message: це можна віднести до **корупції в судах** та **зловживання при розподілі земельних ресурсів** через фіктивні судові позови та незаконне втручання у судові процеси.</w:t>
      </w:r>
    </w:p>
    <w:p>
      <w:r>
        <w:t>Corruption Type: **Дискредитаційні кампанії та кримінальні переслідування**</w:t>
      </w:r>
    </w:p>
    <w:p>
      <w:r>
        <w:t>Message: це можна віднести до **корупції в правоохоронних органах** та **зловживання в державних закупівлях** через використання незаконних методів для придушення антикорупційної діяльності.</w:t>
      </w:r>
    </w:p>
    <w:p>
      <w:r>
        <w:t>Corruption Type: **Тиск на команду "Центру Протидії Корупції"**</w:t>
      </w:r>
    </w:p>
    <w:p>
      <w:r>
        <w:t>Message: це можна віднести до **зловживання сл</w:t>
      </w:r>
    </w:p>
    <w:p>
      <w:pPr>
        <w:pStyle w:val="Heading1"/>
      </w:pPr>
      <w:r>
        <w:t>Заява активістів щодо переслідування Віталія Шабуніна</w:t>
      </w:r>
    </w:p>
    <w:p>
      <w:r>
        <w:t>Date: 23/07/20</w:t>
      </w:r>
    </w:p>
    <w:p>
      <w:r>
        <w:t>Link: https://antac.org.ua/news/zaiava-aktyvistiv-shchodo-peresliduvannia-vitaliia-shabunina/</w:t>
      </w:r>
    </w:p>
    <w:p>
      <w:r>
        <w:t>Author: No Author</w:t>
      </w:r>
    </w:p>
    <w:p>
      <w:r>
        <w:t>Short Text: 23 липня 2020 року вночі в Києві стався вибух у будинку голови правління ГО “Центр протидії корупції” Віталія Шабуніна, після чого будинок загорівся. На щастя, ніхто не постраждав: Віталія з дітьми не було в будинку, а батьки встигли вибігти на вулицю. Одразу після вибуху Шабунін повідомив про спланований напад, адже все обладнання працювало справно, бо два тижні тому газова служба перевіряла лічильник і всі з’єднання. Центр протидії корупції займається просуванням антикорупційного законодавства та антикорупційних органів в Україні – Національного антикорупційного бюро (НАБУ), Спеціалізованої антикорупційної прокуратури (САП), Агентства з розшуку та менеджменту активів, а також Вищого антикорупційного суду.</w:t>
      </w:r>
    </w:p>
    <w:p>
      <w:r>
        <w:t>Corruption Type: **Фальшива підготовка обліку газу**</w:t>
      </w:r>
    </w:p>
    <w:p>
      <w:r>
        <w:t>Message: у тексті зазначено, що два тижні тому газова служба перевіряла лічильник і всі з’єднання, але обладнання працювало справно. Це може бути ознакою корупційної схеми, пов'язаної з фальшивою підготовкою обліку газу.</w:t>
      </w:r>
    </w:p>
    <w:p>
      <w:r>
        <w:t>Corruption Type: **Підпал будинку голови правління ГО "Центр протидії корупції"**</w:t>
      </w:r>
    </w:p>
    <w:p>
      <w:r>
        <w:t>Message: вибух у будинку голови правління може бути спланованим нападом, що може бути пов'язано з корупційними мотивами або конфліктом.</w:t>
      </w:r>
    </w:p>
    <w:p>
      <w:pPr>
        <w:pStyle w:val="Heading1"/>
      </w:pPr>
      <w:r>
        <w:t>НАБУ і САП завершили розслідування у справі екскерівника поліції Одещини</w:t>
      </w:r>
    </w:p>
    <w:p>
      <w:r>
        <w:t>Date: 22/07/20</w:t>
      </w:r>
    </w:p>
    <w:p>
      <w:r>
        <w:t>Link: https://antac.org.ua/news/nabu-i-sap-zavershyly-rozsliduvannia-u-spravi-ekskerivnyka-politsii-odeshchyny/</w:t>
      </w:r>
    </w:p>
    <w:p>
      <w:r>
        <w:t>Author: No Author</w:t>
      </w:r>
    </w:p>
    <w:p>
      <w:r>
        <w:t>Short Text: Національне антикорупційне бюро (НАБУ) і Спеціалізована антикорупційна прокуратура (САП) завершили розслідування у справі про розкрадання речових доказів — великої партії контрабандних цигарок — колишнім головою Нацполіції Одещини Дмитром Головіним із заступником.Екскеріника одеської поліції Дмитра Головіна і його заступника Костянтина Гейкапідозрюютьу розкраданні речових доказів на 7 млн грн. Розслідування почалося восени 2018, а в липні 2019 року Головіну і Гейку оголосили підозри. Також підозрюваними проходять два керівники приватних компаній. З даними слідства, у 2017 році вони незаконно заволоділи великою партією контрафактної тютюнової продукції, яка мала статус речових доказів у кримінальному провадженні. Після чого випустили її в незаконний обіг.</w:t>
      </w:r>
    </w:p>
    <w:p>
      <w:r>
        <w:t>Corruption Type: **Контрабанда**</w:t>
      </w:r>
    </w:p>
    <w:p>
      <w:r>
        <w:t>Message: згадується розкрадання речових доказів у вигляді контрабандних цигарок, які мали статус речових доказів у кримінальному провадженні.</w:t>
      </w:r>
    </w:p>
    <w:p>
      <w:r>
        <w:t>Corruption Type: **Незаконна приватизація**</w:t>
      </w:r>
    </w:p>
    <w:p>
      <w:r>
        <w:t>Message: можна вважати, що розкрадання речових доказів, які мали статус речових доказів у кримінальному провадженні, є формою незаконної приватизації державного майна.</w:t>
      </w:r>
    </w:p>
    <w:p>
      <w:pPr>
        <w:pStyle w:val="Heading1"/>
      </w:pPr>
      <w:r>
        <w:t>Депутати хочуть дозволити посадовцям Офісу президента не декларувати доходи і майно</w:t>
      </w:r>
    </w:p>
    <w:p>
      <w:r>
        <w:t>Date: 20/07/20</w:t>
      </w:r>
    </w:p>
    <w:p>
      <w:r>
        <w:t>Link: https://antac.org.ua/news/deputaty-khochut-dozvolyty-posadovtsiam-ofisu-prezydenta-ne-deklaruvaty-dokhody-i-mayno/</w:t>
      </w:r>
    </w:p>
    <w:p>
      <w:r>
        <w:t>Author: No Author</w:t>
      </w:r>
    </w:p>
    <w:p>
      <w:r>
        <w:t>Short Text: Завтра, 21 липня, на позачерговому засіданні Верховної Ради депутати розглядатимуть у другому читанні законопроект№3355-1, який вносить зміни до антикорупційного законодавства щодо переліку посадовців, на яких поширюється його дія, та полегшує приховування майна декларантів, записаного на неповнолітніх дітей. Законопроєкт містить зміни до Закону України “Про запобігання корупції”, зокрема, у частині положень, котрі визначають, на яких посадовців поширюється його дія. Серед запропонованих змін – виключення з дії Закону керівника Офісу Президента, його заступників, помічників та радників Президента за умови, якщо вони виконують свої обов’язки на громадських засадах. Тоді саме Президент своїм указом зможе визначати хто з його офісу має декларуватися, а хто ні. “Це означає, що на таких посадовців, які виконують свої обов’язки на громадських засадах, не будуть поширюватись встановлені законом вимоги та обмеження, наприклад, щодо необхідності подавати декларації. Також ці особи не зможуть нести відповідальність за незаконне збагачення або необґрунтовані активи. Завтра, наприклад, Зеленський в указі про призначення керівника свого офісу просто допише фразу “на громадських засадах” і фактично друга людина в державі буде приховувати свої статки”, – коментує член правління Центру протидії корупції Олена Щербан.</w:t>
      </w:r>
    </w:p>
    <w:p>
      <w:r>
        <w:t>Corruption Type: **Зміни до антикорупційного законодавства**</w:t>
      </w:r>
    </w:p>
    <w:p>
      <w:r>
        <w:t>Message: внесення змін до законів для полегшення приховування майна декларантів, виключення з дії закону певних посадовців, які працюють на громадських засадах.</w:t>
      </w:r>
    </w:p>
    <w:p>
      <w:r>
        <w:t>Corruption Type: **Приховування майна через декларування на неповнолітніх дітей**</w:t>
      </w:r>
    </w:p>
    <w:p>
      <w:r>
        <w:t>Message: можливість приховування майна шляхом запису на неповнолітніх дітей декларантів.</w:t>
      </w:r>
    </w:p>
    <w:p>
      <w:r>
        <w:t>Corruption Type: **Легалізація прихованого майна через внесення змін до законодавства**</w:t>
      </w:r>
    </w:p>
    <w:p>
      <w:r>
        <w:t>Message: можливість легалізації прихованого майна шляхом внесення змін до законів.</w:t>
      </w:r>
    </w:p>
    <w:p>
      <w:pPr>
        <w:pStyle w:val="Heading1"/>
      </w:pPr>
      <w:r>
        <w:t>Громадськість вимагає від Президента Зеленського ініціювати ліквідацію Окружного адмінсуду Києва</w:t>
      </w:r>
    </w:p>
    <w:p>
      <w:r>
        <w:t>Date: 20/07/20</w:t>
      </w:r>
    </w:p>
    <w:p>
      <w:r>
        <w:t>Link: https://antac.org.ua/news/hromads-kist-vymahaie-vid-prezydenta-zelens-koho-initsiiuvaty-likvidatsiiu-okruzhnoho-adminsudu-kyieva/</w:t>
      </w:r>
    </w:p>
    <w:p>
      <w:r>
        <w:t>Author: No Author</w:t>
      </w:r>
    </w:p>
    <w:p>
      <w:r>
        <w:t>Short Text: 17 липня НАБУ та САПповідомилипро підозри суддям Окружного адміністративного суду Києва та пов’язаним з ними особам у вчинені низки злочинів. Оприлюдненіматеріали вкотре засвідчили: діяльність цього суду не має нічого спільного зі здійсненням неупередженого і справедливого правосуддя, а надані суду повноваження використовуються для впливу на інші органи влади і задоволення особистих потреб керівництва суду. ОАСК запам’ятався багатьма одіознимирішеннями, які вкрай складно назвати законними. Цей суд допомагав високопосадовим фігурантам кримінальних проваджень уникати відповідальності, відбілював репутацію суддів з сумнівною доброчесністю, блокував призначення та звільнення високопосадовців тощо.</w:t>
      </w:r>
    </w:p>
    <w:p>
      <w:r>
        <w:t>Corruption Type: **Корупція в судах**</w:t>
      </w:r>
    </w:p>
    <w:p>
      <w:r>
        <w:t>Message: згадано про "діяльність цього суду не має нічого спільного зі здійсненням неупередженого і справедливого правосуддя", що може вказувати на зловживання суддівськими повноваженнями та можливість отримання відкатів за рішення.</w:t>
      </w:r>
    </w:p>
    <w:p>
      <w:r>
        <w:t>Corruption Type: **Зловживання владою**</w:t>
      </w:r>
    </w:p>
    <w:p>
      <w:r>
        <w:t>Message: "надані суду повноваження використовуються для впливу на інші органи влади і задоволення особистих потреб керівництва суду", що може вказувати на корупційні схеми використання влади для особистих цілей.</w:t>
      </w:r>
    </w:p>
    <w:p>
      <w:pPr>
        <w:pStyle w:val="Heading1"/>
      </w:pPr>
      <w:r>
        <w:t>Справа Мартиненка: адвокати влаштували зухвалий демарш на засіданні, суд хоче притягнути їх до відповідальності</w:t>
      </w:r>
    </w:p>
    <w:p>
      <w:r>
        <w:t>Date: 16/07/20</w:t>
      </w:r>
    </w:p>
    <w:p>
      <w:r>
        <w:t>Link: https://antac.org.ua/news/sprava-martynenka-advokaty-vlashtuvaly-zukhvalyy-demarsh-na-zasidanni-sud-khoche-prytiahnuty-ikh-do-vidpovidal-nosti/</w:t>
      </w:r>
    </w:p>
    <w:p>
      <w:r>
        <w:t>Author: No Author</w:t>
      </w:r>
    </w:p>
    <w:p>
      <w:r>
        <w:t>Short Text: У ВАКС відбулося чергове засідання усправіексдепутата Миколи Мартиненка зі спільниками. На засідання прийшли ймовірно лояльні до екснардепа ЗМІ, а адвокати і обвинувачені зірвали засідання. На засідання прибули журналісти чотирьох каналів: “Україна”, “Прямий”, “Інтер” і “Еспресо”. Це сталося на фоні того, як протягом кількох засідань адвокати зривають дослідження доказів, підвищуючи голос і не даючи оголосити матеріали прокурору. На думку експертів Центру протидії корупції, не виключено, що адвокати з обвинуваченими викликали собі своєрідну “підмогу” у вигляді лояльних каналів. Раніше про заангажованість кількох з них щодо суду і слідства у справі Мартиненкаписав“Детектор медіа”.</w:t>
      </w:r>
    </w:p>
    <w:p>
      <w:r>
        <w:t>Corruption Type: **Вплив на ЗМІ**</w:t>
      </w:r>
    </w:p>
    <w:p>
      <w:r>
        <w:t>Message: Учасники справи можуть використовувати лояльні ЗМІ для своїх цілей, що може бути формою корупції в сфері медіа.</w:t>
      </w:r>
    </w:p>
    <w:p>
      <w:r>
        <w:t>Corruption Type: **Втручання в судовий процес**</w:t>
      </w:r>
    </w:p>
    <w:p>
      <w:r>
        <w:t>Message: Адвокати та обвинувачені можуть спробувати вплинути на судовий процес шляхом зриву засідань та інших дій, що може бути формою корупції в судовій системі.</w:t>
      </w:r>
    </w:p>
    <w:p>
      <w:pPr>
        <w:pStyle w:val="Heading1"/>
      </w:pPr>
      <w:r>
        <w:t>У Раді збираються вдруге і вже без співбесід визначити членів комісії  з обрання керівника САП</w:t>
      </w:r>
    </w:p>
    <w:p>
      <w:r>
        <w:t>Date: 15/07/20</w:t>
      </w:r>
    </w:p>
    <w:p>
      <w:r>
        <w:t>Link: https://antac.org.ua/news/u-radi-zbyraiut-sia-vdruhe-i-vzhe-bez-spivbesid-vyznachyty-chleniv-komisii-z-obrannia-kerivnyka-sap/</w:t>
      </w:r>
    </w:p>
    <w:p>
      <w:r>
        <w:t>Author: No Author</w:t>
      </w:r>
    </w:p>
    <w:p>
      <w:r>
        <w:t>Short Text: Сьогодні комітет з питань з питань правоохоронної діяльностіпроголосувавза те, щоб до кінця завтрашнього дня (тобто впродовж 24 годин) депутатські групи та фракції подали свої нові пропозиції щодо кандидатур, які обиратимуть керівника Спеціалізованої антикорупційної прокуратури. Уже в п’ятницю кандидатури розглядатимуться на засіданні правоохоронного комітету і після цього проект постанови щодо призначення відправиться на голосування у зал Верховної Ради. Голова правоохоронного комітету Денис Монастирський запропонував провести засідання комітету у п’ятницю під куполом Верховної Ради. Це означає, що не буде ніяких співбесід з кандидатами, яких запропонують групи та фракції.</w:t>
      </w:r>
    </w:p>
    <w:p>
      <w:r>
        <w:t>Corruption Type: **Зловживання в державних закупівлях**</w:t>
      </w:r>
    </w:p>
    <w:p>
      <w:r>
        <w:t>Message: вимагання швидкого прийняття рішень без проведення співбесід з кандидатами, можливість укладення тендерних угод в обмін на взятки або лобіювання інтересів певних груп.</w:t>
      </w:r>
    </w:p>
    <w:p>
      <w:r>
        <w:t>Corruption Type: **Корупція в правоохоронних органах**</w:t>
      </w:r>
    </w:p>
    <w:p>
      <w:r>
        <w:t>Message: можливість впливу на призначення керівника Спеціалізованої антикорупційної прокуратури без проведення обговорень з кандидатами, що може вказувати на корупційні домовленості або взятки.</w:t>
      </w:r>
    </w:p>
    <w:p>
      <w:pPr>
        <w:pStyle w:val="Heading1"/>
      </w:pPr>
      <w:r>
        <w:t>АНОНС – Профільний комітет Ради збирається підтримати фейкову судову реформу Зеленського</w:t>
      </w:r>
    </w:p>
    <w:p>
      <w:r>
        <w:t>Date: 14/07/20</w:t>
      </w:r>
    </w:p>
    <w:p>
      <w:r>
        <w:t>Link: https://antac.org.ua/news/anons-profil-nyy-komitet-rady-zbyraiet-sia-pidtrymaty-feykovu-sudovu-reformu-zelens-koho/</w:t>
      </w:r>
    </w:p>
    <w:p>
      <w:r>
        <w:t>Author: No Author</w:t>
      </w:r>
    </w:p>
    <w:p>
      <w:r>
        <w:t>Short Text: У середу, 15 липня,о 15:00відбудетьсязасідання комітету Верховної Ради з питань правової політики (вул. Грушевського, 18/2, кімн. 12). У порядку денному стоїть законопроєкт №3711. Громадські організації раніше заявляли, що законопроєкт №3711 несе загрозу для судової реформи, не забезпечує очищення Вищої ради правосуддя та ризикує зірвати програму України з МВФ. 22 червня Президент Зеленський вніс на розгляд парламенту законопроєкт№3711. Заявлена мета законопроєкту – перезапуск судової реформи та приведення її у відповідність рішенню Конституційного Суду, який в березніскасувавосновні положення попередньої ініціативи президента у сфері судової влади.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Зеленський всупереч програмі з МВФ атакує незалежність НАБУ</w:t>
      </w:r>
    </w:p>
    <w:p>
      <w:r>
        <w:t>Date: 14/07/20</w:t>
      </w:r>
    </w:p>
    <w:p>
      <w:r>
        <w:t>Link: https://antac.org.ua/news/zelens-kyy-vsuperech-prohrami-z-mvf-atakuie-nezalezhnist-nabu/</w:t>
      </w:r>
    </w:p>
    <w:p>
      <w:r>
        <w:t>Author: No Author</w:t>
      </w:r>
    </w:p>
    <w:p>
      <w:r>
        <w:t>Short Text: Президент Володимир Зеленський погодив голосування депутатів за законопроєкт, який підриває незалежність Національного антикорупційного бюро. За цим проєктом, фактично можна буде звільнити директора НАБУ Артема Ситника. Раніше, в квітні, цей проєкт відклали через те, що він суперечив вимогам Міжнародного валютного фонду. Вже сьогодні депутати Верховної Радиголосуватимутьза відповідний законопроєкт №3133, для чого збирають додаткове позачергове засідання. Цей законопроєкт авторства Олексія Гончаренка (ЄС), Антоніни Славицької (ОПЗЖ), Дмитра Лубінця (За майбутнє) та Андрія Ніколаєнка (“Батьківщина”).  Ними пропонується можливість автоматичного звільнення директора НАБУ за притягнення його до адміністративної відповідальності за вчинення правопорушення, пов’язаного з корупцією.  Депутати пропонують звільнити Ситника постфактум, поширюючи закон навіть на рішення суду, ухвалені до набрання ним чинності. 28 квітня правоохоронний комітет парламентурекомендувавРаді його проголосувати законопроєкт в першому читанні.</w:t>
      </w:r>
    </w:p>
    <w:p>
      <w:r>
        <w:t>Corruption Type: **Зловживання владою**</w:t>
      </w:r>
    </w:p>
    <w:p>
      <w:r>
        <w:t>Message: Президент Володимир Зеленський погодив голосування депутатів за законопроєкт, який підриває незалежність Національного антикорупційного бюро. Це може бути класифіковано як зловживання владою та втручання у роботу антикорупційного органу.</w:t>
      </w:r>
    </w:p>
    <w:p>
      <w:r>
        <w:t>Corruption Type: **Лобіювання інтересів**</w:t>
      </w:r>
    </w:p>
    <w:p>
      <w:r>
        <w:t>Message: Зазначено, що законопроєкт авторства декількох депутатів різних фракцій. Це може вказувати на можливе лобіювання інтересів певних груп або осіб у парламенті.</w:t>
      </w:r>
    </w:p>
    <w:p>
      <w:r>
        <w:t>Corruption Type: **Корупція в законодавстві**</w:t>
      </w:r>
    </w:p>
    <w:p>
      <w:r>
        <w:t>Message: Пропозиція про можливість автоматичного звільнення директора НАБУ за притягнення його до адміністративної відповідальності за вчинення правопорушення, пов’язаного з корупцією, може бути класифікована як корупція в законодавстві.</w:t>
      </w:r>
    </w:p>
    <w:p>
      <w:pPr>
        <w:pStyle w:val="Heading1"/>
      </w:pPr>
      <w:r>
        <w:t>Комітет правової політики включив до порядку денного проєкт Юрчишина щодо реальної судової реформи</w:t>
      </w:r>
    </w:p>
    <w:p>
      <w:r>
        <w:t>Date: 10/07/20</w:t>
      </w:r>
    </w:p>
    <w:p>
      <w:r>
        <w:t>Link: https://antac.org.ua/news/komitet-pravovoi-polityky-vkliuchyv-do-poriadku-dennoho-proiekt-yurchyshyna-shchodo-real-noi-sudovoi-reformy/</w:t>
      </w:r>
    </w:p>
    <w:p>
      <w:r>
        <w:t>Author: No Author</w:t>
      </w:r>
    </w:p>
    <w:p>
      <w:r>
        <w:t>Short Text: Попри заяви окремих народних депутатів про “неконституційність” законопроєкту від “Голосу”, Комітет підтримав його включення до порядку денного. 10 липня Комітет Верховної Ради з питань правової політики розглянув два законопроєкти щодо судової реформи — №3711-1 та 3711-2. Обидва є альтернативними до проєкту №3711про внесення змін до Закону України “Про судоустрій і статус суддів” та деяких законів України щодо діяльності Верховного Суду та органів суддівського врядування,який 22 червня подав Президент. Автором законопроєкту №3711-1є народний депутат від “Голосу” Ярослав Юрчишин. Вінпропонуєпросте та ефективне рішення: замість окремих комісій для обрання членів Вищої кваліфікаційної комісії суддів та попереднього добору кандидатів до Вищої ради правосуддя, створити єдину конкурсну комісію, яка буде незалежною та самостійно визначатиме правила проведення конкурсу.</w:t>
      </w:r>
    </w:p>
    <w:p>
      <w:r>
        <w:t>Corruption Type: **Зловживання владою**</w:t>
      </w:r>
    </w:p>
    <w:p>
      <w:r>
        <w:t>Message: незаконні дії народного депутата Ярослава Юрчишина, який пропонує створити єдину конкурсну комісію для обрання членів Вищої кваліфікаційної комісії суддів та попереднього добору кандидатів до Вищої ради правосуддя.</w:t>
      </w:r>
    </w:p>
    <w:p>
      <w:r>
        <w:t>Corruption Type: **Тіньові схеми**</w:t>
      </w:r>
    </w:p>
    <w:p>
      <w:r>
        <w:t>Message: можливі тіньові схеми при проведенні конкурсу через єдину конкурсну комісію, яка буде незалежною та самостійно визначатиме правила проведення конкурсу.</w:t>
      </w:r>
    </w:p>
    <w:p>
      <w:r>
        <w:t>Corruption Type: **Корупція в законодавстві**</w:t>
      </w:r>
    </w:p>
    <w:p>
      <w:r>
        <w:t>Message: можливий вплив народних депутатів на рішення Комітету Верховної Ради з питань правової політики щодо включення законопроєкту в порядок денний.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