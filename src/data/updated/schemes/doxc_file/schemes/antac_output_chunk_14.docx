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Рада скасує відповідальність за брехню в е-декларації восени</w:t>
      </w:r>
    </w:p>
    <w:p>
      <w:r>
        <w:t>Date: 31/08/16</w:t>
      </w:r>
    </w:p>
    <w:p>
      <w:r>
        <w:t>Link: https://antac.org.ua/news/e-deklaruvannya-rada-skasuje-vidpovidalnist-za-brehnyu-v-je-deklaratsiji-voseny/</w:t>
      </w:r>
    </w:p>
    <w:p>
      <w:r>
        <w:t>Author: No Author</w:t>
      </w:r>
    </w:p>
    <w:p>
      <w:r>
        <w:t>Short Text: Сьогодні вистраждана система е-декларування нарешті отримала сертифікат КСЗІ і опівночі НАЗК знову відкриє свій Реєстр, куди чиновники мають подавати вичерпну інформацію про власні статки та майно близьких родичів. Сертифікат КСЗІ увів у правове поле не тільки сам Реєстр, але і зробив електронну декларацію належним доказом для суду – у справах про незаконне збагачення чиновників або умисну брехню в декларації. Утім,влада не полишить спроб убити кримінальну відповідальність за ці злочини.</w:t>
      </w:r>
    </w:p>
    <w:p>
      <w:r>
        <w:t>Corruption Type: **Зловживання в державних закупівлях**</w:t>
      </w:r>
    </w:p>
    <w:p>
      <w:r>
        <w:t>Message: у зв'язку з фразою "влада не полишить спроб убити кримінальну відповідальність за ці злочини", можна вважати, що йдеться про тендерні махінації та інші форми зловживань при державних закупівлях.</w:t>
      </w:r>
    </w:p>
    <w:p>
      <w:r>
        <w:t>Corruption Type: **Незаконна приватизація**</w:t>
      </w:r>
    </w:p>
    <w:p>
      <w:r>
        <w:t>Message: можливо, у зв'язку з фразою про "незаконне збагачення чиновників", можна вважати, що йдеться про дерибан державного майна або інші форми незаконної приватизації.</w:t>
      </w:r>
    </w:p>
    <w:p>
      <w:r>
        <w:t>Corruption Type: **Зловживання службовим становищем**</w:t>
      </w:r>
    </w:p>
    <w:p>
      <w:r>
        <w:t>Message: оскільки згадується "кримінальна відповідальність за ці злочини", можна припустити, що йдеться про корупцію посадовців та зловживання службовим становищем.</w:t>
      </w:r>
    </w:p>
    <w:p>
      <w:pPr>
        <w:pStyle w:val="Heading1"/>
      </w:pPr>
      <w:r>
        <w:t>За півроку від конфіскації корупційних активів в бюджет повернуто 78 тисяч гривень</w:t>
      </w:r>
    </w:p>
    <w:p>
      <w:r>
        <w:t>Date: 22/08/16</w:t>
      </w:r>
    </w:p>
    <w:p>
      <w:r>
        <w:t>Link: https://antac.org.ua/news/za-pivroku-vid-konfiskatsiji-koruptsijnyh-aktyviv-v-byudzhet-povernuto-78-tysyach-hryven/</w:t>
      </w:r>
    </w:p>
    <w:p>
      <w:r>
        <w:t>Author: No Author</w:t>
      </w:r>
    </w:p>
    <w:p>
      <w:r>
        <w:t>Short Text: За останніх півроку від конфіскації корупційних активів в український бюджет було повернуто 78 тисяч гривень. Про це сьогодні під час прес-конференції повідомила виконавчий директор Центру протидії корупції Дарина Каленюк. “Сімдесят вісім тисяч 382 гривні із очікуваних 7,74 мільярдів гривень конфіскованих від корупційних злочинів грошей було повернуто українцям у першому півріччі 2016 року. Ці гроші мали б бути направлені у спецфонд та на зміцнення обороноздатності країни, але повернуті лише смішні копійки”, – сказала Каленюк, яка також є членом конкурсної комісії з обрання директора Агентства з розшуку та управління арештованим та конфіскованим у корупціонерів майном.</w:t>
      </w:r>
    </w:p>
    <w:p>
      <w:r>
        <w:t>Corruption Type: **Корупція в сфері оборони**</w:t>
      </w:r>
    </w:p>
    <w:p>
      <w:r>
        <w:t>Message: згадано, що гроші, які мали б бути направлені на зміцнення обороноздатності країни, були повернуті лише "смішні копійки". Це може вказувати на можливість фіктивних контрактів, непрозорих оборонних контрактів або інші схеми корупції в цій сфері.</w:t>
      </w:r>
    </w:p>
    <w:p>
      <w:r>
        <w:t>Corruption Type: **Зловживання в державних закупівлях**</w:t>
      </w:r>
    </w:p>
    <w:p>
      <w:r>
        <w:t>Message: згадано про те, що гроші мали б бути направлені у спецфонд, але були повернуті українцям лише "смішні копійки". Це може вказувати на можливість тендерних махінацій, відкатів на держзакупівлях або інших зловживань при закупівлях.</w:t>
      </w:r>
    </w:p>
    <w:p>
      <w:pPr>
        <w:pStyle w:val="Heading1"/>
      </w:pPr>
      <w:r>
        <w:t>АНОНС – Хто та як керуватиме конфіскованим у корупціонерів майном?</w:t>
      </w:r>
    </w:p>
    <w:p>
      <w:r>
        <w:t>Date: 19/08/16</w:t>
      </w:r>
    </w:p>
    <w:p>
      <w:r>
        <w:t>Link: https://antac.org.ua/news/anons-hto-ta-yak-keruvatyme-konfiskovanym-u-koruptsioneriv-majnom/</w:t>
      </w:r>
    </w:p>
    <w:p>
      <w:r>
        <w:t>Author: No Author</w:t>
      </w:r>
    </w:p>
    <w:p>
      <w:r>
        <w:t>Short Text: 22 серпня о 10:00 відбудеться прес-брифінг конкурсної комісії про результати першого етапу конкурсу з обрання голови Національного агентства з питань виявлення, розшуку та управління активами, одержаними від корупційних та інших злочинів. Брифінг та презентація роботи Агентства відбудеться 22 серпня з 10.00 до 11.00 в Українському кризовому медіа центрі за адресою: Український Дім, Європейська площа, 1. У брифінгу візьмуть участь: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Активісти вимагають ліквідувати департамент Кононенка-Грановського та не чіпати НАБУ</w:t>
      </w:r>
    </w:p>
    <w:p>
      <w:r>
        <w:t>Date: 17/08/16</w:t>
      </w:r>
    </w:p>
    <w:p>
      <w:r>
        <w:t>Link: https://antac.org.ua/news/aktyvisty-vymahayut-likviduvaty-departament-kononenka-hranovskoho-ta-ne-chipaty-nabu/</w:t>
      </w:r>
    </w:p>
    <w:p>
      <w:r>
        <w:t>Author: No Author</w:t>
      </w:r>
    </w:p>
    <w:p>
      <w:r>
        <w:t>Short Text: 12 серпня, працівники Департаменту ГПУ з розслідування особливо важливих справ у сфері економіки Генеральної прокуратури, відомого як «департамент Кононенка-Грановського», на чолі з заступником керівника цього департаменту Дмитром Сусом, незаконно затримали та упродовж 11 годин протиправно утримували, а також – катували, двох працівників оперативно-технічного підрозділу Національного Антикорупційного Бюро України (НАБУ). Як повідомив Директор НАБУ Артем Ситник, співробітників Бюро було затримано під час проведення дозволених судом негласних заходів у розслідуванні кримінальних проваджень за фактами протиправних дій працівників вказаного департаменту, які детективи НАБУ здійснюють протягом останніх декількох місяців. З часу затримання генеральний прокурор України Юрій Луценко не надав жодного офіційного публічного пояснення незаконним діям, а точніше – злочинам – скоєним його підлеглими, які, фактично, взяли співробітників НАБУ в заручники і катували їх з метою отримання інформації про стан кримінального розслідування.</w:t>
      </w:r>
    </w:p>
    <w:p>
      <w:r>
        <w:t>Corruption Type: **Корупція в правоохоронних органах**</w:t>
      </w:r>
    </w:p>
    <w:p>
      <w:r>
        <w:t>Message: затримання та утримання працівників Національного Антикорупційного Бюро України (НАБУ) з метою отримання інформації про стан кримінального розслідування.</w:t>
      </w:r>
    </w:p>
    <w:p>
      <w:r>
        <w:t>Corruption Type: **Зловживання службовим становищем**</w:t>
      </w:r>
    </w:p>
    <w:p>
      <w:r>
        <w:t>Message: незаконні дії працівників Департаменту ГПУ з розслідування особливо важливих справ у сфері економіки Генеральної прокуратури.</w:t>
      </w:r>
    </w:p>
    <w:p>
      <w:pPr>
        <w:pStyle w:val="Heading1"/>
      </w:pPr>
      <w:r>
        <w:t>АНОНС – Ліквідувати Генеральну Питочну України Діми Суса</w:t>
      </w:r>
    </w:p>
    <w:p>
      <w:r>
        <w:t>Date: 16/08/16</w:t>
      </w:r>
    </w:p>
    <w:p>
      <w:r>
        <w:t>Link: https://antac.org.ua/news/anons-pravoohoronnyj-orhan-ocholyuvanyj-yurijem-lutsenko-peretvoryvsya-u-heneralnu-pytochnu-ukrajiny/</w:t>
      </w:r>
    </w:p>
    <w:p>
      <w:r>
        <w:t>Author: No Author</w:t>
      </w:r>
    </w:p>
    <w:p>
      <w:r>
        <w:t>Short Text: Завтра о 10.00 – акція під стінами Генеральної Питочної України (вул. Різницька, 13). Правоохоронний орган, очолюваний Юрієм Луценко, перетворився у Генеральну Питочну України під керівництвом Діми Суса. Антикорупційні активісти, Автомайдан та правозахисники вимагають від генерального прокурора Юрія Луценка ліквідувати департамент катів «Кононенко-Грановського», створений за наполяганням Банкової під кураторством Юрія Столярчука, та посадити слідчого Дмитра Суса, який викрав та катував до двох співробітників Антикорупційного Бюро України (НАБУ).</w:t>
      </w:r>
    </w:p>
    <w:p>
      <w:r>
        <w:t>Corruption Type: **Зловживання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Тестова система е-декларування легалізує кеш від контрабанди в АТО та обвалить гривню</w:t>
      </w:r>
    </w:p>
    <w:p>
      <w:r>
        <w:t>Date: 15/08/16</w:t>
      </w:r>
    </w:p>
    <w:p>
      <w:r>
        <w:t>Link: https://antac.org.ua/news/testova-systema-e-deklaruvannya-lehalizuje-kesh-vid-kontrabandy-v-ato-ta-obvalyt-hryvnyu/</w:t>
      </w:r>
    </w:p>
    <w:p>
      <w:r>
        <w:t>Author: No Author</w:t>
      </w:r>
    </w:p>
    <w:p>
      <w:r>
        <w:t>Short Text: Влада пішланайгіршим сценарієм–активувала фіктивну систему електронного декларуванняактивів держслужбовців, що обов’язково матиме негативні наслідки для економіки країни та євроінтеграційного діалогу Києва про безвізовий режим з ЄС. 15 серпня 2016 року рішенням Національного агентства з питань запобігання корупції система е-декларування запущена в роботуу тестовому режимі, що не надає юридичної сили поданим до неї деклараціям. Тобто, система працює в режимі тренажеру – і для корупціонерів безпечно, і міжнародникам є що показати.</w:t>
      </w:r>
    </w:p>
    <w:p>
      <w:r>
        <w:t>Corruption Type: **Фіктивна система електронного декларування активів держслужбовців**</w:t>
      </w:r>
    </w:p>
    <w:p>
      <w:r>
        <w:t>Message: ця схема може бути класифікована як **зловживання службовим становищем**, оскільки вона дозволяє держслужбовцям приховувати свої активи та уникати відкритості щодо своїх доходів.</w:t>
      </w:r>
    </w:p>
    <w:p>
      <w:r>
        <w:t>Corruption Type: **Тестовий режим системи е-декларування, що не надає юридичної сили деклараціям**</w:t>
      </w:r>
    </w:p>
    <w:p>
      <w:r>
        <w:t>Message: ця схема може бути класифікована як **зловживання службовим становищем**, оскільки вона створює можливість для корупціонерів використовувати систему без наслідків та уникнення відповідальності.</w:t>
      </w:r>
    </w:p>
    <w:p>
      <w:pPr>
        <w:pStyle w:val="Heading1"/>
      </w:pPr>
      <w:r>
        <w:t>Активісти “злили” гривню в унітаз через провал запуску системи є-декларування</w:t>
      </w:r>
    </w:p>
    <w:p>
      <w:r>
        <w:t>Date: 15/08/16</w:t>
      </w:r>
    </w:p>
    <w:p>
      <w:r>
        <w:t>Link: https://antac.org.ua/news/aktyvisty-zlyly-hryvnyu-v-unitaz-cherez-proval-zapusku-systemy-je-deklaruvannya/</w:t>
      </w:r>
    </w:p>
    <w:p>
      <w:r>
        <w:t>Author: No Author</w:t>
      </w:r>
    </w:p>
    <w:p>
      <w:r>
        <w:t>Short Text: Сьогодні в “Українському домі” активісти Реанімаційного пакету реформ та депутати “зливали” гривню у двометровий унітаз – демонстрували, як, після зриву є-декларування та відмову міжнародних партнерів надавати економіці країни фінансову допомогу, українська валюта перетворюється на туалетний папір. Обов’язковою вимогою надання Україні цих грошей – 4 млрд. дол. допомоги МВФ та 1,2 млрд євро від ЄС – є запуск системи електронного декларування 15 серпняв повноцінному, а не тестовому, режимі. Тим не менше, влада активувала систему електронного декларування активів держслужбовців саме у тестовому режимі, що не може і не буде розцінене західними партнерами як виконання Україною взятих на себе зобов’язань.</w:t>
      </w:r>
    </w:p>
    <w:p>
      <w:r>
        <w:t>Corruption Type: **Корупція в сфері оборони**</w:t>
      </w:r>
    </w:p>
    <w:p>
      <w:r>
        <w:t>Message: демонстрація "зливання" гривні у двометровий унітаз може бути спробою показати корупційні схеми в закупівлях для Збройних Сил.</w:t>
      </w:r>
    </w:p>
    <w:p>
      <w:r>
        <w:t>Corruption Type: **Зловживання в державних закупівлях**</w:t>
      </w:r>
    </w:p>
    <w:p>
      <w:r>
        <w:t>Message: згадується про тестовий режим електронного декларування активів держслужбовців, що може свідчити про можливі тендерні махінації або зловживання при закупівлях.</w:t>
      </w:r>
    </w:p>
    <w:p>
      <w:r>
        <w:t>Corruption Type: **Розкрадання державного майна**</w:t>
      </w:r>
    </w:p>
    <w:p>
      <w:r>
        <w:t>Message: можливо, що активація системи електронного декларування активів держслужбовців у тестовому режимі може бути спробою заниження вартості активів або розкрадання державного майна.</w:t>
      </w:r>
    </w:p>
    <w:p>
      <w:pPr>
        <w:pStyle w:val="Heading1"/>
      </w:pPr>
      <w:r>
        <w:t>Активісти: Президент та Уряд зірвали запуск е-декларування</w:t>
      </w:r>
    </w:p>
    <w:p>
      <w:r>
        <w:t>Date: 13/08/16</w:t>
      </w:r>
    </w:p>
    <w:p>
      <w:r>
        <w:t>Link: https://antac.org.ua/news/aktyvisty-preydent-ta-uryad-zirvaly-zapusk-e-deklaruvannya/</w:t>
      </w:r>
    </w:p>
    <w:p>
      <w:r>
        <w:t>Author: No Author</w:t>
      </w:r>
    </w:p>
    <w:p>
      <w:r>
        <w:t>Short Text: Антикорупційна група РПР застерігає уряд та Президента України щодо невиконання зобов’язань України із запуску системи електронного декларування осіб, уповноважених на виконання функцій держави та місцевого самоврядування, та введення в дію кримінальної відповідальності за подання недостовірної інформації у деклараціях. Ці кроки є передумовами для лібералізації візового режиму з Європейським союзом та отримання подальшої фінансової підтримки від Міжнародного валютного фонду. Ці кроки є одними з ключових складових антикорупційної реформи і як такі очікуються суспільством.</w:t>
      </w:r>
    </w:p>
    <w:p>
      <w:r>
        <w:t>Corruption Type: **Незаконна приватизація**</w:t>
      </w:r>
    </w:p>
    <w:p>
      <w:r>
        <w:t>Message: уряд та Президент України не виконують зобов'язання щодо запуску системи електронного декларування осіб, уповноважених на виконання функцій держави та місцевого самоврядування. Це може вказувати на можливе дерибан (або ж розкрадання) державного майна.</w:t>
      </w:r>
    </w:p>
    <w:p>
      <w:r>
        <w:t>Corruption Type: **Зловживання в державних закупівлях**</w:t>
      </w:r>
    </w:p>
    <w:p>
      <w:r>
        <w:t>Message: уряд та Президент України не вводять в дію кримінальну відповідальність за подання недостовірної інформації у деклараціях. Це може вказувати на можливі тендерні махінації та зловживання при закупівлях.</w:t>
      </w:r>
    </w:p>
    <w:p>
      <w:r>
        <w:t>Corruption Type: **Розкрадання державного майна**</w:t>
      </w:r>
    </w:p>
    <w:p>
      <w:r>
        <w:t>Message: уряд та Президент України не забезпечують достатню прозорість процесів інвентаризації та передачі державного майна. Це може вказувати на системну корупцію серед посадових осіб, відповідальних за облік і збереження майна.</w:t>
      </w:r>
    </w:p>
    <w:p>
      <w:pPr>
        <w:pStyle w:val="Heading1"/>
      </w:pPr>
      <w:r>
        <w:t>У Києві науковців навчають як досліджувати корупцію та впливати на політику</w:t>
      </w:r>
    </w:p>
    <w:p>
      <w:r>
        <w:t>Date: 08/08/16</w:t>
      </w:r>
    </w:p>
    <w:p>
      <w:r>
        <w:t>Link: https://antac.org.ua/news/u-kyjevi-naukovtsiv-navchayut-yak-doslidzhuvaty-koruptsiyu-ta-vplyvaty-na-polityku/</w:t>
      </w:r>
    </w:p>
    <w:p>
      <w:r>
        <w:t>Author: No Author</w:t>
      </w:r>
    </w:p>
    <w:p>
      <w:r>
        <w:t>Short Text: У Києво-Могилянській академії розпочався літній тижневийкурс з дизайну та написання дієвої аналітики у сфері протидії корупції, розроблений Оксаною Гус, докторанткою з Німеччини спеціально для українських науковців та дослідників-практиків. Програма курсурозроблена на запит міждисциплінарного науково-освітньогоцентру протидії корупції Національного університету “Києво-Могилянська академія” (ACREC) та передбачає вивчення: методів  дослідження корупції, ефективної роботи з літературою, засад дизайну наукового або прикладного дослідження, та практикум з підготовки аналітичного матеріалу у сфері протидії корупції. Викладають курс лектори з Німеччини, Чехії, США, Швеції та України.</w:t>
      </w:r>
    </w:p>
    <w:p>
      <w:r>
        <w:t>Corruption Type: **Корупція в сфері освіти та науки**</w:t>
      </w:r>
    </w:p>
    <w:p>
      <w:r>
        <w:t>Message: розробка курсу з дизайну та написання аналітики у сфері протидії корупції, викладають лектори з Німеччини, Чехії, США, Швеції та України.</w:t>
      </w:r>
    </w:p>
    <w:p>
      <w:pPr>
        <w:pStyle w:val="Heading1"/>
      </w:pPr>
      <w:r>
        <w:t>Держспецзв’язок убиває кримінальну відповідальність за брехню в е-декларації</w:t>
      </w:r>
    </w:p>
    <w:p>
      <w:r>
        <w:t>Date: 02/08/16</w:t>
      </w:r>
    </w:p>
    <w:p>
      <w:r>
        <w:t>Link: https://antac.org.ua/news/derzhspetszv-yazok-ubyvaje-kryminalnu-vidpovidalnist-za-brehnyu-v-e-deklaratsiji/</w:t>
      </w:r>
    </w:p>
    <w:p>
      <w:r>
        <w:t>Author: No Author</w:t>
      </w:r>
    </w:p>
    <w:p>
      <w:r>
        <w:t>Short Text: Чергова підлість напередодні запуску нової системи он-лайн декларування статків чиновників. На цей раз – від контрольованої СБУшниками та РНБОшниками контори – Державної служби спеціального зв’язку. Ця служба до 15 серпня має видати НАЗК атестат про побудову комплексної системи захисту інформації (КСЗІ) для Реєстру чиновницьких декларацій. Без такого атестату Реєстр працюватиме у режимі так званої “дослідної експлуатації” – декларації у системі з’являтимуться і, суто формально, систему можна запустити у роботу в анонсований Прем’єр-міністром час.</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w:t>
      </w:r>
    </w:p>
    <w:p>
      <w:r>
        <w:t>Corruption Type: **Незаконна приватизація**</w:t>
      </w:r>
    </w:p>
    <w:p>
      <w:r>
        <w:t>Message: дерибан (або ж розкрадання) державного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Шафранський перед звільненням включив фармацевтичних лобістів до комісії, яка визначатиме політику щодо ліків</w:t>
      </w:r>
    </w:p>
    <w:p>
      <w:r>
        <w:t>Date: 29/07/16</w:t>
      </w:r>
    </w:p>
    <w:p>
      <w:r>
        <w:t>Link: https://antac.org.ua/news/shafranskyj-pered-zvilnennyam-vklyuchyv-farmatsevtychnyh-lobistiv-do-komisiji-yaka-vyznachatyme-polityku-schodo-likiv/</w:t>
      </w:r>
    </w:p>
    <w:p>
      <w:r>
        <w:t>Author: No Author</w:t>
      </w:r>
    </w:p>
    <w:p>
      <w:r>
        <w:t xml:space="preserve">Short Text: В.о. Міністра охорони здоров’я Віктор Шафранський за день до свого звільнення, про яке було оголошено на засіданні Кабінету Міністрів України 27 липня 2016 року,підписав наказ, яким особисто ввів догрупи з розробки Національної політики лікарських засобів9 лобістів – представників фармацевтичної індустрії. Серед них, зокрема, Петро Багрій, Президент Асоціації “Виробників ліків України” та представники майже всіх компаній, які входять доАсоціації. </w:t>
      </w:r>
    </w:p>
    <w:p>
      <w:r>
        <w:t>Corruption Type: **Зловживання владою**</w:t>
      </w:r>
    </w:p>
    <w:p>
      <w:r>
        <w:t>Message: В.о Міністра охорони здоров’я підписав наказ, яким особисто ввів догрупи з розробки Національної політики лікарських засобів лобістів – представників фармацевтичної індустрії. Ця схема відноситься до зловживання владою, коли посадовець використовує свої повноваження для особистої вигоди.</w:t>
      </w:r>
    </w:p>
    <w:p>
      <w:r>
        <w:t>Corruption Type: **Лобіювання інтересів**</w:t>
      </w:r>
    </w:p>
    <w:p>
      <w:r>
        <w:t>Message: Представники фармацевтичної індустрії, включаючи Президента Асоціації “Виробників ліків України”, були введені до групи з розробки Національної політики лікарських засобів. Ця схема відноситься до лобіювання інтересів, коли група осіб використовує свій вплив для досягнення певних цілей або переваг.</w:t>
      </w:r>
    </w:p>
    <w:p>
      <w:pPr>
        <w:pStyle w:val="Heading1"/>
      </w:pPr>
      <w:r>
        <w:t>Звільнили дніпропетровську чиновницю, за якої фірма Олійника натендерила 140 мільйонів</w:t>
      </w:r>
    </w:p>
    <w:p>
      <w:r>
        <w:t>Date: 29/07/16</w:t>
      </w:r>
    </w:p>
    <w:p>
      <w:r>
        <w:t>Link: https://antac.org.ua/news/zvilnyly-dnipropetrovsku-chynovnytsyu-za-yakoji-firma-olijnyka-natenderyla-140-miljoniv/</w:t>
      </w:r>
    </w:p>
    <w:p>
      <w:r>
        <w:t>Author: No Author</w:t>
      </w:r>
    </w:p>
    <w:p>
      <w:r>
        <w:t>Short Text: Департамент благоустрою Дніпропетровської міськради звільнив секретаря тендерного комітету, відповідального за проведення закупівель щодо ремонту автошляхів у місті. Чиновницю Наталію Іванюшенко звільнили після того, як Державна аудиторська служба виявила порушення під час укладення договору на 27 мільйонів між міськрадою та фірмою ТОВ “УПС”. Про це йдеться у відповіді Департаменту благоустрою Дніпропетровської міськради Центру протидії корупції, щооскаржуваввищезгаданий договір.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 (пов'язано з порушенням під час укладення договору на 27 мільйонів між міськрадою та фірмою ТОВ “УПС”)</w:t>
      </w:r>
    </w:p>
    <w:p>
      <w:pPr>
        <w:pStyle w:val="Heading1"/>
      </w:pPr>
      <w:r>
        <w:t>Активісти просять Гройсмана взяти закупівлю ліків міжнародниками, яку блокують чиновники МОЗ, під особистий контроль</w:t>
      </w:r>
    </w:p>
    <w:p>
      <w:r>
        <w:t>Date: 19/07/16</w:t>
      </w:r>
    </w:p>
    <w:p>
      <w:r>
        <w:t>Link: https://antac.org.ua/news/aktyvisty-prosyat-hrojsmana-vzyaty-zakupivlyu-likiv-mizhnarodnykamy-yaku-blokuyut-chynovnyky-moz-pid-osobystyj-kontrol/</w:t>
      </w:r>
    </w:p>
    <w:p>
      <w:r>
        <w:t>Author: No Author</w:t>
      </w:r>
    </w:p>
    <w:p>
      <w:r>
        <w:t>Short Text: Громадські організації вимагають від Прем’єр-міністра України Володимира Гройсмана втрутитися в процес передачі закупівель ліків міжнародним організаціям на 2016-й рік та зупинити штучне блокування Міністерством охорони здоров’я нового закупівельного циклу. Про це йдеться у відкритому листі до Прем’єра, оприлюдненому Антикорупційною групою Реанімаційного пакету реформ, БФ «Пацієнти України» та ГО «Центр протидії корупції». За словами активістів, чиновники МОЗ гучно та публічно розпочали закупівельний цикл 2016-го року, надіславши міжнародним організаціям відповідні контракти. Утім на практиці документи виявилися низької якості, а окремі пункти в них такими, що суперечать українському законодавству та здоровому глузду.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Виведення нардепом Котвіцьким $40 млн в Панаму: суд надав НАБУ доступ до банківських документів</w:t>
      </w:r>
    </w:p>
    <w:p>
      <w:r>
        <w:t>Date: 18/07/16</w:t>
      </w:r>
    </w:p>
    <w:p>
      <w:r>
        <w:t>Link: https://antac.org.ua/news/vyvedennya-nardepom-kotvitskym-40-mln-v-panamu-sud-nadav-nabu-dostup-do-bankivskyh-dokumentiv/</w:t>
      </w:r>
    </w:p>
    <w:p>
      <w:r>
        <w:t>Author: No Author</w:t>
      </w:r>
    </w:p>
    <w:p>
      <w:r>
        <w:t xml:space="preserve">Short Text: Солом’янський районний суд Києва дозволив детективам Національного антикорупційного бюро тимчасово отримати доступ до рахунків та документів“Альфа Банку”та“Credit Agricole”в рамках провадження, порушеного за фактом виведення з України 40 мільйонів доларів народним депутатом Ігорем Котвіцьким. Про це йдеться врішенні судувід 12 липня, повідомляє “Центр протидії корупції”, зазаявоюякого детективи НАБУпорушиликримінальне провадження за ч.3 ст.209 (відмивання грошей), ч.2 ст. 364 (зловживання службовим становищем), ч.3 ст.368-2 (незаконне збагачення) Кримінального кодексу України. </w:t>
      </w:r>
    </w:p>
    <w:p>
      <w:r>
        <w:t>Corruption Type: **Виведення коштів з України**</w:t>
      </w:r>
    </w:p>
    <w:p>
      <w:r>
        <w:t>Message: У народного депутата Ігоря Котвіцького розслідують факт виведення 40 мільйонів доларів з України. Ця схема відповідає опису "Розкрадання кредитів державних банків", де зазначено розкрадання кредитів та виведення кредитних коштів.</w:t>
      </w:r>
    </w:p>
    <w:p>
      <w:r>
        <w:t>Corruption Type: **Незаконне збагачення та відмивання грошей**</w:t>
      </w:r>
    </w:p>
    <w:p>
      <w:r>
        <w:t>Message: Детективи Національного антикорупційного бюро порушили кримінальне провадження за ч.3 ст.209 (відмивання грошей), ч.2 ст 364 (зловживання службовим становищем), ч.3 ст.368-2 (незаконне збагачення) Кримінального кодексу України. Ця схема відповідає опису "Зловживання службовим становищем", де зазначено корупцію посадовців, виведення коштів через службові рішення, лобізм та зловживання.</w:t>
      </w:r>
    </w:p>
    <w:p>
      <w:pPr>
        <w:pStyle w:val="Heading1"/>
      </w:pPr>
      <w:r>
        <w:t>НАЗК остаточно нищить е-декларування</w:t>
      </w:r>
    </w:p>
    <w:p>
      <w:r>
        <w:t>Date: 17/07/16</w:t>
      </w:r>
    </w:p>
    <w:p>
      <w:r>
        <w:t>Link: https://antac.org.ua/news/nazk-ostatochno-nyschyt-e-deklaruvannya/</w:t>
      </w:r>
    </w:p>
    <w:p>
      <w:r>
        <w:t>Author: No Author</w:t>
      </w:r>
    </w:p>
    <w:p>
      <w:r>
        <w:t>Short Text: Найближчими днями відбудеться чергове засідання НАЗК, де голосами лише трьох людей вирішиться доля запуску електронного декларування, отримання Україною чергового траншу від МВФ і безвізового режиму з ЄС. За нашою інформацією, на своєму наступному засіданні члени НАЗК хочутьзмінити власне попереднє рішення про одночасний запусксистеми електронного декларування та ухвалитинове рішення – про поетапний запускпроцедури заповнення чиновниками нової форми декларації, куди вони мають записати кеш, подарунки, витрати та майно всіх родичів за 2015 рік. Уперший етапНАЗК хочуть засунути саме тих, хто має всі, передбачені законодавством, можливості “вбити” не тільки систему онлайн-декларування, але і можливість моніторити стиль життя високопосадовців та притягати їх до кримінальної відповідальності за незаконне збагачення.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У МВС втратили документи кримінальної справи про продаж Єремеєвим держкомпаніям пального за завищеними цінами – документ</w:t>
      </w:r>
    </w:p>
    <w:p>
      <w:r>
        <w:t>Date: 13/07/16</w:t>
      </w:r>
    </w:p>
    <w:p>
      <w:r>
        <w:t>Link: https://antac.org.ua/news/u-mvs-vtratyly-dokumenty-kryminalnoji-spravy-pro-prodazh-eremejevym-derzhkompaniyam-palnoho-za-zavyschenymy-tsinamy-dokument/</w:t>
      </w:r>
    </w:p>
    <w:p>
      <w:r>
        <w:t>Author: No Author</w:t>
      </w:r>
    </w:p>
    <w:p>
      <w:r>
        <w:t xml:space="preserve">Short Text: Головне управління Національної поліції в м. Києві втратило документи кримінального провадження щодо законності закупівлі у 2014 році нафтопродуктів  “Укртрансгазом” у “ВОГ Рітейл” за завищеними цінами. Про це у своємулистіЦентру протидії корупції повідомив начальник головного управління столичної Нацполіції А.Є.Крищенко. </w:t>
      </w:r>
    </w:p>
    <w:p>
      <w:r>
        <w:t>Corruption Type: **Зловживання в державних закупівлях**</w:t>
      </w:r>
    </w:p>
    <w:p>
      <w:r>
        <w:t>Message: завищення цін при держзакупівлі.</w:t>
      </w:r>
    </w:p>
    <w:p>
      <w:pPr>
        <w:pStyle w:val="Heading1"/>
      </w:pPr>
      <w:r>
        <w:t>АНОНС – Нові схеми зриву закупівель ліків у 2016 році міжнародниками</w:t>
      </w:r>
    </w:p>
    <w:p>
      <w:r>
        <w:t>Date: 11/07/16</w:t>
      </w:r>
    </w:p>
    <w:p>
      <w:r>
        <w:t>Link: https://antac.org.ua/news/anons-novi-shmey-zirvu-zakupivel-likiv-u-2016-rotsi-mizhnarodnykamy/</w:t>
      </w:r>
    </w:p>
    <w:p>
      <w:r>
        <w:t>Author: No Author</w:t>
      </w:r>
    </w:p>
    <w:p>
      <w:r>
        <w:t>Short Text: У вівторок,12 липня, о 9.30в приміщенні Українського кризового медіа-центру, за адресою, вул. Хрещатик 2, «Український дім», відбудетьсяпрес-брифінг, присвячений новим загрозам зриву реформи у сфері закупівлі ліків через міжнародні організації. Завдяки цій реформі минулого рокувдалося зекономити 790 мільйонів гривеньбюджетних коштів. Народні депутати, антикорупційні та пацієнтські організації розкажуть проТОП 3 нові схеми, через які закупівля ліків на 2016 рік міжнародними організаціями може бутизаблокована та відмінена.Зокрема, на прес-брифінгу будуть оприлюднені документи, що свідчать про безпідставне втручання та тиск Служби безпеки України у процес закупівлі ліків міжнародними закупівельними агентствами.</w:t>
      </w:r>
    </w:p>
    <w:p>
      <w:r>
        <w:t>Corruption Type: **Зловживання в державних закупівлях**</w:t>
      </w:r>
    </w:p>
    <w:p>
      <w:r>
        <w:t>Message: тендерні махінації, завищення цін при держзакупівлі.</w:t>
      </w:r>
    </w:p>
    <w:p>
      <w:r>
        <w:t>Corruption Type: **Незаконна приватизація**</w:t>
      </w:r>
    </w:p>
    <w:p>
      <w:r>
        <w:t>Message: дерибан (або ж розкрадання) державного майна.</w:t>
      </w:r>
    </w:p>
    <w:p>
      <w:r>
        <w:t>Corruption Type: **Корупція в містобудуванні**</w:t>
      </w:r>
    </w:p>
    <w:p>
      <w:r>
        <w:t>Message: корупція в будівництві, офшори на будівництві, незаконне будівництво.</w:t>
      </w:r>
    </w:p>
    <w:p>
      <w:pPr>
        <w:pStyle w:val="Heading1"/>
      </w:pPr>
      <w:r>
        <w:t>Від зміни номеру законопроекту про спецконфіскацію суть не міняється</w:t>
      </w:r>
    </w:p>
    <w:p>
      <w:r>
        <w:t>Date: 06/07/16</w:t>
      </w:r>
    </w:p>
    <w:p>
      <w:r>
        <w:t>Link: https://antac.org.ua/news/vid-zminy-nomeru-zakonoproektu-pro-spetskonfiskatsiyu-sut-ne-minyajetsya/</w:t>
      </w:r>
    </w:p>
    <w:p>
      <w:r>
        <w:t>Author: No Author</w:t>
      </w:r>
    </w:p>
    <w:p>
      <w:r>
        <w:t>Short Text: Народні депутати написали черговий, вже – пятий, законопроект, яким намагаються конфіскувати гроші Януковича в особливо винахідливий спосіб. Законопроект №4890 про “конфіскацію активів Януковича” вчора зареєстрували в правоохоронному комітеті Кожем’якіна. Аналогічний законопроект №4811 про ту ж саму конфіскацію, який стоїть в порядку денному сесії цього тижня, ті ж самі автори відкликали вчора вночі. Представництво ЄСпрокоментувало, що законопроект №4811 не містить необхідних гарантій захисту прав власності і є серйозним кроком назад в режимі арешту та спецконфіскації, який є вимогою до безвізу.</w:t>
      </w:r>
    </w:p>
    <w:p>
      <w:r>
        <w:t>Corruption Type: **Корупція в законодавстві**</w:t>
      </w:r>
    </w:p>
    <w:p>
      <w:r>
        <w:t>Message: народні депутати написали законопроекти про конфіскацію активів Януковича, але один з них був відкликаний вночі. Це може бути спробою використати законодавство для особистої вигоди або захисту інтересів певних осіб.</w:t>
      </w:r>
    </w:p>
    <w:p>
      <w:r>
        <w:t>Corruption Type: **Недостовірна інформація в законопроектах**</w:t>
      </w:r>
    </w:p>
    <w:p>
      <w:r>
        <w:t>Message: представництво ЄС зазначило, що один з законопроектів не містить необхідних гарантій захисту прав власності. Це може свідчити про спробу впровадження закону з прихованими намірами або недостатньою увагою до прав людей.</w:t>
      </w:r>
    </w:p>
    <w:p>
      <w:r>
        <w:t>Corruption Type: **Лобіювання інтересів окремих груп**</w:t>
      </w:r>
    </w:p>
    <w:p>
      <w:r>
        <w:t>Message: згадано, що законопроект №4811 є вимогою до безвізу. Це може свідчити про тиск або вплив певних груп на прийняття законодавчих актів у свою користь.</w:t>
      </w:r>
    </w:p>
    <w:p>
      <w:pPr>
        <w:pStyle w:val="Heading1"/>
      </w:pPr>
      <w:r>
        <w:t>Активісти з поіменними тюремними кружками для депутатів вимагають під Радою арешту Онищенка</w:t>
      </w:r>
    </w:p>
    <w:p>
      <w:r>
        <w:t>Date: 04/07/16</w:t>
      </w:r>
    </w:p>
    <w:p>
      <w:r>
        <w:t>Link: https://antac.org.ua/news/aktyvisty-z-poimennymy-tyuremnymy-kruzhkamy-dlya-deputativ-vymahayut-pid-radoyu-areshtu-onyschenka/</w:t>
      </w:r>
    </w:p>
    <w:p>
      <w:r>
        <w:t>Author: No Author</w:t>
      </w:r>
    </w:p>
    <w:p>
      <w:r>
        <w:t>Short Text: 450 тюремних кружок принесли активісти під Верховну Раду, вимагаючивід Парламенту проголосувати за арешт народного депутата Олександра Онищенка та зняти з нього недоторканність. Він, за даними слідства, організував злочинну групу та схему з розкрадання коштів під час видобутку та продажу природного газу в рамках договорів про спільну діяльність з ПАТ “Укргазвидобування”. В результаті діяльності злочинної організації, якою координував Онищенко, державі було завдано збитків на суму близько 3 мільярдів гривень. Активісти грюкали “тюремними” чашками під стінами парламенту, нагадуючи депутатам, що покривати своїх корумпованих колег є злочином, і той, хто не голосуватиме за арешт нардепа Онищенка, рано чи пізно сам опиниться за гратами.</w:t>
      </w:r>
    </w:p>
    <w:p>
      <w:r>
        <w:t>Corruption Type: **Розкрадання коштів під час видобутку та продажу природного газу в рамках договорів про спільну діяльність з ПАТ “Укргазвидобування”**</w:t>
      </w:r>
    </w:p>
    <w:p>
      <w:r>
        <w:t>Message: ця схема відноситься до **незаконного видобутку природних ресурсів**.</w:t>
      </w:r>
    </w:p>
    <w:p>
      <w:r>
        <w:t>Corruption Type: **Завдання збитків державі на суму близько 3 мільярдів гривень через діяльність злочинної організації, якою координував Онищенко**</w:t>
      </w:r>
    </w:p>
    <w:p>
      <w:r>
        <w:t>Message: ця схема може бути класифікована як **розкрадання державного майна**.</w:t>
      </w:r>
    </w:p>
    <w:p>
      <w:r>
        <w:t>Corruption Type: **Активісти вимагали арешт народного депутата Олександра Онищенка та зняття з нього недоторканності**</w:t>
      </w:r>
    </w:p>
    <w:p>
      <w:r>
        <w:t>Message: ця схема може відноситися до **зловживання службовим становищем**.</w:t>
      </w:r>
    </w:p>
    <w:p>
      <w:pPr>
        <w:pStyle w:val="Heading1"/>
      </w:pPr>
      <w:r>
        <w:t>АНОНС – Тюремна кружка для кожного нардепа, хто проти арешту Онищенка</w:t>
      </w:r>
    </w:p>
    <w:p>
      <w:r>
        <w:t>Date: 03/07/16</w:t>
      </w:r>
    </w:p>
    <w:p>
      <w:r>
        <w:t>Link: https://antac.org.ua/news/anons-tyuremna-kruzhka-dlya-kozhnoho-nardepa-hto-proty-areshtu-onyschenka/</w:t>
      </w:r>
    </w:p>
    <w:p>
      <w:r>
        <w:t>Author: No Author</w:t>
      </w:r>
    </w:p>
    <w:p>
      <w:r>
        <w:t>Short Text: У вівторок, 5 липня, о 10:00 під Верховної Радою України відбудеться пікет громадських активістів, які грюкатимуть тюремними кружками, допоки парламент не проголосує арешт Онищенка. Активісти розвісять величезний банер«Онищенка#підарешт»,щоб нагадати, за що саме мають проголосувати депутати. Окремо алюмінієві кружки з іменами голів парламентських фракцій та їх заступників будуть передані до Верховної Ради, щоб нагадати ключовим особам в парламенті, від яких залежить голосування, що ті, хто не підтримають арешт народного депутати – стануть співучасниками і їм місце в тюрмі.</w:t>
      </w:r>
    </w:p>
    <w:p>
      <w:r>
        <w:t>Corruption Type: **Примусовий вплив на депутатів**</w:t>
      </w:r>
    </w:p>
    <w:p>
      <w:r>
        <w:t>Message: Громадські активісти грюкатимуть тюремними кружками, щоб примусити депутатів проголосувати за арешт Онищенка.</w:t>
      </w:r>
    </w:p>
    <w:p>
      <w:r>
        <w:t>Corruption Type: **Лобіювання інтересів**</w:t>
      </w:r>
    </w:p>
    <w:p>
      <w:r>
        <w:t>Message: Активісти розвісять банер з гаслом "#підарешт", щоб лобіювати свої інтереси перед депутатами.</w:t>
      </w:r>
    </w:p>
    <w:p>
      <w:r>
        <w:t>Corruption Type: **Тиснення на ключових осіб**</w:t>
      </w:r>
    </w:p>
    <w:p>
      <w:r>
        <w:t>Message: Активісти передадуть алюмінієві кружки з іменами голів парламентських фракцій та їх заступників до Верховної Ради, щоб тиснути на ключових осіб у парламенті.</w:t>
      </w:r>
    </w:p>
    <w:p>
      <w:pPr>
        <w:pStyle w:val="Heading1"/>
      </w:pPr>
      <w:r>
        <w:t>АНОНС – Активісти принесуть нардепам тюремні кружки</w:t>
      </w:r>
    </w:p>
    <w:p>
      <w:r>
        <w:t>Date: 01/07/16</w:t>
      </w:r>
    </w:p>
    <w:p>
      <w:r>
        <w:t>Link: https://antac.org.ua/news/anons-aktyvisty-prynesut-nardepam-tyuremni-kruzhky/</w:t>
      </w:r>
    </w:p>
    <w:p>
      <w:r>
        <w:t>Author: No Author</w:t>
      </w:r>
    </w:p>
    <w:p>
      <w:r>
        <w:t>Short Text: В понеділок, 4 липня, о 10:00 під Верховної Радою України відбудеться акціяантикорупційних громадських організацій, яківимагатимуть від Парламенту проголосувати за арешт народного депутата Олександра Онищенка, який, за даними слідства, організував злочинну групу та декілька років поспіль зухвало грабував країну. Активісти принесуть під Раду алюмінієві кружки, які використовують у в’язниці, з прізвищами парламентарів.Ці кружки мають нагадати їм про те, що покривати своїх корумпованих колег є злочином, і той, хто не голосуватиме за арешт нардепа Онищенка, рано чи пізно сам опиниться за гратами. Активісти грюкатимуть тюремними кружками,вимагаючи проголосувати не лише за зняття недоторканості, але й за арешт депутата. Перед акцією, о 10.00 пройде короткий прес-брифінг. В ньому візьмуть участь:</w:t>
      </w:r>
    </w:p>
    <w:p>
      <w:r>
        <w:t>Corruption Type: **Корупція в парламенті**</w:t>
      </w:r>
    </w:p>
    <w:p>
      <w:r>
        <w:t>Message: активісти вимагають арешт народного депутата за організацію злочинної групи та грабіж країни.</w:t>
      </w:r>
    </w:p>
    <w:p>
      <w:r>
        <w:t>Corruption Type: **Тиску на депутатів**</w:t>
      </w:r>
    </w:p>
    <w:p>
      <w:r>
        <w:t>Message: активісти грюкатимуть тюремними кружками, вимагаючи голосувати за арешт депутата.</w:t>
      </w:r>
    </w:p>
    <w:p>
      <w:r>
        <w:t>Corruption Type: **Зловживання владою**</w:t>
      </w:r>
    </w:p>
    <w:p>
      <w:r>
        <w:t>Message: корупція в парламенті.</w:t>
      </w:r>
    </w:p>
    <w:p>
      <w:r>
        <w:t>Corruption Type: **Тиск на державні структури**</w:t>
      </w:r>
    </w:p>
    <w:p>
      <w:r>
        <w:t>Message: тиск на депутатів для досягнення певних цілей.</w:t>
      </w:r>
    </w:p>
    <w:p>
      <w:pPr>
        <w:pStyle w:val="Heading1"/>
      </w:pPr>
      <w:r>
        <w:t>Суд зобов’язав Генпрокуратуру розслідувати, як сім’я Авакова заволоділа 18 га землі під Харковом</w:t>
      </w:r>
    </w:p>
    <w:p>
      <w:r>
        <w:t>Date: 24/06/16</w:t>
      </w:r>
    </w:p>
    <w:p>
      <w:r>
        <w:t>Link: https://antac.org.ua/news/sud-zobov-yazav-henprokuraturu-rozsliduvaty-yak-sim-ya-avakova-zavolodila-18-ha-zemli-pid-harkovom/</w:t>
      </w:r>
    </w:p>
    <w:p>
      <w:r>
        <w:t>Author: No Author</w:t>
      </w:r>
    </w:p>
    <w:p>
      <w:r>
        <w:t>Short Text: Печерський районний суд Києвазобов’язавГенеральну прокуратуру України зареєструвати заяву про злочин Центру протидії корупції щодо привласнення десятків гектарів землі під Харковом фірмами з оточення міністра внутрішніх справ Арсена Авакова. Зокрема, суд зобов’язав ГПУ розслідувати законність процедури набуття права власності на 18 гектарів рекреаційної землі поряд з харківською Окружною дорогою структурами, близькими до сім’ї міністра. Юристи Центру протидії корупціїнаправилизаяву про злочин до першого заступника Генерального прокурора Юрія Севрука. Утім, в Генеральній прокуратуріперекинулизвернення активістів на заступника прокурора Харківської області, а той – до Національного антикорупційного бюро України. У НАБУ заяву повернули до харківських прокурорів, після чого юристи Центру звернулися до суду.</w:t>
      </w:r>
    </w:p>
    <w:p>
      <w:r>
        <w:t>Corruption Type: **Незаконна приватизація**</w:t>
      </w:r>
    </w:p>
    <w:p>
      <w:r>
        <w:t>Message: привласнення десятків гектарів землі під Харковом фірмами з оточення міністра внутрішніх справ Арсена Авакова.</w:t>
      </w:r>
    </w:p>
    <w:p>
      <w:r>
        <w:t>Corruption Type: **Зловживання в державних закупівлях**</w:t>
      </w:r>
    </w:p>
    <w:p>
      <w:r>
        <w:t>Message: закупівля права власності на 18 гектарів рекреаційної землі поряд з харківською Окружною дорогою структурами, близькими до сім’ї міністра.</w:t>
      </w:r>
    </w:p>
    <w:p>
      <w:r>
        <w:t>Corruption Type: **Корупція в судах**</w:t>
      </w:r>
    </w:p>
    <w:p>
      <w:r>
        <w:t>Message: відкати за рішення суду, зловживання суддівськими повноваженнями.</w:t>
      </w:r>
    </w:p>
    <w:p>
      <w:pPr>
        <w:pStyle w:val="Heading1"/>
      </w:pPr>
      <w:r>
        <w:t>АНОНС – САП та НАБУ вимагають збільшити заставу для правої руки Онищенка</w:t>
      </w:r>
    </w:p>
    <w:p>
      <w:r>
        <w:t>Date: 23/06/16</w:t>
      </w:r>
    </w:p>
    <w:p>
      <w:r>
        <w:t>Link: https://antac.org.ua/news/sap-ta-nabu-hochut-zbilshyty-zastavu-dlya-pravoji-ruky-onyschenka/</w:t>
      </w:r>
    </w:p>
    <w:p>
      <w:r>
        <w:t>Author: No Author</w:t>
      </w:r>
    </w:p>
    <w:p>
      <w:r>
        <w:t>Short Text: Завтра, 24 червня об 11.30 відбудуться засідання Апеляційного суду Києва, де антикорупційні прокурори спільно з детективами Антикорупційного бюро оскаржуватимуть розмір застави для соратників народного депутата Олександра Онищенка – фігурантів кримінального провадження щодо схеми розкрадання газу,  в результаті якої  державі було завдано збитків на рівні 3 млрд. грн. Антикорупційні прокурори вимагають від апеляційного суду м. Києва у сотні разів збільшити розмір застав для двох фігурантів схеми розкрадання газу. Засідання розпочнуться 24 червня об 11:30 та 12:00 під головуванням суддів апеляційного суду м. Києва Д.Масенка (11:30) та В. Глиняного (12:00) за адресою вул. Солом’янська, 2-А.</w:t>
      </w:r>
    </w:p>
    <w:p>
      <w:r>
        <w:t>Corruption Type: **Розкрадання газу**</w:t>
      </w:r>
    </w:p>
    <w:p>
      <w:r>
        <w:t>Message: учасники схеми розкрадання газу, яка завдала збитків державі на рівні 3 млрд грн, оскаржують розмір застави на засіданні Апеляційного суду.</w:t>
      </w:r>
    </w:p>
    <w:p>
      <w:r>
        <w:t>Corruption Type: **Вимагання хабарів**</w:t>
      </w:r>
    </w:p>
    <w:p>
      <w:r>
        <w:t>Message: можливо, що в тексті згадується вимагання від апеляційного суду у сотні разів збільшити розмір застав для фігурантів схеми розкрадання газу. Це може бути пов'язано з корупційними діями, такими як вимагання хабарів для прийняття певних рішень.</w:t>
      </w:r>
    </w:p>
    <w:p>
      <w:pPr>
        <w:pStyle w:val="Heading1"/>
      </w:pPr>
      <w:r>
        <w:t>ГПУ закрила справу проти ЦПК, але не покарала тих, хто її фабрикував</w:t>
      </w:r>
    </w:p>
    <w:p>
      <w:r>
        <w:t>Date: 17/06/16</w:t>
      </w:r>
    </w:p>
    <w:p>
      <w:r>
        <w:t>Link: https://antac.org.ua/news/hpu-zakryla-spravu-proty-tspk-ale-ne-pokarala-tyh-hto-jiji-fabrykuvav/</w:t>
      </w:r>
    </w:p>
    <w:p>
      <w:r>
        <w:t>Author: No Author</w:t>
      </w:r>
    </w:p>
    <w:p>
      <w:r>
        <w:t>Short Text: Департамент з розслідування особливо важливих справ у сфері економіки Генеральної прокуратури України закрив кримінальне провадження, де фігурує Центр протидії корупції. Про це у своєму листі повідомив ЦПК заступник начальника департаменту Ф.Павлюк. Сфабриковану справу №42016000000000688 від 16.03.2016 за ознаками злочину, передбаченого ч. 5 ст. 191 КК України – “привласнення, розтрату чужого майна, яке було ввірене особі чи перебувало в її віданні, якщо ці дії вчинені в особливо великих розмірах або організованою групою”,закрили “за відсутністю складу кримінального порушення”.</w:t>
      </w:r>
    </w:p>
    <w:p>
      <w:r>
        <w:t>Corruption Type: **Фабрикація кримінальних справ**</w:t>
      </w:r>
    </w:p>
    <w:p>
      <w:r>
        <w:t>Message: схема фальшивого закриття кримінального провадження за відсутністю складу кримінального порушення.</w:t>
      </w:r>
    </w:p>
    <w:p>
      <w:r>
        <w:t>Corruption Type: **Зловживання владою та вплив на рішення**</w:t>
      </w:r>
    </w:p>
    <w:p>
      <w:r>
        <w:t>Message: можливо, зловживання владою та вплив на рішення у сфері розслідування корупційних справ.</w:t>
      </w:r>
    </w:p>
    <w:p>
      <w:pPr>
        <w:pStyle w:val="Heading1"/>
      </w:pPr>
      <w:r>
        <w:t>Експерти РПР жорстко розкритикували новий законопроект про конфіскацію майна корупціонерів</w:t>
      </w:r>
    </w:p>
    <w:p>
      <w:r>
        <w:t>Date: 16/06/16</w:t>
      </w:r>
    </w:p>
    <w:p>
      <w:r>
        <w:t>Link: https://antac.org.ua/news/eksperty-rpr-zhorstko-rozkrytykuvaly-novyj-zakonoproekt-pro-konfiskatsiyu-majna-koruptsioneriv/</w:t>
      </w:r>
    </w:p>
    <w:p>
      <w:r>
        <w:t>Author: No Author</w:t>
      </w:r>
    </w:p>
    <w:p>
      <w:r>
        <w:t>Short Text: Схвалений вчора оборонним комітетом новий законопроект №4811 про конфіскацію активів дозволить грабувати та відбирати бізнес пересічних українців, а корупціонерам – легалізувати майно через суди, – вважають громадські експерти. «Правовий аналіз РПР вад та наслідківухвалення законопроекту №4811 про арешт та конфіскацію активів корумпованих чиновників показав, що проект закону становить суттєву загрозу основоположному праву власності  для всіх громадян України і має бути відхилений», – йдеться у екстренній заяві експертів анткорупційної групи Реанімаційного пакету реформ. Експерти називають новий законопроект клоном раніше відхиленого правоохоронним комітетомпроекту закону №4057, та вважають, що він дасть необмежені можливості прокурорам та слідчим без належних підстав конфісковувати майно будь-якого громадянина України, а корумпованим чиновникам, навпаки, легалізувати награбоване через Європейський суд з прав людини.</w:t>
      </w:r>
    </w:p>
    <w:p>
      <w:r>
        <w:t>Corruption Type: **Корупція в сфері законодавства**</w:t>
      </w:r>
    </w:p>
    <w:p>
      <w:r>
        <w:t>Message: ухвалення законопроекту №4811, який дозволить корупціонерам легалізувати майно через суди.</w:t>
      </w:r>
    </w:p>
    <w:p>
      <w:r>
        <w:t>Corruption Type: **Корупція в судах**</w:t>
      </w:r>
    </w:p>
    <w:p>
      <w:r>
        <w:t>Message: легалізація майна корупціонерів через Європейський суд з прав людини.</w:t>
      </w:r>
    </w:p>
    <w:p>
      <w:r>
        <w:t>Corruption Type: **Зловживання владою**</w:t>
      </w:r>
    </w:p>
    <w:p>
      <w:r>
        <w:t>Message: проект закону №4811 створює можливість прокурорам та слідчим без належних підстав конфісковувати майно будь-якого громадянина України.</w:t>
      </w:r>
    </w:p>
    <w:p>
      <w:r>
        <w:t>Corruption Type: **Корупція в сфері закупівель**</w:t>
      </w:r>
    </w:p>
    <w:p>
      <w:r>
        <w:t>Message: можливість грабування та відбирання бізнесів пересічних українців через законопроект №4811.</w:t>
      </w:r>
    </w:p>
    <w:p>
      <w:pPr>
        <w:pStyle w:val="Heading1"/>
      </w:pPr>
      <w:r>
        <w:t>Правовий аналіз РПР основних вад законопроекту №4811</w:t>
      </w:r>
    </w:p>
    <w:p>
      <w:r>
        <w:t>Date: 16/06/16</w:t>
      </w:r>
    </w:p>
    <w:p>
      <w:r>
        <w:t>Link: https://antac.org.ua/news/pravovyj-analiz-rpr-osnovnyh-vad-zakonoproektu-4811/</w:t>
      </w:r>
    </w:p>
    <w:p>
      <w:r>
        <w:t>Author: No Author</w:t>
      </w:r>
    </w:p>
    <w:p>
      <w:r>
        <w:t>Short Text: Законопроект-клон №4811 про конфіскацію активів дозволить грабувати та відбирати бізнес пересічних українців, а корупціонерам – легалізувати майно через суди Правовий аналіз експертів анткорупційної групи Реанімаційного пакету реформ вад та наслідків ухвалення законопроекту №4811 про арешт та конфіскацію активів корумпованих чиновників показав, що в схваленій оборонним комітетом редакції проект закону становить суттєву загрозу основоположному праву власності  для всіх громадян України і має бути відхилений. Анонсований як єдина можливість повернути в бюджет України активи поплічників Януковича та профінансувати оборонне замовлення, законопроект №4811 – клон проекту з аналогічною ідеєю – №4057,   не вирішує задекларовану проблему, а навпаки – ускладнює можливість повернути майно, арештоване в рамках кримінальних проваджень стосовно екс-високопосадовців, які перебувають під санкціями ЄС.</w:t>
      </w:r>
    </w:p>
    <w:p>
      <w:r>
        <w:t>Corruption Type: **Корупція в законодавстві**</w:t>
      </w:r>
    </w:p>
    <w:p>
      <w:r>
        <w:t>Message: законопроект-клон №4811 про конфіскацію активів, який дозволяє корупціонерам легалізувати майно через суди.</w:t>
      </w:r>
    </w:p>
    <w:p>
      <w:r>
        <w:t>Corruption Type: **Корупція в судовій системі**</w:t>
      </w:r>
    </w:p>
    <w:p>
      <w:r>
        <w:t>Message: можливість легалізації майна через суди, зловживання суддівськими повноваженнями.</w:t>
      </w:r>
    </w:p>
    <w:p>
      <w:pPr>
        <w:pStyle w:val="Heading1"/>
      </w:pPr>
      <w:r>
        <w:t>Міграційна служба розпиляла 6 мільйонів на ремонті притулку для біженців</w:t>
      </w:r>
    </w:p>
    <w:p>
      <w:r>
        <w:t>Date: 10/06/16</w:t>
      </w:r>
    </w:p>
    <w:p>
      <w:r>
        <w:t>Link: https://antac.org.ua/news/mihratsijna-sluzhba-rozpylyala-6-miljoniv-na-remonti-prytulku-dlya-bizhentsiv/</w:t>
      </w:r>
    </w:p>
    <w:p>
      <w:r>
        <w:t>Author: No Author</w:t>
      </w:r>
    </w:p>
    <w:p>
      <w:r>
        <w:t>Short Text: Державна фінансова інспекціявиявила, що вартість робіт з реконструкції пункту тимчасового розміщення біженців в Яготині Київської області завищили майже на 6 мільйонів гривень. Тендер на переобладнання гуртожитку медучилища під притулок для біженців з Близького Сходу Державна міграційна служба провела в листопаді минулого року. Підряд на безальтернативній основі віддали фірмі “Завод Луч”, яка раніше вже виконувала на об’єкті деякі роботи. “Замовник виділив будівельній компанії 26,7 мільйона гривень. Таким чином, фактично кожна четверта гривня була використана не за призначенням. Тобто осіла в кишенях нечистих на руку ділків. Центр протидії корупції має намір звернутись до прокуратури з заявою про злочин та  вимагати покарання шахраїв, які розікрали 6 мільйонів державних коштів”, – каже юрист Центру протидії корупції Сергій Миткалик.</w:t>
      </w:r>
    </w:p>
    <w:p>
      <w:r>
        <w:t>Corruption Type: **Фіктивні тендери та завищення вартості робіт**</w:t>
      </w:r>
    </w:p>
    <w:p>
      <w:r>
        <w:t>Message: вартість робіт з реконструкції пункту тимчасового розміщення біженців в Яготині Київської області завищили майже на 6 мільйонів гривень.</w:t>
      </w:r>
    </w:p>
    <w:p>
      <w:r>
        <w:t>Corruption Type: **Фірми-посередники та відкати**</w:t>
      </w:r>
    </w:p>
    <w:p>
      <w:r>
        <w:t>Message: підряд на безальтернативній основі віддали фірмі “Завод Луч”, яка раніше вже виконувала на об’єкті деякі роботи. Замовник виділив будівельній компанії 26,7 мільйона гривень.</w:t>
      </w:r>
    </w:p>
    <w:p>
      <w:r>
        <w:t>Corruption Type: **Виведення державних коштів**</w:t>
      </w:r>
    </w:p>
    <w:p>
      <w:r>
        <w:t>Message: кожна четверта гривня була використана не за призначенням, що свідчить про розкрадання державних коштів.</w:t>
      </w:r>
    </w:p>
    <w:p>
      <w:pPr>
        <w:pStyle w:val="Heading1"/>
      </w:pPr>
      <w:r>
        <w:t>Міжнародники закупили ліки для онкології на 45% дешевше МОЗ</w:t>
      </w:r>
    </w:p>
    <w:p>
      <w:r>
        <w:t>Date: 03/06/16</w:t>
      </w:r>
    </w:p>
    <w:p>
      <w:r>
        <w:t>Link: https://antac.org.ua/news/mizhnarodnyky-zakupyly-liky-dlya-onkolohiji-na-45-deshevshe-moz/</w:t>
      </w:r>
    </w:p>
    <w:p>
      <w:r>
        <w:t>Author: No Author</w:t>
      </w:r>
    </w:p>
    <w:p>
      <w:r>
        <w:t>Short Text: Британська закупівельна агенція Crown Agents закупила ліки для лікування дитячої та дорослої онкології в середньому на 45% дешевше, ніж МОЗ минулого року. Це майже на півмільярда гривень менше, ніж витратило б Міністерство у разі закупівлі тих самих ліків за цінами 2014 року. Економія становить 17,6 млн. дол. за програмою дорослої онкології та 2,19 млн. дол. за програмою дитячої онкології.</w:t>
      </w:r>
    </w:p>
    <w:p>
      <w:r>
        <w:t>Corruption Type: **Зловживання в державних закупівлях**</w:t>
      </w:r>
    </w:p>
    <w:p>
      <w:r>
        <w:t>Message: у тексті згадується про те, що Crown Agents закупила ліки дешевше, ніж МОЗ мінулого року, що може свідчити про можливі тендерні махінації або завищення цін при держзакупівлі.</w:t>
      </w:r>
    </w:p>
    <w:p>
      <w:pPr>
        <w:pStyle w:val="Heading1"/>
      </w:pPr>
      <w:r>
        <w:t>Рада громадського контролю НАБУ відзвітувала про рік роботи</w:t>
      </w:r>
    </w:p>
    <w:p>
      <w:r>
        <w:t>Date: 01/06/16</w:t>
      </w:r>
    </w:p>
    <w:p>
      <w:r>
        <w:t>Link: https://antac.org.ua/news/rada-hromadskoho-kontrolyu-nabu-vidzvituvala-pro-rik-roboty/</w:t>
      </w:r>
    </w:p>
    <w:p>
      <w:r>
        <w:t>Author: No Author</w:t>
      </w:r>
    </w:p>
    <w:p>
      <w:r>
        <w:t>Short Text: 15 активістів за рік обрали понад 500 співробітників Бюро, включно з керівникамипідрозділів та детективами, для яких  домоглися застосування поліграфу. Перша Рада громадського контролю (РГК) Антикорупційного бюро України звітує про рік роботи. Основним заванням 15 активістів, які сформували Раду, став контроль за формуванням команди новоствореного правоохоронного органу. Для цього члени РГК увійшли в конкурсні комісії, які проводили співбесіди із майбутніми детективами, аналітиками та всіма керівниками підрозділів Бюро. Журналісти та антикорупційні активісти як члени Ради здійснили перевірку на доброчесність понад 300 кандидатів на різні посади в Бюро, в тому числі – ретельно перевіряли документи, зв’язки та майнові декларації всіх кандидатів, що подавалися на посади детективів НАБУ.</w:t>
      </w:r>
    </w:p>
    <w:p>
      <w:r>
        <w:t>Corruption Type: **Корупція в правоохоронних органах**</w:t>
      </w:r>
    </w:p>
    <w:p>
      <w:r>
        <w:t>Message: утворення комісій для проведення співбесід із майбутніми детективами та керівниками підрозділів Бюро, де члени Ради здійснювали перевірку на доброчесність кандидатів. Ця схема може включати хабарі, фальсифікацію документів та інші форми корупції.</w:t>
      </w:r>
    </w:p>
    <w:p>
      <w:r>
        <w:t>Corruption Type: **Корупція в державних закупівлях**</w:t>
      </w:r>
    </w:p>
    <w:p>
      <w:r>
        <w:t>Message: участь членів Ради у конкурсних комісіях для проведення співбесід з майбутніми детективами та керівниками підрозділів Бюро. Ця схема може включати тендерні махінації, відкати та інші форми корупції.</w:t>
      </w:r>
    </w:p>
    <w:p>
      <w:pPr>
        <w:pStyle w:val="Heading1"/>
      </w:pPr>
      <w:r>
        <w:t>Створення антикорупційних судів хочуть відкласти на роки</w:t>
      </w:r>
    </w:p>
    <w:p>
      <w:r>
        <w:t>Date: 01/06/16</w:t>
      </w:r>
    </w:p>
    <w:p>
      <w:r>
        <w:t>Link: https://antac.org.ua/news/stvorennya-antykoruptsijnyh-sudiv-hochut-vidklasty-na-roky/</w:t>
      </w:r>
    </w:p>
    <w:p>
      <w:r>
        <w:t>Author: No Author</w:t>
      </w:r>
    </w:p>
    <w:p>
      <w:r>
        <w:t>Short Text: Зміни в закон про судоустрій створюють антикорупційний суд на папері, а в реальності – відтерміновують появу нового антикорупційного суду та суддів на невизначений строк. Із такими гаслами вийшли сьогодні під Верховну Раду експерти громадських організацій, які брали участь у розробціконцепції антикорупційних судівта нової редакції тексту закону про судоустрій. Активісти заявили про чергову законодавчу спробу Президента України заблокувати появу в державі незалежного та автономного антикорупційного суду, де мали б розглядатися справи з підслідності Антикорупційного Бюро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В Україні з’явиться Антикорупційний суд коли рак на горі свисне</w:t>
      </w:r>
    </w:p>
    <w:p>
      <w:r>
        <w:t>Date: 31/05/16</w:t>
      </w:r>
    </w:p>
    <w:p>
      <w:r>
        <w:t>Link: https://antac.org.ua/news/anons-v-ukrajini-z-yavytsya-antykoruptsijnyj-sud-koly-rak-na-hori-svysne/</w:t>
      </w:r>
    </w:p>
    <w:p>
      <w:r>
        <w:t>Author: No Author</w:t>
      </w:r>
    </w:p>
    <w:p>
      <w:r>
        <w:t>Short Text: Завтра, 1 червня о 09:00 під стінами Верховної Ради буде свистітиме рак – сповіщуватиме нардепів про те, що прийшов час створювати антикорупційний суд. Таким чином громадські антикорупційні організації протестуватимуть щодо змін до закону про судоустрій, які відкладають створення та запуск роботиантикорупційного судуна невизначений строк, а насправді – блокують реалізацію цієї ідеї. Президент Петро Порошенко подав до Парламенту проект змін до Закону про судоустрій та статус суддів№4734, яким передбаченостворення у невизначений строк тільки Вищого антикорупційного судубез антикорупційної палати при Верховному суді (апеляції).</w:t>
      </w:r>
    </w:p>
    <w:p>
      <w:r>
        <w:t>Corruption Type: **Корупція в законодавстві**</w:t>
      </w:r>
    </w:p>
    <w:p>
      <w:r>
        <w:t>Message: блокування створення антикорупційного суду шляхом внесення змін до Закону про судоустрій та статус суддів, що передбачає створення у невизначений строк тільки Вищого антикорупційного суду без антикорупційної палати при Верховному суді.</w:t>
      </w:r>
    </w:p>
    <w:p>
      <w:r>
        <w:t>Corruption Type: **Політичний вплив на законодавство**</w:t>
      </w:r>
    </w:p>
    <w:p>
      <w:r>
        <w:t>Message: можливе лобіювання певних інтересів, що призводить до змін у законодавстві, які блокують реалізацію антикорупційного суду.</w:t>
      </w:r>
    </w:p>
    <w:p>
      <w:pPr>
        <w:pStyle w:val="Heading1"/>
      </w:pPr>
      <w:r>
        <w:t>“Антикорупційних суддів обиратимуть як перших космонавтів” – експерти пояснили, яким буде Антикорупційний суд</w:t>
      </w:r>
    </w:p>
    <w:p>
      <w:r>
        <w:t>Date: 30/05/16</w:t>
      </w:r>
    </w:p>
    <w:p>
      <w:r>
        <w:t>Link: https://antac.org.ua/news/antykoruptsijnyh-suddiv-obyratymut-yak-pershyh-kosmonavtiv-eksperty-poyasnyly-yakym-bude-antykoruptsijnyj-sud/</w:t>
      </w:r>
    </w:p>
    <w:p>
      <w:r>
        <w:t>Author: No Author</w:t>
      </w:r>
    </w:p>
    <w:p>
      <w:r>
        <w:t>Short Text: Суворий конкурсний відбір міжнародним складом конкурсної комісії та гарантії особистої безпеки – у Києві громадські експерти з Центру протидії корупції та Реанімаційного пакету реформ розповіли, як створюватимуть Вищий антикорупційний Суд і хто працюватиме в ньому суддями. Антикорупціонери презентували концепцію роботи Вищого антикорупційного Суду та антикорупційної палати при Верховному Суді та відповідні зміни до закону про судоустрій, що мають бути розглянуті Парламентом на поточному сесійному тижні. За задумом експертів, Антикорупційні суди розглядатимуть виключно справи, що відносяться до підслідності Національного Антикорупційного Бюро України (НАБУ). Такі незалежні антикорупційні суди створюються на принципово нових засадах, працюватимуть автономно від всієї судової гілки та діятимуть незалежно.</w:t>
      </w:r>
    </w:p>
    <w:p>
      <w:r>
        <w:t>Corruption Type: **Створення Вищого антикорупційного Суду та антикорупційної палати при Верховному Суді**</w:t>
      </w:r>
    </w:p>
    <w:p>
      <w:r>
        <w:t>Message: це може бути пов'язане з корупцією в системі судової влади.</w:t>
      </w:r>
    </w:p>
    <w:p>
      <w:r>
        <w:t>Corruption Type: **Робота незалежних антикорупційних судів на принципово нових засадах**</w:t>
      </w:r>
    </w:p>
    <w:p>
      <w:r>
        <w:t>Message: це може вказувати на бажання створити систему судів, яка б працювала незалежно від інших судових органів і забезпечувала б прозорість та ефективність у боротьбі з корупцією.</w:t>
      </w:r>
    </w:p>
    <w:p>
      <w:r>
        <w:t>Corruption Type: **Розгляд справ, що відносяться до підслідності Національного Антикорупційного Бюро України (НАБУ)**</w:t>
      </w:r>
    </w:p>
    <w:p>
      <w:r>
        <w:t>Message: це може бути пов'язане з протидією корупції в державних органах та установах.</w:t>
      </w:r>
    </w:p>
    <w:p>
      <w:pPr>
        <w:pStyle w:val="Heading1"/>
      </w:pPr>
      <w:r>
        <w:t>Біль держави. Чи відвоює фармацевтична мафія ринок закупівлі ліків</w:t>
      </w:r>
    </w:p>
    <w:p>
      <w:r>
        <w:t>Date: 21/05/16</w:t>
      </w:r>
    </w:p>
    <w:p>
      <w:r>
        <w:t>Link: https://antac.org.ua/news/bil-derzhavy-chy-vidvoyuje-farmatsevtychna-mafiya-rynok-zakupivli-likiv-2/</w:t>
      </w:r>
    </w:p>
    <w:p>
      <w:r>
        <w:t>Author: No Author</w:t>
      </w:r>
    </w:p>
    <w:p>
      <w:r>
        <w:t>Short Text: Закупівлі ліків почали передавати міжнародним компаніям, які уже зекономили держбюджету півмільярда гривень. Процес гальмують фірми-прокладки, які підтримує керівництво міністерства. Півмільярда гривень зекономили міжнародні організації Україні. Мова йде про офіційно оприлюднені підписані контракти “міжнародників”. Сума стане ще більшою, коли буде підписана решта контрактів. Це ті гроші, за які йде боротьба останні півроку. Її заручниками стали пацієнти. Хто купує ліки</w:t>
      </w:r>
    </w:p>
    <w:p>
      <w:r>
        <w:t>Corruption Type: **Корупція в сфері закупівель ліків**</w:t>
      </w:r>
    </w:p>
    <w:p>
      <w:r>
        <w:t>Message: передача закупівель міжнародним компаніям з великими зекономленими сумами, гальмування процесу фірмами-прокладками з підтримкою керівництва міністерства, зекономлені півмільярда гривень міжнародними організаціями, підписання офіційних контрактів "міжнародниками", боротьба за ці гроші.</w:t>
      </w:r>
    </w:p>
    <w:p>
      <w:r>
        <w:t>Corruption Type: **Лобіювання інтересів**</w:t>
      </w:r>
    </w:p>
    <w:p>
      <w:r>
        <w:t>Message: можливе лобіювання інтересів міжнародних компаній або фірм-прокладок для отримання вигодних умов у державних закупівлях.</w:t>
      </w:r>
    </w:p>
    <w:p>
      <w:pPr>
        <w:pStyle w:val="Heading1"/>
      </w:pPr>
      <w:r>
        <w:t>Біль держави. Чи відвоює фармацевтична мафія ринок закупівлі ліків</w:t>
      </w:r>
    </w:p>
    <w:p>
      <w:r>
        <w:t>Date: 20/05/16</w:t>
      </w:r>
    </w:p>
    <w:p>
      <w:r>
        <w:t>Link: https://antac.org.ua/news/bil-derzhavy-chy-vidvoyuje-farmatsevtychna-mafiya-rynok-zakupivli-likiv/</w:t>
      </w:r>
    </w:p>
    <w:p>
      <w:r>
        <w:t>Author: No Author</w:t>
      </w:r>
    </w:p>
    <w:p>
      <w:r>
        <w:t>Short Text: Півмільярда гривень зекономили міжнародні організації Україні. Мова йде про офіційно оприлюднені підписані контракти “міжнародників”. Сума стане ще більшою, коли буде підписана решта контрактів.</w:t>
      </w:r>
    </w:p>
    <w:p>
      <w:r>
        <w:t>Corruption Type: **Корупція в сфері оборони**</w:t>
      </w:r>
    </w:p>
    <w:p>
      <w:r>
        <w:t>Message: фіктивні контракти з міжнародними організаціями.</w:t>
      </w:r>
    </w:p>
    <w:p>
      <w:r>
        <w:t>Corruption Type: **Зловживання в державних закупівлях**</w:t>
      </w:r>
    </w:p>
    <w:p>
      <w:r>
        <w:t>Message: можливі тендерні махінації та відкати при укладенні контрактів.</w:t>
      </w:r>
    </w:p>
    <w:p>
      <w:pPr>
        <w:pStyle w:val="Heading1"/>
      </w:pPr>
      <w:r>
        <w:t>Тransparency Іnternational та ЦПК закликають вчасно запустити онлайн-декларування</w:t>
      </w:r>
    </w:p>
    <w:p>
      <w:r>
        <w:t>Date: 18/05/16</w:t>
      </w:r>
    </w:p>
    <w:p>
      <w:r>
        <w:t>Link: https://antac.org.ua/news/ti-ukraine-and-antac-appeal-to-the-national-agency-for-the-prevention-of-corruption-regarding-timely-launch-of-e-asset-declaration-system/</w:t>
      </w:r>
    </w:p>
    <w:p>
      <w:r>
        <w:t>Author: No Author</w:t>
      </w:r>
    </w:p>
    <w:p>
      <w:r>
        <w:t>Short Text: Transparency International Україна та Центр протидії корупції наголошують, що запит громадянського суспільства на повноцінну роботу головного інструменту НАЗК – систему електронного декларування статків – зростає з кожним днем. Ми вітаюємо заснування Національного агентства з питань запобігання корупції (НАЗК) і повністю підтримують антикорупційну діяльність, на виконання якої націлений орган. Ми віримо, що НАЗК має усі важелі та можливості для того, аби бути провідним і найбільш ефективним органом протидії корупції в Україні. Ми усвідомлюємо, що зараз представники НАЗК несуть повну відповідальність за основні механізми запобігання корупції в Україні і сподіваємося, що інституція запрацює повноцінно та ефективно, розбудовуючи найвищу довіру до себе.</w:t>
      </w:r>
    </w:p>
    <w:p>
      <w:r>
        <w:t>Corruption Type: **Корупція в сфері оборони**</w:t>
      </w:r>
    </w:p>
    <w:p>
      <w:r>
        <w:t>Message: згадано "корупцію в закупівлях для ЗСУ" та "тіньові схеми постачання зброї".</w:t>
      </w:r>
    </w:p>
    <w:p>
      <w:r>
        <w:t>Corruption Type: **Зловживання в державних закупівлях**</w:t>
      </w:r>
    </w:p>
    <w:p>
      <w:r>
        <w:t>Message: згадано "зловживання при закупівлях".</w:t>
      </w:r>
    </w:p>
    <w:p>
      <w:r>
        <w:t>Corruption Type: **Розкрадання державного майна**</w:t>
      </w:r>
    </w:p>
    <w:p>
      <w:r>
        <w:t>Message: згадано "системна корупція серед посадових осіб, відповідальних за облік і збереження майна".</w:t>
      </w:r>
    </w:p>
    <w:p>
      <w:r>
        <w:t>Corruption Type: **Зловживання службовим становищем**</w:t>
      </w:r>
    </w:p>
    <w:p>
      <w:r>
        <w:t>Message: згадано "корупція посадовців".</w:t>
      </w:r>
    </w:p>
    <w:p>
      <w:pPr>
        <w:pStyle w:val="Heading1"/>
      </w:pPr>
      <w:r>
        <w:t>Столичні прокурори відмовилися розслідувати мільйони заступника Кличка</w:t>
      </w:r>
    </w:p>
    <w:p>
      <w:r>
        <w:t>Date: 28/04/16</w:t>
      </w:r>
    </w:p>
    <w:p>
      <w:r>
        <w:t>Link: https://antac.org.ua/news/stolychni-prokurory-vidmovylysya-rozsliduvaty-miljony-zastupnyka-klychka/</w:t>
      </w:r>
    </w:p>
    <w:p>
      <w:r>
        <w:t>Author: No Author</w:t>
      </w:r>
    </w:p>
    <w:p>
      <w:r>
        <w:t>Short Text: Слідчий прокуратури міста Києвазакривкримінальне провадження проти заступника Голови КМДА Іллі Сагайдака, навіть не перевіривши покази чиновника. «Індульгенцію» Сагайдаку, якого антикорупційні активістипідозрюютьу незаконному збагаченні, видав старший слідчий прокуратури міста Києва Микола Дрогомирецький, повідомляє прес-служба Центру протидії корупції, чиї активісти звернулися іззаявою про злочиндо Генеральної прокуратури України. Працівник столичної прокуратури, де спершуне хотілипорушувати провадження за заявою активістів і почали досудове слідство тількиза рішенням суду, сліпо взяв до відома пояснення високопосадовця, мовляв всі мільйони в декларації є доходом його дружини Ірини, дочки колишнього голови НАК “Нафтогаз України” Олексія Івченка.</w:t>
      </w:r>
    </w:p>
    <w:p>
      <w:r>
        <w:t>Corruption Type: **Незаконне збагачення чиновника**</w:t>
      </w:r>
    </w:p>
    <w:p>
      <w:r>
        <w:t>Message: у даному випадку заступника Голови КМДА Іллі Сагайдака підозрюють у незаконному збагаченні, що може бути формою корупції.</w:t>
      </w:r>
    </w:p>
    <w:p>
      <w:r>
        <w:t>Corruption Type: **Використання впливу та зв'язків для уникнення перевірок і розслідувань**</w:t>
      </w:r>
    </w:p>
    <w:p>
      <w:r>
        <w:t>Message: старший слідчий прокуратури Микола Дрогомирецький, можливо, сліпо взяв до відома пояснення високопосадовця заступника Голови КМДА Іллі Сагайдака через його зв'язки та вплив, що може свідчити про корупційні дії.</w:t>
      </w:r>
    </w:p>
    <w:p>
      <w:pPr>
        <w:pStyle w:val="Heading1"/>
      </w:pPr>
      <w:r>
        <w:t>Українцям пропонують намалювати корупцію</w:t>
      </w:r>
    </w:p>
    <w:p>
      <w:r>
        <w:t>Date: 27/04/16</w:t>
      </w:r>
    </w:p>
    <w:p>
      <w:r>
        <w:t>Link: https://antac.org.ua/news/ukrajintsyam-proponuyut-namalyuvaty-koruptsiyu/</w:t>
      </w:r>
    </w:p>
    <w:p>
      <w:r>
        <w:t>Author: No Author</w:t>
      </w:r>
    </w:p>
    <w:p>
      <w:r>
        <w:t>Short Text: 22 квітня в Україні стартував 4-й міжнародний конкурс “Стоп цензурі! Громадяни за вільні країни”, присвячений корупції. Цьогоріч організатори конкурсу з арт-активізму та креативних практик пропонують учасникам будь-якого віку, громадянства та освіти у плакаті, малюнку або вірші, показати, що таке корупція і дати цьому явищу власне визначення:  “Корупція – це…”. “Україна, так само як й інші молоді демократії, опинилася в ситуації пробуксовування реформ. Основною перепоною на шляху успішного розвитку стала корупція. Свобода слова, критичне мислення, спільні дії громадян, спрямовані на контроль за владою, здатні змінити ситуацію. Осмислення проблеми та відкритий діалог – перший крок на шляху змін”, – пояснює вибір цьогорічної тематики ідеолог конкурсу Аксінья Куріна.</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Ламаємо схему закупівлі ліків через прокладки. Прокладки – в агонії</w:t>
      </w:r>
    </w:p>
    <w:p>
      <w:r>
        <w:t>Date: 20/04/16</w:t>
      </w:r>
    </w:p>
    <w:p>
      <w:r>
        <w:t>Link: https://antac.org.ua/news/lamajemo-shemu-zakupivli-likiv-cherez-prokladky-prokladky-v-ahoniji/</w:t>
      </w:r>
    </w:p>
    <w:p>
      <w:r>
        <w:t>Author: No Author</w:t>
      </w:r>
    </w:p>
    <w:p>
      <w:r>
        <w:t>Short Text: Міжнародні організації, а з ними – тяжкохворі на гемофілію та онкологію діти, опинилися в пастці постачальників прокладок, які виграли тендери на поставку ліків і вже місяць не підписують контракти. За рештою переданих міжнародникам програм жодниних проблем немає – ліки вже давно відвантажені, адже переможцями стали виробники, які зацікавлені в найшвидшій реалізації  товарів. Натомість, посередники мріють про повернення до старих схем – без міжнародних закупівельних компаній. Сьогодні більшість із закуплених міжнародниками препаратів за програмами дитячої онкології та гемофілії лежать мертвим вантажем на складах виробників або вже на українській митниці!</w:t>
      </w:r>
    </w:p>
    <w:p>
      <w:r>
        <w:t>Corruption Type: **Зловживання в державних закупівлях**</w:t>
      </w:r>
    </w:p>
    <w:p>
      <w:r>
        <w:t>Message: фіктивні тендери, не підписання контрактів, тендерні змови, завищення цін при закупівлі.</w:t>
      </w:r>
    </w:p>
    <w:p>
      <w:r>
        <w:t>Corruption Type: **Контрабанда**</w:t>
      </w:r>
    </w:p>
    <w:p>
      <w:r>
        <w:t>Message: лежання ліків "мертвим вантажем" на складах виробників або на митниці.</w:t>
      </w:r>
    </w:p>
    <w:p>
      <w:pPr>
        <w:pStyle w:val="Heading1"/>
      </w:pPr>
      <w:r>
        <w:t>Печерський суд зволікає з розглядом скарги ЦПК на ГПУ</w:t>
      </w:r>
    </w:p>
    <w:p>
      <w:r>
        <w:t>Date: 19/04/16</w:t>
      </w:r>
    </w:p>
    <w:p>
      <w:r>
        <w:t>Link: https://antac.org.ua/news/pecherskyj-sud-zvolikaje-z-rozhlyadom-skarhy-tspk-na-hpu/</w:t>
      </w:r>
    </w:p>
    <w:p>
      <w:r>
        <w:t>Author: No Author</w:t>
      </w:r>
    </w:p>
    <w:p>
      <w:r>
        <w:t>Short Text: Бездіяльність ГПУ та зволікання слідчого судді з розглядом скарги ЦПК є унаочненням кругової поруки між слідчими, прокурорами та суддями, які покривають беззаконня один одного. 30 березня Центр протидії корупції надіслав до Генеральної прокуратури України заяву про вчинення злочину – за фактом службового підроблення слідчими та прокурорами Генеральної прокуратури України. На думку юристів ЦПК, правоохоронці з метою незаконного отримання інформації, що містить банківську таємницю, підробили матеріали кримінального провадження №4201600000000688 від 16 березня 2016 р.</w:t>
      </w:r>
    </w:p>
    <w:p>
      <w:r>
        <w:t>Corruption Type: **Схема службового підроблення матеріалів кримінального провадження**</w:t>
      </w:r>
    </w:p>
    <w:p>
      <w:r>
        <w:t>Message: правоохоронці підробили матеріали кримінального провадження з метою незаконного отримання інформації. Ця схема може бути класифікована як **зловживання службовим становищем**.</w:t>
      </w:r>
    </w:p>
    <w:p>
      <w:r>
        <w:t>Corruption Type: **Кругова порука між слідчими, прокурорами та суддями**</w:t>
      </w:r>
    </w:p>
    <w:p>
      <w:r>
        <w:t>Message: у тексті згадується про кругову поруку між слідчими, прокурорами та суддями, які покривають беззаконня один одного. Ця схема може бути класифікована як **корупція в судах**.</w:t>
      </w:r>
    </w:p>
    <w:p>
      <w:pPr>
        <w:pStyle w:val="Heading1"/>
      </w:pPr>
      <w:r>
        <w:t>ЦПК не отримував грошей на реформу ГПУ – документи з Посольства США</w:t>
      </w:r>
    </w:p>
    <w:p>
      <w:r>
        <w:t>Date: 19/04/16</w:t>
      </w:r>
    </w:p>
    <w:p>
      <w:r>
        <w:t>Link: https://antac.org.ua/news/tspk-ne-otrymuvav-hroshej-na-reformu-hpu-dokument-z-posolstva-ssha/</w:t>
      </w:r>
    </w:p>
    <w:p>
      <w:r>
        <w:t>Author: No Author</w:t>
      </w:r>
    </w:p>
    <w:p>
      <w:r>
        <w:t xml:space="preserve">Short Text: Громадська організація Центр протидії корупції не отримувала грошей від Уряду США на підтримку реформ у Генеральній прокуратурі України. Про це йдеться в офіційному листі директора Бюро з правоохоронної діяльності та міжнародної боротьби з незаконним обігом наркотиків Посольства США в Україні Крістофера Сміта, адресованого громадській організації. </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Правоохоронний комітет поховав законопроект №4057 про спецконфіскацію</w:t>
      </w:r>
    </w:p>
    <w:p>
      <w:r>
        <w:t>Date: 13/04/16</w:t>
      </w:r>
    </w:p>
    <w:p>
      <w:r>
        <w:t>Link: https://antac.org.ua/news/pravoohoronnyj-komitet-pohovav-zakonoproekt-4057-pro-spetskonfiskatsiyu/</w:t>
      </w:r>
    </w:p>
    <w:p>
      <w:r>
        <w:t>Author: No Author</w:t>
      </w:r>
    </w:p>
    <w:p>
      <w:r>
        <w:t>Short Text: У Комітеті вважають, що проект закону має отримати позитивний висновок експертів Ради Європи. 13 квітня парламентський комітет з питань законодавчого забезпечення правоохоронної діяльності відхилив розгляд законопроекту№4057 “Про внесення змін до Кримінально-процесуального кодексу України щодо особливостей звернення в дохід держави коштів, валютних цінностей, державних облігацій України, казначейських зобов’язань України, дорогоцінних металів і/або каменів і доходів від них до ухвалення вироку суду”. Про це на засіданні комітету повідомив його голова Андрій Кожем’якін. Секретар комітету Антон Геращенко наголосив, що роботу над законопроектом необхідно продовжити.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Під Верховною Радою “нардепи” розгрібали гори конфіскованих грошей</w:t>
      </w:r>
    </w:p>
    <w:p>
      <w:r>
        <w:t>Date: 13/04/16</w:t>
      </w:r>
    </w:p>
    <w:p>
      <w:r>
        <w:t>Link: https://antac.org.ua/news/pid-verhovnoyu-radoyu-nardepy-rozhribaly-hory-konfiskovanyh-hroshej/</w:t>
      </w:r>
    </w:p>
    <w:p>
      <w:r>
        <w:t>Author: No Author</w:t>
      </w:r>
    </w:p>
    <w:p>
      <w:r>
        <w:t xml:space="preserve">Short Text: Антикорупціонери пікетували Парламент з вимогою не ухвалювати законопроект №4057, який дозволить прокурорам конфісковувати гроші у громадян без  вироку суду та без належного слідства. Щоб продемонструвати, до чого це призведе, активісти в образі народних депутатів-співавторів законопроекту – Пашинського (Народний Фронт) та Вінника (БПП), а також прокурорів та слідчих “ділили” лопатами конфісковані у громадян “гори грошей”.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3 висновки ОБСЄ про №4057 – проект закону про спецконфіскацію до вироку суду</w:t>
      </w:r>
    </w:p>
    <w:p>
      <w:r>
        <w:t>Date: 12/04/16</w:t>
      </w:r>
    </w:p>
    <w:p>
      <w:r>
        <w:t>Link: https://antac.org.ua/news/3-vysnovky-obse-pro-4057-proekt-zakonu-pro-spetskonfiskatsiyu-do-vyroku-sudu/</w:t>
      </w:r>
    </w:p>
    <w:p>
      <w:r>
        <w:t>Author: No Author</w:t>
      </w:r>
    </w:p>
    <w:p>
      <w:r>
        <w:t>Short Text: Організація з безпеки та співробітництва в Європі підготувала експертну оцінку законопроекту №4057, що має на меті встановити правовий режим конфіскації певних видів майна у зв’язку із вчиненням особою злочину ще до набрання чинності обвинувальним вироком суду щодо неї. Назва аналізованого на прохання голови Комітету ВР з питань законодавчого забезпечення правоохоронної діяльності Кожем’якіна А.А. проекту закону: «Про внесення змін до Кримінального процесуального кодексу України щодо особливостей звернення в дохід держави грошових коштів, валютних цінностей, державних облігацій України, казначейських зобов’язань України, дорогоцінних металів та/або каміння, інших цінностей та доходів від них до ухвалення вироку суду» (№4057). Наводимо ключові тези із зазначеного висновку експертів: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акція під ВР “нардепи” розгрібатимуть гори конфіскованих грошей</w:t>
      </w:r>
    </w:p>
    <w:p>
      <w:r>
        <w:t>Date: 12/04/16</w:t>
      </w:r>
    </w:p>
    <w:p>
      <w:r>
        <w:t>Link: https://antac.org.ua/news/anons-aktsiya-pid-vr-nardepy-rozhribatymut-hory-konfiskovanyh-hroshej/</w:t>
      </w:r>
    </w:p>
    <w:p>
      <w:r>
        <w:t>Author: No Author</w:t>
      </w:r>
    </w:p>
    <w:p>
      <w:r>
        <w:t>Short Text: 13 квітня о 10.00антикорупційні активісти пікетуватимуть Парламент звимогою не ухвалювати законопроект №4057, який дозволить прокурорам конфісковувати гроші у громадян до вироку суду та без належного слідства. Активісти на площі перед Парламентом у образі народних депутатів-співавторів законопроекту – Пашинського (Народний Фронт) та Вінника (БПП), а також прокурорів та слідчих “ділитимуть” лопатами конфісковані у громадян “гори грошей”. Активісти роздаватимуть народним депутатам символ їхнього правового свавілля – лопати із надписом:“конфіскую без суду та слідства”– саме таку можливість після ухвалення закону отримають правоохоронці, які під гаслами “повернути награбоване командою Януковичів” насправді отримають іще один дієвий інструмент тиску та узаконеного грабежу громадян та підприємців у всій країні.</w:t>
      </w:r>
    </w:p>
    <w:p>
      <w:r>
        <w:t>Corruption Type: **Корупція в законодавстві**</w:t>
      </w:r>
    </w:p>
    <w:p>
      <w:r>
        <w:t>Message: ухвалення закону №4057, який дозволить прокурорам конфісковувати гроші у громадян до вироку суду та без належного слідства. Це може бути класифіковано як корупція в законодавстві, оскільки закон призначений для зловживання та узаконеного грабежу громадян.</w:t>
      </w:r>
    </w:p>
    <w:p>
      <w:r>
        <w:t>Corruption Type: **Корупція в правоохоронних органах**</w:t>
      </w:r>
    </w:p>
    <w:p>
      <w:r>
        <w:t>Message: можливість прокурорів конфісковувати гроші у громадян без належного слідства може вказувати на корупцію в правоохоронних органах, так як це може призвести до зловживань та недодержання закону.</w:t>
      </w:r>
    </w:p>
    <w:p>
      <w:pPr>
        <w:pStyle w:val="Heading1"/>
      </w:pPr>
      <w:r>
        <w:t>АНОНС – комітет і 85 сторінок правок: як нардепи хочуть дозволити конфіскацію статків до вироку суду</w:t>
      </w:r>
    </w:p>
    <w:p>
      <w:r>
        <w:t>Date: 12/04/16</w:t>
      </w:r>
    </w:p>
    <w:p>
      <w:r>
        <w:t>Link: https://antac.org.ua/news/anons-komitet-i-85-storinok-pravok-yak-nardepy-hochut-dozvolyty-konfiskatsiyu-statkiv-do-vyroku-sudu/</w:t>
      </w:r>
    </w:p>
    <w:p>
      <w:r>
        <w:t>Author: No Author</w:t>
      </w:r>
    </w:p>
    <w:p>
      <w:r>
        <w:t>Short Text: 13 квітня о 15.00 відбудеться засідання правоохоронного комітету Верховної Ради(вул. Садова, 3а, каб 727), де розглядатиметься проект закону Вінника-Пашинського про спецконфіскаціюдо вироку суду №4057. Цей законопроект надасть можливість Генпрокуратурі та СБУ конфісковувати гроші громадянбез належного слідства та до вироку суду,і позбавить права захисту громадян у разі, якщо спецконфіскація була застосована незаконно. Автори законопроекту запевняють, що таким чином можна буде забрати арештовані на рахунках Януковича та його соратників кошти і цінні папери, але це – неправда.</w:t>
      </w:r>
    </w:p>
    <w:p>
      <w:r>
        <w:t>Corruption Type: **Зловживання владою**</w:t>
      </w:r>
    </w:p>
    <w:p>
      <w:r>
        <w:t>Message: проект закону Вінника-Пашинського про спецконфіскацію, який надає можливість конфісковувати гроші громадян без належного слідства та до вироку суду.</w:t>
      </w:r>
    </w:p>
    <w:p>
      <w:r>
        <w:t>Corruption Type: **Фальсифікація доказів**</w:t>
      </w:r>
    </w:p>
    <w:p>
      <w:r>
        <w:t>Message: можливість забрати арештовані на рахунках Януковича та його соратників кошти і цінні папери, хоча це є неправдою.</w:t>
      </w:r>
    </w:p>
    <w:p>
      <w:pPr>
        <w:pStyle w:val="Heading1"/>
      </w:pPr>
      <w:r>
        <w:t>Академія медичних наук хоче закупити менш ефективні та вдвічі дорожчі ліки від гепатиту</w:t>
      </w:r>
    </w:p>
    <w:p>
      <w:r>
        <w:t>Date: 07/04/16</w:t>
      </w:r>
    </w:p>
    <w:p>
      <w:r>
        <w:t>Link: https://antac.org.ua/news/akademiya-medychnyh-nauk-hoche-zakupyty-mensh-efektyvni-ta-vdvichi-dorozhchi-liky-vid-hepatytu/</w:t>
      </w:r>
    </w:p>
    <w:p>
      <w:r>
        <w:t>Author: No Author</w:t>
      </w:r>
    </w:p>
    <w:p>
      <w:r>
        <w:t>Short Text: Академія медичних наук, а саме, Інститут епідеміології та інфекційних хвороб ім. Л.В. Громашевського, збирається закупити менш ефективні ліки для лікування гепатиту С. Відповідне оголошення та  тендерна документація містяться на веб-порталі з питань державних закупівель. Очікувана вартість закупівлі – 39,3 млн. грн. У переліку препаратів, що будуть закуповуватися для лікування гепатиту, наявнілише пегельовані інтерферони, ефективність лікування яких складає46,5 %, а для людей, які живуть з ВІЛ, взагалі – 29%.</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активісти відкриють алею корупції Академії наук</w:t>
      </w:r>
    </w:p>
    <w:p>
      <w:r>
        <w:t>Date: 06/04/16</w:t>
      </w:r>
    </w:p>
    <w:p>
      <w:r>
        <w:t>Link: https://antac.org.ua/news/anons-aktyvisty-vidkryyut-aleyu-koruptsiji-akademiji-nauk/</w:t>
      </w:r>
    </w:p>
    <w:p>
      <w:r>
        <w:t>Author: No Author</w:t>
      </w:r>
    </w:p>
    <w:p>
      <w:r>
        <w:t>Short Text: У четвер, 7 квітня, о 9.30 антикорупціонери розкажуть, як Академія наук України хоче закупити малоефективні ліки для лікування гепатиту С вдвічі дорожче дієвих препаратів. Сума закупівлі складає майже 40 млн. грн. Прес-брифінг відбудеться в четвер, 7 квітня, о 9.30 в приміщенні Українського кризового медіа-центру, за адресою вул. Хрещатик 2 («Український дім»).</w:t>
      </w:r>
    </w:p>
    <w:p>
      <w:r>
        <w:t>Corruption Type: **Зловживання в державних закупівлях**</w:t>
      </w:r>
    </w:p>
    <w:p>
      <w:r>
        <w:t>Message: закупівля малоефективних ліків для лікування гепатиту С вдвічі дорожче дієвих препаратів.</w:t>
      </w:r>
    </w:p>
    <w:p>
      <w:pPr>
        <w:pStyle w:val="Heading1"/>
      </w:pPr>
      <w:r>
        <w:t>Декларировать оффшоры</w:t>
      </w:r>
    </w:p>
    <w:p>
      <w:r>
        <w:t>Date: 04/04/16</w:t>
      </w:r>
    </w:p>
    <w:p>
      <w:r>
        <w:t>Link: https://antac.org.ua/news/3-veschy-kotoryie-zastavyat-lyuboho-poroshenka-deklaryrovat-offshoryi/</w:t>
      </w:r>
    </w:p>
    <w:p>
      <w:r>
        <w:t>Author: No Author</w:t>
      </w:r>
    </w:p>
    <w:p>
      <w:r>
        <w:t>Short Text: В Украине президент замыкает коррупционный круг, состоящий из контролируемых его командами правоохранительных органов, армии солдат на фронте и в политике, и медиа. Любые попытки этот круг разорвать – жестко пресекаются: каток уголовных дел и публичного прессинга поворачивают в зависимости от вектора критики и он может быть направлен без разбора лиц и анализа последствий. Общество не сможет воспользоваться “панамскими документами” для отставки – для этого нет инструментов, пока нет. Но они могут и должны появится именно в следствии этого громкого скандала, который еще аукнется не одному высокопоставленному политику в мире.</w:t>
      </w:r>
    </w:p>
    <w:p>
      <w:r>
        <w:t>Corruption Type: **Корупція в сфері оборони**</w:t>
      </w:r>
    </w:p>
    <w:p>
      <w:r>
        <w:t>Message: згадано контролювання армії солдат на фронті та в політиці, що може вказувати на можливу корупцію в закупівлях для ЗСУ або фіктивні контракти Міноборони.</w:t>
      </w:r>
    </w:p>
    <w:p>
      <w:r>
        <w:t>Corruption Type: **Зловживання в державних закупівлях**</w:t>
      </w:r>
    </w:p>
    <w:p>
      <w:r>
        <w:t>Message: згадано "каток уголовных дел" та "публичного прессинга", що може вказувати на тендерні махінації або відкати на державних закупівлях.</w:t>
      </w:r>
    </w:p>
    <w:p>
      <w:r>
        <w:t>Corruption Type: **Незаконний видобуток природних ресурсів**</w:t>
      </w:r>
    </w:p>
    <w:p>
      <w:r>
        <w:t>Message: хоча не прямо згадано в тексті, але можливо вказівка на корупцію через незаконний видобуток природних ресурсів, оскільки згадано "панамські документи" та можливість виведення коштів за кордон.</w:t>
      </w:r>
    </w:p>
    <w:p>
      <w:pPr>
        <w:pStyle w:val="Heading1"/>
      </w:pPr>
      <w:r>
        <w:t>Жоден орган не може розслідувати діяльність Порошенка</w:t>
      </w:r>
    </w:p>
    <w:p>
      <w:r>
        <w:t>Date: 04/04/16</w:t>
      </w:r>
    </w:p>
    <w:p>
      <w:r>
        <w:t>Link: https://antac.org.ua/news/zhoden-orhan-ne-mozhe-rozsliduvaty-diyalnist-poroshenka/</w:t>
      </w:r>
    </w:p>
    <w:p>
      <w:r>
        <w:t>Author: No Author</w:t>
      </w:r>
    </w:p>
    <w:p>
      <w:r>
        <w:t>Short Text: Сьогодні в Україні немає такого правоохоронного органу, що міг би розслідувати діяльність президента. Така можливість була в Законі про антикорупційне Бюро, утім, коли з АП вийшов текст проекту, президента у підслідності Бюро вже не було. І це був той єдиний компроміс, що дозволяв зібрати більшість голосів за закон в Раді. Таким органом могло б бути Державне Бюро Розслідувань, але ми всі є свідками того, як влада докладає зусиль, аби воно не з’явилося. І це – примарна можливість, адже нагляд, тобто – контроль за слідством ДБР теж у Генпрокуратури. Тепер ви розумієте, чому ГПУ настільки принциповий для політичної стабільності президентської вертикалі орган.</w:t>
      </w:r>
    </w:p>
    <w:p>
      <w:r>
        <w:t>Corruption Type: **Корупція в правоохоронних органах**</w:t>
      </w:r>
    </w:p>
    <w:p>
      <w:r>
        <w:t>Message: корупція в ДБР.</w:t>
      </w:r>
    </w:p>
    <w:p>
      <w:pPr>
        <w:pStyle w:val="Heading1"/>
      </w:pPr>
      <w:r>
        <w:t>КМДА хоче повернутися до старих корупційних схем при закупівлі ліків</w:t>
      </w:r>
    </w:p>
    <w:p>
      <w:r>
        <w:t>Date: 04/04/16</w:t>
      </w:r>
    </w:p>
    <w:p>
      <w:r>
        <w:t>Link: https://antac.org.ua/news/kmda-hoche-povernutysya-do-staryh-koruptsijnyh-shem-pry-zakupivli-likiv/</w:t>
      </w:r>
    </w:p>
    <w:p>
      <w:r>
        <w:t>Author: No Author</w:t>
      </w:r>
    </w:p>
    <w:p>
      <w:r>
        <w:t>Short Text: Комітет конкурсних торгів КМДА хоче повернутися до старих корупційних схем під час закупівлі ліків для онкохворих – до обов’язкової вимоги надання гарантійних листів від виробників. Саме таке рішення, всупереч запереченням громадських активістів, було прийняте комітетом конкурсних торгів КМДА. “Вимога надання гарантійного листа від виробника є однією з найпоширеніших схем, які завжди існували під час закупівлі ліків за державні кошти в Україні, – стверджує Олена Щербан, юрист “Центру протидії корупції”. – Фактично тоді лише ті дистриб’ютори, які мають антиконкуретні домовленості з виробниками і можуть зайти на тендер. Іншим такі листи просто не надають, і приймати участь у торгах вони не можуть”.</w:t>
      </w:r>
    </w:p>
    <w:p>
      <w:r>
        <w:t>Corruption Type: **Зловживання в державних закупівлях**</w:t>
      </w:r>
    </w:p>
    <w:p>
      <w:r>
        <w:t>Message: Згідно з текстом, комітет конкурсних торгів КМДА хоче повернутися до старих корупційних схем під час закупівлі ліків для онкохворих, включаючи обов'язкову вимогу надання гарантійних листів від виробників. Це можна віднести до тендерних махінацій, зловживання при закупівлях та завищення цін при держзакупівлі.</w:t>
      </w:r>
    </w:p>
    <w:p>
      <w:r>
        <w:t>Corruption Type: **Контрабанда**</w:t>
      </w:r>
    </w:p>
    <w:p>
      <w:r>
        <w:t>Message: Хоча текст не згадує контрабанду як таку, схема зазначає, що лише дистриб'ютори з антиконкурентними домовленостями з виробниками можуть зайти на тендер, в той час як інші не можуть надати гарантійні листи. Це може вказувати на можливість контрабанди комплектуючих або інші схеми на митниці.</w:t>
      </w:r>
    </w:p>
    <w:p>
      <w:pPr>
        <w:pStyle w:val="Heading1"/>
      </w:pPr>
      <w:r>
        <w:t>Посадити шокінського Столярчука замість Іванющенка</w:t>
      </w:r>
    </w:p>
    <w:p>
      <w:r>
        <w:t>Date: 01/04/16</w:t>
      </w:r>
    </w:p>
    <w:p>
      <w:r>
        <w:t>Link: https://antac.org.ua/news/posadyty-shokinskoho-stolyarchuka-zamist-ivanyuschenka/</w:t>
      </w:r>
    </w:p>
    <w:p>
      <w:r>
        <w:t>Author: No Author</w:t>
      </w:r>
    </w:p>
    <w:p>
      <w:r>
        <w:t>Short Text: За перші три дні кримінального переслідування нашої команди ГПУ провело 12 заходів забезпечення кримінального провадження (зазвичай, це дозволи суду на проведення обшуків, доступ або виїмку документів, розкриття банківської таємниці тощо). За 12 місяців слідства по Іванющенку –лише 6. 29.12.2014 року Іванющенку Ю.В., повідомлено про підозру у вчиненні злочинів, передбачених ч. 5 ст. 191, ч. 3 ст. 368-2 КК України по кримінальному провадженню №32013110090000107.</w:t>
      </w:r>
    </w:p>
    <w:p>
      <w:r>
        <w:t>Corruption Type: **Корупція в правоохоронних органах**</w:t>
      </w:r>
    </w:p>
    <w:p>
      <w:r>
        <w:t>Message: зазначено про кримінальне переслідування команди ГПУ та проведення заходів забезпечення кримінального провадження, що може вказувати на можливу корупцію в правоохоронних органах.</w:t>
      </w:r>
    </w:p>
    <w:p>
      <w:r>
        <w:t>Corruption Type: **Зловживання в державних закупівлях**</w:t>
      </w:r>
    </w:p>
    <w:p>
      <w:r>
        <w:t>Message: згадано про тендерні махінації та проведення обшуків, які можуть бути пов'язані з зловживанням в державних закупівлях.</w:t>
      </w:r>
    </w:p>
    <w:p>
      <w:pPr>
        <w:pStyle w:val="Heading1"/>
      </w:pPr>
      <w:r>
        <w:t>Почему “Ю” не должен стать следующем Генпрокурором</w:t>
      </w:r>
    </w:p>
    <w:p>
      <w:r>
        <w:t>Date: 31/03/16</w:t>
      </w:r>
    </w:p>
    <w:p>
      <w:r>
        <w:t>Link: https://antac.org.ua/news/pochemu-yu-ne-dolzhen-stat-sleduyuschem-henprokurorom/</w:t>
      </w:r>
    </w:p>
    <w:p>
      <w:r>
        <w:t>Author: No Author</w:t>
      </w:r>
    </w:p>
    <w:p>
      <w:r>
        <w:t>Short Text: 10 фактов про замов Шокина, которых тянут на кресло “Генерального” Пока депутаты отжимают Президента и Парламент на прозрачный конкурс на Генпрокурора, кабинет на Ризницкой пытаются поделить между двумя Юрами замами Шокина – Юрием Севруком и Юрием Столярчуком. И шутка про то, что следующем Генпрокурорром точно будет “Ю”, уже не такая и шутка, как про “Я” с премьер-министрами. Оба претендента на должность “личного генпрокурора Порошенка” засветились в антикоррпуционных расследованиях “Центра противодействия коррупции”.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Конфисковать или отобрать и поделить?</w:t>
      </w:r>
    </w:p>
    <w:p>
      <w:r>
        <w:t>Date: 31/03/16</w:t>
      </w:r>
    </w:p>
    <w:p>
      <w:r>
        <w:t>Link: https://antac.org.ua/news/konfyskovat-yly-otobrat-y-podelyt/</w:t>
      </w:r>
    </w:p>
    <w:p>
      <w:r>
        <w:t>Author: No Author</w:t>
      </w:r>
    </w:p>
    <w:p>
      <w:r>
        <w:t>Short Text: Депутаты должны во втором чтении рассматриватьзаконопроект №4057, которым часть “прогрессивной депутатской общественности” хочет вернуть арестованные в Украине активы Януковича и его соратников. В проекте закона прямо не написано, но речь идет о вполне конкретных вещах – арестованных банковских вкладах, акциях и облигациях, т.е. о том, что финансовая разведка в Украине смогла обнаружить, а генпрокуратура – арестовать без особых усилий еще несколько лет назад. После ловкой реализации нефтепродуктов Курченка, некоторые просто потеряли покой, учуяв запах денег, мертвым грузом лежащих на счетах преступной власти. Какой текст раздадут нардепам в день финального голосования завтра – загадка. Между первым чтением и рассмотрением на профильном комитете законопроект менялся и перезаливался на сайт Рады несколько раз. Однако суть его осталась прежней, оттачивались детали – очевидные глупости, допущенные малограмотными авторами из Народного Фронта и БПП.</w:t>
      </w:r>
    </w:p>
    <w:p>
      <w:r>
        <w:t>Corruption Type: **Відмивання коштів через законодавчі ініціативи**</w:t>
      </w:r>
    </w:p>
    <w:p>
      <w:r>
        <w:t>Message: ухвалення закону для повернення арештованих активів Януковича та його соратників, що могло бути спрямоване на відмивання коштів або активів через офіційний процес.</w:t>
      </w:r>
    </w:p>
    <w:p>
      <w:r>
        <w:t>Corruption Type: **Корупція в законодавстві**</w:t>
      </w:r>
    </w:p>
    <w:p>
      <w:r>
        <w:t>Message: зміни законопроекту під час розгляду, перезаливання на сайт Ради з наступним фінальним голосуванням, можливі глупості та допущення в законопроекті.</w:t>
      </w:r>
    </w:p>
    <w:p>
      <w:pPr>
        <w:pStyle w:val="Heading1"/>
      </w:pPr>
      <w:r>
        <w:t>Націоналізувати неможна конфіскувати</w:t>
      </w:r>
    </w:p>
    <w:p>
      <w:r>
        <w:t>Date: 31/03/16</w:t>
      </w:r>
    </w:p>
    <w:p>
      <w:r>
        <w:t>Link: https://antac.org.ua/news/natsionalizuvaty-nemozhna-konfiskuvaty-yak-povernuty-ukradene-sim-jeyu/</w:t>
      </w:r>
    </w:p>
    <w:p>
      <w:r>
        <w:t>Author: No Author</w:t>
      </w:r>
    </w:p>
    <w:p>
      <w:r>
        <w:t>Short Text: Рейдери від ВР виходять на тропу спецконфіскації – декілька тижнів поспіль на Грушевського та Банковій триває збір голосів за новий проект закону №4057, що покликаний нарешті відібрати у злочинної влади награбоване. Законопроект про спецконфіскацію народився в надрах Генпрокуратури влітку минулого року. Упевнившись у власній неспроможності розслідувати економічні та корупційні злочини Януковича та його поплічників, у Шокіна знайшли вихід – конфіскувати майно “злочинної влади” без вироку суду. Таке рішення, прийняте парламентом, мало б позбавити ГПУшників  необхідності розслідувати походження мільйонів, за які президент-утікач будував своє Межигіря, а його найближчі соратники тримали на банківських рахунках.</w:t>
      </w:r>
    </w:p>
    <w:p>
      <w:r>
        <w:t>Corruption Type: **Корупція в сфері правоохоронних органів**</w:t>
      </w:r>
    </w:p>
    <w:p>
      <w:r>
        <w:t>Message: у Шокіна знайшли вихід – конфіскувати майно “злочинної влади” без вироку суду.</w:t>
      </w:r>
    </w:p>
    <w:p>
      <w:r>
        <w:t>Corruption Type: **Незаконна приватизація**</w:t>
      </w:r>
    </w:p>
    <w:p>
      <w:r>
        <w:t>Message: конфіскувати майно “злочинної влади” без вироку суду.</w:t>
      </w:r>
    </w:p>
    <w:p>
      <w:r>
        <w:t>Corruption Type: **Розкрадання державного майна**</w:t>
      </w:r>
    </w:p>
    <w:p>
      <w:r>
        <w:t>Message: конфіскувати майно “злочинної влади” без вироку суду.</w:t>
      </w:r>
    </w:p>
    <w:p>
      <w:pPr>
        <w:pStyle w:val="Heading1"/>
      </w:pPr>
      <w:r>
        <w:t>ЦПК подав заяву про злочин на ГПУ</w:t>
      </w:r>
    </w:p>
    <w:p>
      <w:r>
        <w:t>Date: 30/03/16</w:t>
      </w:r>
    </w:p>
    <w:p>
      <w:r>
        <w:t>Link: https://antac.org.ua/news/tsentr-protydiji-koruptsiji-podav-zayavu-pro-zlochyn-na-hpu/</w:t>
      </w:r>
    </w:p>
    <w:p>
      <w:r>
        <w:t>Author: No Author</w:t>
      </w:r>
    </w:p>
    <w:p>
      <w:r>
        <w:t xml:space="preserve">Short Text: Центр протидії корупції подавзаяву про злочинна дії слідчих та прокурорів Генеральної прокуратури імені Шокіна і має намір судитися. За словами юриста громадської організації Олени Щербан, єдиний правоохоронний орган, куди ЦПК може направити заяву про злочин – Генпрокуратура: “Юридичних механізмів захисту організації у нас не так багато – в цьому і був задум ГПУ. Ми не маємо правового статусу у справі і це обмежує наші права та інструменти захисту. З юридичної точки зору ми в пастці – вимушені скаржитися на беззаконня в орган, який це беззаконня породжує”. </w:t>
      </w:r>
    </w:p>
    <w:p>
      <w:r>
        <w:t>Corruption Type: **Корупція в правоохоронних органах**</w:t>
      </w:r>
    </w:p>
    <w:p>
      <w:r>
        <w:t>Message: злочинні дії слідчих та прокурорів Генеральної прокуратури, корупція в Генпрокуратурі, скарги на беззаконня в орган, який породжує беззаконня.</w:t>
      </w:r>
    </w:p>
    <w:p>
      <w:pPr>
        <w:pStyle w:val="Heading1"/>
      </w:pPr>
      <w:r>
        <w:t>АНОНС – ЦПК подає заяву про злочин на ГПУ</w:t>
      </w:r>
    </w:p>
    <w:p>
      <w:r>
        <w:t>Date: 29/03/16</w:t>
      </w:r>
    </w:p>
    <w:p>
      <w:r>
        <w:t>Link: https://antac.org.ua/news/tsentr-protydiji-koruptsiji-podaje-zayavu-pro-zlochyn-na-hpu/</w:t>
      </w:r>
    </w:p>
    <w:p>
      <w:r>
        <w:t>Author: No Author</w:t>
      </w:r>
    </w:p>
    <w:p>
      <w:r>
        <w:t>Short Text: Запрошуємо журналістів на прес-брифінг, на якому команда “Центру протидії корупції” розяснить всі юридичні нюанси провадження проти організації Генеральною прокуратурою України. Активісти оприлюднять заяву про злочин на ГПУ, адже вважають дії слідчих незаконними. Брифінг відбудеться 30 березня, о 10.00 в приміщенні Українського кризового медіа-центру, за адресою вул. Хрещатик 2 (“Український дім”).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Печерський суд дозволив Генпрокуратурі виїмку документів ЦПК</w:t>
      </w:r>
    </w:p>
    <w:p>
      <w:r>
        <w:t>Date: 25/03/16</w:t>
      </w:r>
    </w:p>
    <w:p>
      <w:r>
        <w:t>Link: https://antac.org.ua/news/pecherskyj-sud-dozvolyv-henprokuraturi-vyjimku-dokumentiv-tsentru-protydiji-koruptsiji-2/</w:t>
      </w:r>
    </w:p>
    <w:p>
      <w:r>
        <w:t>Author: No Author</w:t>
      </w:r>
    </w:p>
    <w:p>
      <w:r>
        <w:t>Short Text: Печерський суд Києва надав слідчим Генеральної прокуратури України доступ із правом вилучення речей і документів Центру протидії корупції. Також суд дозволив виїмку всіх документів громадської організації, що становлять банківську таємницю та знаходяться у володінні банків, що обслуговують організацію. Відповідні ухвали, видані судом в один день – 22 березня, з’явилася в Єдиному Реєстрі Судових Рішень (Справа № 757/12890/16-ктаСправа № 757/12893/16-к).</w:t>
      </w:r>
    </w:p>
    <w:p>
      <w:r>
        <w:t>Corruption Type: **Корупція в сфері боротьби з корупцією**</w:t>
      </w:r>
    </w:p>
    <w:p>
      <w:r>
        <w:t>Message: доступ слідчих до Центру протидії корупції, вилучення речей і документів, дозвіл на виїмку документів громадської організації, яка становить банківську таємницю.</w:t>
      </w:r>
    </w:p>
    <w:p>
      <w:r>
        <w:t>Corruption Type: **Зловживання владою**</w:t>
      </w:r>
    </w:p>
    <w:p>
      <w:r>
        <w:t>Message: видання судом ухвал про доступ і вилучення документів у громадських організацій.</w:t>
      </w:r>
    </w:p>
    <w:p>
      <w:pPr>
        <w:pStyle w:val="Heading1"/>
      </w:pPr>
      <w:r>
        <w:t>Правовий аналіз РПР основних вад законопроекту #4057</w:t>
      </w:r>
    </w:p>
    <w:p>
      <w:r>
        <w:t>Date: 24/03/16</w:t>
      </w:r>
    </w:p>
    <w:p>
      <w:r>
        <w:t>Link: https://antac.org.ua/news/pravovyj-analiz-rpr-osnovnyh-vad-zakonoproektu-4057/</w:t>
      </w:r>
    </w:p>
    <w:p>
      <w:r>
        <w:t>Author: No Author</w:t>
      </w:r>
    </w:p>
    <w:p>
      <w:r>
        <w:t>Short Text: Норми законопроекту #4057 про звернення в дохід держави грошових коштів, цінностей та доходів від них, викривляє міжнародні стандарти щодо конфіскації активів, передбачені в Конвенції ООН проти корупції  та Директиві ЄС 2014/42/EU про замороження і конфіскацію засобів здійснення злочинів і доходів, набутих у злочинний спосіб. Законопроектперекладає тягар доказування законності активів на власника майна, що навіть у розвинених країнах світу застосовується у виняткових випадках. Так, за проектом закону, аби конфіскувати наймано, прокурору в кримінальному процесідостатньо лише довести, що власником майна є треті особи,яким це майно було передано підозрюваним в кримінальному провадженні за низкою статей Кримінального кодексу (№191, №368, №368 (2), №369 (2), №209, №255). Майно вилучається за рішенням суду,якщо власник чи третя особа не доведе законність походженнятакого майна і якщо розмір такого майна не відповідає задекларованим офіційним доходам власника майна. Оскільки обов’язок декларування не розповсюджується на всіх фізичних та юридичних осіб, то не всі власники зможуть довести законність набуття майна. Таким чином, буде дуже важко встановити, що третя особа є добросовісним набувачем.</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Законопроект про конфіскацію активів Януковича №4057 ухвалювати не можна</w:t>
      </w:r>
    </w:p>
    <w:p>
      <w:r>
        <w:t>Date: 24/03/16</w:t>
      </w:r>
    </w:p>
    <w:p>
      <w:r>
        <w:t>Link: https://antac.org.ua/news/zakonoproekt-pro-konfiskatsiyu-aktyviv-yanukovycha-4057-superechyt-jevropejskym-standartam-i-porushuje-pravo-vlasnosti/</w:t>
      </w:r>
    </w:p>
    <w:p>
      <w:r>
        <w:t>Author: No Author</w:t>
      </w:r>
    </w:p>
    <w:p>
      <w:r>
        <w:t>Short Text: Законопроект про конфіскацію активів Януковича №4057 суперечить європейським стандартам і порушує право власності. Законопроект №4057, прийнятий Верховної Радою в першому читанні і спрямований ніби на конфіскацію активів Януковича та його соратників, становить серйозну загрозу основоположному праву власності всіх громадян України, а не тільки статкам «злочинної влади», а тому – повинен бути відхилений. Законопроект не вирішить задекларовану у ньому проблему, а навпаки ускладнить можливість повернути майно, арештоване в рамках кримінальних проваджень стосовно екс-високопосадовців, які перебувають під санкціями ЄС.</w:t>
      </w:r>
    </w:p>
    <w:p>
      <w:r>
        <w:t>Corruption Type: **Незаконна приватизація**</w:t>
      </w:r>
    </w:p>
    <w:p>
      <w:r>
        <w:t>Message: Законопроект про конфіскацію активів Януковича №4057 суперечить європейським стандартам і порушує право власності. Це може бути класифіковано як дерибан (або розкрадання) державного майна.</w:t>
      </w:r>
    </w:p>
    <w:p>
      <w:r>
        <w:t>Corruption Type: **Розкрадання державного майна**</w:t>
      </w:r>
    </w:p>
    <w:p>
      <w:r>
        <w:t>Message: Законопроект №4057 може також спричинити виведення держмайна за кордон, що відноситься до цієї схеми корупції.</w:t>
      </w:r>
    </w:p>
    <w:p>
      <w:r>
        <w:t>Corruption Type: **Зловживання службовим становищем**</w:t>
      </w:r>
    </w:p>
    <w:p>
      <w:r>
        <w:t>Message: Якщо законопроект призначений ніби для конфіскації активів Януковича та його соратників, але становить загрозу основоположному праву власності всіх громадян України, це може бути віднесено до зловживання службовим становищем.</w:t>
      </w:r>
    </w:p>
    <w:p>
      <w:pPr>
        <w:pStyle w:val="Heading1"/>
      </w:pPr>
      <w:r>
        <w:t>Разнарядка від Шокіна: НАБУ справи не передавати – документ</w:t>
      </w:r>
    </w:p>
    <w:p>
      <w:r>
        <w:t>Date: 23/03/16</w:t>
      </w:r>
    </w:p>
    <w:p>
      <w:r>
        <w:t>Link: https://antac.org.ua/news/raznaryadka-vid-shokina-nabu-spravy-ne-peredavaty-dokument/</w:t>
      </w:r>
    </w:p>
    <w:p>
      <w:r>
        <w:t>Author: No Author</w:t>
      </w:r>
    </w:p>
    <w:p>
      <w:r>
        <w:t xml:space="preserve">Short Text: Невідставлений генпрокурор Шокін – в агонії перед невизначеністю: спокійна пенсія? Тюрьма? Вигнання?… Іскри з кабінету розлітаються підрозділами генпрокуратури у вигляді конкретних ЦУ: справи, що їх витребовують Антикорупційне Бюро та Спец.антикорупційна прокуратура – не віддавати: </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Українців масово та безкоштовно навчатимуть боротися з корупцією</w:t>
      </w:r>
    </w:p>
    <w:p>
      <w:r>
        <w:t>Date: 21/03/16</w:t>
      </w:r>
    </w:p>
    <w:p>
      <w:r>
        <w:t>Link: https://antac.org.ua/news/ukrajintsiv-masovo-ta-bezkoshtovno-navchatymut-borotysya-z-koruptsijeyu/</w:t>
      </w:r>
    </w:p>
    <w:p>
      <w:r>
        <w:t>Author: No Author</w:t>
      </w:r>
    </w:p>
    <w:p>
      <w:r>
        <w:t>Short Text: ЦПК з партнерами навчатиме он-лайн як громадянам боротися з корупцією. Центр протидії корупції спільно з Києво-Могилянською Академією та проектом дистанційної освітиPrometheusзапустили перший масовий он-лайн-курс“Корупція, суспільство та державна політика”, що формуватиме у громадян базові знання про корупцію та основні інструменти боротьби із нею. Он-лайн-курс розрахований в першу чергу на молодих фахівців, які мають прийти на заміну армії бюрократів та сформувати новий якісний кадровий потенціал для державної служби.</w:t>
      </w:r>
    </w:p>
    <w:p>
      <w:r>
        <w:t>Corruption Type: **Онлайн-курс "Корупція, суспільство та державна політика"**</w:t>
      </w:r>
    </w:p>
    <w:p>
      <w:r>
        <w:t>Message: формування базових знань про корупцію та інструменти боротьби з нею, спрямований на молодих фахівців для формування нового кадрового потенціалу для державної служби.</w:t>
      </w:r>
    </w:p>
    <w:p>
      <w:pPr>
        <w:pStyle w:val="Heading1"/>
      </w:pPr>
      <w:r>
        <w:t>АНОНС – презентація онлайн-інструменту контролю за фінансами чиновників</w:t>
      </w:r>
    </w:p>
    <w:p>
      <w:r>
        <w:t>Date: 18/03/16</w:t>
      </w:r>
    </w:p>
    <w:p>
      <w:r>
        <w:t>Link: https://antac.org.ua/news/anons-prezentatsiya-onlajn-instrumentu-kontrolyu-za-finansamy-chynovnykiv/</w:t>
      </w:r>
    </w:p>
    <w:p>
      <w:r>
        <w:t>Author: No Author</w:t>
      </w:r>
    </w:p>
    <w:p>
      <w:r>
        <w:t>Short Text: Команда ЦПК розробила та презентує онлайн-інструменту для контролю фінансових операцій держслужбовців. У прес-брифінгу візьмуть участь: Під час брифінгу аналітики Центру протидії корупції представлять онлайн-ресурс, що містить інформацію про понад10 000 чиновників, які, відповідно до українського законодавства, є національними публічними діячами або пов’язаними з ними особами (такими діячами вважаються фізичні особи, які виконують або виконували протягом останніх трьох років визначені публічні функції в Україні; серед них: президент та його адміністрація; урядовці, судді, правоохоронці, військові, керівники державних служб, підприємств та політичних партій).</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Результати закупівель протитуберкульозних препаратів Програмою розвитку ООН (ПРООН)</w:t>
      </w:r>
    </w:p>
    <w:p>
      <w:r>
        <w:t>Date: 11/03/16</w:t>
      </w:r>
    </w:p>
    <w:p>
      <w:r>
        <w:t>Link: https://antac.org.ua/news/rezultaty-zakupivel-protytuberkuloznyh-preparativ-prohramoyu-rozvytku-oon-proon/</w:t>
      </w:r>
    </w:p>
    <w:p>
      <w:r>
        <w:t>Author: No Author</w:t>
      </w:r>
    </w:p>
    <w:p>
      <w:r>
        <w:t>Short Text: За результатами торгів ПРООН вдалося закупити всі необхідні Україні протитуберкульозні лікарські засоби, окрім одного; з 18 препаратів 15 закуплено дешевше від цін МОЗ 2014 року. 27 жовтня 2015 року відбулося підписання Договору між Міністерством охорони здоров’я України (МОЗ) та Програмою Розвитку ООН (ПРООН) в Україні щодо закупівлі лікарських засобів для лікування та діагностику туберкульозу, ВІЛ-СНІДу, дитячої гемофілії, а також гепатиту “В” і “С”. 3 листопада 2015 року ПРООН отримав транш в сумі 620 070 700 гривень, з яких 200 192 800 гривень передбачалося на закупівлю саме протитуберкульозних препаратів (в доларовому еквіваленті на момент перерахунку сума коштів становила 9 017 693,69 дол. США).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Пацієнти зможуть контролювати ліки в режимі он-лайн</w:t>
      </w:r>
    </w:p>
    <w:p>
      <w:r>
        <w:t>Date: 17/02/16</w:t>
      </w:r>
    </w:p>
    <w:p>
      <w:r>
        <w:t>Link: https://antac.org.ua/news/patsijenty-zmozhut-kontrolyuvaty-liky-v-rezhymi-on-lajn/</w:t>
      </w:r>
    </w:p>
    <w:p>
      <w:r>
        <w:t>Author: No Author</w:t>
      </w:r>
    </w:p>
    <w:p>
      <w:r>
        <w:t>Short Text: В Україні запустили систему моніторингу наявності ліків для онкохворих в лікарняхwww.likycontrol.org.ua. Відтепер пацієнти, що отримують ліки, закуплені за державні кошти, зможуть контролювати їх наявність у медичних закладах у всіх областях України в режимі реального часу. Окрім того, хворий, який придбав ліки за власний кошт, зможе перевірити, чи цей препарат не перепродається недобросовісними медиками – завдяки спеціальному коду партії, вказаному на упаковці. Системаwww.likycontrol.org.ua, розроблена “Центром протидії корупції”, збирає інформацію про кількість та розподіл у регіонах ліків, закуплених за державний кошт для онкохворих, моніторить та оновлює залишки препаратів у лікарнях. Сайт покликаний протидіяти перепродажу онкохворим пацієнтам ліків, що вже були закуплені за державний кошт.</w:t>
      </w:r>
    </w:p>
    <w:p>
      <w:r>
        <w:t>Corruption Type: **Зловживання в державних закупівлях**</w:t>
      </w:r>
    </w:p>
    <w:p>
      <w:r>
        <w:t>Message: зазначено, що система моніторингу була розроблена для контролю за закупівлями ліків за державні кошти. Це може вказувати на можливість тендерних махінацій, відкатів на держзакупівлях та інших форм зловживань у цій сфері.</w:t>
      </w:r>
    </w:p>
    <w:p>
      <w:r>
        <w:t>Corruption Type: **Розкрадання державного майна**</w:t>
      </w:r>
    </w:p>
    <w:p>
      <w:r>
        <w:t>Message: описано, що система спрямована на протидію перепродажу ліків, які були закуплені за державний кошт. Це може вказувати на можливе розкрадання державного майна через недобросовісних медиків або інших посередників.</w:t>
      </w:r>
    </w:p>
    <w:p>
      <w:pPr>
        <w:pStyle w:val="Heading1"/>
      </w:pPr>
      <w:r>
        <w:t>АНОНС – антикор законопроекти в комітетах: операція “Кастрація”</w:t>
      </w:r>
    </w:p>
    <w:p>
      <w:r>
        <w:t>Date: 17/02/16</w:t>
      </w:r>
    </w:p>
    <w:p>
      <w:r>
        <w:t>Link: https://antac.org.ua/news/anons-antykor-zakony-v-komitetah-operatsiya-kastratsiya/</w:t>
      </w:r>
    </w:p>
    <w:p>
      <w:r>
        <w:t>Author: No Author</w:t>
      </w:r>
    </w:p>
    <w:p>
      <w:r>
        <w:t>Short Text: 17 лютого, о 15.00 на Комітеті з питань законодавчого забезпечення правоохоронної діяльності розглядатимуть питання арешту та спецконфіскації злочинних активів (вул. Садова 3а, кабінет 727). Проект Закону України “Про внесення змін до Кримінального та Кримінального процесуального кодексів України щодо виконання рекомендацій, які містяться у шостій доповіді Європейської Комісії про стан виконання Україною Плану дій щодо лібералізації Європейським Союзом візового режиму для України, стосовно удосконалення процедури арешту майна та інституту спеціальної конфіскації” (реєстр. № 4054) та проект Закону України  «Про внесення змін до Закону України “Про прокуратуру” щодо забезпечення прозорості в організації діяльності Спеціалізованої антикорупційної прокуратури з метою виконання рекомендацій Міжнародного валютного фонду» (реєстр. № 4055) були розроблені Міністерством юстиції України спільно з Генеральною прокуратурою та передбачають можливість конфіскації майна третіх осіб. Ці законопроекти погоджені ЄС та прийняття їх без змін до урядового тексту є вимогою ЄС.</w:t>
      </w:r>
    </w:p>
    <w:p>
      <w:r>
        <w:t>Corruption Type: **Корупція в сфері законодавчого забезпечення правоохоронної діяльності**</w:t>
      </w:r>
    </w:p>
    <w:p>
      <w:r>
        <w:t>Message: розгляд питань арешту та спецконфіскації злочинних активів на Комітеті з питань законодавчого забезпечення правоохоронної діяльності.</w:t>
      </w:r>
    </w:p>
    <w:p>
      <w:r>
        <w:t>Corruption Type: **Корупція в правоохоронних органах**</w:t>
      </w:r>
    </w:p>
    <w:p>
      <w:r>
        <w:t>Message: спільне розроблення законопроектів Міністерством юстиції України та Генеральною прокуратурою, які передбачають можливість конфіскації майна третіх осіб.</w:t>
      </w:r>
    </w:p>
    <w:p>
      <w:pPr>
        <w:pStyle w:val="Heading1"/>
      </w:pPr>
      <w:r>
        <w:t>Афера Порошокіна: контроль над Антикорупційною прокуратурою в обмін на транш МВФ</w:t>
      </w:r>
    </w:p>
    <w:p>
      <w:r>
        <w:t>Date: 16/02/16</w:t>
      </w:r>
    </w:p>
    <w:p>
      <w:r>
        <w:t>Link: https://antac.org.ua/news/afera-poroshokina-kontrol-nad-antykoruptsijnoyu-prokuraturoyu-v-obmin-na-transh-mvf/</w:t>
      </w:r>
    </w:p>
    <w:p>
      <w:r>
        <w:t>Author: No Author</w:t>
      </w:r>
    </w:p>
    <w:p>
      <w:r>
        <w:t>Short Text: Президент Петро Порошенко вирішив намахати МВФ, підставити нардепів та їх руками передати Шокіну контроль над Антикорупційною прокуратурою. Це написано між рядками йогозаконопроекту N4055, що вносить зміни до закону “Про прокуратуру” у частині призначення керівника і заступників Спеціалізованої антикорупційної прокурори (САП). У проекті закону Гарант прямо гарантує своєму генпрокуророві – нині Шокіну – повний контроль як над чинним (може безперешкодно звільнити), так і над майбутнім (може обрати свого) керівником САП.</w:t>
      </w:r>
    </w:p>
    <w:p>
      <w:r>
        <w:t>Corruption Type: **Контроль над Антикорупційною прокуратурою**</w:t>
      </w:r>
    </w:p>
    <w:p>
      <w:r>
        <w:t>Message: ця схема може бути класифікована як **зловживання владою**. Президент Порошенко вирішив намагати МВФ, підставити нардепів та передати Шокіну контроль над Антикорупційною прокуратурою через законопроект N4055.</w:t>
      </w:r>
    </w:p>
    <w:p>
      <w:pPr>
        <w:pStyle w:val="Heading1"/>
      </w:pPr>
      <w:r>
        <w:t>АНОНС – презентація онлайн-платформи проекту Ліки-контроль</w:t>
      </w:r>
    </w:p>
    <w:p>
      <w:r>
        <w:t>Date: 16/02/16</w:t>
      </w:r>
    </w:p>
    <w:p>
      <w:r>
        <w:t>Link: https://antac.org.ua/news/anons-pres-konferentsiji-po-prezentatsiji-onlajn-platformy-proektu-liky-kontrol/</w:t>
      </w:r>
    </w:p>
    <w:p>
      <w:r>
        <w:t>Author: No Author</w:t>
      </w:r>
    </w:p>
    <w:p>
      <w:r>
        <w:t>Short Text: Запрошуємо журналістів на прес-конференцію, де громадські активісти презентують онлайн-платформу проекту “Ліки-контроль” для перевірки препаратів, що були закуплені за державний кошт. Відтепер кожен хворий на онкологію зможе в онлайн режимі дізнатись, чи були ліки, які йому пропонують придбати для лікування, вже закуплені державою, і чи не є це лікарським шахрайством. Проект “Ліки-контроль”покликаний зупинити перепродаж пацієнтамліків, які вже були закуплені за державний кошті які мають надаватись їм безкоштовно в процесі лікування.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Обвинувачуваний Єфремов уже не під арештом</w:t>
      </w:r>
    </w:p>
    <w:p>
      <w:r>
        <w:t>Date: 11/02/16</w:t>
      </w:r>
    </w:p>
    <w:p>
      <w:r>
        <w:t>Link: https://antac.org.ua/news/obvynuvachuvanyj-efremov-uzhe-ne-pid-areshtom/</w:t>
      </w:r>
    </w:p>
    <w:p>
      <w:r>
        <w:t>Author: No Author</w:t>
      </w:r>
    </w:p>
    <w:p>
      <w:r>
        <w:t>Short Text: Олександр Єфремов, екс-голова політичного небіжчика – Партії Регіонів – готується до нового життя. За нашою інформацією, кілька днів тому Єфремов замовив собі новий закордонний паспорт та збирається подорожувати. Адже,домашній арешт Єфремова добіг кінця, а про новий ніхто в ГПУ не клопотав. За даними реєстру судових рішень 1 листопада минулого року закінчився строк дії запобіжного заходу у вигляді домашнього арешту екс-нардепа-регіонала.</w:t>
      </w:r>
    </w:p>
    <w:p>
      <w:r>
        <w:t>Corruption Type: **Незаконна приватизація**</w:t>
      </w:r>
    </w:p>
    <w:p>
      <w:r>
        <w:t>Message: згадується про дерибан (або розкрадання) державного майна, що відноситься до цієї схеми.</w:t>
      </w:r>
    </w:p>
    <w:p>
      <w:r>
        <w:t>Corruption Type: **Зловживання службовим становищем**</w:t>
      </w:r>
    </w:p>
    <w:p>
      <w:r>
        <w:t>Message: згадується про домашній арешт Єфремова, який завершився, а ГПУ не клопотала про новий. Це може вказувати на можливе зловживання службовим становищем.</w:t>
      </w:r>
    </w:p>
    <w:p>
      <w:pPr>
        <w:pStyle w:val="Heading1"/>
      </w:pPr>
      <w:r>
        <w:t>Економія коштів на покупку ліків через міжнародні організації сягне 60%</w:t>
      </w:r>
    </w:p>
    <w:p>
      <w:r>
        <w:t>Date: 04/02/16</w:t>
      </w:r>
    </w:p>
    <w:p>
      <w:r>
        <w:t>Link: https://antac.org.ua/news/ekonomiya-koshtiv-na-pokupku-likiv-cherez-mizhnarodni-orhanizatsiji-syahne-60/</w:t>
      </w:r>
    </w:p>
    <w:p>
      <w:r>
        <w:t>Author: No Author</w:t>
      </w:r>
    </w:p>
    <w:p>
      <w:r>
        <w:t>Short Text: За попередніми даними міжнародних організацій економія коштів під час закупівель ліків за програмами туберкульоз та онкологія складе від 30% до 60%. Саме такі дані були представлені сьогодні на прес-конференції спільно Міністерством охорони здоров’я, народними депутатами та громадськістю на основі попереднього аналізу результатів закупівель ліків міжнародними організаціями. За попередньою інформацією від ПРООН по частині програм закупівлі лікарських засобів та засобів медичного призначення для лікування туберкульозу у процесі прозорого тендеру вдастьсязекономити більше 30%коштів у порівнянні з 2014 роком, незважаючи на інфляцію та зростання курсу долара. Більше того цього року по програмі туберкульоз вперше буде закуплено 4 препарати, які до цього МОЗ не закупляв, що є значним прогресом для системи охорони здоров’я.</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Виграні суди – перша ластівка перед зняттям європейських санкцій</w:t>
      </w:r>
    </w:p>
    <w:p>
      <w:r>
        <w:t>Date: 28/01/16</w:t>
      </w:r>
    </w:p>
    <w:p>
      <w:r>
        <w:t>Link: https://antac.org.ua/news/vyhrani-sudy-persha-lastivka-pered-znyattyam-sanktsij-samym-es-d-kalenyuk/</w:t>
      </w:r>
    </w:p>
    <w:p>
      <w:r>
        <w:t>Author: No Author</w:t>
      </w:r>
    </w:p>
    <w:p>
      <w:r>
        <w:t>Short Text: У Генпрокуратурі ще півтора роки тому чудово розуміли проблему з санкціями ЄС щодо екс-високопосадовців та поплічників Януковича, проте, фактично, бездіяли, аби зберегти їх – вважає виконавчий директор Центру протидії корупції Дарина Каленюк. Зняття санкцій з М. Азарова, О. Азарова, С. Клюєва, С. Арбузова, Е. Ставицького за рішенням суду в Люксембурзі стосується лише санкцій, які діяли з березня 2014 до березня 2015 року. У березні 2014 року Рада ЄС своїм рішенням наклала санкції на 18 осіб на підставі листа пана Махніцького, який повідомляв, що ГПУ розслідує справи, в яких ці особи фігурують як такі, що розкрадали державне майно у великих розмірах. Згодом в ЄС почали вимагати деталей цих проваджень і з жахом усвідомили, що по деяким особам навіть проваджень не було на час написання листа. ЄС усвідомив небезпеку оскарження санкцій через суд і змінив стратегію – почав вимагати від ГПУ розслідування економічних злочинів і підтвердження, що особи мають повідомлення про підозру.</w:t>
      </w:r>
    </w:p>
    <w:p>
      <w:r>
        <w:t>Corruption Type: **Незаконне виправдання корупції**</w:t>
      </w:r>
    </w:p>
    <w:p>
      <w:r>
        <w:t>Message: Генпрокуратура розуміла проблему з санкціями ЄС щодо екс-високопосадовців та поплічників Януковича, але бездіяла, щоб зберегти їх.</w:t>
      </w:r>
    </w:p>
    <w:p>
      <w:r>
        <w:t>Corruption Type: **Легалізація незаконно нажитих коштів**</w:t>
      </w:r>
    </w:p>
    <w:p>
      <w:r>
        <w:t>Message: Зняття санкцій з М. Азарова, О. Азарова, С. Клюєва, С. Арбузова, Е. Ставицького за рішенням суду в Люксембурзі стосується лише санкцій, які діяли з березня 2014 до березня 2015 року.</w:t>
      </w:r>
    </w:p>
    <w:p>
      <w:r>
        <w:t>Corruption Type: **Фальсифікація документів**</w:t>
      </w:r>
    </w:p>
    <w:p>
      <w:r>
        <w:t>Message: ЄС усвідомив, що по деяким особам навіть проваджень не було на час написання листа.</w:t>
      </w:r>
    </w:p>
    <w:p>
      <w:pPr>
        <w:pStyle w:val="Heading1"/>
      </w:pPr>
      <w:r>
        <w:t>З сайту Інтерполу зникли всі українські екс-високопосадовці</w:t>
      </w:r>
    </w:p>
    <w:p>
      <w:r>
        <w:t>Date: 22/01/16</w:t>
      </w:r>
    </w:p>
    <w:p>
      <w:r>
        <w:t>Link: https://antac.org.ua/news/z-sajtu-interpolu-znykly-vsi-ukrajinski-eks-vysokoposadovtsi/</w:t>
      </w:r>
    </w:p>
    <w:p>
      <w:r>
        <w:t>Author: No Author</w:t>
      </w:r>
    </w:p>
    <w:p>
      <w:r>
        <w:t>Short Text: З офіційного сайту Інтерполу зникли майже всі екс-поплічники режиму Януковича, які перебували в міжнародному розшуку. Так, раніше в розшук міжнародною поліцією були оголошені екс-прем’єр-міністр України МиколаАзарова, колишня очільниця Міністерства охорони здоров’я РаїсаБогатирьова, бізнесмен СергійКурченко, міністр фінансів уряду Азарова ЮрійКолобов, та колишній нардеп та близький соратник Януковича ЮрійІванющенко. Інформація щодо перебування цих осіб  в міжнародному розшуку тепер відсутня. “Зникнення всіх цих підозрюваних з бази Інтерполу може означати лише одне – справи екс-чиновників часів Януковича успішно зливають– стверджує Віталій Шабунін, голова правління «”Центру протидії корупції”.  –Свого часу, як Шокін, так і Аваков, вже пропіарилися з того, що екс-чиновники часів Януковича були подані в міжнародний розшук, тепер нехай пояснять, чому вони звідти зникли”.</w:t>
      </w:r>
    </w:p>
    <w:p>
      <w:r>
        <w:t>Corruption Type: **Зникнення з міжнародного розшуку**</w:t>
      </w:r>
    </w:p>
    <w:p>
      <w:r>
        <w:t>Message: можливо, що це відбулося через корупційні схеми в області правоохоронних органів або зловживання службовим становищем.</w:t>
      </w:r>
    </w:p>
    <w:p>
      <w:r>
        <w:t>Corruption Type: **Пропаганда та пропіарювання корупції**</w:t>
      </w:r>
    </w:p>
    <w:p>
      <w:r>
        <w:t>Message: можливо, що це відбулося через корупційні схеми з виведенням коштів через службові рішення або лобізм.</w:t>
      </w:r>
    </w:p>
    <w:p>
      <w:pPr>
        <w:pStyle w:val="Heading1"/>
      </w:pPr>
      <w:r>
        <w:t>315 млн зекономили державі у 2015 році – звіт</w:t>
      </w:r>
    </w:p>
    <w:p>
      <w:r>
        <w:t>Date: 31/12/15</w:t>
      </w:r>
    </w:p>
    <w:p>
      <w:r>
        <w:t>Link: https://antac.org.ua/news/315-mln-zekonomyly-derzhavi-u-2015-rotsi-zvit/</w:t>
      </w:r>
    </w:p>
    <w:p>
      <w:r>
        <w:t>Author: No Author</w:t>
      </w:r>
    </w:p>
    <w:p>
      <w:r>
        <w:t xml:space="preserve">Short Text: У 2015 році юридична команда ЦПК розірвала 16 угод на 301 млн гривень, оскаржила 119 закупівель на 6,745 млрд гривень і добились порушення 47 кримінальних проваджень. </w:t>
      </w:r>
    </w:p>
    <w:p>
      <w:r>
        <w:t>Corruption Type: **Зловживання в державних закупівлях**</w:t>
      </w:r>
    </w:p>
    <w:p>
      <w:r>
        <w:t>Message: оскарження закупівель на 6,745 млрд гривень.</w:t>
      </w:r>
    </w:p>
    <w:p>
      <w:r>
        <w:t>Corruption Type: **Корупція в правоохоронних органах**</w:t>
      </w:r>
    </w:p>
    <w:p>
      <w:r>
        <w:t>Message: добиття порушення 47 кримінальних проваджень.</w:t>
      </w:r>
    </w:p>
    <w:p>
      <w:pPr>
        <w:pStyle w:val="Heading1"/>
      </w:pPr>
      <w:r>
        <w:t>Лікарі СНІД центру зіпсували тестів на 3 мільойни гривень – документи</w:t>
      </w:r>
    </w:p>
    <w:p>
      <w:r>
        <w:t>Date: 24/12/15</w:t>
      </w:r>
    </w:p>
    <w:p>
      <w:r>
        <w:t>Link: https://antac.org.ua/news/likari-snid-tsentru-zipsuvaly-testiv-na-3-mln-hrn/</w:t>
      </w:r>
    </w:p>
    <w:p>
      <w:r>
        <w:t>Author: No Author</w:t>
      </w:r>
    </w:p>
    <w:p>
      <w:r>
        <w:t xml:space="preserve">Short Text: Лікарі Слов’янського центру СНІДу зіпсували тест-систем по виявленню вірусу ВІЛ на 3 млн. грн. Вони відправили тести звичайною поштовою посилкою, знаючи, що ці тести потрібно зберігати та транспортувати, дотримуючись холодового режиму. </w:t>
      </w:r>
    </w:p>
    <w:p>
      <w:r>
        <w:t>Corruption Type: **Зловживання при закупівлях**</w:t>
      </w:r>
    </w:p>
    <w:p>
      <w:r>
        <w:t>Message: Лікарі Слов’янського центру СНІДу зіпсували тест-систем по виявленню вірусу ВІЛ на 3 млн грн, відправивши тести звичайною поштовою посилкою, знаючи, що ці тести потрібно зберігати та транспортувати, дотримуючись холодового режиму.</w:t>
      </w:r>
    </w:p>
    <w:p>
      <w:r>
        <w:t>Corruption Type: **Розкрадання гуманітарної та/або військової допомоги**</w:t>
      </w:r>
    </w:p>
    <w:p>
      <w:r>
        <w:t>Message: Лікарі Слов’янського центру СНІДу можуть також бути звинувачені у розкраданні гуманітарної допомоги, якщо вони використовували тести не за призначенням або продавали їх на чорному ринку.</w:t>
      </w:r>
    </w:p>
    <w:p>
      <w:pPr>
        <w:pStyle w:val="Heading1"/>
      </w:pPr>
      <w:r>
        <w:t>Позитивний звіт ще не означає скасування віз, вимоги ЄС залишаються</w:t>
      </w:r>
    </w:p>
    <w:p>
      <w:r>
        <w:t>Date: 18/12/15</w:t>
      </w:r>
    </w:p>
    <w:p>
      <w:r>
        <w:t>Link: https://antac.org.ua/news/pozytyvnyj-zvit-sche-ne-oznachaje-skasuvannya-viz-vymohy-es-zalyshayutsya/</w:t>
      </w:r>
    </w:p>
    <w:p>
      <w:r>
        <w:t>Author: No Author</w:t>
      </w:r>
    </w:p>
    <w:p>
      <w:r>
        <w:t>Short Text: Дляотримання безвізового режиму, а не позитивного звіту про виконання своїх зобов’язань,Україна має виконати ще 5 пунктіву сфері боротьби із корупцією. Україна вже “святкує” майбутнє скасування ЄС візового режиму. Однак, щоб потім раптом не стало не до радощів, варто нагадати, що звіт Єврокомісії включає і зобов’язання української сторони.</w:t>
      </w:r>
    </w:p>
    <w:p>
      <w:r>
        <w:t>Corruption Type: **Корупція в сфері боротьби із корупцією**</w:t>
      </w:r>
    </w:p>
    <w:p>
      <w:r>
        <w:t>Message: Україна має виконати ще 5 пунктів у сфері боротьби із корупцією.</w:t>
      </w:r>
    </w:p>
    <w:p>
      <w:r>
        <w:t>Corruption Type: **Контрабанда**</w:t>
      </w:r>
    </w:p>
    <w:p>
      <w:r>
        <w:t>Message: згадано контрабанду комплектуючих для ЗСУ.</w:t>
      </w:r>
    </w:p>
    <w:p>
      <w:r>
        <w:t>Corruption Type: **Зловживання в державних закупівлях**</w:t>
      </w:r>
    </w:p>
    <w:p>
      <w:r>
        <w:t>Message: згадано зловживання при закупівлях.</w:t>
      </w:r>
    </w:p>
    <w:p>
      <w:r>
        <w:t>Corruption Type: **Розкрадання гуманітарної та/або військової допомоги**</w:t>
      </w:r>
    </w:p>
    <w:p>
      <w:r>
        <w:t>Message: згадано продаж на чорному ринку.</w:t>
      </w:r>
    </w:p>
    <w:p>
      <w:pPr>
        <w:pStyle w:val="Heading1"/>
      </w:pPr>
      <w:r>
        <w:t>АНОНС – акція: дитячий протигаз для Президента</w:t>
      </w:r>
    </w:p>
    <w:p>
      <w:r>
        <w:t>Date: 15/12/15</w:t>
      </w:r>
    </w:p>
    <w:p>
      <w:r>
        <w:t>Link: https://antac.org.ua/news/anons-aktsiya-dytyachyj-protyhaz-dlya-prezydenta/</w:t>
      </w:r>
    </w:p>
    <w:p>
      <w:r>
        <w:t>Author: No Author</w:t>
      </w:r>
    </w:p>
    <w:p>
      <w:r>
        <w:t>Short Text: Запрошуємо журналістів на акцію “Дитячий протигаз для Президента” під час якої діти, хворі на муковісцидоз, передадуть новорічний подарунок Президенту України Петру Порошенку – поламаний протигаз та коробку із ліками, без яких вони задихаючись помирають. Такою акцією вони хочуть привернути увагу Президента, що без цих необхідних ліків дитина, хвора на муковісцидоз не може нормально дихати, фактично живе, як в поламаному протигазі. Акція відбудеться в середу 16 грудня о 11:00 за адресою: вулиця Банкова, 11, Адміністрація Президента.</w:t>
      </w:r>
    </w:p>
    <w:p>
      <w:r>
        <w:t>Corruption Type: **Зловживання в державних закупівлях**</w:t>
      </w:r>
    </w:p>
    <w:p>
      <w:r>
        <w:t>Message: тендерні махінації, зловживання при закупівлях.</w:t>
      </w:r>
    </w:p>
    <w:p>
      <w:r>
        <w:t>Corruption Type: **Зловживання службовим становищем**</w:t>
      </w:r>
    </w:p>
    <w:p>
      <w:r>
        <w:t>Message: корупція посадовців.</w:t>
      </w:r>
    </w:p>
    <w:p>
      <w:pPr>
        <w:pStyle w:val="Heading1"/>
      </w:pPr>
      <w:r>
        <w:t>АНОНС – чиновницькі декларації – під пильним захистом КабМіну</w:t>
      </w:r>
    </w:p>
    <w:p>
      <w:r>
        <w:t>Date: 14/12/15</w:t>
      </w:r>
    </w:p>
    <w:p>
      <w:r>
        <w:t>Link: https://antac.org.ua/news/anons-chynovnytski-deklaratsiji-pid-pylnym-zahystom-kabminu/</w:t>
      </w:r>
    </w:p>
    <w:p>
      <w:r>
        <w:t>Author: No Author</w:t>
      </w:r>
    </w:p>
    <w:p>
      <w:r>
        <w:t>Short Text: Запрошуємо журналістів на прес-брифінг, присвячений зриву запуску роботи Агентства із запобігання корупції (НАЗК). Прес-брифінг пройде у вівторок, 15 грудня, об 11.00 в приміщенні Українського кризового медіа-центру, за адресою вул. Хрещатик, 2 (Український дім). Хочемо нагадати, що в п’ятницю, 11 грудня, відбулося голосування за керівний склад Агентства. За допомогою маніпуляцій Конкурсна комісія, де більшість мали представники влади, протягнула на керівні посади близьких до Прем’єра чиновників, викинувши з конкурсу представників громадськості.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Уряд винен у провалі створення агентства із запобігання корупції</w:t>
      </w:r>
    </w:p>
    <w:p>
      <w:r>
        <w:t>Date: 14/12/15</w:t>
      </w:r>
    </w:p>
    <w:p>
      <w:r>
        <w:t>Link: https://antac.org.ua/news/uryad-vynen-u-provali-stvorennya-ahentstva-iz-zapobihannya-koruptsiji-aktyvisty/</w:t>
      </w:r>
    </w:p>
    <w:p>
      <w:r>
        <w:t>Author: No Author</w:t>
      </w:r>
    </w:p>
    <w:p>
      <w:r>
        <w:t>Short Text: Реанімаційний пакет реформта антикорупційні організації звернулися з відкритим листом до Прем’єр-міністра України та міжнародних інституцій із закликом переоголосити конкурс на керівний склад Національного агентства з питань запобігання корупції, яке перевірятиме майнові декларації чиновників та фінансування політичних партій. Активісти звинувачують Уряд в свідомому провалі запуску Агентства. Зокрема, у своєму зверненні вони стверджують, що за допомогою маніпуляцій Конкурсна комісія, де більшість мали представники влади, протягнула на керівні посади близьких до Прем’єра чиновників, викинувши з конкурсу представників громадськості. “Голосування, як мінімум, за двох з трьох членів НАЗК відбулося у нелегітимний і сумнівний спосіб,  – йдеться в заяві громадськості.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Держлісагентство зобов’язало знести паркан з колючим дротом навколо “фортець Злочевського”</w:t>
      </w:r>
    </w:p>
    <w:p>
      <w:r>
        <w:t>Date: 10/12/15</w:t>
      </w:r>
    </w:p>
    <w:p>
      <w:r>
        <w:t>Link: https://antac.org.ua/news/derzhlisahentstvo-zobov-yazalo-znesty-parkan-z-kolyuchym-drotom-navkolo-fortets-zlochevskoho/</w:t>
      </w:r>
    </w:p>
    <w:p>
      <w:r>
        <w:t>Author: No Author</w:t>
      </w:r>
    </w:p>
    <w:p>
      <w:r>
        <w:t>Short Text: Державне агентство лісових ресурсів України зобов’язало Садове товариство “Ключі” демонтувати паркан навколо земельних ділянок, де розташовані маєтки екс-міністра уряду Азарова – Миколи Злочевського. Про це йеться удокументі, який є в розпорядженні Центру протидії корупції, що оскаржував захоплення земель державної власності та використання Злочевським отриманих земель всупереч цільовому призначенню. Згідно документу, Держлісагентство вимагало від СТ “Ключі” демонтувати паркан до 20 листопада, проте, цього не було зроблено. За день до кінцевого строку виконання припису СТ “Ключі” повідомило дежржорган про те, що вони демонтують паркан та “відновлять попередній стан земельної ділянки”.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АНОНС – хто хоче зупинити конкурс в антикорупційну прокуратуру</w:t>
      </w:r>
    </w:p>
    <w:p>
      <w:r>
        <w:t>Date: 10/12/15</w:t>
      </w:r>
    </w:p>
    <w:p>
      <w:r>
        <w:t>Link: https://antac.org.ua/news/anons-robotu-antykoruptsijnoji-prokuratury-ta-nabu-hochut-zupynyty-cherez-sudy/</w:t>
      </w:r>
    </w:p>
    <w:p>
      <w:r>
        <w:t>Author: No Author</w:t>
      </w:r>
    </w:p>
    <w:p>
      <w:r>
        <w:t>Short Text: Запрошуємо журналістів на прес-брифінг членів конкрусної комісії з обрання керівництва Антикорупційної прокуратури, які розкажуть про судові позови співробітників Генпрокуратури до комісії, спрямовані на блокування роботи Антикорупційної прокуратури та Антикорупційного бюро. Мета цих позовів – зупинити роботу комісії на невизначений час, заблокувати конкурс і ускладнити запуск Антикорупційної прокуратури. У брифінгу візьмуть участь:</w:t>
      </w:r>
    </w:p>
    <w:p>
      <w:r>
        <w:t>Corruption Type: **Корупція в сфері обрання керівництва Антикорупційної прокуратури**</w:t>
      </w:r>
    </w:p>
    <w:p>
      <w:r>
        <w:t>Message: спрямовані на блокування роботи Антикорупційної прокуратури та Антикорупційного бюро, зупинити роботу комісії на невизначений час, заблокувати конкурс і ускладнити запуск Антикорупційної прокуратури.</w:t>
      </w:r>
    </w:p>
    <w:p>
      <w:r>
        <w:t>Corruption Type: **Незаконне втручання в процес обрання керівництва Антикорупційної прокуратури**</w:t>
      </w:r>
    </w:p>
    <w:p>
      <w:r>
        <w:t>Message: запрошення журналістів на прес-брифінг членів конкурсної комісії.</w:t>
      </w:r>
    </w:p>
    <w:p>
      <w:pPr>
        <w:pStyle w:val="Heading1"/>
      </w:pPr>
      <w:r>
        <w:t>АНОНС – роботу Антикорупційної прокуратури хочуть заблокувати через суд</w:t>
      </w:r>
    </w:p>
    <w:p>
      <w:r>
        <w:t>Date: 09/12/15</w:t>
      </w:r>
    </w:p>
    <w:p>
      <w:r>
        <w:t>Link: https://antac.org.ua/news/anons-robotu-antykoruptsijnoji-prokuratury-hochut-zablokuvaty-cherez-sud/</w:t>
      </w:r>
    </w:p>
    <w:p>
      <w:r>
        <w:t>Author: No Author</w:t>
      </w:r>
    </w:p>
    <w:p>
      <w:r>
        <w:t>Short Text: О 13:20 в Окружному  адміністративному суді Києва працівник Генеральної прокуратури Стоцький Микола – один із відхилених кандитатів на посаду керівника Антикорупційної прокуратури – оскаржуватиме рішення конкурсної комісії. У разі рішення суду на користь позивача, конкурс доведеться провадити від самого початку. При цьому, працівник ГПУ Стоцький оскаржуєвсі рішення конкурсної комісіі, а не тільки щодо його кандидатури. Сьогодні суд може, фактично, заблокувати роботу Антикорупційної прокуратури, а значить – і Національного антикорупційного бюро України, ще на кілька місяців.</w:t>
      </w:r>
    </w:p>
    <w:p>
      <w:r>
        <w:t>Corruption Type: **Вплив на судові рішення**</w:t>
      </w:r>
    </w:p>
    <w:p>
      <w:r>
        <w:t>Message: працівник Генеральної прокуратури оскаржує рішення конкурсної комісії в суді з метою блокування роботи Антикорупційної прокуратури. Це може віднести до корупції в судах, зокрема до відкатів за рішення та зловживання суддівськими повноваженнями.</w:t>
      </w:r>
    </w:p>
    <w:p>
      <w:r>
        <w:t>Corruption Type: **Вплив на конкурсні процеси**</w:t>
      </w:r>
    </w:p>
    <w:p>
      <w:r>
        <w:t>Message: оскарження рішень конкурсної комісії може бути пов'язано з тендерними махінаціями або зловживаннями при закупівлях, які відносяться до зловживань в державних закупівлях.</w:t>
      </w:r>
    </w:p>
    <w:p>
      <w:pPr>
        <w:pStyle w:val="Heading1"/>
      </w:pPr>
      <w:r>
        <w:t>В оновленій прокуратурі ПороШокіна – 0 нових прокурорів</w:t>
      </w:r>
    </w:p>
    <w:p>
      <w:r>
        <w:t>Date: 05/12/15</w:t>
      </w:r>
    </w:p>
    <w:p>
      <w:r>
        <w:t>Link: https://antac.org.ua/news/v-onovlenij-prokuraturi-poroshokina-0-novyh-prokuroriv/</w:t>
      </w:r>
    </w:p>
    <w:p>
      <w:r>
        <w:t>Author: No Author</w:t>
      </w:r>
    </w:p>
    <w:p>
      <w:r>
        <w:t xml:space="preserve">Short Text: “Нові кадри мають стати двигуном реформування органів прокуратури”, –Віктор Шокін. Все, що потрібно знати про реформу прокуратури у виконанні ручного генпрокурора. </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Поплічнику Каськіва з Повітряного експресу повідомлено про підозру</w:t>
      </w:r>
    </w:p>
    <w:p>
      <w:r>
        <w:t>Date: 02/12/15</w:t>
      </w:r>
    </w:p>
    <w:p>
      <w:r>
        <w:t>Link: https://antac.org.ua/news/poplichnyku-kaskiva-z-povitryanoho-ekspresu-povidomleno-pro-pidozru/</w:t>
      </w:r>
    </w:p>
    <w:p>
      <w:r>
        <w:t>Author: No Author</w:t>
      </w:r>
    </w:p>
    <w:p>
      <w:r>
        <w:t>Short Text: Столичні прокурорипідозрюютьвиконуючого обов’язки директора ДП Повітряний експрес Геннадія Дьяченка у зловживанні службовим становищем, що спричинило тяжкі наслідки. Про підозру Дьяченку повідомлено 6 липня прокуратурою Києва. У документі за підписом в.о. прокурора Києва О.Валендюка вказано, що досудове розслідування щодо Дьяченка припинене, оскільки підозрюваний переховується від слідства, та “на даний час вживаються заходи щодо встановлення місцезнаходження підозрюваного Дьяченка Г.В”.</w:t>
      </w:r>
    </w:p>
    <w:p>
      <w:r>
        <w:t>Corruption Type: **Зловживання службовим становищем**</w:t>
      </w:r>
    </w:p>
    <w:p>
      <w:r>
        <w:t>Message: підозра в зловживанні службовим становищем виконуючим обов'язки директора ДП Повітряний експрес Геннадія Дьяченка.</w:t>
      </w:r>
    </w:p>
    <w:p>
      <w:r>
        <w:t>Corruption Type: **Ухилення від розслідування**</w:t>
      </w:r>
    </w:p>
    <w:p>
      <w:r>
        <w:t>Message: переховування від слідства та заходи для встановлення місцезнаходження підозрюваного Дьяченка Г.В.</w:t>
      </w:r>
    </w:p>
    <w:p>
      <w:pPr>
        <w:pStyle w:val="Heading1"/>
      </w:pPr>
      <w:r>
        <w:t>В Антикорупційні прокурори суне кандидат, що погоджував “орлам Захарченка” переслідування активістів Майдану по всій країні</w:t>
      </w:r>
    </w:p>
    <w:p>
      <w:r>
        <w:t>Date: 27/11/15</w:t>
      </w:r>
    </w:p>
    <w:p>
      <w:r>
        <w:t>Link: https://antac.org.ua/news/v-antykoruptsijni-prokurory-sune-kandydat-scho-pohodzhuvav-orlam-zaharchenka-peresliduvannya-aktyvistiv-majdanu-po-vsij-krajini/</w:t>
      </w:r>
    </w:p>
    <w:p>
      <w:r>
        <w:t>Author: No Author</w:t>
      </w:r>
    </w:p>
    <w:p>
      <w:r>
        <w:t>Short Text: Один із кандидатів на посаду керівника Спеціалізованої антикорупційної прокуратури – Роман Говда – під час Революції Гідності очолював відділ, що давав згоду на всі негласні слідчі розшукові дії оперативниками центрального апарату Міністерства внутрішніх справ України під керівництвом екс-міністра МВС Віталія Захарченка. Про це свідчитьанкетакандидата. Відділ, який очолював Говда у ГПУ за часів Пшонки, здійснював «нагляд за додержанням законів при провадженні оперативно-розшукової діяльності управління нагляду за додержанням законів органами внутрішніх справ Головного управління нагляду за додержанням законів у кримінальному провадженні Генеральної прокуратури України».</w:t>
      </w:r>
    </w:p>
    <w:p>
      <w:r>
        <w:t>Corruption Type: **Корупція в правоохоронних органах**</w:t>
      </w:r>
    </w:p>
    <w:p>
      <w:r>
        <w:t>Message: узгодження негласних слідчих розшукових дій оперативниками центрального апарату Міністерства внутрішніх справ під керівництвом екс-міністра МВС.</w:t>
      </w:r>
    </w:p>
    <w:p>
      <w:r>
        <w:t>Corruption Type: **Корупція в прокуратурі**</w:t>
      </w:r>
    </w:p>
    <w:p>
      <w:r>
        <w:t>Message: свідчення анкети кандидата на посаду керівника Спеціалізованої антикорупційної прокуратури про нагляд за додержанням законів при провадженні оперативно-розшукової діяльності.</w:t>
      </w:r>
    </w:p>
    <w:p>
      <w:pPr>
        <w:pStyle w:val="Heading1"/>
      </w:pPr>
      <w:r>
        <w:t>Кандидат на антикорупційного прокурора закрив справу, порушену  по  “золотому”дитячому садку в Україні</w:t>
      </w:r>
    </w:p>
    <w:p>
      <w:r>
        <w:t>Date: 26/11/15</w:t>
      </w:r>
    </w:p>
    <w:p>
      <w:r>
        <w:t>Link: https://antac.org.ua/news/kandydat-na-antykoruptsijnoho-prokurora-zakryv-spravu-porushenu-po-zolotomu-dytyachomu-sadku-v-ukrajini/</w:t>
      </w:r>
    </w:p>
    <w:p>
      <w:r>
        <w:t>Author: No Author</w:t>
      </w:r>
    </w:p>
    <w:p>
      <w:r>
        <w:t>Short Text: Роман Говда, заступник Генерального прокурора України та кандидат на посаду Антикорупційного прокурора Українизакривкримінальне провадженнящодо  будівництва“найдорожчого на той час в Україні”дитячого садку в Одеській області. Про цеповідомляєпроект “Укр.ав”. Перебуваючи на посаді прокурора одеської області Роман Говда закрив розпочате за заявою активістів кримінальне провадження    щодо заступника голови Біляївської міської ради екс-регіонала Михайла Бухтіярова та компанії ТОВ “БІЛД-ПРО”.</w:t>
      </w:r>
    </w:p>
    <w:p>
      <w:r>
        <w:t>Corruption Type: **Закриття кримінального провадження в обмін на хабар**</w:t>
      </w:r>
    </w:p>
    <w:p>
      <w:r>
        <w:t>Message: Роман Говда, заступник Генерального прокурора України, закрив кримінальне провадження щодо будівництва дитячого садку в Одеській області. Ця схема може відноситися до зловживання владою та використання посадових повноважень для отримання хабарів або особистої вигоди.</w:t>
      </w:r>
    </w:p>
    <w:p>
      <w:r>
        <w:t>Corruption Type: **Фаворитизм та недодержання закону**</w:t>
      </w:r>
    </w:p>
    <w:p>
      <w:r>
        <w:t>Message: Закриття кримінального провадження щодо заступника голови Біляївської міської ради та компанії ТОВ “БІЛД-ПРО” може вказувати на фаворитизм та недодержання закону з боку прокурора Романа Говди.</w:t>
      </w:r>
    </w:p>
    <w:p>
      <w:pPr>
        <w:pStyle w:val="Heading1"/>
      </w:pPr>
      <w:r>
        <w:t>АНОНС – передача закупівель ліків міжнародникам досі заблокована</w:t>
      </w:r>
    </w:p>
    <w:p>
      <w:r>
        <w:t>Date: 23/11/15</w:t>
      </w:r>
    </w:p>
    <w:p>
      <w:r>
        <w:t>Link: https://antac.org.ua/news/anons-peredacha-zakupivel-likiv-mizhnarodnykam-dosi-zablokovana/</w:t>
      </w:r>
    </w:p>
    <w:p>
      <w:r>
        <w:t>Author: No Author</w:t>
      </w:r>
    </w:p>
    <w:p>
      <w:r>
        <w:t>Short Text: Запрошуємо журналістів на прес-брифінг, на якому громадські організації розкажуть про те, хто і надалі блокує передачу закупівель ліків міжнародним організаціям. Прес-брифінг пройде24 листопада, о 9.30 в приміщенні Українського кризового медіа-центру, за адресою вул. Хрещатик 2, «Український дім». В прес-брифінгу візьмуть участь:</w:t>
      </w:r>
    </w:p>
    <w:p>
      <w:r>
        <w:t>Corruption Type: **Незаконна приватизація**</w:t>
      </w:r>
    </w:p>
    <w:p>
      <w:r>
        <w:t>Message: можливе розкрадання державного майна через маніпуляції при оцінці державного майна та заниження вартості об’єктів.</w:t>
      </w:r>
    </w:p>
    <w:p>
      <w:r>
        <w:t>Corruption Type: **Зловживання в державних закупівлях**</w:t>
      </w:r>
    </w:p>
    <w:p>
      <w:r>
        <w:t>Message: можливі тендерні махінації, відкати на держзакупівлях, зловживання при закупівлях та тендерні змови.</w:t>
      </w:r>
    </w:p>
    <w:p>
      <w:r>
        <w:t>Corruption Type: **Розкрадання гуманітарної та/або військової допомоги**</w:t>
      </w:r>
    </w:p>
    <w:p>
      <w:r>
        <w:t>Message: можлива крадіжка гуманітарної допомоги та маніпулювання наданням допомоги для власної вигоди.</w:t>
      </w:r>
    </w:p>
    <w:p>
      <w:pPr>
        <w:pStyle w:val="Heading1"/>
      </w:pPr>
      <w:r>
        <w:t>Інструкція з моніторингу та аналізу держзакупівель для активістів</w:t>
      </w:r>
    </w:p>
    <w:p>
      <w:r>
        <w:t>Date: 11/11/15</w:t>
      </w:r>
    </w:p>
    <w:p>
      <w:r>
        <w:t>Link: https://antac.org.ua/news/instruktsiya-hromadskoho-monitorynhu-ta-analizu-derzhavnyh-zakupivel-u-riznyh-sferah/</w:t>
      </w:r>
    </w:p>
    <w:p>
      <w:r>
        <w:t>Author: No Author</w:t>
      </w:r>
    </w:p>
    <w:p>
      <w:r>
        <w:t>Short Text: Публікуємо власну інструкцію для громадських активістів та журналістів, які хочуть розуміти базовий алгоритм контролю у сфері державних закупівель та навчитися самотужки шукати та аналізувати порушення законодавства під час тендерів. Вказана інструкція складена у відповідності до положень Закону України “Про здійснення державних закупівель” та діючих підзаконних нормативно-правових актів у сфері державних закупівель, перелік яких визначено в додатку. Центр протидії корупції узагальнив власний досвід моніторингу закупівель і створив відповідну інструкцію, яка містить методичні рекомендації щодо порядку та особливостей аналізу державних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Рада зробила крок до конфіскації майна у родичів корупціонерів</w:t>
      </w:r>
    </w:p>
    <w:p>
      <w:r>
        <w:t>Date: 10/11/15</w:t>
      </w:r>
    </w:p>
    <w:p>
      <w:r>
        <w:t>Link: https://antac.org.ua/news/rada-zrobyla-krok-do-konfiskatsiji-majna-u-rodychiv-koruptsioneriv-2/</w:t>
      </w:r>
    </w:p>
    <w:p>
      <w:r>
        <w:t>Author: No Author</w:t>
      </w:r>
    </w:p>
    <w:p>
      <w:r>
        <w:t>Short Text: Верховна Рада України в першому читанні ухвалила зміни до Кримінального та Цивільного кодексів України, що покликані удосконалити процедури накладення арешту та спеціальної конфіскації на майно, отримане злочинним шляхом. Зміни, передбачені ухваленими проектом закону№2540а, дозволять слідчому арештовувати майно на стадії, коли ще відсутній підозрюваний –  на ранніх етапах слідства. Також стане можливо арештовувати майно, записане на третіх – підставних – фізичних або юридичних осіб.</w:t>
      </w:r>
    </w:p>
    <w:p>
      <w:r>
        <w:t>Corruption Type: **Корупція в сфері правоохоронних органів**</w:t>
      </w:r>
    </w:p>
    <w:p>
      <w:r>
        <w:t>Message: можливе арештовування майна на ранніх етапах слідства без підозрюваного може вказувати на можливість фальсифікації справ та корупцію в правоохоронних органах.</w:t>
      </w:r>
    </w:p>
    <w:p>
      <w:r>
        <w:t>Corruption Type: **Зловживання в державних закупівлях**</w:t>
      </w:r>
    </w:p>
    <w:p>
      <w:r>
        <w:t>Message: зміни до Кримінального та Цивільного кодексів України, спрямовані на удосконалення процедур накладення арешту та спеціальної конфіскації на майно, отримане злочинним шляхом, можуть стати причиною нових тендерних махінацій, тендерних змов та інших видів корупції в сфері державних закупівель.</w:t>
      </w:r>
    </w:p>
    <w:p>
      <w:pPr>
        <w:pStyle w:val="Heading1"/>
      </w:pPr>
      <w:r>
        <w:t>Рада почала створення Агентства із повернення вкрадених активів</w:t>
      </w:r>
    </w:p>
    <w:p>
      <w:r>
        <w:t>Date: 10/11/15</w:t>
      </w:r>
    </w:p>
    <w:p>
      <w:r>
        <w:t>Link: https://antac.org.ua/news/rada-pochala-stvorennya-ahentstva-iz-povernennya-vkradenyh-aktyviv/</w:t>
      </w:r>
    </w:p>
    <w:p>
      <w:r>
        <w:t>Author: No Author</w:t>
      </w:r>
    </w:p>
    <w:p>
      <w:r>
        <w:t>Short Text: Верховна Рада ухвалила у першому читанні проект закону, що передбачає створення в Україні Національного агентства з розшуку та управління активами, отриманими злочинним шляхом. За відповідний законопроект №3040проголосували 237 народних депутатів. Передбачається, що нове Агентство буде займатися виявленням, оцінкою та управлінням активами, одержаних злочинним шляхом, вартістю понад 200 000 грн (200 розмірів мінімальних заробітних плат).</w:t>
      </w:r>
    </w:p>
    <w:p>
      <w:r>
        <w:t>Corruption Type: **Створення Національного агентства з розшуку та управління активами, отриманими злочинним шляхом**</w:t>
      </w:r>
    </w:p>
    <w:p>
      <w:r>
        <w:t>Message: можливі корупційні схеми в цьому контексті можуть включати зловживання при призначенні керівництва агентства, виведення активів через цю структуру, заниження вартості активів та інші схеми.</w:t>
      </w:r>
    </w:p>
    <w:p>
      <w:r>
        <w:t>Corruption Type: **Корупція в державних закупівлях**</w:t>
      </w:r>
    </w:p>
    <w:p>
      <w:r>
        <w:t>Message: можливі тендерні махінації при закупівлі обладнання та послуг для Національного агентства, відкати на держзакупівлях, завищення цін при закупівлі активів для агентства.</w:t>
      </w:r>
    </w:p>
    <w:p>
      <w:pPr>
        <w:pStyle w:val="Heading1"/>
      </w:pPr>
      <w:r>
        <w:t>Арешт і конфіскація – в комі</w:t>
      </w:r>
    </w:p>
    <w:p>
      <w:r>
        <w:t>Date: 10/11/15</w:t>
      </w:r>
    </w:p>
    <w:p>
      <w:r>
        <w:t>Link: https://antac.org.ua/news/aresht-i-konfiskatsiya-v-komi/</w:t>
      </w:r>
    </w:p>
    <w:p>
      <w:r>
        <w:t>Author: No Author</w:t>
      </w:r>
    </w:p>
    <w:p>
      <w:r>
        <w:t>Short Text: Голосувати за проекти законівN2540атаN2541ав редакції правоохоронного комітету = поховати конфіскацію та арешт в Україні. Тексти законопроектів, після розгляду комітетом, не відповідають урядовій редакції (до першого читання): разюче відрізняються за логікою і структурою, тамають зовсім іншу мету: суттєво послабити чинний режим арешту та конфіскації доходів від корупції. Влучним пострілом всього декількох, ухвалених правоохоронним комітетом, правок народні депутати перебили хребет урядових законопроектів про арешт та спеціальну конфіскацію майна корупціонерів, набутого злочинним шляхом.</w:t>
      </w:r>
    </w:p>
    <w:p>
      <w:r>
        <w:t>Corruption Type: **Зловживання в державних закупівлях**</w:t>
      </w:r>
    </w:p>
    <w:p>
      <w:r>
        <w:t>Message: згадано тендерні махінації та зловживання при закупівлях.</w:t>
      </w:r>
    </w:p>
    <w:p>
      <w:r>
        <w:t>Corruption Type: **Розкрадання державного майна**</w:t>
      </w:r>
    </w:p>
    <w:p>
      <w:r>
        <w:t>Message: згадано заниження вартості активів.</w:t>
      </w:r>
    </w:p>
    <w:p>
      <w:r>
        <w:t>Corruption Type: **Корупція в правоохоронних органах**</w:t>
      </w:r>
    </w:p>
    <w:p>
      <w:r>
        <w:t>Message: згадано корупцію в правоохоронних органах.</w:t>
      </w:r>
    </w:p>
    <w:p>
      <w:pPr>
        <w:pStyle w:val="Heading1"/>
      </w:pPr>
      <w:r>
        <w:t>Законопроекти про арешт та конфіскацію знівелюють роботу фінрозвідки</w:t>
      </w:r>
    </w:p>
    <w:p>
      <w:r>
        <w:t>Date: 10/11/15</w:t>
      </w:r>
    </w:p>
    <w:p>
      <w:r>
        <w:t>Link: https://antac.org.ua/news/proekty-pro-aresht-ta-konfiskatsiyu-znivelyuyut-robotu-finrozvidky-shabunin/</w:t>
      </w:r>
    </w:p>
    <w:p>
      <w:r>
        <w:t>Author: No Author</w:t>
      </w:r>
    </w:p>
    <w:p>
      <w:r>
        <w:t>Short Text: Законопроекти #2540ата #2541ав редакції правоохоронного комітету повернуть Україну у сірий список держав, що, відповідно до рекомендацій ФАТФ (Financial Action Task Force on Money Laundering – Міжнародна група з протидії відмиванню брудних грошей), не боряться з відмиванням грошей. Тексти законопроектів, після їх розгляду комітетом, не відповідають урядовій редакції (до першого читання): разюче відрізняються за логікою і структурою, тамають зовсім іншу мету: суттєво послабити чинний режим арешту та конфіскації доходів від корупції. Влучним пострілом всього декількох, ухвалених правоохоронним комітетом, правок народні депутати перебили хребет урядових законопроектів про арешт та спеціальну конфіскацію майна корупціонерів, набутого злочинним шляхом.</w:t>
      </w:r>
    </w:p>
    <w:p>
      <w:r>
        <w:t>Corruption Type: **Корупція в законодавстві**</w:t>
      </w:r>
    </w:p>
    <w:p>
      <w:r>
        <w:t>Message: ухвалення правок на користь корупціонерів.</w:t>
      </w:r>
    </w:p>
    <w:p>
      <w:r>
        <w:t>Corruption Type: **Корупція в правоохоронних органах**</w:t>
      </w:r>
    </w:p>
    <w:p>
      <w:r>
        <w:t>Message: незаконне впливання на законодавство, перешкоджання боротьбі з корупцією.</w:t>
      </w:r>
    </w:p>
    <w:p>
      <w:pPr>
        <w:pStyle w:val="Heading1"/>
      </w:pPr>
      <w:r>
        <w:t>Депутати хочуть переписати правила арешту та конфіскації</w:t>
      </w:r>
    </w:p>
    <w:p>
      <w:r>
        <w:t>Date: 09/11/15</w:t>
      </w:r>
    </w:p>
    <w:p>
      <w:r>
        <w:t>Link: https://antac.org.ua/news/deputaty-hochut-perepysaty-pravyla-areshtu-ta-konfiskatsiji/</w:t>
      </w:r>
    </w:p>
    <w:p>
      <w:r>
        <w:t>Author: No Author</w:t>
      </w:r>
    </w:p>
    <w:p>
      <w:r>
        <w:t>Short Text: За добу до голосування в залі народні депутати спробують переписати законопроекти, що врегульовують процедуру арешту та спеконфіскації майна корупціонерів. Після невдалої спроби проголосувати ці проекти законів у другому читанні спікер Гройсман доручив повернути їх в комітет на доопрацювання, хоча такої процедури по регламенту немає. Але Раді потрібно ухвалити ці закони завтра, а тому нардепи сьогодні шукатимуть «політичний компроміс» в комітетах і спробують це провести у закритому режимі. Ми маємо обґрунтовані підозри, що процедура арешту та умови, за яких у корупціонерів та їх наближених осіб можна конфіскувати награбоване, будуть знов переписані, адже саме щодо цього у Раді розв’язалася палка популістична дискусія.</w:t>
      </w:r>
    </w:p>
    <w:p>
      <w:r>
        <w:t>Corruption Type: **Зловживання в законодавчому процесі**</w:t>
      </w:r>
    </w:p>
    <w:p>
      <w:r>
        <w:t>Message: спроби переписати законопроекти щодо процедури арешту та спеконфіскації майна корупціонерів з метою вигоди.</w:t>
      </w:r>
    </w:p>
    <w:p>
      <w:r>
        <w:t>Corruption Type: **Лобіювання інтересів**</w:t>
      </w:r>
    </w:p>
    <w:p>
      <w:r>
        <w:t>Message: шукання "політичного компромісу" у закритому режимі для ухвалення законів, які можуть бути сприятливими для корупціонерів та їх наближених осіб.</w:t>
      </w:r>
    </w:p>
    <w:p>
      <w:pPr>
        <w:pStyle w:val="Heading1"/>
      </w:pPr>
      <w:r>
        <w:t>Міфи про Агентство з повернення корупційних активів</w:t>
      </w:r>
    </w:p>
    <w:p>
      <w:r>
        <w:t>Date: 09/11/15</w:t>
      </w:r>
    </w:p>
    <w:p>
      <w:r>
        <w:t>Link: https://antac.org.ua/news/mify-pro-ahentstvo-z-povernennya-koruptsijnyh-aktyviv/</w:t>
      </w:r>
    </w:p>
    <w:p>
      <w:r>
        <w:t>Author: No Author</w:t>
      </w:r>
    </w:p>
    <w:p>
      <w:r>
        <w:t>Short Text: Проект Закону про Національне агентство України з питань виявлення, розшуку та управління активами, одержаними від корупційних та інших злочинів (#3040) Чи порушує закон фундаментальні права власника майна? Навпаки, закон надає додаткові механізми захисту прав власника арештованого майна!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АНОНС – Петренко та Касько захищатимуть у комітеті арешт та конфіскацію від переписування нардепами</w:t>
      </w:r>
    </w:p>
    <w:p>
      <w:r>
        <w:t>Date: 09/11/15</w:t>
      </w:r>
    </w:p>
    <w:p>
      <w:r>
        <w:t>Link: https://antac.org.ua/news/petrnenko-ta-kasko-zahyschatymut-u-komiteti-aresht-ta-konfiskatsiyu-vid-perepysuvannya-nardepamy/</w:t>
      </w:r>
    </w:p>
    <w:p>
      <w:r>
        <w:t>Author: No Author</w:t>
      </w:r>
    </w:p>
    <w:p>
      <w:r>
        <w:t>Short Text: Запрошуємо журналістів сьогодні о 13.00 на засідання комітету ВР з питань забезпечення правоохоронної діяльності, де народні депутати України, зокрема, голова комітету Андрій Кожем’якін, член комітету Юрій Луценко та автори законопроектів – міністр юстиції Павло Петренко та заступник генерального прокурора Віталій Касько шукатимуть “політичний” компроміс щодо законопроектів №2541а та №2540а, які покликані спростити процедуру арешту та конфіскації незаконно набутого майна у корупціонерів та їх родин. Народні депутати спробують в черговий раз переписати проекти законів, адже їх не влаштовують формулювання та концепції, запропоновані авторами законопроектів. Вчора Юрій Луценко, народний депутат Блоку Петра Порошенко, публічно заявив про “неякісний текст” та потребу “виправити всі помилки, закладені непрофесійними авторами закону”. Хочемо зазначити, що законопроекти були розроблені Міністерством юстиції спільно із Генеральною прокуратурою України за участі представників антикорупційних організацій, зокрема, експертів ініціативи Реанімаційний пакет реформ та за підтримки проекту Організації економічного співробітництва та розвитку з протидії корупції в Україні (OECD). Автори законопроектів протягом місяця публічно презентували для обговорення як широкій громадськості, так і депутатам, свої напрацювання, однак за весь цей час у парламентарів не виникало суттєвих зауважень.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законодавстві**</w:t>
      </w:r>
    </w:p>
    <w:p>
      <w:r>
        <w:t>Message: Спроби переписати законопроекти для спрощення процедур арешту та конфіскації незаконно набутого майна у корупціонерів та їх родин.</w:t>
      </w:r>
    </w:p>
    <w:p>
      <w:r>
        <w:t>Corruption Type: **Лобіювання інтересів**</w:t>
      </w:r>
    </w:p>
    <w:p>
      <w:r>
        <w:t>Message: Політичний вплив на керівництво Антимонопольного комітету України, лобіювання інтересів окремих фінансово-промислових груп.</w:t>
      </w:r>
    </w:p>
    <w:p>
      <w:pPr>
        <w:pStyle w:val="Heading1"/>
      </w:pPr>
      <w:r>
        <w:t>Шокін, заміни свого Севрука на нічийого Кесслера!</w:t>
      </w:r>
    </w:p>
    <w:p>
      <w:r>
        <w:t>Date: 09/11/15</w:t>
      </w:r>
    </w:p>
    <w:p>
      <w:r>
        <w:t>Link: https://antac.org.ua/news/aktyvisty-vymahayut-vid-shokina-zaminyty-sevruka-na-kesslera/</w:t>
      </w:r>
    </w:p>
    <w:p>
      <w:r>
        <w:t>Author: No Author</w:t>
      </w:r>
    </w:p>
    <w:p>
      <w:r>
        <w:t>Short Text: Трансперенсі Інтернешенл Україна, Центр протидії корупції та Реанімаційний пакет реформ вимагають від Генерального прокурора України невідкладно виконати вимогу громадськості щодо проведення незалежного та неупередженого конкурсу до Спеціалізованої Антикорупційної прокуратури. А саме – призначити до складу конкурсної комісії, яка обиратиме майбутніх антикорупційних прокурорів, Джованні Кесслера, директора Європейського управління боротьби з шахрайством, і звільнити з комісії одіозного першого заступника генпрокурора Юрія Севрука. Нещодавно, після двомісячних зволікань, Президент України Петро Порошенко нарешті повідомив громадськість та міжнародних партнерів, що після критики з боку Європейського Союзу і представників українського громадянського суспільства було оновлено склад конкурсної комісії з обрання співробітників Спеціалізованої антикорупційної прокуратури.</w:t>
      </w:r>
    </w:p>
    <w:p>
      <w:r>
        <w:t>Corruption Type: **Корупція в сфері оборони**</w:t>
      </w:r>
    </w:p>
    <w:p>
      <w:r>
        <w:t>Message: фіктивні тендери, корупція в закупівлях для ЗСУ,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w:t>
      </w:r>
    </w:p>
    <w:p>
      <w:r>
        <w:t>Corruption Type: **Незаконна приватизація**</w:t>
      </w:r>
    </w:p>
    <w:p>
      <w:r>
        <w:t>Message: дерибан державного майна, маніпуляції при оцінці державного майна.</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ПороШокін бреше – вимоги ЄС про антикорупційну прокуратуру НЕ виконано</w:t>
      </w:r>
    </w:p>
    <w:p>
      <w:r>
        <w:t>Date: 08/11/15</w:t>
      </w:r>
    </w:p>
    <w:p>
      <w:r>
        <w:t>Link: https://antac.org.ua/news/poroshokin-breshe-vymohy-es-pro-antykoruptsijnu-prokuraturu-ne-vykonano/</w:t>
      </w:r>
    </w:p>
    <w:p>
      <w:r>
        <w:t>Author: No Author</w:t>
      </w:r>
    </w:p>
    <w:p>
      <w:r>
        <w:t>Short Text: Вся президентська рать замулює очі європейцям, видаючи, що вимоги ЄС у сфері протидії корупції, від яких залежить скасування шенгенських віз для українців, виконано. Проте, у спробі пошити європейців у дурні, офіційний Київ обіграв сам себе. Вчора Президент України в розмові з німецькими журналістамизаявив, що Київ виконав один із пунктів плану з безвізової лібералізації та оновив склад учасників від Генпрокуратури у комісії з обрання антикорупційного прокурорасаме так, як того вимагав ЄС.</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ТимошенКо обміняли безвізовий режим на безпеку корумпованих статків</w:t>
      </w:r>
    </w:p>
    <w:p>
      <w:r>
        <w:t>Date: 05/11/15</w:t>
      </w:r>
    </w:p>
    <w:p>
      <w:r>
        <w:t>Link: https://antac.org.ua/news/tymoshenko-obminyaly-bezvizovyj-rezhym-na-bezpeku-korumpovanyh-statkiv/</w:t>
      </w:r>
    </w:p>
    <w:p>
      <w:r>
        <w:t>Author: No Author</w:t>
      </w:r>
    </w:p>
    <w:p>
      <w:r>
        <w:t>Short Text: Сьогодні нардепи голосуватимуть безвізовий пакет із трьох антикорупційних законів. Один із них –N3040– про те, як Україні нарешті покращити розшук злочинних активів та упорядкувати управління арештованим та конфіскованим майном, яке зараз у переважній більшості просто дерибаняться. Цей проект пережив комітет і практично без каліцтва повернувся до другого читання.</w:t>
      </w:r>
    </w:p>
    <w:p>
      <w:r>
        <w:t>Corruption Type: **Корупція в законодавстві**</w:t>
      </w:r>
    </w:p>
    <w:p>
      <w:r>
        <w:t>Message: можливі махінації під час голосування за антикорупційні закони.</w:t>
      </w:r>
    </w:p>
    <w:p>
      <w:r>
        <w:t>Corruption Type: **Розкрадання державного майна**</w:t>
      </w:r>
    </w:p>
    <w:p>
      <w:r>
        <w:t>Message: згадано, що державне майно дерибаняться.</w:t>
      </w:r>
    </w:p>
    <w:p>
      <w:r>
        <w:t>Corruption Type: **Незаконна приватизація**</w:t>
      </w:r>
    </w:p>
    <w:p>
      <w:r>
        <w:t>Message: можливо, що розшук злочинних активів та управління арештованим майном стосується проблем незаконної приватизації.</w:t>
      </w:r>
    </w:p>
    <w:p>
      <w:pPr>
        <w:pStyle w:val="Heading1"/>
      </w:pPr>
      <w:r>
        <w:t>АНОНС – комітет  з правоохоронної діяльності завалює спецконфіскацію Лексусів дружин</w:t>
      </w:r>
    </w:p>
    <w:p>
      <w:r>
        <w:t>Date: 04/11/15</w:t>
      </w:r>
    </w:p>
    <w:p>
      <w:r>
        <w:t>Link: https://antac.org.ua/news/anons-komitet-z-pravoohoronnoji-diyalnosti-zavalyuje-spetskonfiskatsiyu-leksusiv-druzhyn/</w:t>
      </w:r>
    </w:p>
    <w:p>
      <w:r>
        <w:t>Author: No Author</w:t>
      </w:r>
    </w:p>
    <w:p>
      <w:r>
        <w:t>Short Text: Запрошуємо 4 листопада, о 15.00 на Комітет з питань законодавчого забезпечення правоохоронної діяльності, де розглядатимуть питання арешту та спецконфіскації злочинних активів, який пройде за адресою вул. Садова 3а. Законопроекти #2541a «Про внесення змін до Кримінального та Цивільного кодексів України щодо вдосконалення інституту спеціальної конфіскації з метою усунення корупційних ризиків при її застосуванні» та #2540a «Про внесення змін до Кримінального процесуального кодексу України щодо окремих питань накладення арешту на майно з метою усунення корупційних ризиків при його застосуванні» були розроблені Міністерством юстиції України спільно з Генеральною прокуратурою тапередбачають можливість конфіскації майна третіх осіб. Наразі в Україні не можна арештовувати та відповідно конфіскувати злочинно здобуте майно, записане на третіх осіб, і запропоновані законопроекти закриють цю прогалину в законодавстві.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АНОНС – депутати “каструють” Агенцію з повернення активів</w:t>
      </w:r>
    </w:p>
    <w:p>
      <w:r>
        <w:t>Date: 04/11/15</w:t>
      </w:r>
    </w:p>
    <w:p>
      <w:r>
        <w:t>Link: https://antac.org.ua/news/anons-deputaty-kastruyut-ahentsiyu-z-povernennya-aktyviv/</w:t>
      </w:r>
    </w:p>
    <w:p>
      <w:r>
        <w:t>Author: No Author</w:t>
      </w:r>
    </w:p>
    <w:p>
      <w:r>
        <w:t>Short Text: Депутати «каструють» Агенцію з повернення активів: забирають функцію управління та реалізації арештованого майна. Запрошуємо 4 листопада о 15.00 на Комітет ВР із запобігання та протидії корупції, на якому депутати розглядатимуть понад 300 правок до проекту закону, що утворює Національне агентство України з питань виявлення, розшуку та управління активами, одержаними від корупційних та інших злочинів. Частина із поданих депутатами правокпозбавляє Агентство функції управління арештованим майном,що консервує чинну неефективну систему, в якій слідчі та прокурори непрозоро та на власний розсуд здійснюють реалізацію арештованим майном.</w:t>
      </w:r>
    </w:p>
    <w:p>
      <w:r>
        <w:t>Corruption Type: **Позбавлення Агентства функцій управління арештованим майном**</w:t>
      </w:r>
    </w:p>
    <w:p>
      <w:r>
        <w:t>Message: ця схема може відноситися до типу **"Розкрадання державного майна"**, оскільки депутати намагаються забрати у Агентства функції управління арештованим майном, що може призвести до недостатньої прозорості та можливості зловживань у цій сфері.</w:t>
      </w:r>
    </w:p>
    <w:p>
      <w:r>
        <w:t>Corruption Type: **Здійснення реалізації арештованим майном на власний розсуд слідчих та прокурорів**</w:t>
      </w:r>
    </w:p>
    <w:p>
      <w:r>
        <w:t>Message: ця схема може відноситися до типу **"Зловживання службовим становищем"**, оскільки слідчі та прокурори можуть використовувати свої повноваження для особистої вигоди та зловживань у сфері управління арештованим майном.</w:t>
      </w:r>
    </w:p>
    <w:p>
      <w:pPr>
        <w:pStyle w:val="Heading1"/>
      </w:pPr>
      <w:r>
        <w:t>Автомайдан приїхав до Порошенка звільняти Шокіна</w:t>
      </w:r>
    </w:p>
    <w:p>
      <w:r>
        <w:t>Date: 31/10/15</w:t>
      </w:r>
    </w:p>
    <w:p>
      <w:r>
        <w:t>Link: https://antac.org.ua/news/avtomajdan-pryjihav-do-poroshenka-zvilnyaty-shokina/</w:t>
      </w:r>
    </w:p>
    <w:p>
      <w:r>
        <w:t>Author: No Author</w:t>
      </w:r>
    </w:p>
    <w:p>
      <w:r>
        <w:t xml:space="preserve">Short Text: Сьогодні понад 100 активістів влаштували автопробіг до будинку, де мешкає президент України Петро Порошенко та влаштували пікет під його маєтком з вимогою звільнити Генерального Прокурора Віктора Шокіна. Активісти встановили перед будинком президента опудало-символ корупції – “ПороШокіна”. </w:t>
      </w:r>
    </w:p>
    <w:p>
      <w:r>
        <w:t>Corruption Type: **Протест проти корупції в політиці**</w:t>
      </w:r>
    </w:p>
    <w:p>
      <w:r>
        <w:t>Message: активісти вимагають звільнення Генерального Прокурора Віктора Шокіна, що може вказувати на можливі тендерні махінації або зловживання владою.</w:t>
      </w:r>
    </w:p>
    <w:p>
      <w:r>
        <w:t>Corruption Type: **Символ корупції "ПороШокіна"**</w:t>
      </w:r>
    </w:p>
    <w:p>
      <w:r>
        <w:t>Message: може вказувати на підозру у зловживанні владою або корупцію в політиці.</w:t>
      </w:r>
    </w:p>
    <w:p>
      <w:pPr>
        <w:pStyle w:val="Heading1"/>
      </w:pPr>
      <w:r>
        <w:t>В Антикорупційному Бюро – “кругова порука”</w:t>
      </w:r>
    </w:p>
    <w:p>
      <w:r>
        <w:t>Date: 29/10/15</w:t>
      </w:r>
    </w:p>
    <w:p>
      <w:r>
        <w:t>Link: https://antac.org.ua/news/v-antykoruptsijnomu-byuro-kruhova-poruka/</w:t>
      </w:r>
    </w:p>
    <w:p>
      <w:r>
        <w:t>Author: No Author</w:t>
      </w:r>
    </w:p>
    <w:p>
      <w:r>
        <w:t xml:space="preserve">Short Text: Рада громадського контролю при Антикорупційному Бюро України звернулася до директора Бюро Артема Ситника із вимогою притягти до дисциплінарної відповідальності співробітника органу, який відкрито називає себе «хазяїном» Бюро. «Під час нашого нещодавнього засідання у приміщенні Бюро, що є режимним об’єктом, ми перестріли певну особу, яка вимагала від членів Громради представитися. На наше зворотне прохання назвати своє ПІБ та посаду ця особа відмовилася представлятися, у буквальному сенсі втікала від представників Ради, які намагалися її ідентифікувати, грубіянила та називала себе «хазяїном» антикорупційного органу, «який не зобов’язаний представлятися». </w:t>
      </w:r>
    </w:p>
    <w:p>
      <w:r>
        <w:t>Corruption Type: **Зловживання владою**</w:t>
      </w:r>
    </w:p>
    <w:p>
      <w:r>
        <w:t>Message: співробітник органу називає себе «хазяїном» Бюро та відмовляється представлятися, грубіянство та ухилення від ідентифікації.</w:t>
      </w:r>
    </w:p>
    <w:p>
      <w:r>
        <w:t>Corruption Type: **Корупція в публічних органах**</w:t>
      </w:r>
    </w:p>
    <w:p>
      <w:r>
        <w:t>Message: вимагання від членів Громради представитися, відмова від ідентифікації, грубіянство та самоназва «хазяїном» антикорупційного органу.</w:t>
      </w:r>
    </w:p>
    <w:p>
      <w:pPr>
        <w:pStyle w:val="Heading1"/>
      </w:pPr>
      <w:r>
        <w:t>АНОНС – прес-сніданок з Петренко та Касько: розвінчуємо міфи про арешт та спецконфіскацію</w:t>
      </w:r>
    </w:p>
    <w:p>
      <w:r>
        <w:t>Date: 29/10/15</w:t>
      </w:r>
    </w:p>
    <w:p>
      <w:r>
        <w:t>Link: https://antac.org.ua/news/pres-snidanok-rozvinchennya-mifiv-pro-spetskonfiskatsiyu-aresht-ta-upravlinnya-majnom-vid-koruptsijnyh-zlochyniv/</w:t>
      </w:r>
    </w:p>
    <w:p>
      <w:r>
        <w:t>Author: No Author</w:t>
      </w:r>
    </w:p>
    <w:p>
      <w:r>
        <w:t>Short Text: Запрошуємо завтра о 9:00 на прес-сніданок з міністром юстиції Павлом Петренко та заступником генерального прокурора Віталієм Касько, які в деталях розкажуть про всі тонкощі удосконалення механізму розшуку, арешту та конфіскації злочинно набутого майна. Зокрема, експерти розвіють міфи та нададуть обґрунтовані відповіді на критику стосовно змін до Кримінального та Цивільного кодексів України, що покликані удосконалити процедури накладення арешту та спеціальної конфіскації на майно, отримане злочинним шляхом. Прес-сніданок відбудеться у великій залі Кризового медіа-центру за адресою: Українській Дім, вул. Хрещатик, 2.Як відомо, минулого сесійного тижня Верховна Рада України в першому читанні ухвалила проект закону №2540а, що дозволить слідчому арештовувати майно на стадії, коли ще відсутній підозрюваний та майно, записане на третіх – підставних – фізичних або юридичних осіб.</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Активісти привезли Шокіну гамівну сорочку та вимагали виконати вимоги ЄС</w:t>
      </w:r>
    </w:p>
    <w:p>
      <w:r>
        <w:t>Date: 28/10/15</w:t>
      </w:r>
    </w:p>
    <w:p>
      <w:r>
        <w:t>Link: https://antac.org.ua/news/aktyvisty-pryvezly-shokinu-hamivnu-sorochku-ta-vymahaly-vykonaty-vymohy-es/</w:t>
      </w:r>
    </w:p>
    <w:p>
      <w:r>
        <w:t>Author: No Author</w:t>
      </w:r>
    </w:p>
    <w:p>
      <w:r>
        <w:t>Short Text: У середу громадські активісти разом з народними депутатами пікетували Генеральну прокуратуру України та вимагали від генпрокурора Віктора Шокіна виконати вимоги, без яких Україна не зможе отримати безвізовий режим з ЄС. Зокрема, активісти вимагали замінити чотирьох членів конкурсної комісії з обрання антикорупційного прокурора. Саме ця вимога, оприлюднена Міністерством закордонних справ на Національній раді реформ, спричинила конфлікт між двома відомствами.</w:t>
      </w:r>
    </w:p>
    <w:p>
      <w:r>
        <w:t>Corruption Type: **Зловживання в державних закупівлях**</w:t>
      </w:r>
    </w:p>
    <w:p>
      <w:r>
        <w:t>Message: активісти вимагали замінити чотирьох членів конкурсної комісії з обрання антикорупційного прокурора, що може бути пов'язано з тендерними махінаціями або тендерними змовами.</w:t>
      </w:r>
    </w:p>
    <w:p>
      <w:r>
        <w:t>Corruption Type: **Антимонопольний комітет України (далі</w:t>
      </w:r>
    </w:p>
    <w:p>
      <w:r>
        <w:t>Message: АМКУ) та перерозподіл ринків**: конфлікт між Міністерством закордонних справ та Національною радою реформ може бути пов'язаний з політичним впливом на керівництво АМКУ або лобіюванням інтересів фінансово-промислових груп.</w:t>
      </w:r>
    </w:p>
    <w:p>
      <w:pPr>
        <w:pStyle w:val="Heading1"/>
      </w:pPr>
      <w:r>
        <w:t>АНОНС – акція: Шокін з’їхав з глузду</w:t>
      </w:r>
    </w:p>
    <w:p>
      <w:r>
        <w:t>Date: 27/10/15</w:t>
      </w:r>
    </w:p>
    <w:p>
      <w:r>
        <w:t>Link: https://antac.org.ua/news/fyfyshokin-zjihav-z-hluzdu/</w:t>
      </w:r>
    </w:p>
    <w:p>
      <w:r>
        <w:t>Author: No Author</w:t>
      </w:r>
    </w:p>
    <w:p>
      <w:r>
        <w:t>Short Text: Запрошуємо вас у середу, 28 жовтня о 10.00 на акцію «Шокін з’їхав з глузду!», під час якої громадські активісти на швидкій з лікарями привезуть генеральному прокуророві Віктору Шокіну гамівну сорочку – “усмєрітєльную рубашку”. Акція пройде під стінами Генеральної прокуратури України за адресою: вул. Різницька 13/15 та під Адміністрацією Президента з боку Лютеранської вулиці, куди активісти вирушать після прес-брифінгу. Як стало сьогодні відомо, Віктор Шокін ініціював прокурорську перевірку МЗС України в у зв’язку із оприлюдненням міністром закордонних справ Павлом Клімкіним вимог Європейського Союзу щодо повної заміни чотирьох представників ГПУ у складі конкурсної комісії з обрання антикорупційного прокурора. Шокін вбачає “ознаки кримінального правопорушення, спрямованого на підрив авторитету органів державної влади” в діях МЗС.Вже котрий місяць поспіль дипломати ЄС “натякають” українській владі на необхідність замінити членів конкурсної комісії, делегованих генеральним прокурором, на “осіб, що не є політиками або держслужбовцями”.</w:t>
      </w:r>
    </w:p>
    <w:p>
      <w:r>
        <w:t>Corruption Type: **Вплив на державні інституції**</w:t>
      </w:r>
    </w:p>
    <w:p>
      <w:r>
        <w:t>Message: вимоги генерального прокурора щодо заміни членів конкурсної комісії у зв’язку з обранням антикорупційного прокурора можуть бути спрямовані на отримання контролю над процесом вибору та забезпечення власних інтересів.</w:t>
      </w:r>
    </w:p>
    <w:p>
      <w:r>
        <w:t>Corruption Type: **Політичний тиск та корупція в правоохоронних органах**</w:t>
      </w:r>
    </w:p>
    <w:p>
      <w:r>
        <w:t>Message: ініціювання прокурорської перевірки МЗС у зв’язку з вимогами Європейського Союзу може бути спрямоване на тиск та вплив на державні органи через корупційні схеми.</w:t>
      </w:r>
    </w:p>
    <w:p>
      <w:r>
        <w:t>Corruption Type: **Лобіювання інтересів**</w:t>
      </w:r>
    </w:p>
    <w:p>
      <w:r>
        <w:t>Message: можливе лобіювання інтересів генерального прокурора через ініціювання перевірки та вимоги до МЗС, що може бути пов'язане з корупційними мотивами.</w:t>
      </w:r>
    </w:p>
    <w:p>
      <w:pPr>
        <w:pStyle w:val="Heading1"/>
      </w:pPr>
      <w:r>
        <w:t>6 прізвищ, які заважають міжнародникам купити ліки для тяжкохворих</w:t>
      </w:r>
    </w:p>
    <w:p>
      <w:r>
        <w:t>Date: 13/10/15</w:t>
      </w:r>
    </w:p>
    <w:p>
      <w:r>
        <w:t>Link: https://antac.org.ua/news/6-prizvysch-yaki-zavazhayut-mizhnarodnykam-kupyty-liky-dlya-tyazhkohvoryh/</w:t>
      </w:r>
    </w:p>
    <w:p>
      <w:r>
        <w:t>Author: No Author</w:t>
      </w:r>
    </w:p>
    <w:p>
      <w:r>
        <w:t xml:space="preserve">Short Text: Майже півроку через бюрократію, небажання чиновників зробити процес держзакупівель ліків та вакцин прозорим, триває саботаж з боку Кабміну щодо розробки та підписання відповідних документів. Наводимо поіменний список винних у саботажі чиновників – вісників смерті: </w:t>
      </w:r>
    </w:p>
    <w:p>
      <w:r>
        <w:t>Corruption Type: **Зловживання в державних закупівлях**</w:t>
      </w:r>
    </w:p>
    <w:p>
      <w:r>
        <w:t>Message: саботаж з боку Кабміну щодо розробки та підписання відповідних документів може бути пов'язаний з тендерними махінаціями, відкатами на держзакупівлях та зловживаннями при закупівлях.</w:t>
      </w:r>
    </w:p>
    <w:p>
      <w:r>
        <w:t>Corruption Type: **Корупція в правоохоронних органах**</w:t>
      </w:r>
    </w:p>
    <w:p>
      <w:r>
        <w:t>Message: можливе відображення корупції в правоохоронних органах через саботаж з боку чиновників.</w:t>
      </w:r>
    </w:p>
    <w:p>
      <w:r>
        <w:t>Corruption Type: **Корупція в судах**</w:t>
      </w:r>
    </w:p>
    <w:p>
      <w:r>
        <w:t>Message: можливе відображення корупції в судах через можливі відкати за рішення та зловживання суддівськими повноваженнями.</w:t>
      </w:r>
    </w:p>
    <w:p>
      <w:pPr>
        <w:pStyle w:val="Heading1"/>
      </w:pPr>
      <w:r>
        <w:t>АНОНС – напередодні нових підозр “діамантовим прокурорам” ГПУ посилює тиск на слідство</w:t>
      </w:r>
    </w:p>
    <w:p>
      <w:r>
        <w:t>Date: 13/10/15</w:t>
      </w:r>
    </w:p>
    <w:p>
      <w:r>
        <w:t>Link: https://antac.org.ua/news/anons-naperedodni-novyh-pidozr-diamantovym-prokuroram-hpu-posylyuje-tysk-na-slidstvo/</w:t>
      </w:r>
    </w:p>
    <w:p>
      <w:r>
        <w:t>Author: No Author</w:t>
      </w:r>
    </w:p>
    <w:p>
      <w:r>
        <w:t>Short Text: 15 жовтня, об 11:00 – засідання Антикорупційного комітету ВР за участі Каська (ГПУ) і Трепака (СБУ). Запрошуємо вас у четвер, 15 жовтня, об 11:00 на засідання Антикорупційного комітету ВР, де народні депутати заслухають Заступника Генерального прокурора України Каська В.В. та Першого заступника Голови Служби безпеки України – начальника ГУ по боротьбі з корупцією та організованою злочинністю Центрального управління Служби безпеки України Трепака В.М. щодо тиску з боку керівництва ГПУ на слідство у справі Шапакіна В.М. і Корнійця О.П. Нагадаємо, Військова прокуратура розслідує дві кримінальні справи стосовно працівників Генеральної інспекції, які брали участь у розробці операції із затримання підозрюваних у корупції прокурорів Володимира Шапакіна і Олександра Корнійця.</w:t>
      </w:r>
    </w:p>
    <w:p>
      <w:r>
        <w:t>Corruption Type: **Тиск з боку керівництва ГПУ на слідство у справі Шапакіна В.М і Корнійця О.П**</w:t>
      </w:r>
    </w:p>
    <w:p>
      <w:r>
        <w:t>Message: корупція в правоохоронних органах, фальсифікація справ, вплив керівництва на роботу слідства.</w:t>
      </w:r>
    </w:p>
    <w:p>
      <w:r>
        <w:t>Corruption Type: **Розробка операції із затримання підозрюваних у корупції прокурорів Володимира Шапакіна і Олександра Корнійця**</w:t>
      </w:r>
    </w:p>
    <w:p>
      <w:r>
        <w:t>Message: корупція в правоохоронних органах, фальсифікація справ, вплив на проведення розслідування.</w:t>
      </w:r>
    </w:p>
    <w:p>
      <w:pPr>
        <w:pStyle w:val="Heading1"/>
      </w:pPr>
      <w:r>
        <w:t>Правила возврата: как конфисковать имущество коррупционеров</w:t>
      </w:r>
    </w:p>
    <w:p>
      <w:r>
        <w:t>Date: 12/10/15</w:t>
      </w:r>
    </w:p>
    <w:p>
      <w:r>
        <w:t>Link: https://antac.org.ua/news/pravyla-vozvrata-kak-konfyskovat-ymuschestvo-korruptsyonerov/</w:t>
      </w:r>
    </w:p>
    <w:p>
      <w:r>
        <w:t>Author: No Author</w:t>
      </w:r>
    </w:p>
    <w:p>
      <w:r>
        <w:t>Short Text: В четверг, 8 октября, Верховная Рада приняла сразу три законопроекта, призванных усилить борьбу с коррупцией и облегчить возврат государству активов коррумпированных чиновников –2540а,2541а,3040. Все три документа входили в перечень законов, необходимых для визовой либерализации с ЕС. Вопреки расхожему мнению, они не позволяют автоматически и мгновенно отбирать имущество прежних и нынешних коррупционеров – они лишь упорядочивают процедуру конфискации и упрощают поиск и возврат активов правонарушителей. Прежде всего стоит отметить, что принятые изменения касаются не столько конфискации, сколько процедуры ареста активов лиц, подозреваемых в коррупции.</w:t>
      </w:r>
    </w:p>
    <w:p>
      <w:r>
        <w:t>Corruption Type: **Корупція в сфері оборони**</w:t>
      </w:r>
    </w:p>
    <w:p>
      <w:r>
        <w:t>Message: згадано законопроекти, які спрямовані на боротьбу з корупцією та відновленням активів корумпованих чиновників, що може вказувати на корупційні схеми в цій сфері.</w:t>
      </w:r>
    </w:p>
    <w:p>
      <w:r>
        <w:t>Corruption Type: **Зловживання в державних закупівлях**</w:t>
      </w:r>
    </w:p>
    <w:p>
      <w:r>
        <w:t>Message: згадано про упорядкування процедури конфіскації та упрощення пошуку та відновлення активів правонарушителів, що може вказувати на зловживання при державних закупівлях.</w:t>
      </w:r>
    </w:p>
    <w:p>
      <w:pPr>
        <w:pStyle w:val="Heading1"/>
      </w:pPr>
      <w:r>
        <w:t>Рада зробила крок до конфіскації майна у родичів корупціонерів</w:t>
      </w:r>
    </w:p>
    <w:p>
      <w:r>
        <w:t>Date: 11/10/15</w:t>
      </w:r>
    </w:p>
    <w:p>
      <w:r>
        <w:t>Link: https://antac.org.ua/news/rada-zrobyla-krok-do-konfiskatsiji-majna-u-rodychiv-koruptsioneriv/</w:t>
      </w:r>
    </w:p>
    <w:p>
      <w:r>
        <w:t>Author: No Author</w:t>
      </w:r>
    </w:p>
    <w:p>
      <w:r>
        <w:t>Short Text: Верховна Рада України в першому читанні ухвалила зміни до Кримінального та Цивільного кодексів України, що покликані удосконалити процедури накладення арешту та спеціальної конфіскації на майно, отримане злочинним шляхом. Зміни, передбачені ухваленими проектом закону№2540а, дозволять слідчому арештовувати майно на стадії, коли ще відсутній підозрюваний –  на ранніх етапах слідства. Також стане можливо арештовувати майно, записане на третіх – підставних – фізичних або юридичних осіб. Окрім того, проект закону чітко регламентує підстави арешту майна в залежності від мети: для конфіскації як виду покарання, для відшкодування шкоди, для спецконфіскації чи вирішення долі речових доказів; запроваджує окрему санкцію слідчого судді на арешт майна та забезпечує право власника на оскарження арешту під час слідства; поширює заочне досудове розслідування на ширше коло злочинів. Законопроект №2541а розширює межі застосування спеціальної конфіскації злочинних активів – на всі умисні злочини. Наразі спецконфіскація як санкція поширюється тільки на 10 складів злочинів, прямо зазначених у ст.96-1 КК України.</w:t>
      </w:r>
    </w:p>
    <w:p>
      <w:r>
        <w:t>Corruption Type: **Корупція в сфері правоохоронних органів**</w:t>
      </w:r>
    </w:p>
    <w:p>
      <w:r>
        <w:t>Message: оскільки зміни до Кримінального та Цивільного кодексів України спрямовані на удосконалення процедур накладення арешту та спеціальної конфіскації на майно, отримане злочинним шляхом, можна вважати, що це може бути пов'язано з корупцією в правоохоронних органах.</w:t>
      </w:r>
    </w:p>
    <w:p>
      <w:r>
        <w:t>Corruption Type: **Незаконний видобуток природних ресурсів**</w:t>
      </w:r>
    </w:p>
    <w:p>
      <w:r>
        <w:t>Message: оскільки зазначено, що законопроект розширює межі застосування спеціальної конфіскації злочинних активів на всі умисні злочини, можна припустити, що це може бути пов'язано з незаконним видобутком природних ресурсів.</w:t>
      </w:r>
    </w:p>
    <w:p>
      <w:pPr>
        <w:pStyle w:val="Heading1"/>
      </w:pPr>
      <w:r>
        <w:t>”Закон Шокіна” або Як генпрокурор хотів запровадити ”особливий режим конфіскації” майна у 5 поплічників Януковича</w:t>
      </w:r>
    </w:p>
    <w:p>
      <w:r>
        <w:t>Date: 08/10/15</w:t>
      </w:r>
    </w:p>
    <w:p>
      <w:r>
        <w:t>Link: https://antac.org.ua/news/zakon-shokina-abo-yak-henprokuror-hotiv-zaprovadyty-osoblyvyj-rezhym-konfiskatsiji-majna-u-5-poplichnykiv-yanukovycha/</w:t>
      </w:r>
    </w:p>
    <w:p>
      <w:r>
        <w:t>Author: No Author</w:t>
      </w:r>
    </w:p>
    <w:p>
      <w:r>
        <w:t xml:space="preserve">Short Text: Комічна театральність образу генерального прокурора Віктора Шокіна набирає дедалі більших масштабів. У серпні цього року він приміряв на себе роль законотворця тазапропонував Президенту Україниуніверсальневирішення проблеми конфіскації активів режиму Януковича – законопроект, народжений в стражданнях від тягаря безрезультатних розслідувань кримінальних злочинів корумпованих екс-високопосадовців. </w:t>
      </w:r>
    </w:p>
    <w:p>
      <w:r>
        <w:t>Corruption Type: **Корупція в законодавстві**</w:t>
      </w:r>
    </w:p>
    <w:p>
      <w:r>
        <w:t>Message: генеральний прокурор Віктор Шокін приміряв на себе роль законотворця та запропонував Президенту України універсальне рішення проблеми конфіскації активів режиму Януковича. Це може бути класифіковано як корупція в законодавстві або корупція в сфері влади.</w:t>
      </w:r>
    </w:p>
    <w:p>
      <w:r>
        <w:t>Corruption Type: **Корупція в правоохоронних органах**</w:t>
      </w:r>
    </w:p>
    <w:p>
      <w:r>
        <w:t>Message: у тексті згадано безрезультатні розслідування кримінальних злочинів корумпованих екс-високопосадовців. Це може вказувати на корупцію в правоохоронних органах.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