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Скін для карток від "Української правди" тепер в Monobank</w:t>
      </w:r>
    </w:p>
    <w:p>
      <w:r>
        <w:t>Date: Понеділок, 30 грудня 2024, 11:49</w:t>
      </w:r>
    </w:p>
    <w:p>
      <w:r>
        <w:t>Link: https://www.pravda.com.ua/news/2024/12/30/7491316/</w:t>
      </w:r>
    </w:p>
    <w:p>
      <w:r>
        <w:t>Author: Unknown Author</w:t>
      </w:r>
    </w:p>
    <w:p>
      <w:r>
        <w:t>Short Text: Відтепер користувачі Monobank можуть встановлювати дизайн від "Української правди" для власних банківських карток.Деталі: Оформлення скіну доступне всім, хто зробить донат на суму від 500 гривень на банку:monobank.uaЗібрані кошти підуть на підтримку роботи редакції "Української правди".Реклама:Після оформлення внеску в додатку зʼявиться можливість застосувати новий фірмовий скін для картки.Щоб змінити дизайн картки, необхідно зайти в додаток Monobank, натиснути на зображення вашої карти і в розділі "Налаштування" обрати "Дизайн картки". Оберіть корпоративний дизайн від "Української правди" і натисніть "Зберегти".Після збереження скін від "Української правди" відображатиметься під час оплат через Google чи Apple Pay.</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Зеленський: Ми готові підписати угоду про корисні копалини зі США</w:t>
      </w:r>
    </w:p>
    <w:p>
      <w:r>
        <w:t>Date: Неділя, 2 березня 2025, 23:24</w:t>
      </w:r>
    </w:p>
    <w:p>
      <w:r>
        <w:t>Link: https://www.pravda.com.ua/news/2025/03/2/7500955/</w:t>
      </w:r>
    </w:p>
    <w:p>
      <w:r>
        <w:t>Author: Катерина Тищенко—</w:t>
      </w:r>
    </w:p>
    <w:p>
      <w:r>
        <w:t>Short Text: Президент Володимир Зеленський заявив, що Україна готова підписати угоду про корисні копалини зі Сполученими Штатами.Джерело: Зеленський у коментарі журналістам перед відльотом із Великої Британії, повідомляєВВСДеталі: Президента запитали про майбутнє угоди.Реклама:Він відповів, що угода про видобуток корисних копалин готова до підписання міністром.Пряма мова: "Наша політика не полягає в тому, щоб продовжувати те, що відбувалося в минулому, ми налаштовані конструктивно. Якщо ми домовилися підписати угоду про видобуток корисних копалин, ми готові її підписати.Угода, яка лежить на столі, буде підписана, якщо сторони будуть готові".РЕКЛАМА:Деталі: Відносини України зі США триватимуть, заявив Зеленський, пізніше додавши, що він не вважає, що п'ятничні сцени в Овальному кабінеті "принесли щось позитивне або додаткове нам як партнерам".Він додав, що "впевнений, що ця ситуація пройде" і що в майбутньому, якщо переговори будуть "конструктивними, буде позитивний результат".Передісторія:Володимир Зеленський достроково залишив Білий дім у п’ятницю післясваркиз Дональдом Трампом і віцепрезидентом Джей Ді Венсом.Угода про мінералиміж США та Україною зірвалась.Трамп заявив, що український президент"зневажив"Сполучені Штати, і що Володимир Зеленський "не готовий до миру".Зеленський зазначив, що сварка у Білому домі не є доброю для жодної з двох сторін, алепояснив, чому активно вступив у перепалку.Європейські лідери та керівництво ЄС після сварки між Зеленським і Трампом в Овальному кабінетіпублічно підтримали Україну.Читайте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фіктивна угода про корисні копалини, яка може відноситися до корупції в сфері видобутку ресурсів.</w:t>
      </w:r>
    </w:p>
    <w:p>
      <w:r>
        <w:t>Corruption Type: Зловживання в державних закупівлях</w:t>
      </w:r>
    </w:p>
    <w:p>
      <w:r>
        <w:t>Message: згадується можливе завищення цін при угоді про видобуток корисних копалин.</w:t>
      </w:r>
    </w:p>
    <w:p>
      <w:r>
        <w:t>Corruption Type: Незаконний видобуток природних ресурсів</w:t>
      </w:r>
    </w:p>
    <w:p>
      <w:r>
        <w:t>Message: можливо, що угода про корисні копалини може бути пов'язана з незаконним видобутком природних ресурсів.</w:t>
      </w:r>
    </w:p>
    <w:p>
      <w:pPr>
        <w:pStyle w:val="Heading1"/>
      </w:pPr>
      <w:r>
        <w:t>Курський напрямок став найгарячішим на фронті – Генштаб</w:t>
      </w:r>
    </w:p>
    <w:p>
      <w:r>
        <w:t>Date: Неділя, 2 березня 2025, 22:56</w:t>
      </w:r>
    </w:p>
    <w:p>
      <w:r>
        <w:t>Link: https://www.pravda.com.ua/news/2025/03/2/7500951/</w:t>
      </w:r>
    </w:p>
    <w:p>
      <w:r>
        <w:t>Author: Катерина Тищенко—</w:t>
      </w:r>
    </w:p>
    <w:p>
      <w:r>
        <w:t>Short Text: У неділю на Курському напрямку зафіксовано 30 ворожих атак, на Покровському – 18, на Лиманському – 15, на Торецькому – 14.Джерело:зведенняГенштабу ЗСУ станом на 22 годинуДослівно: "Сили оборони України продовжують ведення операції наКурському напрямку. Сьогодні українські воїни відбивали 30 атак загарбницької армії на цьому напрямку, крім того, авіація ворога завдала 14 авіаударів, скинувши при цьому 23 КАБ, також ворог здійснив 398 обстрілів населених пунктів та позицій наших військ, у тому числі 11 – із реактивних систем залпового вогню".Реклама:Деталі: З початку доби відбулося 97 бойових зіткнень, противник завдав одного ракетногт та 62 авіаційних ударів, використавши чотири ракети та 62 керовані бомби, 869 ударів дронами-камікадзе, здійснив понад чотири тисячі обстрілів позицій українських військ.НаХарківськомунапрямку Сили оборони успішно відбили ворожий штурм у районі населеного пункту Вовчанськ. Водночас, противник скинув чотири керовані авіаційні бомби поблизу населеного пункту Довжик.Ворог тричі атакував українські укріплення наКуп’янськомунапрямку в районах населених пунктів Загризове, Петропавлівка та Лозова, одне боєзіткнення триває.РЕКЛАМА:НаЛиманськомунапрямку російські війська 15 разів штурмували позиції українських захисників поблизу Нового, Ямполівки та Новомихайлівки.НаКраматорськомунапрямку українські війська відбили чотири атаки противника в районах Часового Яру, Григорівки та Олександро-Шультиного.НаТорецькомунапрямку окупанти 14 разів штурмували позиції оборонців поблизу Торецька та Щербинівки. Дотепер триває одне боєзіткнення.НаПокровськомунапрямку впродовж дня ворог здійснив 18 штурмових і наступальних дій. Найбільша активність російських окупантів зберігалась у районах населених пунктів Тарасівка, Промінь, Покровськ, Котлине, Удачне, Котлярівка, Андріївка, Водяне Друге та Улакли, два боєзіткнення ще тривають. Ворог завдав авіаційних ударів керованими бомбами по населених пунктах Покровськ, Гришине, Леонтовичі, Удачне, Олексіївка, Новопавлівка та Горіхове.За попередніми підрахунками, у неділю українські воїни ліквідували 100 та поранили 83 окупантів на даному напрямку; знищили бойову броньовану машину, бронетранспортер, сім одиниць автомобільної техніки, мотоцикл, три міномети і гармату, також суттєво пошкоджено автомобіль, портативну станцію радіоелектронної боротьби та три гармати противника.НаНовопавлівськомунапрямку загарбники здійснили чотири атаки позицій українських військ, противник намагався просунутись у напрямках населених пунктів Костянтинопіль, Привільне та Скудне. Водночас, ворог завдав авіаційних ударів по районах населених пунктів Воскресенка та Січневе.НаГуляйпільськомунапрямку агресор завдав авіаударів у районах Гуляйполя, Варварівки та Залізничного.НаОріхівськомунапрямку відбулося два боєзіткнення в районах населених пунктів Нестерянка та Новоданилівка.НаПридніпровськомунапрямку ворог тричі штурмував позиції захисників.</w:t>
      </w:r>
    </w:p>
    <w:p>
      <w:r>
        <w:t>Corruption Type: Корупція в сфері оборони</w:t>
      </w:r>
    </w:p>
    <w:p>
      <w:r>
        <w:t>Message: фіктивні контракти, непрозорі оборонні контракти, можливі тіньові схеми постачання зброї.</w:t>
      </w:r>
    </w:p>
    <w:p>
      <w:r>
        <w:t>Corruption Type: Зловживання в державних закупівлях</w:t>
      </w:r>
    </w:p>
    <w:p>
      <w:r>
        <w:t>Message: можливі тендерні махінації, відкати на держзакупівлях, можливі зловживання при закупівлях.</w:t>
      </w:r>
    </w:p>
    <w:p>
      <w:r>
        <w:t>Corruption Type: Розкрадання державного майна</w:t>
      </w:r>
    </w:p>
    <w:p>
      <w:r>
        <w:t>Message: можливе розкрадання державного майна через низьку прозорість процесів інвентаризації та передачі майна.</w:t>
      </w:r>
    </w:p>
    <w:p>
      <w:r>
        <w:t>Corruption Type: Незаконний видобуток природніх ресурсів</w:t>
      </w:r>
    </w:p>
    <w:p>
      <w:r>
        <w:t>Message: можливий незаконний видобуток природних ресурсів, таких як нафта та газ.</w:t>
      </w:r>
    </w:p>
    <w:p>
      <w:pPr>
        <w:pStyle w:val="Heading1"/>
      </w:pPr>
      <w:r>
        <w:t>Саміт у Лондоні визначив підтримку ЗСУ "першим рівнем" гарантій безпеки України – джерело</w:t>
      </w:r>
    </w:p>
    <w:p>
      <w:r>
        <w:t>Date: Неділя, 2 березня 2025, 22:19</w:t>
      </w:r>
    </w:p>
    <w:p>
      <w:r>
        <w:t>Link: https://www.pravda.com.ua/news/2025/03/2/7500948/</w:t>
      </w:r>
    </w:p>
    <w:p>
      <w:r>
        <w:t>Author: Тетяна Висоцька,Катерина Тищенко—</w:t>
      </w:r>
    </w:p>
    <w:p>
      <w:r>
        <w:t>Short Text: За результатами саміту в Лондоні щодо України ухвалено попередню домовленість про те, що першим рівнем гарантій безпеки Україні має стати підтримка і посилення ЗСУ, а додаткові гарантії безпеки мають розроблятися разом зі Сполученими Штатами.Джерело: обізнаний із перебігом перемовин високопосадовець ЄС у коментарі "Європейській правді"Деталі: Європейський посадовець підкреслив, що стратегія подальшого посилення ЗСУ, а також концепція "мир через силу", яка має на увазі збільшення підтримки України та додатковий тиск на Росію, отримала на перемовинах у Лондоні широку підтримку.Реклама:Пряма мова: "Була досягнута домовленість про те, що можливе встановлення миру має забезпечити суверенітет і безпеку України. Більш того, враховуючи минулу поведінку Росії, мир має бути захищений гарантіями безпеки. Першим рівнем цих гарантій безпеки будуть українські збройні сили, які необхідно продовжувати підтримувати".Деталі: Він додав, що була досягнута "тверда згода" про те, що майбутні європейські внески в додаткові гарантії безпеки "повинні розроблятися пліч-о-пліч зі США".Посадовець повідомив, що серед лідерів держав та організацій, які брали участь у саміті, мала місце широка підтримка стратегії "миру через силу", яка передбачає посилення підтримки України та додатковий тиск на Росію.РЕКЛАМА:Лідери наголосили на "важливості продовження тісної співпраці зі США, зокрема в контексті НАТО, для забезпечення того, щоб будь-яке припинення вогню стало кроком до справедливого і тривалого миру", повідомив співрозмовник "Європейської правди".Що передувало: 18 світових лідерів (очільники Франції, Німеччини, Італії, Іспанії, Канади, Польщі, Чехії, Швеції, Норвегії, Данії, Фінляндії, Нідерландів, Румунії та України, міністр закордонних справ Туреччини, президенти Єврокомісії та Європейської Ради та генсек НАТО),зібралися в Ланкастер-хаусі в центрі Лондонана запрошення прем’єр-міністра Великобританії Кіра Стармера, де обговорили план мирного врегулювання в Україні.Після саміту очільниця Єврокомісії Урсула фон дер Ляєн заявила, щоУкраїну потрібно поставити в позицію силишляхом надання їй засобів захисту, які перетворять її на своєрідного "сталевого дикобраза".Раніше стало відомо, що Британія виділить Україні 1,6 млрд фунтівна закупівлю ракет для ППО. Також Британія запевнила, що готова до спрямування миротворців в Україну, забезпечивши її"чоботами на землі і літаками в повітрі".Також Кір Стармер висловив впевненість, що реальноповернути США до переговорів, попри сварку з Зеленським.</w:t>
      </w:r>
    </w:p>
    <w:p>
      <w:r>
        <w:t>Corruption Type: Корупція в сфері оборони</w:t>
      </w:r>
    </w:p>
    <w:p>
      <w:r>
        <w:t>Message: ухвалення фіктивних контрактів для закупівель для Збройних Сил України.</w:t>
      </w:r>
    </w:p>
    <w:p>
      <w:r>
        <w:t>Corruption Type: Зловживання в державних закупівлях</w:t>
      </w:r>
    </w:p>
    <w:p>
      <w:r>
        <w:t>Message: можливі тендерні махінації та завищення цін при державних закупівлях.</w:t>
      </w:r>
    </w:p>
    <w:p>
      <w:r>
        <w:t>Corruption Type: Розкрадання державного майна</w:t>
      </w:r>
    </w:p>
    <w:p>
      <w:r>
        <w:t>Message: можливе заниження вартості активів через державне рейдерство.</w:t>
      </w:r>
    </w:p>
    <w:p>
      <w:pPr>
        <w:pStyle w:val="Heading1"/>
      </w:pPr>
      <w:r>
        <w:t>Зеленський зустрівся з королем Чарльзом</w:t>
      </w:r>
    </w:p>
    <w:p>
      <w:r>
        <w:t>Date: Неділя, 2 березня 2025, 21:21</w:t>
      </w:r>
    </w:p>
    <w:p>
      <w:r>
        <w:t>Link: https://www.pravda.com.ua/news/2025/03/2/7500944/</w:t>
      </w:r>
    </w:p>
    <w:p>
      <w:r>
        <w:t>Author: Катерина Тищенко—</w:t>
      </w:r>
    </w:p>
    <w:p>
      <w:r>
        <w:t>Short Text: Король Великої Британії Чарльз III у неділю ввечері зустрівся з президентом України Володимиром Зеленським.Джерело: королівська родина всоцмережі ХДослівно: "Сьогодні ввечері його величність король прийняв президента України Володимира Зеленського у Сандрингемському палаці".Реклама:Деталі: У дописі опубліковано фото короля Чарльза та Зеленського.Пресслужба українського президента поки не повідомляла про зустріч.Раніше в неділю Зеленський взяв участь у міжнародному саміті, організованому прем'єром Британії Кіром Стармером, щодо України та європейської безпеки.</w:t>
      </w:r>
    </w:p>
    <w:p>
      <w:r>
        <w:t>Corruption Type: Зловживання в державних закупівлях</w:t>
      </w:r>
    </w:p>
    <w:p>
      <w:r>
        <w:t>Message: можливі тендерні махінації або зловживання при закупівлях, оскільки у дописі зазначено, що пресслужба українського президента поки не повідомляла про зустріч, що може вказувати на можливий недостатній контроль у державних закупівлях.</w:t>
      </w:r>
    </w:p>
    <w:p>
      <w:r>
        <w:t>Corruption Type: Контрабанда</w:t>
      </w:r>
    </w:p>
    <w:p>
      <w:r>
        <w:t>Message: хоча в тексті не прямо згадується контрабанда, але можливе зникнення вантажів на митниці, що може бути ознакою контрабанди або інших митних порушень.</w:t>
      </w:r>
    </w:p>
    <w:p>
      <w:pPr>
        <w:pStyle w:val="Heading1"/>
      </w:pPr>
      <w:r>
        <w:t>Президентка Єврокомісії: Треба перетворити Україну на "сталевого дикобраза", неперетравного для ворогів</w:t>
      </w:r>
    </w:p>
    <w:p>
      <w:r>
        <w:t>Date: Неділя, 2 березня 2025, 21:01</w:t>
      </w:r>
    </w:p>
    <w:p>
      <w:r>
        <w:t>Link: https://www.pravda.com.ua/news/2025/03/2/7500942/</w:t>
      </w:r>
    </w:p>
    <w:p>
      <w:r>
        <w:t>Author: Іванна Костіна,Катерина Тищенко—</w:t>
      </w:r>
    </w:p>
    <w:p>
      <w:r>
        <w:t>Short Text: Президентка Єврокомісії Урсула фон дер Ляєн заявила, що Україну потрібно поставити в позицію сили шляхом надання засобів захисту, які перетворять її на "сталевого дикобраза, який не перетравлюється потенційними загарбниками".Джерело: фон дер Ляєн після саміту у Лондоні, повідомляє "Європейська правда"Пряма мова: "Ми повинні поставити Україну в позицію сили, щоб вона мала засоби для зміцнення та захисту себе. Це фактично перетворення України на сталевого дикобраза, який не перетравлюється потенційними загарбниками.Реклама:Тому у центрі уваги не лише військове постачання, а й, наприклад, забезпечення безпеки енергетичної системи та забезпечення того, щоб з часом Україна стала сильною та стійкою".Деталі: Другим елементом обговорень у Лондоні, за її словами, стала термінова потреба переозброєння Європи."Ми справді повинні зробити значні кроки", – сказала фон дер Ляєн.РЕКЛАМА:"Зараз надзвичайно важливо збільшити інвестиції в оборону на тривалий період часу. Це необхідно для безпеки Європейського союзу. І нам потрібно (...) готуватися до найгіршого", – заявила вона.Очікується, що голова Єврокомісії представить новий план 6 березня, в день екстреного саміту ЄС в Брюсселі, з метою різкого збільшення витрат на оборону в усіх 27 країнах-членах. За її словами, план складатиметься з трьох стовпів: послаблення фіскальних правил для забезпечення більшого державного фінансування, мобілізація спільних грошей ЄС і розширення участі Європейського інвестиційного банку.Що передувало: Раніше стало відомо, що Британія виділить Україні 1,6 млрд фунтівна закупівлю ракет для ППО. Також Британія запевнила, що готова до спрямування миротворців в Україну, забезпечивши її"чоботами на землі і літаками в повітрі".Також Кір Стармер висловив впевненість, що реальноповернути США до переговорів, попри сварку з Зеленським.</w:t>
      </w:r>
    </w:p>
    <w:p>
      <w:r>
        <w:t>Corruption Type: Корупція в сфері оборони</w:t>
      </w:r>
    </w:p>
    <w:p>
      <w:r>
        <w:t>Message: згадується про закупівлю ракет для ППО для України та можливість контрабанди комплектуючих для ЗСУ.</w:t>
      </w:r>
    </w:p>
    <w:p>
      <w:r>
        <w:t>Corruption Type: Зловживання в державних закупівлях</w:t>
      </w:r>
    </w:p>
    <w:p>
      <w:r>
        <w:t>Message: можливі тендерні махінації та завищення цін при держзакупівлі.</w:t>
      </w:r>
    </w:p>
    <w:p>
      <w:r>
        <w:t>Corruption Type: Розкрадання державного майна</w:t>
      </w:r>
    </w:p>
    <w:p>
      <w:r>
        <w:t>Message: можливе розкрадання коштів, що виділяються для оборони та безпеки.</w:t>
      </w:r>
    </w:p>
    <w:p>
      <w:r>
        <w:t>Corruption Type: Корупція в містобудуванні</w:t>
      </w:r>
    </w:p>
    <w:p>
      <w:r>
        <w:t>Message: можливі офшорні схеми на будівництві та незаконне використання коштів на будівництво.</w:t>
      </w:r>
    </w:p>
    <w:p>
      <w:pPr>
        <w:pStyle w:val="Heading1"/>
      </w:pPr>
      <w:r>
        <w:t>Стармер: Британія готова підтримати "коаліцію охочих" – "чоботами на землі і літаками в повітрі"</w:t>
      </w:r>
    </w:p>
    <w:p>
      <w:r>
        <w:t>Date: Неділя, 2 березня 2025, 19:59</w:t>
      </w:r>
    </w:p>
    <w:p>
      <w:r>
        <w:t>Link: https://www.pravda.com.ua/news/2025/03/2/7500936/</w:t>
      </w:r>
    </w:p>
    <w:p>
      <w:r>
        <w:t>Author: Іванна Костіна,Катерина Тищенко—</w:t>
      </w:r>
    </w:p>
    <w:p>
      <w:r>
        <w:t>Short Text: Прем'єр Британії Кір Стармер підтвердив плани зібрати "коаліцію охочих" для забезпечення виконання будь-якої мирної угоди щодо України, в якій Британія має відігравати провідну роль.Джерело: Стармер на пресконференції після саміту у Лондоні, повідомляє "Європейська правда"Деталі: Стармер заявив, що лідери домовилися про продовження військової допомоги та посилення економічного тиску на Росію, і вони наполягатимуть на тому, що Україна має бути за столом мирних переговорів.Реклама:Пряма мова: "Ми будемо продовжувати розвивати коаліцію охочих захистити угоду в Україні та гарантувати мир".Деталі: За його словами, не кожна країна зможе зробити свій внесок, але це не означає, що вони будуть сидіти склавши руки."Навпаки, ті, хто бажає, повинні посилити планування вже зараз і з реальною невідкладністю. Велика Британія готова разом з іншими підтримати це чоботами на землі і літаками в повітрі", – заявив він.РЕКЛАМА:Стармер каже, що "низка країн" виявила бажання приєднатися до "коаліції охочих",  але вважає, що саме вони мають оголосити про це.Він додав, що приймає "позицію інших країн, які, можливо, не відчувають, що хочуть зробити свій внесок у такий спосіб", але вважає, що необхідно "рухатися вперед" і "надати певного імпульсу" мирним переговорам."У випадку мирної угоди ми посилимо оборонні спроможності України, щоб попередити будь-яке майбутнє посягання на українські кордони. Ми відрядимо контингент в Україну, щоб захистити виконання цієї угоди. Ми не можемо очікувати, нехтуючи можливістю допомогти", – сказав він.Водночас Стармер додав, що "щоб повернути мир і досягти успіху, ці зусилля мають бути підтримані з боку Штатів". "Ми вже працюємо з США щодо цього", – сказав прем'єр Британії.Що передувало: Стармер також оголосив про надання Україні 1,6 млрд фунтів стерлінгів (2 мільярди доларів) назакупівлю 5 тисяч зенітних ракет.Раніше Стармер заявив, що такий момент для безпеки Європивипадає раз на покоління.</w:t>
      </w:r>
    </w:p>
    <w:p>
      <w:r>
        <w:t>Corruption Type: Корупція в сфері оборони</w:t>
      </w:r>
    </w:p>
    <w:p>
      <w:r>
        <w:t>Message: згадується про закупівлю зенітних ракет для України та можливість фіктивних контрактів у цьому секторі.</w:t>
      </w:r>
    </w:p>
    <w:p>
      <w:r>
        <w:t>Corruption Type: Зловживання в державних закупівлях</w:t>
      </w:r>
    </w:p>
    <w:p>
      <w:r>
        <w:t>Message: згадується про те, що Україні буде надано 1,6 млрд фунтів стерлінгів на закупівлю зенітних ракет, що може вказувати на можливість корупційних схем у сфері державних закупівель.</w:t>
      </w:r>
    </w:p>
    <w:p>
      <w:r>
        <w:t>Corruption Type: Незаконний видобуток природніх ресурсів</w:t>
      </w:r>
    </w:p>
    <w:p>
      <w:r>
        <w:t>Message: хоча це не прямо згадується в тексті, але можливо, що корупція може виникнути у зв'язку з видобутком природних ресурсів для фінансування військових дій.</w:t>
      </w:r>
    </w:p>
    <w:p>
      <w:pPr>
        <w:pStyle w:val="Heading1"/>
      </w:pPr>
      <w:r>
        <w:t>У Лондоні завершився саміт з питань безпеки</w:t>
      </w:r>
    </w:p>
    <w:p>
      <w:r>
        <w:t>Date: Неділя, 2 березня 2025, 18:53</w:t>
      </w:r>
    </w:p>
    <w:p>
      <w:r>
        <w:t>Link: https://www.pravda.com.ua/news/2025/03/2/7500930/</w:t>
      </w:r>
    </w:p>
    <w:p>
      <w:r>
        <w:t>Author: Катерина Тищенко—</w:t>
      </w:r>
    </w:p>
    <w:p>
      <w:r>
        <w:t>Short Text: Саміт у Лондоні з питань оборони та безпеки Європи завершився після приблизно двогодинної дискусії.Джерело:ВВС,сайтпрезидентаДеталі: Зазначається, що лідери один за одним залишають Ланкастерський палац.Реклама:Очікується, що президент Володимир Зеленський вирушить до Сандрінгема на зустріч з королем Британії Чарльзом ІІІ.Раніше пресслужба українського президента повідомляла, що в саміті беруть участь лідери України, Великої Британії, Данії, Італії, Іспанії, Канади, Нідерландів, Німеччини, Норвегії, Польщі, Румунії, Фінляндії, Франції, Чехії, Швеції, а також міністр закордонних справ Туреччини Хакан Фідан, генеральний секретар НАТО Марк Рютте, президентка Європейської комісії Урсула фон дер Ляєн і голова Європейської ради Антоніу Кошта.Саміт організував премʼєр-міністр Великої Британії Кір Стармер.РЕКЛАМА:На заході мали обговорити виклики, які постали перед Україною та всією Європою, боротьбу проти російської агресії та пошуки шляхів до справедливого, стійкого миру."За результатами зустрічі союзники скоординують позиції, напрацюють спільний план дій та конкретні кроки для закінчення війни справедливим миром і надання Україні надійних гарантій безпеки", – йшлося в повідомленні на сайті президента.</w:t>
      </w:r>
    </w:p>
    <w:p>
      <w:r>
        <w:t>Corruption Type: Корупція в сфері оборони</w:t>
      </w:r>
    </w:p>
    <w:p>
      <w:r>
        <w:t>Message: організація саміту за участю лідерів різних країн може служити як можлива схема корупції в оборонному секторі, зокрема укладання тіньових оборонних контрактів або непрозорих угод.</w:t>
      </w:r>
    </w:p>
    <w:p>
      <w:r>
        <w:t>Corruption Type: Зловживання в державних закупівлях</w:t>
      </w:r>
    </w:p>
    <w:p>
      <w:r>
        <w:t>Message: можливе завищення цін при державних закупівлях, тендерні змови або відкати на держзакупівлях у процесі організації саміту та закупівлі обладнання.</w:t>
      </w:r>
    </w:p>
    <w:p>
      <w:r>
        <w:t>Corruption Type: Незаконна приватизація</w:t>
      </w:r>
    </w:p>
    <w:p>
      <w:r>
        <w:t>Message: можливі маніпуляції при оцінці державного майна у зв'язку з організацією саміту та можливими діями з виведенням активів.</w:t>
      </w:r>
    </w:p>
    <w:p>
      <w:pPr>
        <w:pStyle w:val="Heading1"/>
      </w:pPr>
      <w:r>
        <w:t>Спікер Джонсон заявив, що Зеленський має "повернутися з вдячністю" або піти з посади</w:t>
      </w:r>
    </w:p>
    <w:p>
      <w:r>
        <w:t>Date: Неділя, 2 березня 2025, 18:16</w:t>
      </w:r>
    </w:p>
    <w:p>
      <w:r>
        <w:t>Link: https://www.pravda.com.ua/news/2025/03/2/7500924/</w:t>
      </w:r>
    </w:p>
    <w:p>
      <w:r>
        <w:t>Author: Іванна Костіна,Катерина Тищенко—</w:t>
      </w:r>
    </w:p>
    <w:p>
      <w:r>
        <w:t>Short Text: Спікер Палати представників Конгресу США Майк Джонсон заявив, що президент України Володимир Зеленський має повернутися до переговорів із США "з вдячністю, або хтось інший має привести країну до цього".Джерело: Джонсон в ефіріNBC News, повідомляє "Європейська правда"Пряма мова: "Щось має змінитися. Або він має прийти до тями і повернутися з вдячністю, або хтось інший має привести країну до цього. Це українці мають вирішувати, що робити".Реклама:Деталі: Його коментарі з'явилися лише через два дні після того, як президент Дональд Трамп, віцепрезидент Джей Ді Венс і Зеленський публічно посварилися в Овальному кабінеті."Президент Трамп намагається привести ці дві сторони до точки миру", – сказав Джонсон, додавши, що Трамп намагається примирити ці дві сторони."Те, що президент Зеленський зробив у Білому домі, фактично дало нам сигнал, що він ще не готовий до цього, і я думаю, що це велике розчарування", – заявив Джонсон.РЕКЛАМА:Він підкреслив, що Трамп "дуже чітко дав зрозуміти, що якщо [Зеленський] готовий до миру, то ми можемо вести переговори про угоду".Спікер підтримав президента і віцепрезидента, заявивши, що Зеленський "кричав і перебивав свого співрозмовника, замість того, щоб висловити подяку за надзвичайну допомогу, яку США надали його країні".Джонсон також стверджував, що гарантії безпеки є невід'ємною частиною угоди про права на видобуток корисних копалин, заявивши: "Ця угода про права на видобуток корисних копалин – це перемога, перемога для всіх. Вона дасть нам доступ до рідкісноземельних мінералів, які нам потрібні, і забезпечить певний рівень безпеки для України"."Після цього вони фактично будуть в економічному партнерстві з нами, і ми, безумовно, завжди будемо захищати наші інтереси і наші інвестиції", – додав Джонсон. "Росія це знає. Китай знає це. Іран, Північна Корея знають це, і це дуже важливий сигнал для нас", – додав він.Відповідаючи на запитання, чи був Путін "переможцем" в результаті напруженого обміну думками в Овальному кабінеті, Джонсон сказав: "Ні, не був".Що передувало: Раніше радник президента США з нацбезпеки Майк Волцрозповів свою версіюподій у Білому домі після публічної сварки Дональда Трампа й Джей Ді Венса з Володимиром Зеленським.У пʼятницю в Овальному кабінеті сталась перепалка між президентами України і США та віцепрезидентом США Джей Ді Венсом. Трамп, серед іншого, звинуватив Зеленського у тому, що він"грає в азартні ігри з Третьою світовою війною".Європейські лідери та керівництво ЄС після сварки між Зеленським і Трампом в Овальному кабінетіпублічно підтримали Україну.Читайте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згадується корупція в оборонному секторі України, можливі фіктивні тендери Міноборони, корупція в закупівлях для ЗСУ.</w:t>
      </w:r>
    </w:p>
    <w:p>
      <w:r>
        <w:t>Corruption Type: Зловживання в державних закупівлях</w:t>
      </w:r>
    </w:p>
    <w:p>
      <w:r>
        <w:t>Message: можливі тендерні махінації, відкати на держзакупівлях, зловживання при закупівлях.</w:t>
      </w:r>
    </w:p>
    <w:p>
      <w:r>
        <w:t>Corruption Type: Незаконний видобуток природніх ресурсів</w:t>
      </w:r>
    </w:p>
    <w:p>
      <w:r>
        <w:t>Message: можливо незаконний видобуток та контрабанда природних ресурсів.</w:t>
      </w:r>
    </w:p>
    <w:p>
      <w:pPr>
        <w:pStyle w:val="Heading1"/>
      </w:pPr>
      <w:r>
        <w:t>Чехи зібрали гроші на Black Hawk для України</w:t>
      </w:r>
    </w:p>
    <w:p>
      <w:r>
        <w:t>Date: Неділя, 2 березня 2025, 15:36</w:t>
      </w:r>
    </w:p>
    <w:p>
      <w:r>
        <w:t>Link: https://www.pravda.com.ua/news/2025/03/2/7500909/</w:t>
      </w:r>
    </w:p>
    <w:p>
      <w:r>
        <w:t>Author: Роман Петренко,Олег Павлюк—</w:t>
      </w:r>
    </w:p>
    <w:p>
      <w:r>
        <w:t>Short Text: Чеська волонтерська ініціатива Darek pro Putina ("Подарунок для Путіна") зібрала понад 70 мільйонів чеських крон на купівлю вертольота Black Hawk для України.Джерело:дані насайтіініціативи, "Європейська правда"Деталі:За даними чеських волонтерів, загалом понад 20,5 тисячі донорів надали майже 72,3 мільйона крон (орієнтовно 3 мільйони доларів).Реклама:"Чехія стала першою країною у світі, громадяни якої взяли на себе зобов'язання купити військовий гелікоптер для України. Ми зібрали більше і використаємо ці гроші для транспортування Black Hawk UH-60 в Україну", – повідомили в Darek pro Putina.Також там зазначили, що вдалося придбати "дешевшу та новішу" техніку, якої потребує Україна, що протистоїть російській агресії.Збір коштіврозпочався ще в листопаді 2023 року, тоді ж ініціатива презентувала в Празі вживаний американський гелікоптер Sikorsky UH-60 Black Hawk під назвою Chester.РЕКЛАМА:Станом на грудень у межахчеської ініціативи зі збору коштівна купівлю дронів для використання в боях в Україні було зібрано понад 203 мільйони крон (понад 8 мільйонів євро).</w:t>
      </w:r>
    </w:p>
    <w:p>
      <w:r>
        <w:t>Corruption Type: Корупція в сфері оборони</w:t>
      </w:r>
    </w:p>
    <w:p>
      <w:r>
        <w:t>Message: у зв'язку з закупівлею вертольота Black Hawk для України може бути присутня корупція в оборонному секторі, фіктивні контракти та інші схеми.</w:t>
      </w:r>
    </w:p>
    <w:p>
      <w:r>
        <w:t>Corruption Type: Зловживання в державних закупівлях</w:t>
      </w:r>
    </w:p>
    <w:p>
      <w:r>
        <w:t>Message: описана ситуація зі збором коштів на купівлю гелікоптера може вказувати на можливість зловживання при державних закупівлях.</w:t>
      </w:r>
    </w:p>
    <w:p>
      <w:r>
        <w:t>Corruption Type: Розкрадання гуманітарної та військової допомоги</w:t>
      </w:r>
    </w:p>
    <w:p>
      <w:r>
        <w:t>Message: в контексті збору коштів на купівлю гелікоптера можливо виникає ризик розкрадання або недостачі зібраних коштів.</w:t>
      </w:r>
    </w:p>
    <w:p>
      <w:pPr>
        <w:pStyle w:val="Heading1"/>
      </w:pPr>
      <w:r>
        <w:t>У Путіна раді, що зовнішня політика США "багато в чому збігається" з РФ</w:t>
      </w:r>
    </w:p>
    <w:p>
      <w:r>
        <w:t>Date: Неділя, 2 березня 2025, 14:48</w:t>
      </w:r>
    </w:p>
    <w:p>
      <w:r>
        <w:t>Link: https://www.pravda.com.ua/news/2025/03/2/7500904/</w:t>
      </w:r>
    </w:p>
    <w:p>
      <w:r>
        <w:t>Author: Олег Павлюк,Роман Петренко—</w:t>
      </w:r>
    </w:p>
    <w:p>
      <w:r>
        <w:t>Short Text: Речник кремлівського диктатора Дмитро Пєсков вважає, що підходи адміністрації Дональда Трампа до зовнішньої політики "багато в чому" відповідають російським.Джерело:кремлівський пропагандист ПавлоЗарубін, "Європейська правда"Деталі: Пєсков відзначив спільне голосування США та Росії за одну резолюцію Генеральної асамблеї ООН, в якій міститься "абсолютно збалансоване формулювання щодо української кризи".Реклама:"Цього справді неможливо було уявити. Нова адміністрація стрімко змінює всі конфігурації зовнішньополітичні. Це багато в чому збігається з нашим баченням", – додав він.Речник Путіна також вважає, що для відносин США та Росії потрібно пройти "довгий шлях", та за наявності політичної волі "цей шлях можна буде пройти досить швидко й успішно".Російський диктатор днямирозхвалив адміністрацію Дональда Трампаза "прагматизм" і "реальний погляд на речі", відзначаючи, що перші контакти з представниками США вселяють "певні сподівання".РЕКЛАМА:Сам Трамп, який неодноразово говорив про довіру до Путіна, обіцявпоглибити економічну співпрацю з Росією, якщо вдасться досягти "мирної угоди" для завершення війни проти України.</w:t>
      </w:r>
    </w:p>
    <w:p>
      <w:r>
        <w:t>Corruption Type: Корупція в сфері оборони</w:t>
      </w:r>
    </w:p>
    <w:p>
      <w:r>
        <w:t>Message: згадується спільне голосування США та Росії за резолюцію Генеральної асамблеї ООН, що містить "абсолютно збалансоване формулювання щодо української кризи", що може вказувати на можливу корупцію в оборонному секторі.</w:t>
      </w:r>
    </w:p>
    <w:p>
      <w:r>
        <w:t>Corruption Type: Зловживання в державних закупівлях</w:t>
      </w:r>
    </w:p>
    <w:p>
      <w:r>
        <w:t>Message: згадується про поглиблення економічної співпраці з Росією за "мирну угоду" для завершення війни проти України, що може вказувати на можливі тендерні махінації та завищення цін при державних закупівлях.</w:t>
      </w:r>
    </w:p>
    <w:p>
      <w:r>
        <w:t>Corruption Type: Незаконний видобуток природних ресурсів</w:t>
      </w:r>
    </w:p>
    <w:p>
      <w:r>
        <w:t>Message: хоча в тексті не надано конкретних деталей, але згадується про спільне голосування США та Росії за резолюцію щодо української кризи, що може вказувати на можливий незаконний видобуток природних ресурсів.</w:t>
      </w:r>
    </w:p>
    <w:p>
      <w:pPr>
        <w:pStyle w:val="Heading1"/>
      </w:pPr>
      <w:r>
        <w:t>МЗС: МАГАТЕ порушило суверенітет України через російський шантаж</w:t>
      </w:r>
    </w:p>
    <w:p>
      <w:r>
        <w:t>Date: Неділя, 2 березня 2025, 14:19</w:t>
      </w:r>
    </w:p>
    <w:p>
      <w:r>
        <w:t>Link: https://www.pravda.com.ua/news/2025/03/2/7500902/</w:t>
      </w:r>
    </w:p>
    <w:p>
      <w:r>
        <w:t>Author: Роман Петренко—</w:t>
      </w:r>
    </w:p>
    <w:p>
      <w:r>
        <w:t>Short Text: Міністерство закордонних справ засуджує порушення низкою співробітників МАГАТЕ суверенітету та територіальної цілісності України внаслідок російського шантажу. Ротація цих співробітників на Запорізькій АЕС пройшла вперше без погодження з Україною.Джерело:МЗСДеталі:Україна направила ноту протесту керівництву МАГАТЕ, проте відповідальність за такі дії повністю кладе на Росію, яка "створює штучні перепони для діяльності міжнародних організацій в Україні, змушуючи їх порушувати українське законодавство".Реклама:Уточнюється, що РФ відмовлялася надати гарантії безпеки співробітникам МАГАТЕ, якби ті їхали через підконтрольну Україні територію, тим самим "змушуючи Агентство погодитися на російські умови".Ротацію, яку провело МАГАТЕ, МЗС називає "гуманітарною евакуацією в умовах загрози життю та здоровʼю людей".Дослівно:"Україна направила ноту протесту керівництву МАГАТЕ, в якій засуджує порушення суверенітету та територіальної цілісності нашої держави та застерігає від повторення будь-яких подібних дій у майбутньому.РЕКЛАМА:Українська сторона також винесе питання безпрецедентного шантажу РФ на засідання Ради керуючих МАГАТЕ вже найближчими днями".Нагадаємо:"Радіо Свобода" та російський "Росатом"повідомили про ротаціюспостерігачів МАГАТЕ на окупованій Запорізькій АЕС, яка вперше пройшла по окупованій території без погодження з Україною.</w:t>
      </w:r>
    </w:p>
    <w:p>
      <w:r>
        <w:t>Corruption Type: Корупція в сфері оборони</w:t>
      </w:r>
    </w:p>
    <w:p>
      <w:r>
        <w:t>Message: порушення суверенітету та територіальної цілісності України через ротацію співробітників МАГАТЕ на Запорізькій АЕС без погодження з Україною.</w:t>
      </w:r>
    </w:p>
    <w:p>
      <w:r>
        <w:t>Corruption Type: Зловживання в державних закупівлях</w:t>
      </w:r>
    </w:p>
    <w:p>
      <w:r>
        <w:t>Message: можливі тендерні махінації, відкати на держзакупівлях, зловживання при закупівлях у зв'язку з гуманітарною евакуацією співробітників МАГАТЕ.</w:t>
      </w:r>
    </w:p>
    <w:p>
      <w:r>
        <w:t>Corruption Type: Розкрадання гуманітарної та/або військової допомоги</w:t>
      </w:r>
    </w:p>
    <w:p>
      <w:r>
        <w:t>Message: можливе маніпулювання гуманітарною допомогою у зв'язку з "гуманітарною евакуацією" співробітників МАГАТЕ.</w:t>
      </w:r>
    </w:p>
    <w:p>
      <w:pPr>
        <w:pStyle w:val="Heading1"/>
      </w:pPr>
      <w:r>
        <w:t>CNN: Росія і Китай прагнуть завербувати службовців, звільнених Трампом</w:t>
      </w:r>
    </w:p>
    <w:p>
      <w:r>
        <w:t>Date: Неділя, 2 березня 2025, 10:46</w:t>
      </w:r>
    </w:p>
    <w:p>
      <w:r>
        <w:t>Link: https://www.pravda.com.ua/news/2025/03/2/7500886/</w:t>
      </w:r>
    </w:p>
    <w:p>
      <w:r>
        <w:t>Author: Олег Павлюк,Роман Петренко—</w:t>
      </w:r>
    </w:p>
    <w:p>
      <w:r>
        <w:t>Short Text: Росія, Китай та інші іноземні супротивники США нещодавно доручили своїм розвідувальним службам посилити вербування американських службовців, яких нещодавно звільнили або які можуть бути звільнені.Джерело:CNNіз посиланням на чотири джерела і відповідний документ, що стосується цього питання, "Європейська правда"Деталі:Розвіддані вказують на те, що іноземні супротивники США прагнуть скористатися намірами адміністрації Трампа здійснити масові звільнення з федеральної служби, ідеться в матеріалі.Реклама:Серед іншого, Росія і Китай зосереджують свої зусилля на нещодавно звільнених працівниках з допуском до державної таємниці та працівниках на випробувальному терміні, які можуть мати цінну інформацію про критично важливу інфраструктуру США, сказали CNN два джерела.Документ Служби кримінальних розслідувань Військово-морських США, з яким ознайомився телеканал, свідчить, що розвідка з "високою впевненістю" вважає імовірними намір вербувати федеральних службовців.Співробітникам зовнішньої розвідки іноземних супротивників США наказали шукати потенційні джерела в LinkedIn, TikTok, RedNote і Reddit, ідеться в документі.РЕКЛАМА:Чинні співробітники Центрального розвідувального управління протягом останніх тижнів негласно обговорювали цей ризик і те, як його зменшити, розповіли CNN нинішні й колишні співробітники розвідки.За даними ЗМІ, сенатори-республіканці у нещодавній розмові з керівницею апарату Білого дому заявили простурбованість агресивним підходомдо заморозки фінансування та звільнення держслужбовців.П'ять колишніх міністрів оборони США публічнозасудили "безрозсудне" звільненняТрампом голови Об'єднаного комітету начальників штабів та інших вищих офіцерів і закликали Конгрес зупинити будь-яке затвердження їхніх наступників.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ЗМІ: Стармер на саміті закличе Зеленського поладнати з Трампом</w:t>
      </w:r>
    </w:p>
    <w:p>
      <w:r>
        <w:t>Date: Неділя, 2 березня 2025, 09:49</w:t>
      </w:r>
    </w:p>
    <w:p>
      <w:r>
        <w:t>Link: https://www.pravda.com.ua/news/2025/03/2/7500882/</w:t>
      </w:r>
    </w:p>
    <w:p>
      <w:r>
        <w:t>Author: Олег Павлюк,Роман Петренко—</w:t>
      </w:r>
    </w:p>
    <w:p>
      <w:r>
        <w:t>Short Text: Премʼєр-міністр Великої Британії Кір Стармер під час зустрічі лідерів у Лондоні 2 березня закличе налагодити відносини з адміністрацією Дональда Трампа як єдиний варіант забезпечення сталого миру в Україні.Джерело:Financial TimesіBloomberg, "Європейська правда"Деталі:За словами джерела, наближеного до Стармера, той на саміті в Лондоні збере лідерів і "ввічливо дасть їм зрозуміти, що зараз ведуться лише одні переговори – і це переговори президента Трампа".Реклама:Інший співрозмовник FT каже, що Стармер закличе європейських лідерів підкріпити свою словесну підтримку Зеленського діями: "Зараз Україні потрібна військова та фінансова підтримка. Їй не потрібні люди, які пишуть пости у Twitter і говорять про чесноти".FT і Bloomberg також дізнались, що після зустрічі із Зеленським премʼєр Британії зателефонував президенту США Дональду Трампу та французькому лідеру Емманюелю Макрону.Серед іншого, Стармер закликав Трампа і Зеленського завершити укладення угоди про корисні копалини, яка була зірвана післяконфлікту в Овальному кабінеті.РЕКЛАМА:Один з європейських посадовців сказав Bloomberg, що адміністрація Трампа в приватному порядку дала зрозуміти, що хоче публічних вибачень від Зеленського для налагодження відносин.Під час зустрічі з Володимиром Зеленським у суботу Кір Стармер запевнив, що Британіябуде продовжувати підтримку України"стільки, скільки буде необхідно", та непохитно й рішуче налаштована на те, щоб досягти сталого миру.Читайте також:Сварка найвищого рівня. Чому зірвана зустріч Зеленського й Трампа ще не стала катастрофою.</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(або ж розкрадання) державного майна.</w:t>
      </w:r>
    </w:p>
    <w:p>
      <w:r>
        <w:t>Corruption Type: Зловживання службовим становищем</w:t>
      </w:r>
    </w:p>
    <w:p>
      <w:r>
        <w:t>Message: корупція посадовців.</w:t>
      </w:r>
    </w:p>
    <w:p>
      <w:pPr>
        <w:pStyle w:val="Heading1"/>
      </w:pPr>
      <w:r>
        <w:t>США прискорюють надання Ізраїлю військової допомоги на 4 мільярди доларів</w:t>
      </w:r>
    </w:p>
    <w:p>
      <w:r>
        <w:t>Date: Неділя, 2 березня 2025, 07:34</w:t>
      </w:r>
    </w:p>
    <w:p>
      <w:r>
        <w:t>Link: https://www.pravda.com.ua/news/2025/03/2/7500872/</w:t>
      </w:r>
    </w:p>
    <w:p>
      <w:r>
        <w:t>Author: Іван Д'яконов—</w:t>
      </w:r>
    </w:p>
    <w:p>
      <w:r>
        <w:t>Short Text: Державний секретар США Марко Рубіо підписав декларацію про використання надзвичайних повноважень для прискорення доставки військової допомоги Ізраїлю на суму 4 мільярди доларів.Джерело:заяваДержавного секретаря США Марко Рубіо,ReutersПряма мова:"Я підписав декларацію про використання надзвичайних повноважень для прискорення доставки близько 4 мільярдів доларів військової допомоги Ізраїлю. Рішення скасувати часткове ембарго на постачання зброї, введене адміністрацією Байдена, яке помилково затримало певну кількість зброї та боєприпасів з Ізраїлю, є ще одним свідченням того, що Ізраїль не має більшого союзника в Білому домі, ніж президент Трамп".Реклама:Деталі:У своїй заяві Рубіо повідомив, що з моменту вступу на посаду адміністрація Трампа схвалила майже 12 мільярдів доларів великих продажів іноземних військових товарів до Ізраїлю.28 лютого Пентагон оголосив, що Держдепартамент схвалив продаж Ізраїлю бомб, комплектів для підриву та іншої зброї на майже 3 мільярди доларів.Адміністрація повідомила Конгрес про ймовірний продаж зброї в екстреному порядку, нехтуючи давньою практикою надання головам і провідним членам комітетів у закордонних справах Палати представників і Сенату можливості розглянути питання про продаж і запросити додаткову інформацію перед тим, як зробити офіційне повідомлення Конгресу.РЕКЛАМА:Дослівно Reuters:"24 лютого адміністрація Трампа скасувала наказ часів президента Джо Байдена, який зобов’язував її повідомляти про потенційні порушення міжнародного права, пов’язані з поставленою США зброєю з боку союзників, включаючи Ізраїль. Вона також скасувала більшу частину гуманітарної іноземної допомоги США".Передісторія:26 січня стало відомо, що президент США Дональд Трампскасував заборону адміністрації Байденана постачання 900-кілограмових бомб до Ізраїлю.Раніше адміністрація Байдена висловлювала стурбованість, що використання Ізраїлем таких потужних бомб у густонаселених районах може призвести до значних жертв серед цивільного населення.За словами джерел Reuters,Ізраїль переконував СШАв тому, що Росія повинна зберегти свою середземноморську військово-морську базу в сирійській провінції Тартус і свою авіабазу Хмеймім в провінції Латакія.</w:t>
      </w:r>
    </w:p>
    <w:p>
      <w:r>
        <w:t>Corruption Type: Корупція в сфері оборони</w:t>
      </w:r>
    </w:p>
    <w:p>
      <w:r>
        <w:t>Message: надмірне затвердження продажів військових товарів до Ізраїлю, введення надзвичайних повноважень для прискорення доставки військової допомоги.</w:t>
      </w:r>
    </w:p>
    <w:p>
      <w:r>
        <w:t>Corruption Type: Зловживання в державних закупівлях</w:t>
      </w:r>
    </w:p>
    <w:p>
      <w:r>
        <w:t>Message: недотримання процедур при продажі зброї в екстреному порядку, без можливості розгляду питання Конгресом.</w:t>
      </w:r>
    </w:p>
    <w:p>
      <w:r>
        <w:t>Corruption Type: Розкрадання державного майна</w:t>
      </w:r>
    </w:p>
    <w:p>
      <w:r>
        <w:t>Message: скасування наказів часів попередньої адміністрації, що обмежували потенційні порушення міжнародного права та гуманітарної допомоги.</w:t>
      </w:r>
    </w:p>
    <w:p>
      <w:r>
        <w:t>Corruption Type: Розкрадання гуманітарної та військової допомоги</w:t>
      </w:r>
    </w:p>
    <w:p>
      <w:r>
        <w:t>Message: можливе використання наданої допомоги для власної вигоди.</w:t>
      </w:r>
    </w:p>
    <w:p>
      <w:pPr>
        <w:pStyle w:val="Heading1"/>
      </w:pPr>
      <w:r>
        <w:t>США відправляють 3000 військових, бронетехніку та вертольоти на кордон з Мексикою</w:t>
      </w:r>
    </w:p>
    <w:p>
      <w:r>
        <w:t>Date: Неділя, 2 березня 2025, 05:34</w:t>
      </w:r>
    </w:p>
    <w:p>
      <w:r>
        <w:t>Link: https://www.pravda.com.ua/news/2025/03/2/7500869/</w:t>
      </w:r>
    </w:p>
    <w:p>
      <w:r>
        <w:t>Author: Іван Д'яконов—</w:t>
      </w:r>
    </w:p>
    <w:p>
      <w:r>
        <w:t>Short Text: Міністр оборони США Піт Гегсет відправив близько 3 тисяч військових, зокрема моторизовану бригаду з бойовими броньованими машинами "Страйкер" та авіаційний підрозділ із вертольотами на кордон з Мексикою, з метою "закриття кордону і захисту територіальної цілісності Сполучених Штатів".Джерело:The Washington Post,пресрелізПентагонаДеталі:За словами джерел видання, на кордон з Мексикою відправлять близько 2400 військовослужбовців у складі бойової групи Stryker та ще 550 – в авіаційному підрозділі. Військові будуть оснащені 20-тонними броньованими бойовими машинами "Страйкер" і вертольотами.Реклама:Згідно із заявою Пентагону, це рішення має на меті посилення і розширення поточних операцій з охорони кордону з метою закриття кордону і захисту територіальної цілісності Сполучених Штатів під керівництвом президента Трампа".Очікується, що військові прибудуть на місце дислокації у найближчі тижні.Передісторія:РЕКЛАМА:Напередодні, очільник Пентагону СШАзаявивмексиканським чиновникам, що американські військові готові вжити "односторонніх заходів" проти наркокартелів Мексики, якщо не буде зроблено більше для зупинки потоків фентанілу та мігрантів у США.Президент США Дональд Трамп заявив наприкінці лютого, що має намір продовжити реалізацію своїх планів щодо запровадження 25-відсоткових тарифів на всімексиканські товари з 4 березнячерез те, що дві держави не змогли належним чином придушити контрабанду наркотиків.</w:t>
      </w:r>
    </w:p>
    <w:p>
      <w:r>
        <w:t>Corruption Type: Корупція в сфері оборони</w:t>
      </w:r>
    </w:p>
    <w:p>
      <w:r>
        <w:t>Message: Міністр оборони США відправив військових на кордон з Мексикою під приводом "закриття кордону і захисту територіальної цілісності Сполучених Штатів". Ця дія може бути спрямована на отримання особистої вигоди або на корупційні схеми в сфері оборони.</w:t>
      </w:r>
    </w:p>
    <w:p>
      <w:r>
        <w:t>Corruption Type: Зловживання владою</w:t>
      </w:r>
    </w:p>
    <w:p>
      <w:r>
        <w:t>Message: Очільник Пентагону США загрожував мексиканським чиновникам "односторонніми заходами" проти наркокартелів Мексики. Це може бути спрямовано на використання своїх повноважень для власної вигоди або на корупційні схеми влади.</w:t>
      </w:r>
    </w:p>
    <w:p>
      <w:pPr>
        <w:pStyle w:val="Heading1"/>
      </w:pPr>
      <w:r>
        <w:t>Радник Трампа заявив, що той - не Байден, щоб з ним можна було "таке провернути"</w:t>
      </w:r>
    </w:p>
    <w:p>
      <w:r>
        <w:t>Date: Неділя, 2 березня 2025, 02:11</w:t>
      </w:r>
    </w:p>
    <w:p>
      <w:r>
        <w:t>Link: https://www.pravda.com.ua/news/2025/03/2/7500866/</w:t>
      </w:r>
    </w:p>
    <w:p>
      <w:r>
        <w:t>Author: Іван Д'яконов,Роман Петренко—</w:t>
      </w:r>
    </w:p>
    <w:p>
      <w:r>
        <w:t>Short Text: Радник президента США з національної безпеки Майк Волц заявив, що Дональд Трамп був "не тим президентом", маючи на увазі суперечку в Білому Домі із українським лідером Володимиром Зеленським, а також протиставив його попередньому колезі Джо Байдену.Джерело:Волц вінтерв’юFox NewsВиправлено:Спершу варіант заголовка був "Радник Трампа з нацбезпеки заявив, що Зеленський – "неправильний президент", проте Волц мав на увазі Трампа, назвавши його "не тим президентом, з яким можна провернути подібне" – "Це не Джо Байден!".Реклама:Деталі:За словами Волца, після того, як пресу попросили залишити Овальний кабінет, чиновники Трампа порадили "припинити переговори, вказавши, що будь-яке продовження розмови лише погіршить ситуацію.Пряма мова:"Послухайте, у нас була зустріч після того, як пресу попросили піти, і ми по суті одноголосно порадили президенту (Трампу – ред.), що після тієї образи в Овальному кабінеті ми просто не бачимо, як нам рухатися далі".Деталі:Волц зазначив, що держсекретар США Марко Рубіо сказав Зеленському, що "час не на його боці" і що "американська допомога не є нескінченною".РЕКЛАМА:Пряма мова:"Не зрозуміло, чи справді Зеленський хоче зупинити бойові дії. Він увійшов одягнений не так, щоб вирішувати такі питання. Віцепрезидент сказав: "Досить". Президент сказав: "Досить". І я повинен сказати вам, що це був неправильний підхід, неправильний час в історії і, безумовно, не той президент, щоб з ним можна було таке провернути. Це не Джо Байден".Передісторія:Український президент Володимир Зеленськийдостроково залишив Білий діму п’ятницю післясварки з Дональдом Трампом і віцепрезидентомДжей Ді Венсом.У відповідь Трамп заявив, що український президент "зневажив" Сполучені Штати, і щоЗеленський "не готовий до миру".Європейські лідери, а такожочільники ЄСтим часомпублічно підтримали Україну.Зеленський в інтервʼю телеканалу Fox Newsнаголосив, що не вважає, "що ми зробили щось погане". "При всій повазі до демократії і медіа, думаю треба розуміти позицію України", – зауважив Зеленський.Кремлівський лідер Володимир Путінпродовжує заявляти, що зміна української влади є передумовою для переговорів із Росією, вкотре спотворюючи українське законодавство та ставлячи під сумнів легітимність президента України Володимира Зеленського.</w:t>
      </w:r>
    </w:p>
    <w:p>
      <w:r>
        <w:t>Corruption Type: Корупція в сфері оборони</w:t>
      </w:r>
    </w:p>
    <w:p>
      <w:r>
        <w:t>Message: згадується про неякісну техніку для ЗСУ, непрозорі оборонні контракти та можливі тіньові схеми постачання зброї.</w:t>
      </w:r>
    </w:p>
    <w:p>
      <w:r>
        <w:t>Corruption Type: Зловживання в державних закупівлях</w:t>
      </w:r>
    </w:p>
    <w:p>
      <w:r>
        <w:t>Message: вказано на можливі тендерні махінації, відкати на держзакупівлях та завищення цін при держзакупівлі.</w:t>
      </w:r>
    </w:p>
    <w:p>
      <w:r>
        <w:t>Corruption Type: Корупція в містобудуванні</w:t>
      </w:r>
    </w:p>
    <w:p>
      <w:r>
        <w:t>Message: можливі офшорні схеми на будівництві та незаконне будівництво.</w:t>
      </w:r>
    </w:p>
    <w:p>
      <w:r>
        <w:t>Corruption Type: Корупція в правоохоронних органах</w:t>
      </w:r>
    </w:p>
    <w:p>
      <w:r>
        <w:t>Message: можливі корупційні схеми в ДБР та факти корупції в судах.</w:t>
      </w:r>
    </w:p>
    <w:p>
      <w:pPr>
        <w:pStyle w:val="Heading1"/>
      </w:pPr>
      <w:r>
        <w:t>Київ та низка регіонів були під загрозою балістичного удару</w:t>
      </w:r>
    </w:p>
    <w:p>
      <w:r>
        <w:t>Date: Неділя, 2 березня 2025, 01:42</w:t>
      </w:r>
    </w:p>
    <w:p>
      <w:r>
        <w:t>Link: https://www.pravda.com.ua/news/2025/03/2/7500865/</w:t>
      </w:r>
    </w:p>
    <w:p>
      <w:r>
        <w:t>Author: Іван Д'яконов—</w:t>
      </w:r>
    </w:p>
    <w:p>
      <w:r>
        <w:t>Short Text: У Києві та низці регіонів України оголошували повітряну тривогу через загрозу удару балістичними ракетами.Джерело:Повітряні сили,КМВАПряма мова ПС:"Загроза застосування балістичного озброєння з Курська, в областях де оголошено повітряну тривогу".Реклама:Мапа: alerts.in.uaОновлено:О 01:42 Повітряні Сили оголосили про відбій загрози застосування балістичного озброєння по областям.Передісторія:З вечора суботи в багатьох областях Україниоголошено повітряну тривогучерез ворожі ударні БпЛА, у Києві працює протиповітряна оборона.</w:t>
      </w:r>
    </w:p>
    <w:p>
      <w:r>
        <w:t>Corruption Type: Корупція в сфері оборони</w:t>
      </w:r>
    </w:p>
    <w:p>
      <w:r>
        <w:t>Message: можливі корупційні схеми в оборонному секторі, фіктивні контракти, неякісна техніка для ЗСУ.</w:t>
      </w:r>
    </w:p>
    <w:p>
      <w:r>
        <w:t>Corruption Type: Зловживання в державних закупівлях</w:t>
      </w:r>
    </w:p>
    <w:p>
      <w:r>
        <w:t>Message: можливі тендерні махінації, відкати на держзакупівлях, зловживання при закупівлях.</w:t>
      </w:r>
    </w:p>
    <w:p>
      <w:r>
        <w:t>Corruption Type: Розкрадання гуманітарної та військової допомоги</w:t>
      </w:r>
    </w:p>
    <w:p>
      <w:r>
        <w:t>Message: можливе використання допомоги для власної вигоди.</w:t>
      </w:r>
    </w:p>
    <w:p>
      <w:pPr>
        <w:pStyle w:val="Heading1"/>
      </w:pPr>
      <w:r>
        <w:t>Макрон: Відмова США підтримувати Україну ставить під загрозу світову безпеку</w:t>
      </w:r>
    </w:p>
    <w:p>
      <w:r>
        <w:t>Date: Неділя, 2 березня 2025, 00:35</w:t>
      </w:r>
    </w:p>
    <w:p>
      <w:r>
        <w:t>Link: https://www.pravda.com.ua/news/2025/03/2/7500864/</w:t>
      </w:r>
    </w:p>
    <w:p>
      <w:r>
        <w:t>Author: Іван Д'яконов—</w:t>
      </w:r>
    </w:p>
    <w:p>
      <w:r>
        <w:t>Short Text: Президент Франції Еммануель Макрон попередив, що відмова США від підтримки України матиме катастрофічні наслідки не лише для Києва, а й для світової безпеки. За його словами, якщо не зупинити Путіна зараз, він піде війною далі до інших країн Європи.Джерело:Макрон в коментарі французькому виданнюLa TribuneДеталі:Макрон наголосив, що США не можуть самоусунутися від ситуації, оскільки їхня стратегічна роль у світовій безпеці є критично важливою. Він застеріг, що якщо Вашингтон погодиться "підписати перемир'я без будь-яких гарантій безпеки для України", то це лише послабить позиції США та поставить під загрозу вплив Америки у протистоянні з Росією, Китаєм та іншими глобальними гравцями.Реклама:Пряма мова:"Очевидне завдання США – бути на боці українців, у цьому я не маю жодних сумнівів. Відмежування від України не відповідає інтересам Сполучених Штатів. Те, що США зробили за останні три роки, повністю відповідає їхній дипломатичній та військовій традиції. Я хочу, щоб американці зрозуміли, що відмежування від України не в їхніх інтересах".Деталі:Однак Трамп, схоже, більше прагне укласти перемир’я з Володимиром Путіним, ніж дотримуватися традиційних американських цінностей. На думку Макрона, це – помилка.Звичайно, ми всі прагнемо миру. Але не може бути справедливого й тривалого миру, якщо Україну залишать напризволяще," – наголошує Макрон.РЕКЛАМА:На думку президента Франції, Росія становить для Європи екзистенційну загрозу, більш небезпечну, ніж будь-коли."На наших кордонах стоїть переозброєна й агресивна Росія. Вона вже здійснює терористичні атаки та масовані дезінформаційні кампанії в Європі", – підкреслює лідер Франції.За його словами, Путін не зупиниться в Україні. Макрон переконаний, що якщо зараз не зупинити лідера Кремля, "безсумнівно, він рушить далі – до Молдови, а можливо, й до Румунії".Передісторія:Washington Post повідомляє, що адміністрація президента США Дональда Трампа розглядає можливістьприпинення всіх поточних поставоквійськової допомоги Україні.The New York Times повідомляє, що США можеприпинити подальшу непряму підтримку Українивключно з іншими видами військового фінансування, обміном розвідданими і підготовкою військових.Державний департамент СШАприпинивреалізацію проєкту Агентства США з міжнародного розвитку (USAID) по відновленню енергомережі України після військових атак РФ.Аналітики Інституту вивчення війни (ISW) вказують на те, щоРосія демонструє поглиблення відносинзі Сполученими Штатами.</w:t>
      </w:r>
    </w:p>
    <w:p>
      <w:r>
        <w:t>Corruption Type: Корупція в сфері оборони</w:t>
      </w:r>
    </w:p>
    <w:p>
      <w:r>
        <w:t>Message: фіктивні контракти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кредитів державних банків</w:t>
      </w:r>
    </w:p>
    <w:p>
      <w:r>
        <w:t>Message: розкрадання кредитів, виведення кредитних коштів.</w:t>
      </w:r>
    </w:p>
    <w:p>
      <w:r>
        <w:t>Corruption Type: Корупція в містобудуванні</w:t>
      </w:r>
    </w:p>
    <w:p>
      <w:r>
        <w:t>Message: корупція в будівництві, відкати при узгоджені проектів, офшори на будтвництві.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