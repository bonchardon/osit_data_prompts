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Гроші на крові: тріщина в монополії</w:t>
      </w:r>
    </w:p>
    <w:p>
      <w:r>
        <w:t>Date: 02.11.2015</w:t>
      </w:r>
    </w:p>
    <w:p>
      <w:r>
        <w:t>Link: https://nashigroshi.org/2015/11/02/hroshi-na-krovi-trischyna-v-monopoliji/</w:t>
      </w:r>
    </w:p>
    <w:p>
      <w:r>
        <w:t>Author: Юрій Ніколов, «Наші гроші»</w:t>
      </w:r>
    </w:p>
    <w:p>
      <w:r>
        <w:t>Short Text: Вихід «третього» гравця на ринок гемодіалізу, поділений двома великими угрупуваннями, вже приносить економію держбюджету. Будь-яка монополія на будь-якому ринку завжди коштує зайвих грошей. Без винятків. Навіть якщо це стосується такого специфічного ринку як устаткування для гемодіалізу. Гемодіаліз – це процедура очищення крові для людей, у яких хворі нирки. Кров з людини пропускають через зовнішній фільтр і повертають назад в організм. Мова йде про кілька сотень українців, яким державним коштом регулярно роблять цю процедуру. Для неї потрібно одноразовий набір з капілярного діалізатора, порошкового картриджу, кровопровідної магістралі та двох голок. В Україні цього не виготовляють, тому імпортне устаткування залежить від курсу долара. Усе це обходиться державі у кількасот мільйонів гривень щороку.</w:t>
      </w:r>
    </w:p>
    <w:p>
      <w:r>
        <w:t>Corruption Type: **Контрабанда**</w:t>
      </w:r>
    </w:p>
    <w:p>
      <w:r>
        <w:t>Message: згадано, що українське устаткування для гемодіалізу не виготовляється, тому імпортне устаткування залежить від курсу долара. Це може призводити до контрабанди та офшорних схем імпорту.</w:t>
      </w:r>
    </w:p>
    <w:p>
      <w:r>
        <w:t>Corruption Type: **Зловживання в державних закупівлях**</w:t>
      </w:r>
    </w:p>
    <w:p>
      <w:r>
        <w:t>Message: згадано, що процедура гемодіалізу робиться за державний кошт, що обходиться державі у кількасот мільйонів гривень щороку. Це може вказувати на тендерні махінації, відкати на держзакупівлях та завищення цін при держзакупівлі.</w:t>
      </w:r>
    </w:p>
    <w:p>
      <w:pPr>
        <w:pStyle w:val="Heading1"/>
      </w:pPr>
      <w:r>
        <w:t>ДАІ. Схема на мільярд</w:t>
      </w:r>
    </w:p>
    <w:p>
      <w:r>
        <w:t>Date: 26.10.2015</w:t>
      </w:r>
    </w:p>
    <w:p>
      <w:r>
        <w:t>Link: https://nashigroshi.org/2015/10/26/dai-shema-na-milyard/</w:t>
      </w:r>
    </w:p>
    <w:p>
      <w:r>
        <w:t>Author: Олександр Лємєнов, для «Наших грошей»</w:t>
      </w:r>
    </w:p>
    <w:p>
      <w:r>
        <w:t>Short Text: Гроші, вилучені під час обшуків у хабарників з столичного ДАІ При Авакову збереглась схема викачування грошей з тих, хто продає свій автомобіль. Ціна питання: за півтора року – мільярд. Половина – в «розпил». На початку квітня цього року очільник МВС Арсен Аваков підірвав своїмпостому Facebook усі ЗМІ України. Новина була справді неочікуваною: за хабарі затримали керівника відділу київського управління ДАІ підполковника Миколу Жебеля, а сам начальник УДАІ полковник Микола Макаренко встиг втекти від правосуддя у Білорусь.</w:t>
      </w:r>
    </w:p>
    <w:p>
      <w:r>
        <w:t>Corruption Type: **Корупція в сфері державних закупівель**</w:t>
      </w:r>
    </w:p>
    <w:p>
      <w:r>
        <w:t>Message: збережена схема викачування грошей з тих, хто продає свій автомобіль. Ця схема відноситься до зловживання в державних закупівлях, оскільки вказано про виручення мільярда грошей за півтора року, половина з яких "розпиляється".</w:t>
      </w:r>
    </w:p>
    <w:p>
      <w:r>
        <w:t>Corruption Type: **Корупція в правоохоронних органах**</w:t>
      </w:r>
    </w:p>
    <w:p>
      <w:r>
        <w:t>Message: затримка керівника відділу київського управління ДАІ за хабарі, а також втеча начальника УДАІ в Білорусь може бути пов'язана з корупцією в правоохоронних органах, зловживанням службовим становищем та фальсифікацією справ.</w:t>
      </w:r>
    </w:p>
    <w:p>
      <w:pPr>
        <w:pStyle w:val="Heading1"/>
      </w:pPr>
      <w:r>
        <w:t>Як оточення Кернеса отримало «Центральний ринок»</w:t>
      </w:r>
    </w:p>
    <w:p>
      <w:r>
        <w:t>Date: 23.10.2015</w:t>
      </w:r>
    </w:p>
    <w:p>
      <w:r>
        <w:t>Link: https://nashigroshi.org/2015/10/23/yak-otochennya-kernesa-otrymalo-tsentralnyj-rynok/</w:t>
      </w:r>
    </w:p>
    <w:p>
      <w:r>
        <w:t>Author: Павло Новик, «Наші гроші»</w:t>
      </w:r>
    </w:p>
    <w:p>
      <w:r>
        <w:t>Short Text: Продовження історії про доброзичливу мерією Кернеса. Опублікувавшинещодавній текстпро те, як «Кінний ринок» перейшов до рук бізнес-оточення мера Харкова Геннадія Кернеса, ми з подивом виявили, що для багатьох харків’ян це стало інформаційною несподіванкою. Відтак ми вирішили не зупинятись і продовжимо розповідати, кому належать сьогодні у Харкові цікаві об’єкти і як це сталось. Нагадаємо, що у цьому місті існує група бізнесменів, яким неймовірно щастить. Щоправда, деякі з них є близькими до мерії і мера особисто, але це так склалось історично. Нас більше цікавить не це, а історія їхнього успіху. Нагадаємо, що з «Кінним ринком» їм пощастило тричі. Спершу від ринку відмовився бізнесмен Олександр Фельдман, потім – облспоживспілка, а наприкінці зжалилась і міськрада, яка продала землю з 5-річною відстрочкою платежу.</w:t>
      </w:r>
    </w:p>
    <w:p>
      <w:r>
        <w:t>Corruption Type: **Незаконна приватизація**</w:t>
      </w:r>
    </w:p>
    <w:p>
      <w:r>
        <w:t>Message: розповідь про те, як "Кінний ринок" перейшов до рук бізнес-оточення мера Харкова Геннадія Кернеса може вказувати на можливу схему незаконної приватизації.</w:t>
      </w:r>
    </w:p>
    <w:p>
      <w:r>
        <w:t>Corruption Type: **Зловживання в державних закупівлях**</w:t>
      </w:r>
    </w:p>
    <w:p>
      <w:r>
        <w:t>Message: опис про те, як міськрада продала землю з 5-річною відстрочкою платежу може вказувати на можливу схему зловживання в державних закупівлях.</w:t>
      </w:r>
    </w:p>
    <w:p>
      <w:pPr>
        <w:pStyle w:val="Heading1"/>
      </w:pPr>
      <w:r>
        <w:t>Харківські гуляння в борг</w:t>
      </w:r>
    </w:p>
    <w:p>
      <w:r>
        <w:t>Date: 20.10.2015</w:t>
      </w:r>
    </w:p>
    <w:p>
      <w:r>
        <w:t>Link: https://nashigroshi.org/2015/10/20/harkivski-hulyannya-v-borh/</w:t>
      </w:r>
    </w:p>
    <w:p>
      <w:r>
        <w:t>Author: Іван Діяк для «Наших Грошей»</w:t>
      </w:r>
    </w:p>
    <w:p>
      <w:r>
        <w:t>Short Text: За останні п’ять років найвідоміший харківський парк освоїв 500 мільйонів гривень із міського бюджету. Інша інформація заборонена Кернесом. Якщо запитати пересічних харків’янин – «Що хорошого зробив останнім часом мер їхнього міста?» – то кожен другий назве «Парк імені Горького». Якщо запитати будь-якого антикорупційного журналіста, що перше йому приходить до голови, коли говорять про Харків – він назве «Парк імені Горького».</w:t>
      </w:r>
    </w:p>
    <w:p>
      <w:r>
        <w:t>Corruption Type: **Корупція в містобудуванні**</w:t>
      </w:r>
    </w:p>
    <w:p>
      <w:r>
        <w:t>Message: оскільки зазначено, що парк був освоєний із міського бюджету, можливо виникнення корупційних схем у галузі містобудування, будівництва чи узгодження проектів.</w:t>
      </w:r>
    </w:p>
    <w:p>
      <w:r>
        <w:t>Corruption Type: **Зловживання в державних закупівлях**</w:t>
      </w:r>
    </w:p>
    <w:p>
      <w:r>
        <w:t>Message: можливо тендерні махінації чи зловживання при закупівлях матеріалів для парку.</w:t>
      </w:r>
    </w:p>
    <w:p>
      <w:r>
        <w:t>Corruption Type: **Незаконна приватизація**</w:t>
      </w:r>
    </w:p>
    <w:p>
      <w:r>
        <w:t>Message: можливо дерибан чи розкрадання державного майна у зв'язку з освоєнням коштів з міського бюджету для парку.</w:t>
      </w:r>
    </w:p>
    <w:p>
      <w:pPr>
        <w:pStyle w:val="Heading1"/>
      </w:pPr>
      <w:r>
        <w:t>Путін не рятує Медведчука від судів</w:t>
      </w:r>
    </w:p>
    <w:p>
      <w:r>
        <w:t>Date: 16.10.2015</w:t>
      </w:r>
    </w:p>
    <w:p>
      <w:r>
        <w:t>Link: https://nashigroshi.org/2015/10/16/putin-ne-ryatuje-medvedchuka-vid-sudiv/</w:t>
      </w:r>
    </w:p>
    <w:p>
      <w:r>
        <w:t>Author: Ірина Салій, Юрій Ніколов, «Наші Гроші»</w:t>
      </w:r>
    </w:p>
    <w:p>
      <w:r>
        <w:t>Short Text: Ось такий портерт знайшли активісти Майдану у офісі “Українського вибору” Медведчука. У колишнього правителя є купа маєтків, квартир і землі по всій Україні, частину з яких у нього вже забирають. Виявилось, що колись найвпливовіший з найсіріших кардиналів українського політикуму Віктор Медведчук переживає цікаві часи. Колись він був архітектором юридично-судової системи, а зараз саме в судах у нього відбирають особняк на Оболоні та в Сімеїзі. При цьому відбирають і український, і російський суд. Що символізує давно відому істину – зрадник ніколи не буде своїм серед чужих. Не може бути кум Путіна своїм для українців, не може бути своїм для росіян наш співгромадянин.</w:t>
      </w:r>
    </w:p>
    <w:p>
      <w:r>
        <w:t>Corruption Type: **Незаконна приватизація**</w:t>
      </w:r>
    </w:p>
    <w:p>
      <w:r>
        <w:t>Message: згадується про те, що колишній правитель має купу маєтків, квартир і землі по всій Україні, частину з яких вже забирають. Це може бути пов'язано з розкраданням державного майна через незаконну приватизацію.</w:t>
      </w:r>
    </w:p>
    <w:p>
      <w:r>
        <w:t>Corruption Type: **Корупція в судах**</w:t>
      </w:r>
    </w:p>
    <w:p>
      <w:r>
        <w:t>Message: у тексті згадується, що в судах у нього відбирають особняк на Оболоні та в Сімеїзі, в тому числі і українські та російські суди. Це може вказувати на корупцію в судах, де можливо відбуваються відкати за рішення та зловживання суддівськими повноваженнями.</w:t>
      </w:r>
    </w:p>
    <w:p>
      <w:r>
        <w:t>Corruption Type: **Зловживання службовим становищем**</w:t>
      </w:r>
    </w:p>
    <w:p>
      <w:r>
        <w:t>Message: зазначається, що колись найвпливовіший з найсіріших кардиналів українського політикуму переживає цікаві часи. Це може вказувати на зловживання посадовцями своїм становищем.</w:t>
      </w:r>
    </w:p>
    <w:p>
      <w:pPr>
        <w:pStyle w:val="Heading1"/>
      </w:pPr>
      <w:r>
        <w:t>Як прокурори Матіоса «зрадили» Порошенка</w:t>
      </w:r>
    </w:p>
    <w:p>
      <w:r>
        <w:t>Date: 12.10.2015</w:t>
      </w:r>
    </w:p>
    <w:p>
      <w:r>
        <w:t>Link: https://nashigroshi.org/2015/10/12/yak-prokurory-matiosa-zradyly-poroshenka/</w:t>
      </w:r>
    </w:p>
    <w:p>
      <w:r>
        <w:t>Author: Разом з тим, за непідтвердженими даними джерел “Наших грошей”, наразі про затримання Іващука не йдеться і кого з тиловиків Нацгвардії затримали насправді – взагалі невідомо. На сайті Генпрокуратури станом на вечір 12 жовтня також немає жодних даних про це затримання.</w:t>
      </w:r>
    </w:p>
    <w:p>
      <w:r>
        <w:t>Short Text: (додано дані щодо затримання тиловиків Нацгвардії 10 жовтня) Затриманий на хабарі тиловик Нацгвардії вийшов на свободу і навіть не звільнений з роботи. Бо за нього свідчила купа військових, одного з яких судять за інший злочин. «Рік тому, на Грушевського, українці поставили владу перед фактом – країна змінилася.Проте не всі посадовці наразі це зрозуміли. Сьогодні під час отримання хабара в 230 000 грн. було затримано начальника тилу Національної Гвардії Святослава Манжуру.Стверджую, що так буде з кожним, хто прагне збагачення за рахунок держави, кожним, хто сьогодні вирішив заробляти на військовослужбовцях, кожним, хто ганьбить честь мундиру тридцятьма срібниками!»</w:t>
      </w:r>
    </w:p>
    <w:p>
      <w:r>
        <w:t>Corruption Type: **Корупція в сфері оборони**</w:t>
      </w:r>
    </w:p>
    <w:p>
      <w:r>
        <w:t>Message: затримання начальника тилу Національної Гвардії за отримання хабара.</w:t>
      </w:r>
    </w:p>
    <w:p>
      <w:r>
        <w:t>Corruption Type: **Зловживання службовим становищем**</w:t>
      </w:r>
    </w:p>
    <w:p>
      <w:r>
        <w:t>Message: отримання хабара в 230 000 грн.</w:t>
      </w:r>
    </w:p>
    <w:p>
      <w:pPr>
        <w:pStyle w:val="Heading1"/>
      </w:pPr>
      <w:r>
        <w:t>Таємна бухгалтерія Генпрокуратури</w:t>
      </w:r>
    </w:p>
    <w:p>
      <w:r>
        <w:t>Date: 09.10.2015</w:t>
      </w:r>
    </w:p>
    <w:p>
      <w:r>
        <w:t>Link: https://nashigroshi.org/2015/10/09/tajemna-buhhalteriya-henprokuratury/</w:t>
      </w:r>
    </w:p>
    <w:p>
      <w:r>
        <w:t>Author: Ірина Салій, «Наші гроші»</w:t>
      </w:r>
    </w:p>
    <w:p>
      <w:r>
        <w:t>Short Text: Віктор Пшонка злив фіктивній компанії 68 мільйонів. У тому ж році сім’я головбуха ГПУ купила дві квартири в новобудові на Печерську. Головбух і досі працює на Шокіна. Може, хто не знає, але прокурори – це найбезстрашніші люди. Про це може розповісти всякий, хто з ними стикався віч-на-віч. Пояснити це просто. На відміну від інших чиновників їхню роботу неможливо перевірити: «Чому ніхто не сидить? – Розслідуєм», «На якому етапі розслідування? – Таємниця». На одну з таких таємниць ми випадково надибали в Реєстрі судових рішень. І судячи з фактів, обіцянки президента і Генерального прокурора зайнятись «крупною рибою» – залишаться цяцянками. Бо своїх тут не ображають.</w:t>
      </w:r>
    </w:p>
    <w:p>
      <w:r>
        <w:t>Corruption Type: **Корупція в судах**</w:t>
      </w:r>
    </w:p>
    <w:p>
      <w:r>
        <w:t>Message: згадано "На одну з таких таємниць ми випадково надибали в Реєстрі судових рішень".</w:t>
      </w:r>
    </w:p>
    <w:p>
      <w:r>
        <w:t>Corruption Type: **Зловживання при розподілі земельних ресурсів**</w:t>
      </w:r>
    </w:p>
    <w:p>
      <w:r>
        <w:t>Message: згадано "дві квартири в новобудові на Печерську".</w:t>
      </w:r>
    </w:p>
    <w:p>
      <w:r>
        <w:t>Corruption Type: **Зловживання службовим становищем**</w:t>
      </w:r>
    </w:p>
    <w:p>
      <w:r>
        <w:t>Message: згадано "Головбух і досі працює на Шокіна".</w:t>
      </w:r>
    </w:p>
    <w:p>
      <w:r>
        <w:t>Corruption Type: **Корупція в правоохоронних органах**</w:t>
      </w:r>
    </w:p>
    <w:p>
      <w:r>
        <w:t>Message: згадано "прокурори – це найбезстрашніші люди", "сім’я головбуха ГПУ", "Генерального прокурора".</w:t>
      </w:r>
    </w:p>
    <w:p>
      <w:r>
        <w:t>Corruption Type: **Розкрадання державного майна**</w:t>
      </w:r>
    </w:p>
    <w:p>
      <w:r>
        <w:t>Message: можна вважати, що згадано "сім’я головбуха ГПУ купила дві квартири".</w:t>
      </w:r>
    </w:p>
    <w:p>
      <w:r>
        <w:t>Corruption Type: **Корупція в містобудуванні**</w:t>
      </w:r>
    </w:p>
    <w:p>
      <w:r>
        <w:t>Message: можна вважати, що згадано "дві квартири в новобудові на Печерську".</w:t>
      </w:r>
    </w:p>
    <w:p>
      <w:pPr>
        <w:pStyle w:val="Heading1"/>
      </w:pPr>
      <w:r>
        <w:t>Дао Озопулоса</w:t>
      </w:r>
    </w:p>
    <w:p>
      <w:r>
        <w:t>Date: 07.10.2015</w:t>
      </w:r>
    </w:p>
    <w:p>
      <w:r>
        <w:t>Link: https://nashigroshi.org/2015/10/07/dao-ozopulosa/</w:t>
      </w:r>
    </w:p>
    <w:p>
      <w:r>
        <w:t>Author: Анна Сорока, «Наші гроші»</w:t>
      </w:r>
    </w:p>
    <w:p>
      <w:r>
        <w:t>Short Text: Труханов витягнув з бюджету Одеси 26 мільйонів на супекоштовний ремонт дороги до «Євротерміналу» менеджера торговця зброєю. Управління дорожнього господарства Одеської міськради 29 вересня за результатами тендеру замовило ТОВ «СК Автострой» капітальний ремонт Хаджибейської дороги від вул. Вапняної до будинку № 29 за 25,77 млн. грн. Про це повідомляється у «Віснику державних закупівель». Фірма має відремонтувати 900 метрів Хаджибейської дороги до кінця 2016 р. До переліку робіт увійшли розбирання та влаштування дорожнього одягу, в тому числі 0,23 кв. км тротуарів, встановлення бортових каменів, поребриків і дорожніх знаків, розмітка. Також передбачено будівництво системи водовідведення: риття траншеї на місці існуючої та укладання нового бетонного лотка вздовж дороги (на фото видно рівчак вздовж дороги праворуч).</w:t>
      </w:r>
    </w:p>
    <w:p>
      <w:r>
        <w:t>Corruption Type: **Зловживання в державних закупівлях**</w:t>
      </w:r>
    </w:p>
    <w:p>
      <w:r>
        <w:t>Message: фірма ТОВ «СК Автострой» виграла тендер на капітальний ремонт дороги за завищеною ціною.</w:t>
      </w:r>
    </w:p>
    <w:p>
      <w:pPr>
        <w:pStyle w:val="Heading1"/>
      </w:pPr>
      <w:r>
        <w:t>Фармацевт Кличка з цінами Януковича</w:t>
      </w:r>
    </w:p>
    <w:p>
      <w:r>
        <w:t>Date: 28.09.2015</w:t>
      </w:r>
    </w:p>
    <w:p>
      <w:r>
        <w:t>Link: https://nashigroshi.org/2015/09/28/farmatsevt-klychka-z-tsinamy-yanukovycha/</w:t>
      </w:r>
    </w:p>
    <w:p>
      <w:r>
        <w:t>Author: Юрій Ніколов, «Наші Гроші»</w:t>
      </w:r>
    </w:p>
    <w:p>
      <w:r>
        <w:t>Short Text: Як зрозуміти, що якийсь конкретний тендер має корупційний присмак? Дуже просто – треба встановити хоча б дві ознаки. «Центр протидії корупції»відловивкричущий факт – Департамент охорони здоров’я Київської міськдержадміністрації підлаштував умови тендеру таким чином, щоб купити ліки для онкохворих у заздалегідь зрозумілої фірми за незрозумілою ціною. Мова йде про препарат Доцетаксел. Він існує у різних видах дозувань, але чиновники КМДА визначили, що купуватимуть лише по 140 мг. За даними Олександри Устінової з ЦПК, таке дозування «є лише у одного виробника». В Українізареєстровано15 препаратів-аналогів з тією ж діючою речовиною в дозуванні 80 та 120 мг, і лише у фірми «Актавіс» він є в 140 мг. А у цієї фірми є свої перепродавці. Які вже і розпиляли між собою тендер столичних медиків у серпні – оцього Доцетакселу придбали на 4,28 млн грн. у ТОВ «Укрооптпостач» з угрупування відомого ділка Петра Багрія.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«Белой акации» ремонты пушистые</w:t>
      </w:r>
    </w:p>
    <w:p>
      <w:r>
        <w:t>Date: 25.09.2015</w:t>
      </w:r>
    </w:p>
    <w:p>
      <w:r>
        <w:t>Link: https://nashigroshi.org/2015/09/25/beloj-akatsyy-remontyi-roskoshnyie/</w:t>
      </w:r>
    </w:p>
    <w:p>
      <w:r>
        <w:t>Author: Павло Новик, «Наші гроші». Фото автора і Гуглмап</w:t>
      </w:r>
    </w:p>
    <w:p>
      <w:r>
        <w:t xml:space="preserve">Short Text: Батько митрополита, власник головного базару сходу України, екс-замголови УСБУ, екс-віце-мер та донька головного «порошенківця» живуть на елітній вулиці Харкова, яку бюджетним коштом нагламурили вже на 60 мільйонів. Якби у вашому районі був отакий пустир з отакою дорогою… </w:t>
      </w:r>
    </w:p>
    <w:p>
      <w:r>
        <w:t>Corruption Type: **Розкрадання державного майна**</w:t>
      </w:r>
    </w:p>
    <w:p>
      <w:r>
        <w:t>Message: "Батько митрополита, власник головного базару сходу України, екс-замголови УСБУ, екс-віце-мер та донька головного «порошенківця» живуть на елітній вулиці Харкова, яку бюджетним коштом нагламурили вже на 60 мільйонів".</w:t>
      </w:r>
    </w:p>
    <w:p>
      <w:r>
        <w:t>Corruption Type: **Незаконний видобуток природних ресурсів**</w:t>
      </w:r>
    </w:p>
    <w:p>
      <w:r>
        <w:t>Message: можливо, що згадувані особи також можуть мати зв'язок з незаконним видобутком природних ресурсів, але це не вказано однозначно в тексті.</w:t>
      </w:r>
    </w:p>
    <w:p>
      <w:pPr>
        <w:pStyle w:val="Heading1"/>
      </w:pPr>
      <w:r>
        <w:t>Причини зняти Журила-2</w:t>
      </w:r>
    </w:p>
    <w:p>
      <w:r>
        <w:t>Date: 22.09.2015</w:t>
      </w:r>
    </w:p>
    <w:p>
      <w:r>
        <w:t>Link: https://nashigroshi.org/2015/09/22/prychyny-znyaty-zhuryla-2/</w:t>
      </w:r>
    </w:p>
    <w:p>
      <w:r>
        <w:t>Author: Юрій Ніколов, «Наші Гроші»</w:t>
      </w:r>
    </w:p>
    <w:p>
      <w:r>
        <w:t>Short Text: Ільменітові держкомбінати під керівництвом Руслана Журила надали незрозумілі знижки на руду китайцям і другу Путіна. (Продовження. Початок –тут) Після аналізутендерної політики«Об’єднаної гірничо-хімічної компанії» (ОГХК) під керівництвом Руслана Журила перейдемо до експортної діяльності ввірених йому Вільногірського ГМК та Іршанського ГЗК . Тут теж – «цікава економіка».</w:t>
      </w:r>
    </w:p>
    <w:p>
      <w:r>
        <w:t>Corruption Type: **Незаконний видобуток природних ресурсів**</w:t>
      </w:r>
    </w:p>
    <w:p>
      <w:r>
        <w:t>Message: надання незрозумілих знижок на руду китайцям.</w:t>
      </w:r>
    </w:p>
    <w:p>
      <w:r>
        <w:t>Corruption Type: **Зловживання в державних закупівлях**</w:t>
      </w:r>
    </w:p>
    <w:p>
      <w:r>
        <w:t>Message: можливі тендерні махінації та зловживання при закупівлях у держкомбінатів під керівництвом Руслана Журила.</w:t>
      </w:r>
    </w:p>
    <w:p>
      <w:r>
        <w:t>Corruption Type: **Незаконна приватизація**</w:t>
      </w:r>
    </w:p>
    <w:p>
      <w:r>
        <w:t>Message: можливе розкрадання державного майна через недостовірну експортну діяльність Вільногірського ГМК та Іршанського ГЗК.</w:t>
      </w:r>
    </w:p>
    <w:p>
      <w:pPr>
        <w:pStyle w:val="Heading1"/>
      </w:pPr>
      <w:r>
        <w:t>«Блиск і злидні» генерала Лебедєва</w:t>
      </w:r>
    </w:p>
    <w:p>
      <w:r>
        <w:t>Date: 18.09.2015</w:t>
      </w:r>
    </w:p>
    <w:p>
      <w:r>
        <w:t>Link: https://nashigroshi.org/2015/09/18/blysk-i-zlydni-henerala-lebedjeva/</w:t>
      </w:r>
    </w:p>
    <w:p>
      <w:r>
        <w:t xml:space="preserve">Author: </w:t>
      </w:r>
    </w:p>
    <w:p>
      <w:r>
        <w:t>Short Text: Поки в центрі Києва вирував Майдан – під Києвом родина екс-міністра оборони Павла Лебедєва спокійно добудовувала маєток. Зазвичай українські можновладці полюбляють будуватися на живописних узбережжях водойм чи посеред лісу, бажано реліктового. Тож доволі неочікувано було знайти маєток одного з топ-чиновників епохи Януковича поряд із Васильківським військовим аеродромом, нещодавно погорілими нафтобазами «БРСМ», ще й в оточенні пустельних полів з чагарниками. Тим більше не очікуєш, що власниками виявляться структури самого колишнього «регіоналівського» міністра оборони Павла Лебедєва. Маєток загальною площею 6,79 га розкинувся неподалік від села Кобці Васильківського району, це на 20 кілометрів на південь від столиці. Два будинки, штучне озеро з островом і садовим будиночком, тенісний корт, дві альтанки, басейн, гаражі та будиночок для охорони – нерухомості загалом на 640 квадратних метрів.</w:t>
      </w:r>
    </w:p>
    <w:p>
      <w:r>
        <w:t>Corruption Type: **Незаконна приватизація**</w:t>
      </w:r>
    </w:p>
    <w:p>
      <w:r>
        <w:t>Message: родина екс-міністра оборони Павла Лебедєва добудовувала маєток під час вируючого Майдану.</w:t>
      </w:r>
    </w:p>
    <w:p>
      <w:r>
        <w:t>Corruption Type: **Корупція в сфері оборони**</w:t>
      </w:r>
    </w:p>
    <w:p>
      <w:r>
        <w:t>Message: можливо використання впливу та ресурсів екс-міністра оборони для будівництва маєтку на державних землях.</w:t>
      </w:r>
    </w:p>
    <w:p>
      <w:pPr>
        <w:pStyle w:val="Heading1"/>
      </w:pPr>
      <w:r>
        <w:t>Як оточення Кернеса отримало Кінний ринок</w:t>
      </w:r>
    </w:p>
    <w:p>
      <w:r>
        <w:t>Date: 16.09.2015</w:t>
      </w:r>
    </w:p>
    <w:p>
      <w:r>
        <w:t>Link: https://nashigroshi.org/2015/09/16/yak-otochennya-kernesa-otrymalo-kinnyj-rynok/</w:t>
      </w:r>
    </w:p>
    <w:p>
      <w:r>
        <w:t>Author: Павло Новик , «Наші Гроші»</w:t>
      </w:r>
    </w:p>
    <w:p>
      <w:r>
        <w:t>Short Text: Історія успіху харківських бізнесменів, яким тричі випадково пощастило. Хоча «Україна – єдина», усе ж Харків – унікальне місто. Прикладів тому багато, але розповімо про один. Кілька років тому місцевий бізнесмен і політик Олександр Фельдман добровільно відмовився від володіння одним із місцевих ринків, а відтак і від додаткового заробітку. В інших містах про це б не змовкаючи писала преса, сам герой не зникав би з екранів телевізорів, а кількість немовлят з іменем «Олександр» значно б зросла. У Харкові – все не так. Навіть сьогодні, хоч з того часу минуло шість років, у спілкуванні з «Нашими грішми» менеджери Фельдмана – скупі на слова, а тим паче – на емоції.</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Хто в Україні переплачує за вугілля</w:t>
      </w:r>
    </w:p>
    <w:p>
      <w:r>
        <w:t>Date: 14.09.2015</w:t>
      </w:r>
    </w:p>
    <w:p>
      <w:r>
        <w:t>Link: https://nashigroshi.org/2015/09/14/hto-v-ukrajini-pereplachuje-za-vuhillya/</w:t>
      </w:r>
    </w:p>
    <w:p>
      <w:r>
        <w:t>Author: «Наші гроші. Регіон»</w:t>
      </w:r>
    </w:p>
    <w:p>
      <w:r>
        <w:t>Short Text: На Запоріжжі одне й те саме вугілля від одного постачальника різниться в ціні на третину, а на Одещині існує монополія на ДГ(13-100) з найвищими цінами в країні. За літо бюджетні установи уклали майже три сотні угод про закупівлю вугілля на загальну суму 167,66 млн грн. Якщо відкинути кілька великих тендерів військових частин, то вийде, що середній контракт на поставку вугілля «важить» близько 400 тис грн. І це не дрібнички. Особливо якщо хтось отак по зеренцю накльовує десятки мільйонів. Або й просто матиме підйом у кількасот тисяч на рівному місці. Отже ось які тенденції показав моніторинг «Наших Грошей». Найціннішим вугіллям газової групи вважається марка ДГ (13-100), яка має найнижчий відсоток зольності. Для розігріву повідаємо прикметний факт про лідера хіт-параду.</w:t>
      </w:r>
    </w:p>
    <w:p>
      <w:r>
        <w:t>Corruption Type: **Зловживання в державних закупівлях**</w:t>
      </w:r>
    </w:p>
    <w:p>
      <w:r>
        <w:t>Message: угоди про закупівлю вугілля на загальну суму 167,66 млн грн, завищення цін при держзакупівлі.</w:t>
      </w:r>
    </w:p>
    <w:p>
      <w:r>
        <w:t>Corruption Type: **Контрабанда**</w:t>
      </w:r>
    </w:p>
    <w:p>
      <w:r>
        <w:t>Message: можливі схеми контрабанди вугілля або його компонентів, особливо в контексті монополії на ДГ (13-100) з найвищими цінами.</w:t>
      </w:r>
    </w:p>
    <w:p>
      <w:r>
        <w:t>Corruption Type: **Зловживання при розподілі земельних ресурсів**</w:t>
      </w:r>
    </w:p>
    <w:p>
      <w:r>
        <w:t>Message: можливі схеми обхіду на земельних аукціонах для видобутку вигоди.</w:t>
      </w:r>
    </w:p>
    <w:p>
      <w:pPr>
        <w:pStyle w:val="Heading1"/>
      </w:pPr>
      <w:r>
        <w:t>Причини зняти Журила</w:t>
      </w:r>
    </w:p>
    <w:p>
      <w:r>
        <w:t>Date: 11.09.2015</w:t>
      </w:r>
    </w:p>
    <w:p>
      <w:r>
        <w:t>Link: https://nashigroshi.org/2015/09/11/prychyny-znyaty-zhuryla/</w:t>
      </w:r>
    </w:p>
    <w:p>
      <w:r>
        <w:t>Author: Юрій Ніколов, Анна Сорока, «Наші Гроші»</w:t>
      </w:r>
    </w:p>
    <w:p>
      <w:r>
        <w:t>Short Text: Призначення схемотехніка директором «Об’єднаної гірничо-хімічної компанії» призвело до узурпації мільярдних тендерів держкомпанії групою «прокладок». Тиждень тому міністр економічного розвитку і торгівлі Айварас Абромавічусзапропонувавгендиректору ДП «Об’єднана гірничо-хімічна компанія» Руслану Журилу звільнитися за власним бажанням. У міністра виникла купа питань до керівника держпідприємства, у яке входять Іршанський ГЗК та Вільногірський ГМК. Щоправда, Абромавічус не уточнив яких саме. Прес-служба компаніївідповіла різко, заявивши, що Абромавічус «неодноразово пропонував менеджменту ОГХК підтримати призначення його бізнес-партнера Костянтина Лісничого в керівництво компанії». Звинувачення там назвали безпідставними і такими, які «поставили під загрозу укладання контрактів з партнерами».</w:t>
      </w:r>
    </w:p>
    <w:p>
      <w:r>
        <w:t>Corruption Type: **Фіктивні тендери і узурпація тендерів**</w:t>
      </w:r>
    </w:p>
    <w:p>
      <w:r>
        <w:t>Message: Призначення схемотехніка директором «Об’єднаної гірничо-хімічної компанії» призвело до узурпації мільярдних тендерів держкомпанії групою «прокладок».</w:t>
      </w:r>
    </w:p>
    <w:p>
      <w:r>
        <w:t>Corruption Type: **Тендерні махінації та відкати**</w:t>
      </w:r>
    </w:p>
    <w:p>
      <w:r>
        <w:t>Message: Тиждень тому міністр економічного розвитку і торгівлі Айварас Абромавічус запропонував гендиректору ДП «Об’єднана гірничо-хімічна компанія» Руслану Журилу звільнитися за власним бажанням.</w:t>
      </w:r>
    </w:p>
    <w:p>
      <w:r>
        <w:t>Corruption Type: **Лобіювання та конфлікт інтересів**</w:t>
      </w:r>
    </w:p>
    <w:p>
      <w:r>
        <w:t>Message: Прес-служба компанії відповіла різко, заявивши, що Абромавічус «неодноразово пропонував менеджменту ОГХК підтримати призначення його бізнес-партнера Костянтина Лісничого в керівництво компанії».</w:t>
      </w:r>
    </w:p>
    <w:p>
      <w:pPr>
        <w:pStyle w:val="Heading1"/>
      </w:pPr>
      <w:r>
        <w:t>Дачний розпил у соснових «садах»</w:t>
      </w:r>
    </w:p>
    <w:p>
      <w:r>
        <w:t>Date: 08.09.2015</w:t>
      </w:r>
    </w:p>
    <w:p>
      <w:r>
        <w:t>Link: https://nashigroshi.org/2015/09/08/blablabla/</w:t>
      </w:r>
    </w:p>
    <w:p>
      <w:r>
        <w:t xml:space="preserve">Author: </w:t>
      </w:r>
    </w:p>
    <w:p>
      <w:r>
        <w:t>Short Text: Історія про те, як у Переяславі, обізвавши ліс чагарником, розпипляли під забудову 10 гектарів на захисній дамбі Канівського водосховища. – А ви знаєте, що на дамбах будувати не можна, що це гідротехнічні споруди? – Ну, воно не на дамбі збудоване, наскільки я знаю, воно на участку збудовано.</w:t>
      </w:r>
    </w:p>
    <w:p>
      <w:r>
        <w:t>Corruption Type: **Незаконна забудова на захисній дамбі Канівського водосховища**</w:t>
      </w:r>
    </w:p>
    <w:p>
      <w:r>
        <w:t>Message: це може бути класифіковано як **корупція в містобудуванні** або **зловживання при розподілі земельних ресурсів**.</w:t>
      </w:r>
    </w:p>
    <w:p>
      <w:pPr>
        <w:pStyle w:val="Heading1"/>
      </w:pPr>
      <w:r>
        <w:t>Мутна прозорість тендерників Авакова</w:t>
      </w:r>
    </w:p>
    <w:p>
      <w:r>
        <w:t>Date: 07.09.2015</w:t>
      </w:r>
    </w:p>
    <w:p>
      <w:r>
        <w:t>Link: https://nashigroshi.org/2015/09/07/mutna-prozorist-tendernykiv-avakova/</w:t>
      </w:r>
    </w:p>
    <w:p>
      <w:r>
        <w:t>Author: Поділіться:FacebookTwitterRedditGoogle+E-MailТеги:ЗМІ,МВС,Обладнання</w:t>
      </w:r>
    </w:p>
    <w:p>
      <w:r>
        <w:t>Short Text: МВС приховало будь-які дані, що дозволяють точно ідентифікувати на що саме було витрачено 18 мільйонів гривень. «Наші гроші» люблять талановитих людей. Навіть, якщо вони по той бік окопу. Останнім часом наша любов розповсюдилась на тендерників МВС: там працюють справді геніальні хлопці. Талант їхній полягає у тому, що усі закупівлі вони проводять прозоро, демократично, відповідно до чинного законодавства і т.д. Тільки-от зрозуміти, що вони купили і по скільки – неможливо.</w:t>
      </w:r>
    </w:p>
    <w:p>
      <w:r>
        <w:t>Corruption Type: **Корупція в сфері оборони**</w:t>
      </w:r>
    </w:p>
    <w:p>
      <w:r>
        <w:t>Message: МВС приховало дані про закупівлі, що дозволяють точно ідентифікувати на що було витрачено 18 мільйонів гривень.</w:t>
      </w:r>
    </w:p>
    <w:p>
      <w:r>
        <w:t>Corruption Type: **Зловживання в державних закупівлях**</w:t>
      </w:r>
    </w:p>
    <w:p>
      <w:r>
        <w:t>Message: Згадано, що тендери в МВС проводяться прозоро, але неможливо зрозуміти, що саме було куплено і по скільки.</w:t>
      </w:r>
    </w:p>
    <w:p>
      <w:pPr>
        <w:pStyle w:val="Heading1"/>
      </w:pPr>
      <w:r>
        <w:t>Чистий тендер. Важко, але можливо</w:t>
      </w:r>
    </w:p>
    <w:p>
      <w:r>
        <w:t>Date: 26.08.2015</w:t>
      </w:r>
    </w:p>
    <w:p>
      <w:r>
        <w:t>Link: https://nashigroshi.org/2015/08/26/chystyj-tender-vazhko-ale-mozhlyvo/</w:t>
      </w:r>
    </w:p>
    <w:p>
      <w:r>
        <w:t xml:space="preserve">Author: </w:t>
      </w:r>
    </w:p>
    <w:p>
      <w:r>
        <w:t>Short Text: Щоб зменшити корупцію на тендерах, громадськість і бізнес мають не тільки їх контролювати, а й, на жаль, організовувати. Цей текст буде дискусійним, але саме для того він і писався. Його ідея викристалізувалась минулого року, коли до «Наших грошей» звернулось кілька крупних держпідприємств з пропозицією допомогти їм провести чесні тендери. «Корупційні ми проводити вміємо дуже добре, а чисті – не виходить».</w:t>
      </w:r>
    </w:p>
    <w:p>
      <w:r>
        <w:t>Corruption Type: **Зловживання в державних закупівлях**</w:t>
      </w:r>
    </w:p>
    <w:p>
      <w:r>
        <w:t>Message: "корупція на тендерах", "чесні тендери".</w:t>
      </w:r>
    </w:p>
    <w:p>
      <w:r>
        <w:t>Corruption Type: **Корупція в судах**</w:t>
      </w:r>
    </w:p>
    <w:p>
      <w:r>
        <w:t>Message: "чисті тендери".</w:t>
      </w:r>
    </w:p>
    <w:p>
      <w:pPr>
        <w:pStyle w:val="Heading1"/>
      </w:pPr>
      <w:r>
        <w:t>Стимул для тендерника*</w:t>
      </w:r>
    </w:p>
    <w:p>
      <w:r>
        <w:t>Date: 17.08.2015</w:t>
      </w:r>
    </w:p>
    <w:p>
      <w:r>
        <w:t>Link: https://nashigroshi.org/2015/08/17/stymul-dlya-tendernyka/</w:t>
      </w:r>
    </w:p>
    <w:p>
      <w:r>
        <w:t>Author: Ірина Салій, «Наші гроші», Павло Новик, «Наші гроші.Регіон»</w:t>
      </w:r>
    </w:p>
    <w:p>
      <w:r>
        <w:t>Short Text: Тендерниця «Укрспецвагону» мало не втрапила у в’язницю за те, що не скористалась телефоном. Врятувала амністія. «Наші гроші» часто фіксують, що замовники, купуючи товари по цікавих цінах, згодом пояснюють збитковий для держави результат торгів формальним дотриманням процедур. Прикладів – сотні. Ось буквально тиждень тому таке трапилось з державним «Дзержинськвугіллям». Купили саморятівники майже по 7 тисяч гривень, хоча на ринку їх повно по півтори тисячі, шиканули отак загалом на 12 мільйонів. А потім пояснили це маніпуляціями «Наших грошей». Мовляв, державне підприємство не може орієнтуватись на ціни з інтернету, не може «запрошувати потенційних учасників» на свій тендер, щоб збільшити конкуренцію (почитайтесаму новину, а потім перший коментар до неї). Себто журналісти поширили недостовірну інформацію, а шахтарські тендерники невинні як скупа чоловіча сльоза на товариському суді.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Від Григоришина-Крючкова до «Київводоканалу»</w:t>
      </w:r>
    </w:p>
    <w:p>
      <w:r>
        <w:t>Date: 14.08.2015</w:t>
      </w:r>
    </w:p>
    <w:p>
      <w:r>
        <w:t>Link: https://nashigroshi.org/2015/08/14/vid-hryhoryshyna-kryuchkova-do-kyjivvodokanalu/</w:t>
      </w:r>
    </w:p>
    <w:p>
      <w:r>
        <w:t>Author: Леся Іванова, Юрій Ніколов, «Наші Гроші»</w:t>
      </w:r>
    </w:p>
    <w:p>
      <w:r>
        <w:t xml:space="preserve">Short Text: Керувати київською водою і газом посадили менеджера з президентського угрупування. У столичній комунальній сфері сталася річ, на котру по більшість не звернула уваги, а дарма. Йдеться про одне кадрове призначення: 3 липня наглядова рада ПрАТ «Компанiя Київенергохолдинг» призначила нового генерального директора – ним став Вiталiй Сергiйович Найдюк. Чому це важливо? Тому що «Київенергохолдинг» (КЕХ) – це та сама «прокладка», яка утримує контрольні пакети «Київводоканалу» і «Київгазу». </w:t>
      </w:r>
    </w:p>
    <w:p>
      <w:r>
        <w:t>Corruption Type: **Контроль над комунальними підприємствами**</w:t>
      </w:r>
    </w:p>
    <w:p>
      <w:r>
        <w:t>Message: призначення менеджера з президентського угрупування на посаду генерального директора в "Київенергохолдинг", який утримує контрольні пакети "Київводоканалу" і "Київгазу".</w:t>
      </w:r>
    </w:p>
    <w:p>
      <w:pPr>
        <w:pStyle w:val="Heading1"/>
      </w:pPr>
      <w:r>
        <w:t>Хто залишає «Укрзалізницю» без дизеля</w:t>
      </w:r>
    </w:p>
    <w:p>
      <w:r>
        <w:t>Date: 12.08.2015</w:t>
      </w:r>
    </w:p>
    <w:p>
      <w:r>
        <w:t>Link: https://nashigroshi.org/2015/08/12/hto-zalyshaje-ukrzaliznytsyu-bez-dyzelya/</w:t>
      </w:r>
    </w:p>
    <w:p>
      <w:r>
        <w:t>Author: Володимир Лютий, для «Наших Грошей»</w:t>
      </w:r>
    </w:p>
    <w:p>
      <w:r>
        <w:t>Short Text: «Бойові фармацевти» – так неформально ми охарактеризували фірму «Дайджест груп», яка завдяки оскарженням паралізує поставки палива для залізниці, а також тендери військових та МОЗу. Скандал навколо «Дайджест Груп» спалахнув під час червневого тендеру «Укрзалізничпостачу» по закупівлі дизельного палива, за результатами якогоПП «Окко Бізнес Контракт» Віталія Антоноваотримало підряд на1,52 млрд грн. На цих торгах багато що було вперше. Наприклад, вперше за багато років ні копійки не виграло угрупування нардепа Ігоря Єрємєєва. Більше того, єрємєєвське ТОВ «ВОГ Аеро Джет» взагалі не було допущено до розіграшу через претензії до наданої банківської гарантії.</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кредитів державних банків**</w:t>
      </w:r>
    </w:p>
    <w:p>
      <w:r>
        <w:t>Message: розкрадання кредитів, виведення кредитних коштів, фіктивні кредити.</w:t>
      </w:r>
    </w:p>
    <w:p>
      <w:r>
        <w:t>Corruption Type: **АРМА та державне рейдерство**</w:t>
      </w:r>
    </w:p>
    <w:p>
      <w:r>
        <w:t>Message: виведення активів через АРМА, заниження вартості активів, державне рейдерство.</w:t>
      </w:r>
    </w:p>
    <w:p>
      <w:pPr>
        <w:pStyle w:val="Heading1"/>
      </w:pPr>
      <w:r>
        <w:t>Фіскали Насірова</w:t>
      </w:r>
    </w:p>
    <w:p>
      <w:r>
        <w:t>Date: 03.08.2015</w:t>
      </w:r>
    </w:p>
    <w:p>
      <w:r>
        <w:t>Link: https://nashigroshi.org/2015/08/03/fiskaly-poroshenka/</w:t>
      </w:r>
    </w:p>
    <w:p>
      <w:r>
        <w:t>Author: Юрій Ніколов, «Наші Гроші»</w:t>
      </w:r>
    </w:p>
    <w:p>
      <w:r>
        <w:t>Short Text: Керівники столичного управління ДФС: помічниця нардепа від «5 каналу», донецький байкер, бізнес-партнер Юри Єнакіївського, син заступника Азарова, який плутається у мільйонних доходах. Роман Насіров,додавшидо мандату народного депутата від «Блоку Петра Порошенка» крісло голови Державної фіскальної служби тарозкішний «Лексус»біглого Клименка, приступив до заповнення кадрових кліточок на податково-митній мапі України. На прикладі київського управління ДФС подивимось яка вертикаль вибудовується замість донецького наросту Олександра Клименка. Роман Насіров швидко звик до барських звичок попередників – він роз’їжджає на «Лексусі», який податківці купили у розпал Майдану за $173 тис. При цьому голова фіскалів має власний «Лексус» і «Тойоту камрі», однак віддає перевагу розкішній їзді за гроші платників податків, а не за свій рахунок.</w:t>
      </w:r>
    </w:p>
    <w:p>
      <w:r>
        <w:t>Corruption Type: **Корупція в сфері керівництва ДФС**</w:t>
      </w:r>
    </w:p>
    <w:p>
      <w:r>
        <w:t>Message: надання посад на основі політичних зв'язків та родинних зв'язків, використання службового становища для особистої вигоди.</w:t>
      </w:r>
    </w:p>
    <w:p>
      <w:r>
        <w:t>Corruption Type: **Незаконне збагачення керівників ДФС**</w:t>
      </w:r>
    </w:p>
    <w:p>
      <w:r>
        <w:t>Message: придбання розкішного автомобіля за рахунок платників податків, відсутність відповідності до доходів та майна.</w:t>
      </w:r>
    </w:p>
    <w:p>
      <w:r>
        <w:t>Corruption Type: **Фінансові махінації керівників ДФС**</w:t>
      </w:r>
    </w:p>
    <w:p>
      <w:r>
        <w:t>Message: використання бюджетних коштів для особистих потреб, непрозорі схеми фінансування.</w:t>
      </w:r>
    </w:p>
    <w:p>
      <w:pPr>
        <w:pStyle w:val="Heading1"/>
      </w:pPr>
      <w:r>
        <w:t>Шляховик за парканом хабарника</w:t>
      </w:r>
    </w:p>
    <w:p>
      <w:r>
        <w:t>Date: 29.07.2015</w:t>
      </w:r>
    </w:p>
    <w:p>
      <w:r>
        <w:t>Link: https://nashigroshi.org/2015/07/29/shlyahovyk-za-parkanom-habarnyka/</w:t>
      </w:r>
    </w:p>
    <w:p>
      <w:r>
        <w:t>Author: Ірина Салій, «Наші Гроші»</w:t>
      </w:r>
    </w:p>
    <w:p>
      <w:r>
        <w:t>Short Text: Сусідом «діамантового» прокурора виявився начальник «Служби автомобільних доріг» Орест Проник. Днями активісти «Автомайдану»відзняли маєтокзаступника прокурора Київської області Олександра Корнійця, який разом із замголови управління Генпрокуратури Володимиром Шапакіним підозрюється в отриманні $200 тис хабара. У кадр активістів попав також і сусідній будинок. Користуючись відкритістю реєстрів, «Наші Гроші» з’ясували ім’я сусіда зампрокурора. Ним виявився 32-річний Орест Проник, якого в березні минулого року призначили начальником ПАТ «ДАК «Автомобільні Дороги України» – державної компанії, яка об’єднує облавтодори всієї країни, які в свою чергу щорічно освоюють мільярди на утримання доріг у тому стані, який ми всі бачимо.</w:t>
      </w:r>
    </w:p>
    <w:p>
      <w:r>
        <w:t>Corruption Type: **Отримання хабара**</w:t>
      </w:r>
    </w:p>
    <w:p>
      <w:r>
        <w:t>Message: згадується про підозрюваних у отриманні $200 тис хабара.</w:t>
      </w:r>
    </w:p>
    <w:p>
      <w:r>
        <w:t>Corruption Type: **Конфлікт інтересів**</w:t>
      </w:r>
    </w:p>
    <w:p>
      <w:r>
        <w:t>Message: начальник «Служби автомобільних доріг» Орест Проник є сусідом прокурора та замголови управління Генпрокуратури, що може вказувати на можливий конфлікт інтересів.</w:t>
      </w:r>
    </w:p>
    <w:p>
      <w:pPr>
        <w:pStyle w:val="Heading1"/>
      </w:pPr>
      <w:r>
        <w:t>Трансформатори Григоришина: а валюту – в Росію</w:t>
      </w:r>
    </w:p>
    <w:p>
      <w:r>
        <w:t>Date: 27.07.2015</w:t>
      </w:r>
    </w:p>
    <w:p>
      <w:r>
        <w:t>Link: https://nashigroshi.org/2015/07/27/transformatory-hryhoryshyna-a-valyutu-v-rosiyu/</w:t>
      </w:r>
    </w:p>
    <w:p>
      <w:r>
        <w:t>Author: Юрій Ніколов, Олексій Шалайський, «Наші Гроші»</w:t>
      </w:r>
    </w:p>
    <w:p>
      <w:r>
        <w:t>Short Text: Державні гроші, які Україна заплатить за трансформатори для «Укренерго», можуть поповнити російський бюджет. Чим добра демократія, так це тим, що різні олігархічні групи застосовують різні методи, як полегшити державний бюджет. Так цікавіше жити. І журналістам, і правоохоронним органам. Для прикладу. Якщо Коломойський застосував банальну схему з «експорту капіталів», тобто виводу валюти з України, то президентський улюбленець – Григоришин – її серйозно апгрейднув: і валюту вивів, і податки заплатив не в Україні. Так сталось, що це виявилась Росія.</w:t>
      </w:r>
    </w:p>
    <w:p>
      <w:pPr>
        <w:pStyle w:val="Heading1"/>
      </w:pPr>
      <w:r>
        <w:t>Дачна колонія екс-керівників «Нафтогазу»</w:t>
      </w:r>
    </w:p>
    <w:p>
      <w:r>
        <w:t>Date: 13.07.2015</w:t>
      </w:r>
    </w:p>
    <w:p>
      <w:r>
        <w:t>Link: https://nashigroshi.org/2015/07/13/dachna-koloniya-eks-kerivnykiv-naftohazu/</w:t>
      </w:r>
    </w:p>
    <w:p>
      <w:r>
        <w:t>Author: Леся Іванова, «Наші Гроші»</w:t>
      </w:r>
    </w:p>
    <w:p>
      <w:r>
        <w:t>Short Text: Найближче оточення Юрія Бойко облаштувало закрите містечко з приватних маєтків на березі Дніпра, підім’явши під нього кільканадцять гектарів державного лісу на Київській дамбі. Якщо підійти сюди сушею – поцілуєш триметровий паркан, КПП і шлагбаум. Підплисти по воді – зустрінеш хлопців у камуфляжі. За документами – це дамба Київського водосховища, державний ліс і землі державного лісгоспу. У реальному житті – все інакше. «Це приватна територія», – відріже охорона, доповість про тебе по рації, і отримавши наказ «на контакт не виходити», сховається за власну сторожку. Офіційно тут – садівницьке товариство із незамислуватою назвою «Бобер». Будинки заховані поміж дерев. Однак із висоти польоту квадрокоптера відкривається абсолютно чітка картина: картина сімейно-дружньої загати, на зразок тих, що городять справжні бобри.</w:t>
      </w:r>
    </w:p>
    <w:p>
      <w:r>
        <w:t>Corruption Type: **Незаконна приватизація**</w:t>
      </w:r>
    </w:p>
    <w:p>
      <w:r>
        <w:t>Message: описано, як було здійснено дерибан державного майна шляхом облаштування закритого містечка з приватних маєтків на березі Дніпра.</w:t>
      </w:r>
    </w:p>
    <w:p>
      <w:r>
        <w:t>Corruption Type: **Корупція в містобудуванні**</w:t>
      </w:r>
    </w:p>
    <w:p>
      <w:r>
        <w:t>Message: згадується, що будинки були заховані поміж дерев, що може вказувати на незаконне будівництво або корупцію в будівництві.</w:t>
      </w:r>
    </w:p>
    <w:p>
      <w:r>
        <w:t>Corruption Type: **Незаконний видобуток природних ресурсів**</w:t>
      </w:r>
    </w:p>
    <w:p>
      <w:r>
        <w:t>Message: описано, як було здійснено незаконний видобуток земель для облаштування приватного містечка на державній території.</w:t>
      </w:r>
    </w:p>
    <w:p>
      <w:pPr>
        <w:pStyle w:val="Heading1"/>
      </w:pPr>
      <w:r>
        <w:t>Три рукостискання від крадіжки 2 мільярдів у Аграрного фонду до в.о. генпрокурора Гузира</w:t>
      </w:r>
    </w:p>
    <w:p>
      <w:r>
        <w:t>Date: 07.07.2015</w:t>
      </w:r>
    </w:p>
    <w:p>
      <w:r>
        <w:t>Link: https://nashigroshi.org/2015/07/07/try-rukostyskannya-vid-kradizhky-2-milyardiv-u-ahrarnoho-fondu-do-v-o-henprokurora-huzyra-2/</w:t>
      </w:r>
    </w:p>
    <w:p>
      <w:r>
        <w:t>Author: Блог від: Юрій Ніколов</w:t>
      </w:r>
    </w:p>
    <w:p>
      <w:r>
        <w:t>Short Text: Днями у Німеччині арештували Бориса Тимонькіна, який очолював «Брокбізнесбанк» та фінансовий сектор компанії ВЕТЕК Сергія Курченка. На поверхні лежить інтерес наших правоохоронців довикрадення через цей банк 2 мільярдівдержавних гривень у останні тижні правління Януковича. Однак складається враження, що Генпрокуратурі не треба гайсати по германіям-алеманіям і вимагати екстрадиції банкіра для отримання показів. Досить інформований свідок є безпосередньо у сім’ї Володимира Гузара, який днями очолив Генпрокуратуру не період відпустки (хвороби) Віктора Шокіна. Ось ланцюжок: Звісно у тій оборудці головними були не Гонтарєва і не Рафаловський. Можливо, вони навіть не були виконавцями. Але дивним чином порушена після Майдану соковита карна справа про крадіжку купи грошей зараз дивним чином знаходиться у коматозному вигляді. Генпрокуратура намагається отримати арештованого Тимонькіна, який на момент мільярдної оборудки вже був звільнений з банку і перейшов до ВЕТЕК. А голова управління цінних паперів «Брокбізнесбанку», який працював на цій відповідальній посаді від початку і до завершення оборудки, Генпрокуратуру не цікавить. Нічого тягати на допити зятя поважної людини, бо він ще чого доброго спробує порвати ще одні корочки слідчого? Але звісно не будемо відкидати такий варіант, що ми просто перебільшуємо. І нічого той Рафаловський не може сказати цікавого по «Брокбізнесбанку» Курченка, «довольным лицам» у якому він так намагався «соответствовать»…</w:t>
      </w:r>
    </w:p>
    <w:p>
      <w:r>
        <w:t>Corruption Type: **Розкрадання кредитів державних банків**</w:t>
      </w:r>
    </w:p>
    <w:p>
      <w:r>
        <w:t>Message: Борис Тимонькін, який очолював «Брокбізнесбанк» та перейшов до ВЕТЕК, може бути причетний до розкрадання кредитів та виведення кредитних коштів через ці банки.</w:t>
      </w:r>
    </w:p>
    <w:p>
      <w:r>
        <w:t>Corruption Type: **Незаконний видобуток природних ресурсів**</w:t>
      </w:r>
    </w:p>
    <w:p>
      <w:r>
        <w:t>Message: йдеться про можливі незаконні схеми видобутку та контрабанди природних ресурсів, оскільки згадується, що Тимонькін був причетний до фінансового сектору компанії ВЕТЕК Сергія Курченка, який може мати зв'язок з незаконним видобутком.</w:t>
      </w:r>
    </w:p>
    <w:p>
      <w:r>
        <w:t>Corruption Type: **Зловживання в державних закупівлях**</w:t>
      </w:r>
    </w:p>
    <w:p>
      <w:r>
        <w:t>Message: можливі тендерні махінації, відкати та інші зловживання при закупівлях, оскільки згадується про корупційні схеми в управлінні цінних паперів «Брокбізнесбанку».</w:t>
      </w:r>
    </w:p>
    <w:p>
      <w:pPr>
        <w:pStyle w:val="Heading1"/>
      </w:pPr>
      <w:r>
        <w:t>Єрємєєва викинули з «Укрзалізниці»</w:t>
      </w:r>
    </w:p>
    <w:p>
      <w:r>
        <w:t>Date: 30.06.2015</w:t>
      </w:r>
    </w:p>
    <w:p>
      <w:r>
        <w:t>Link: https://nashigroshi.org/2015/06/30/erjemjejeva-vykynuly-z-ukrzaliznytsi/</w:t>
      </w:r>
    </w:p>
    <w:p>
      <w:r>
        <w:t>Author: Нагадаємо, «Вог Аеро Джет» почав вигравати державні тендери наприкінці 2013 року. За ці півтора роки фірма отримала замовлень на 6,52 млрд грн., ставши другим найбільшим постачальником «Укрзалізниці» за останні вісім років після фірми «Укрпостач-нафтотрейд» також з групи Єрємєєва. Загалом ж різні фірми Єрємєєва за п’ять років отримали підряди «Укрзалізниці» на 17,27 млрд грн. Тоді як залізниця за вісім років опублікувала у «Віснику держзакупівель» дані про свої паливні підряди на 27,79 млрд грн.</w:t>
      </w:r>
    </w:p>
    <w:p>
      <w:r>
        <w:t>Short Text: Залізничники сенсаційно відібрали у «Вог аеро джет» паливний контракт на 2 мільярди, обравши Антонова. І це при живому «єрємєєвському» міністрі інфраструктури. ДП «Укрзалізничпостач» 23 червня за результатами тендеру уклало низку угод з ПП «ОККО-Бізнес Контракт» на постачання дизельного палива у 2015 році на загальну суму 1,52 млрд грн. Про це повідомляється у «Віснику державних закупівель». Фірмі з групи Віталія Антонова (концерн «Галнафтогаз») замовлено 80 тис тонн дизпалива по 18 999 грн./т. За данимиОilnewsстаном на дату підписання угод середня гуртова ціна на дизель складала близько 20 тис грн./т.</w:t>
      </w:r>
    </w:p>
    <w:p>
      <w:r>
        <w:t>Corruption Type: **Зловживання в державних закупівлях**</w:t>
      </w:r>
    </w:p>
    <w:p>
      <w:r>
        <w:t>Message: укладення угод з підозрілими компаніями на завищені суми.</w:t>
      </w:r>
    </w:p>
    <w:p>
      <w:r>
        <w:t>Corruption Type: **Незаконна приватизація**</w:t>
      </w:r>
    </w:p>
    <w:p>
      <w:r>
        <w:t>Message: можливе зловживання при оцінці контракту на постачання палива.</w:t>
      </w:r>
    </w:p>
    <w:p>
      <w:r>
        <w:t>Corruption Type: **Розкрадання державного майна**</w:t>
      </w:r>
    </w:p>
    <w:p>
      <w:r>
        <w:t>Message: можливе виведення державного майна через недобросовісні угоди.</w:t>
      </w:r>
    </w:p>
    <w:p>
      <w:r>
        <w:t>Corruption Type: **Зловживання службовим становищем**</w:t>
      </w:r>
    </w:p>
    <w:p>
      <w:r>
        <w:t>Message: можливе виведення коштів через службові рішення та лобізм.</w:t>
      </w:r>
    </w:p>
    <w:p>
      <w:pPr>
        <w:pStyle w:val="Heading1"/>
      </w:pPr>
      <w:r>
        <w:t>Офшор подвійного призначення</w:t>
      </w:r>
    </w:p>
    <w:p>
      <w:r>
        <w:t>Date: 26.06.2015</w:t>
      </w:r>
    </w:p>
    <w:p>
      <w:r>
        <w:t>Link: https://nashigroshi.org/2015/06/26/ofshor-podvijnoho-pryznachennya/</w:t>
      </w:r>
    </w:p>
    <w:p>
      <w:r>
        <w:t>Author: Ірина Салій, «Наші Гроші»</w:t>
      </w:r>
    </w:p>
    <w:p>
      <w:r>
        <w:t>Short Text: Після відставки з голови СБУ Наливайченко і Геращенко почали ходити на телеефіри разом з розповідями різної ступені достовірності. На прощання голова СБУ Наливайченко вкинув дані про зв’язок нині близького до Порошенка бізнесмена Крючкова з погорілою базою Ставицького. Немає більше радості для журналіста, ніж прощальна промова звільненого чиновника. Усе, що він носив в собі довгі місяці, нарешті проривається на світло.</w:t>
      </w:r>
    </w:p>
    <w:p>
      <w:r>
        <w:t>Corruption Type: **Розкрадання державного майна**</w:t>
      </w:r>
    </w:p>
    <w:p>
      <w:r>
        <w:t>Message: голова СБУ Наливайченко вкинув дані про зв’язок нині близького до Порошенка бізнесмена Крючкова з погорілою базою Ставицького. Ця схема може відноситися до розкрадання державного майна через зловживання службовим становищем.</w:t>
      </w:r>
    </w:p>
    <w:p>
      <w:r>
        <w:t>Corruption Type: **Корупція в правоохоронних органах**</w:t>
      </w:r>
    </w:p>
    <w:p>
      <w:r>
        <w:t>Message: голова СБУ Наливайченко і Геращенко почали ходити на телеефіри разом з розповідями різної ступені достовірності. Ця схема може відноситися до корупції в правоохоронних органах, зокрема до маніпуляцій з доказами або корупції в СБУ.</w:t>
      </w:r>
    </w:p>
    <w:p>
      <w:pPr>
        <w:pStyle w:val="Heading1"/>
      </w:pPr>
      <w:r>
        <w:t>Патентний перекладенець</w:t>
      </w:r>
    </w:p>
    <w:p>
      <w:r>
        <w:t>Date: 22.06.2015</w:t>
      </w:r>
    </w:p>
    <w:p>
      <w:r>
        <w:t>Link: https://nashigroshi.org/2015/06/22/patentnyj-perekladenets/</w:t>
      </w:r>
    </w:p>
    <w:p>
      <w:r>
        <w:t>Author: Юрій Ніколов, Ірина Салій, «Наші Гроші»</w:t>
      </w:r>
    </w:p>
    <w:p>
      <w:r>
        <w:t>Short Text: Як голова Держслужби інтелектуальної власності уникла проблем з розпилом мільйона доларів, а потім – і люстрацією. Деякі люди вважають, що професія перекладача хоч і почесна, але не надто прибуткова справа. Це не так. Бо якщо перекладач працює не в затурканій Німеччині чи Іспанії, а в країні можливостей – Україні, то він легко може стати доларовим мільйонером. Правда, для цього треба знайти ще й «держпідприємство можливостей». Судовий реєстр підказав нам, що принаймні одне таке існує – «Укрпатент». Повна назва – «Український інститут промислової власності». Подивитись на професію перекладача іншими очима нас змусилорішення суду, надибане в відповідному Реєстрі. Із нього виявилось, що «Укрпатент» роками переплачував за послуги перекладу, і до того ж пристойні гроші.</w:t>
      </w:r>
    </w:p>
    <w:p>
      <w:r>
        <w:t>Corruption Type: **Переплата за послуги перекладу в "Укрпатенті"**</w:t>
      </w:r>
    </w:p>
    <w:p>
      <w:r>
        <w:t>Message: "Укрпатент" роками переплачував за послуги перекладу, і до того ж пристойні гроші. Ця схема може віднестися до **зловживання в державних закупівлях** або **розкрадання державного майна**, залежно від обставин.</w:t>
      </w:r>
    </w:p>
    <w:p>
      <w:pPr>
        <w:pStyle w:val="Heading1"/>
      </w:pPr>
      <w:r>
        <w:t>Торговці смертю з «Вектор-фарми»</w:t>
      </w:r>
    </w:p>
    <w:p>
      <w:r>
        <w:t>Date: 28.05.2015</w:t>
      </w:r>
    </w:p>
    <w:p>
      <w:r>
        <w:t>Link: https://nashigroshi.org/2015/05/28/torhovtsi-smertyu-z-vektor-farmy/</w:t>
      </w:r>
    </w:p>
    <w:p>
      <w:r>
        <w:t>Author: Юрій Ніколов, «Наші Гроші»</w:t>
      </w:r>
    </w:p>
    <w:p>
      <w:r>
        <w:t>Short Text: МОЗ віддав 52 мільйони фірмі, яка так і не привезла ліки для ВІЛ-інфікованих, зате подала позов проти міністерства, а потім змінила назву, директора, власника і пішла у самоліквідацію. Міністр охорони здоров’я Олександр Квіташвілі зробив сенсаційнеповідомлення: ліки для ВІЛ-інфікованих в Україні не з’явились через фірму, яка зірвала поставку. Тобто вже за кілька тижнів у пацієнтів раптово зникне єдине, що тримає їх на цьому світі. Сенсація прозвучала на засіданні уряду, чим одразу скористався Арсеній Яценюк, який вирішив себе показати «залізним прем’єром». Ситуація справді напрошувалась для піару. Тільки-от, якщо копнути глибше, то Яценюк мав би відшмагати не тільки найближче оточення, а й себе у тому числі.</w:t>
      </w:r>
    </w:p>
    <w:p>
      <w:r>
        <w:t>Corruption Type: **Корупція в сфері медицини**</w:t>
      </w:r>
    </w:p>
    <w:p>
      <w:r>
        <w:t>Message: фірма отримала 52 мільйони, але не привезла ліки для ВІЛ-інфікованих, а після цього подала позов проти міністерства, змінила назву, директора, власника і пішла у самоліквідацію.</w:t>
      </w:r>
    </w:p>
    <w:p>
      <w:r>
        <w:t>Corruption Type: **Піар**</w:t>
      </w:r>
    </w:p>
    <w:p>
      <w:r>
        <w:t>Message: ситуація напрошувалась для піару, Яценюк вирішив себе показати "залізним прем'єром".</w:t>
      </w:r>
    </w:p>
    <w:p>
      <w:pPr>
        <w:pStyle w:val="Heading1"/>
      </w:pPr>
      <w:r>
        <w:t>«Київводоканал». 50 відтінків Сімейного</w:t>
      </w:r>
    </w:p>
    <w:p>
      <w:r>
        <w:t>Date: 23.05.2015</w:t>
      </w:r>
    </w:p>
    <w:p>
      <w:r>
        <w:t>Link: https://nashigroshi.org/2015/05/23/kyjivvodokanal-50-vidtinkiv-simejnoho/</w:t>
      </w:r>
    </w:p>
    <w:p>
      <w:r>
        <w:t>Author: Леся Іванова («Наші Гроші»), Катерина Каплюк,вперше опубліковано у«Дзеркалі тижня»</w:t>
      </w:r>
    </w:p>
    <w:p>
      <w:r>
        <w:t>Short Text: Нещодавно «Київводоканал» отримав серйозні звинувачення від правоохоронців: керівництво підприємства нібито привласнило 18 млн комунальних коштів, перерахувавши їх фіктивним фірмам за фіктивні колекторські послуги. МВС було не першим, у кого виникли претензії стосовно прозорості освоєнняцих коштів. Ще рік тому колекторські угоди перевіряла Держфінінспекція — виявилося, що фірми не мали ані кваліфікації, ані досвіду. «Київводоканал» свої документи тоді від перевірки заховав, а самих «колекторів» розшукати взагалі не змогли. Тим часом останні п’ять років «Київводоканал» декларує самі збитки й не виплачує акціонерам дивідендів. Простими словами —бюджет Києва вже давно не отримує від підприємства ні копійки.У пошуках відповіді на традиційні «хто винен, і що далі робити» ми вирішили пролити світло на структуру власності, керівництва та майна «Київводоканалу». У когорті менеджерів проступили численні тіні «попередників», чи, як ще їх люблять називати, «людей сімейних». Ще цікавіше стало, коли ми дізналися, яка доля спіткала активи водоканалу під їхнім керівництвом. Кажуть, що найскладніше відповідати на прості запитання. Наприклад: «Хто є власниками «Київводоканалу»?</w:t>
      </w:r>
    </w:p>
    <w:p>
      <w:r>
        <w:t>Corruption Type: **Фіктивні колекторські послуги**</w:t>
      </w:r>
    </w:p>
    <w:p>
      <w:r>
        <w:t>Message: керівництво «Київводоканалу» привласнило 18 млн комунальних коштів, перерахувавши їх фіктивним фірмам за фіктивні колекторські послуги.</w:t>
      </w:r>
    </w:p>
    <w:p>
      <w:r>
        <w:t>Corruption Type: **Заховування документів**</w:t>
      </w:r>
    </w:p>
    <w:p>
      <w:r>
        <w:t>Message: «Київводоканал» заховав свої документи від перевірки Держфінінспекцією.</w:t>
      </w:r>
    </w:p>
    <w:p>
      <w:r>
        <w:t>Corruption Type: **Недекларування прибутку**</w:t>
      </w:r>
    </w:p>
    <w:p>
      <w:r>
        <w:t>Message: «Київводоканал» декларує збитки й не виплачує акціонерам дивідендів, тим самим ухиляючись від сплати податків.</w:t>
      </w:r>
    </w:p>
    <w:p>
      <w:pPr>
        <w:pStyle w:val="Heading1"/>
      </w:pPr>
      <w:r>
        <w:t>Палєво Крука</w:t>
      </w:r>
    </w:p>
    <w:p>
      <w:r>
        <w:t>Date: 18.05.2015</w:t>
      </w:r>
    </w:p>
    <w:p>
      <w:r>
        <w:t>Link: https://nashigroshi.org/2015/05/18/paljevo-kruka/</w:t>
      </w:r>
    </w:p>
    <w:p>
      <w:r>
        <w:t>Author: Юрій Ніколов, «Наші Гроші»</w:t>
      </w:r>
    </w:p>
    <w:p>
      <w:r>
        <w:t>Short Text: Іллічівський порт купив палива на 148 мільйонів з подвійною переплатою без видимих пом’якшуючих обставин (документи). «Наші гроші» нечасто критично пишуть про бензин: занадто багато там перемінних даних. Починаючи з курсу долара, закінчуючи секретними додатками до угоди, які у «Віснику держзакупівель» не публікують. Однак сьогодні довелось зрадити традиції.</w:t>
      </w:r>
    </w:p>
    <w:p>
      <w:r>
        <w:t>Corruption Type: **Зловживання в державних закупівлях**</w:t>
      </w:r>
    </w:p>
    <w:p>
      <w:r>
        <w:t>Message: закупка палива на 148 мільйонів з подвійною переплатою без видимих пом'якшуючих обставин.</w:t>
      </w:r>
    </w:p>
    <w:p>
      <w:r>
        <w:t>Corruption Type: **Корупція в ЗМІ**</w:t>
      </w:r>
    </w:p>
    <w:p>
      <w:r>
        <w:t>Message: можливо, у згаданому тексті йдеться про корупцію в ЗМІ, але конкретні схеми не наведені.</w:t>
      </w:r>
    </w:p>
    <w:p>
      <w:pPr>
        <w:pStyle w:val="Heading1"/>
      </w:pPr>
      <w:r>
        <w:t>Помилка Чеботаря</w:t>
      </w:r>
    </w:p>
    <w:p>
      <w:r>
        <w:t>Date: 12.05.2015</w:t>
      </w:r>
    </w:p>
    <w:p>
      <w:r>
        <w:t>Link: https://nashigroshi.org/2015/05/12/pomylka-chebotarya/</w:t>
      </w:r>
    </w:p>
    <w:p>
      <w:r>
        <w:t xml:space="preserve">Author: </w:t>
      </w:r>
    </w:p>
    <w:p>
      <w:r>
        <w:t>Short Text: Замміністра МВС, якого Авакову рекомендував Турчинов, вирішив спростувати дані про одну ділянку землі. Тепер доведеться відмиватись від набагато серйозніших речей. І не перед журналістами. Наприкінці квітня, під час зйомок маєтку сім’ї заступника міністра МВС Сергія Чеботаря, на знімальну групу програми «Наші гроші» телеканалу «ZIK» було здійснено напад. З будинку, який записаний на дочку заступника Авакова, вийшов чоловік і погнався за оператором. Пізніше цей самий чоловік під’їхав до знімальної групи на білому «Фольксвагені транспортер», але із заштрихованими номерами. Невідомі перекрили дорогу, залізли у автомобіль і викрали камеру та відереєстратор, завдавши оператору тілесних ушкоджень. Після цього нападники зникли. Того ж дня, 28 квітня, заступник міністра внутрішніх справ Сергій Чеботар на офіційному сайті МВСзаявив, що не має нерухомості у селі Лісники, а журналісти мають бажання дискредитувати команду міністерства, що взяла жорсткий курс на боротьбу з корупціонерами. Після того, як журналісти оприлюднили державні акти на землю, Чеботарзаявив, що нерухомість у Лісниках належить його зятю.</w:t>
      </w:r>
    </w:p>
    <w:p>
      <w:r>
        <w:t>Corruption Type: **Зловживання при розподілі земельних ресурсів**</w:t>
      </w:r>
    </w:p>
    <w:p>
      <w:r>
        <w:t>Message: Замміністра МВС, якого Авакову рекомендував Турчинов, вирішив спростувати дані про одну ділянку землі. На знімальну групу програми «Наші гроші» було здійснено напад під час зйомок маєтку сім’ї заступника міністра МВС Сергія Чеботаря. Журналісти оприлюднили державні акти на землю, після чого заступник міністра внутрішніх справ Сергій Чеботар заявив, що нерухомість у Лісниках належить його зятю.</w:t>
      </w:r>
    </w:p>
    <w:p>
      <w:r>
        <w:t>Corruption Type: **Корупція в правоохоронних органах**</w:t>
      </w:r>
    </w:p>
    <w:p>
      <w:r>
        <w:t>Message: Напад на знімальну групу програми «Наші гроші» та викрадення камери та відереєстратора, завдавши оператору тілесних ушкоджень. Заступник міністра внутрішніх справ Сергій Чеботар заявив, що журналісти мають бажання дискредитувати команду міністерства.</w:t>
      </w:r>
    </w:p>
    <w:p>
      <w:pPr>
        <w:pStyle w:val="Heading1"/>
      </w:pPr>
      <w:r>
        <w:t>Питання до Яценюка і Тарути на 850 мільйонів</w:t>
      </w:r>
    </w:p>
    <w:p>
      <w:r>
        <w:t>Date: 08.05.2015</w:t>
      </w:r>
    </w:p>
    <w:p>
      <w:r>
        <w:t>Link: https://nashigroshi.org/2015/05/08/pytannya-do-yatsenyuka-i-taruty-na-850-miljoniv/</w:t>
      </w:r>
    </w:p>
    <w:p>
      <w:r>
        <w:t>Author: Юрій Ніколов, «Наші Гроші»</w:t>
      </w:r>
    </w:p>
    <w:p>
      <w:r>
        <w:t xml:space="preserve">Short Text: Чи правда, що блок-пости на кордоні з ДНР і ЛНР коштують українському бюджету 2,5 мільйони гривень за штуку? Додано відповідь Міністерства оборони. Питання виникло у нас з огляду на недавнє повідомлення начальника групи оперативного забезпечення сектору «М» полковника Мамеліна. Його дані щодо вартості оборонних споруд навів маріупольський сайт «0629». Отже за даними полковника, вартість будівництва, транспортування та встановлення одного опорного пункту у вигляді чотири- або восьмигранного блок-посту становить 2,5 мільйони гривень. Ось фото такого пункту виробництва фірми «Азовстальстрой» брата екс-губернатора Донеччини Олексія Тарути, який днями встановлено у Маріуполі: </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**Незаконна приватизація**</w:t>
      </w:r>
    </w:p>
    <w:p>
      <w:r>
        <w:t>Message: дерибан (або ж розкрадання) державного майна, маніпуляції при оцінці державного майна.</w:t>
      </w:r>
    </w:p>
    <w:p>
      <w:pPr>
        <w:pStyle w:val="Heading1"/>
      </w:pPr>
      <w:r>
        <w:t>Як відмазують попередників з «Нафтогазу»</w:t>
      </w:r>
    </w:p>
    <w:p>
      <w:r>
        <w:t>Date: 30.04.2015</w:t>
      </w:r>
    </w:p>
    <w:p>
      <w:r>
        <w:t>Link: https://nashigroshi.org/2015/04/30/yak-vidmazuyut-poperednykiv-z-naftohazu/</w:t>
      </w:r>
    </w:p>
    <w:p>
      <w:r>
        <w:t>Author: Юрій Ніколов, «Наші Гроші»</w:t>
      </w:r>
    </w:p>
    <w:p>
      <w:r>
        <w:t>Short Text: Яресько не побачила хто отримав 28 мільйонів за аудит «Нафтогазу» часів Януковича.Аваков – іпоготів. Нещодавно міністр фінансів Наталія Яресько зробила гучну заяву, яка однак залишилась недооціненою. Аналізуючи фундаментальні причини економічної кризи в Україні, вонаназвалапершим кроком до змін перетворення «Нафтогазу України» з чорної корупційної діри в беззбиткове підприємство. І у цьому місці прозвучало наступне: «Ніхто не проводив аудит “Нафтогазу”.Ми випустили доповідь з аудиту компанії за 2012 та 2013 роки. Аудит за 2014 рік буде готовий упродовж кількох місяців. Сьогодні НАК “Нафтогаз” вже не є чорною корупційною дірою. Уряд швидко вжив заходів, щоб виправити ситуацію і заклав новий фундамент для діяльності цієї компанії у майбутньому».</w:t>
      </w:r>
    </w:p>
    <w:p>
      <w:r>
        <w:t>Corruption Type: **Незаконний видобуток природних ресурсів**</w:t>
      </w:r>
    </w:p>
    <w:p>
      <w:r>
        <w:t>Message: згадується про те, що НАК "Нафтогаз" колись був "чорною корупційною дірою", що може вказувати на можливий незаконний видобуток та контрабанду природних ресурсів, таких як газ.</w:t>
      </w:r>
    </w:p>
    <w:p>
      <w:r>
        <w:t>Corruption Type: **Зловживання в державних закупівлях**</w:t>
      </w:r>
    </w:p>
    <w:p>
      <w:r>
        <w:t>Message: згадується про те, що ніхто не проводив аудит "Нафтогазу", що може вказувати на можливі тендерні махінації, відкати на держзакупівлях та зловживання при закупівлях.</w:t>
      </w:r>
    </w:p>
    <w:p>
      <w:pPr>
        <w:pStyle w:val="Heading1"/>
      </w:pPr>
      <w:r>
        <w:t>Остання скважина</w:t>
      </w:r>
    </w:p>
    <w:p>
      <w:r>
        <w:t>Date: 09.04.2015</w:t>
      </w:r>
    </w:p>
    <w:p>
      <w:r>
        <w:t>Link: https://nashigroshi.org/2015/04/09/ostannya-skvazhyna/</w:t>
      </w:r>
    </w:p>
    <w:p>
      <w:r>
        <w:t>Author: Олексій Шалайський, Юрій Школяренко, «Наші Гроші»</w:t>
      </w:r>
    </w:p>
    <w:p>
      <w:r>
        <w:t>Short Text: Після того, як Росія окупувала Крим, у «Чорноморнафтогазу» залишалось лише одне родовище. Тепер не буде жодного. Віддали «попередникам» За цією історією ми спостерігали понад півроку. Мотивів було два. По-перше, хотілося дочекатись хепі-енду, що в нинішні похмурі часи є зовсім незайвим. По-друге, виявити  прізвище прекрасного  чиновника, через легкий підпис якого «Чорноморнафтогаз» втратив останнє родовище на континентальній Україні. Усе-таки «особа 1» звучало якось геть непристойно, тим паче в такій гучній справі. І от сталось: Судовий реєстр повідомив одразу дві новини, і хорошу, і погану.  Прізвище чиновника знайшлось, а от родовище держава, схоже – втратить.</w:t>
      </w:r>
    </w:p>
    <w:p>
      <w:r>
        <w:t>Corruption Type: **Розкрадання державного майна**</w:t>
      </w:r>
    </w:p>
    <w:p>
      <w:r>
        <w:t>Message: "Чорноморнафтогаз" втратив останнє родовище на континентальній Україні через легкий підпис чиновника. Це може бути прикладом низької прозорості процесів і зловживання посадовими особами, відповідальними за облік і збереження майна.</w:t>
      </w:r>
    </w:p>
    <w:p>
      <w:r>
        <w:t>Corruption Type: **Незаконний видобуток природних ресурсів**</w:t>
      </w:r>
    </w:p>
    <w:p>
      <w:r>
        <w:t>Message: Чорноморнафтогаз втратив родовище, що може бути пов'язане з незаконним видобутком природних ресурсів, таких як газ.</w:t>
      </w:r>
    </w:p>
    <w:p>
      <w:pPr>
        <w:pStyle w:val="Heading1"/>
      </w:pPr>
      <w:r>
        <w:t>Перемога. Мінус 18 млн для бюджету</w:t>
      </w:r>
    </w:p>
    <w:p>
      <w:r>
        <w:t>Date: 02.04.2015</w:t>
      </w:r>
    </w:p>
    <w:p>
      <w:r>
        <w:t>Link: https://nashigroshi.org/2015/04/02/peremoha-minus-18-mln-dlya-byudzhetu/</w:t>
      </w:r>
    </w:p>
    <w:p>
      <w:r>
        <w:t>Author: Юрій Школяренко, «Наші Гроші»</w:t>
      </w:r>
    </w:p>
    <w:p>
      <w:r>
        <w:t>Short Text: Генпрокуратура оголосила про початок боротьби за санаторій, який потрапив до рук коханки Януковича. Хоча насправді війна вже закінчилась. І не на користь держави Кілька днів тому «Наші гроші» вирішили випустити оптимістичну новину, але, як завжди вийшов песимістичний текст. Оптимізм почався із релізу Генпрокуратури, яказаявилапро початок повернення у державну власність оздоровчого комплексу «Славутич», що розташований на березі Канівського водосховища в Київській області. У своєму повідомленні прокуратура не забула нагадати читачам, що сьогодні цей дитячий санаторій через підконтрольні структури задешево  орендує коханка екс-президента Віктора Януковича Любов Полєжай.</w:t>
      </w:r>
    </w:p>
    <w:p>
      <w:pPr>
        <w:pStyle w:val="Heading1"/>
      </w:pPr>
      <w:r>
        <w:t>Золоті шпали Рудковського</w:t>
      </w:r>
    </w:p>
    <w:p>
      <w:r>
        <w:t>Date: 30.03.2015</w:t>
      </w:r>
    </w:p>
    <w:p>
      <w:r>
        <w:t>Link: https://nashigroshi.org/2015/03/30/zoloti-shpaly-rudkovskoho/</w:t>
      </w:r>
    </w:p>
    <w:p>
      <w:r>
        <w:t>Author: Юрій Школяренко, «Наші Гроші»</w:t>
      </w:r>
    </w:p>
    <w:p>
      <w:r>
        <w:t>Short Text: Залізничники продовжують закуповувати шпали на сотні мільйонів з дельтою, більшою від часів Януковича. Кожне правило існує для винятків. Тендерів ця вічна фраза теж стосується. Бо хоча «Наші гроші» невпинно спостерігають падіння «маржі» в державних закупівлях, є один товар, який оминули вітри змін. Це – шпали. Товар, звичайно – банальний, однак дуже показовий. По-перше, тому, що, завдяки своїй банальності, шпали можуть виготовляти десятки підприємств, а відтак – пропозиція ринку – величезна. По-друге, незважаючи на цю пропозицію, різниця тендерних і ринкових цін залишається на рівні, що був і при минулій владі. Ну, і по-третє, виявилось, що менеджери, які навчились колись купувати шпали дорого, стали в нагоді і сучасній «Укрзалізниці». Почнемо з останньої закупівлі. У березні державне підприємство «Управління промислових підприємств Державної адміністрації залізничного транспорту України» (далі УПП)закупиломайже на 94 млн грн дерев’яних непросочених шпал та брусів майже на 94 млн грн. Договірні ціни збільшилися на 46% у порівнянні з цінами, за якими підприємство закуповувало шпали влітку минулого року.</w:t>
      </w:r>
    </w:p>
    <w:p>
      <w:r>
        <w:t>Corruption Type: **Зловживання в державних закупівлях**</w:t>
      </w:r>
    </w:p>
    <w:p>
      <w:r>
        <w:t>Message: тендерні махінації, завищення цін при держзакупівлі.</w:t>
      </w:r>
    </w:p>
    <w:p>
      <w:r>
        <w:t>Corruption Type: **Незаконна приватизація**</w:t>
      </w:r>
    </w:p>
    <w:p>
      <w:r>
        <w:t>Message: дерибан (або ж розкрадання) державного майна.</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Квартирна бухгалтерія від Авакова</w:t>
      </w:r>
    </w:p>
    <w:p>
      <w:r>
        <w:t>Date: 24.03.2015</w:t>
      </w:r>
    </w:p>
    <w:p>
      <w:r>
        <w:t>Link: https://nashigroshi.org/2015/03/24/kvartyrna-buhhalteriya-vid-avakova/</w:t>
      </w:r>
    </w:p>
    <w:p>
      <w:r>
        <w:t>Author: Юрій Ніколов, «Наші Гроші»</w:t>
      </w:r>
    </w:p>
    <w:p>
      <w:r>
        <w:t xml:space="preserve">Short Text: У травні 2014 року син міністра внутрішніх справ Олександр Аваковкупившестикімнатні апартаменти загальною площею 375 кв метрів у люксовому житлокомплексі «Альпійський» на Батиєві горі у Києві. Про це вдалось дізнатись завдяки новорічному відкриттю держреєстру прав на нерухомість і проекту «Гарна хата». Повідомлення «Наших Грошей» про цю купівлю змусило міністра Арсена Авакова виправдовуватись за свого 25-річного сина. Однак міністр дав такі свідчення, які змушують нас знову повернутись до «Альпійського». Отже згідно з витягом прав власності на житло Авакова-молодшого,вартість придбаної сином міністра квартири становила 1 688 717 грн., або близько $400 за квадратний метр по курсу на момент купівлі. </w:t>
      </w:r>
    </w:p>
    <w:p>
      <w:r>
        <w:t>Corruption Type: **Незаконна приватизація**</w:t>
      </w:r>
    </w:p>
    <w:p>
      <w:r>
        <w:t>Message: син міністра внутрішніх справ Олександр Аваков придбав шестикімнатні апартаменти у люксовому житлокомплексі «Альпійський» на Батиєві горі у Києві за заниженою ціною, що може бути ознакою незаконної приватизації державного майна.</w:t>
      </w:r>
    </w:p>
    <w:p>
      <w:r>
        <w:t>Corruption Type: **Зловживання в державних закупівлях**</w:t>
      </w:r>
    </w:p>
    <w:p>
      <w:r>
        <w:t>Message: вказано, що вартість придбаної квартири становила 1 688 717 грн, що може свідчити про можливі тендерні махінації або завищення ціни при закупівлі.</w:t>
      </w:r>
    </w:p>
    <w:p>
      <w:pPr>
        <w:pStyle w:val="Heading1"/>
      </w:pPr>
      <w:r>
        <w:t>Злочинна “неуважність” аграріїв</w:t>
      </w:r>
    </w:p>
    <w:p>
      <w:r>
        <w:t>Date: 19.03.2015</w:t>
      </w:r>
    </w:p>
    <w:p>
      <w:r>
        <w:t>Link: https://nashigroshi.org/2015/03/19/zlochynna-neuvazhnist-ahrarijiv/</w:t>
      </w:r>
    </w:p>
    <w:p>
      <w:r>
        <w:t>Author: Ірина Салій, «Наші Гроші»</w:t>
      </w:r>
    </w:p>
    <w:p>
      <w:r>
        <w:t>Short Text: Держкорпорація переплатила страховикам 162 мільйони. А через зволікання «свободівців» тепер стягуватиме гроші з фірми, яка окопалась в окупованому Донбасі. Днями завдяки Реєстру судових рішень надбанням громадськості стала ще одна історія чиновницького лузерства. Ціна помилки – 162 мільйони гривень. Державна продовольчо-зернова корпорація України (ДПЗКУ) застрахувала зерно від вогневих ризиків і стихійних лих на період з квітня 2013 по березень 2014 рр. і мала заплатити страховій компанії «Гарант Престиж» 14,76 млн грн. Але трапилось щось надзвичайне, бо ДПЗКУ заплатило 177 мільйонів!</w:t>
      </w:r>
    </w:p>
    <w:p>
      <w:r>
        <w:t>Corruption Type: **Переплата за страхування зерна**</w:t>
      </w:r>
    </w:p>
    <w:p>
      <w:r>
        <w:t>Message: Державна продовольчо-зернова корпорація України (ДПЗКУ) переплатила страховій компанії «Гарант Престиж» на 162 мільйони гривень.</w:t>
      </w:r>
    </w:p>
    <w:p>
      <w:r>
        <w:t>Corruption Type: **Зволікання та стягування грошей з фірми в окупованому Донбасі**</w:t>
      </w:r>
    </w:p>
    <w:p>
      <w:r>
        <w:t>Message: Існує підозра, що зволікання зі стягуванням грошей може бути пов'язане з корупційними схемами, але конкретні деталі не наведені в тексті.</w:t>
      </w:r>
    </w:p>
    <w:p>
      <w:pPr>
        <w:pStyle w:val="Heading1"/>
      </w:pPr>
      <w:r>
        <w:t>Хабарники продовжують годувати армію</w:t>
      </w:r>
    </w:p>
    <w:p>
      <w:r>
        <w:t>Date: 17.03.2015</w:t>
      </w:r>
    </w:p>
    <w:p>
      <w:r>
        <w:t>Link: https://nashigroshi.org/2015/03/17/habarnyky-prodovzhuyut-hoduvaty-armiyu/</w:t>
      </w:r>
    </w:p>
    <w:p>
      <w:r>
        <w:t>Author: Володимир Лютий, для «Наших Грошей»</w:t>
      </w:r>
    </w:p>
    <w:p>
      <w:r>
        <w:t>Short Text: Міноборони замовила консерви на 6 мільйонів фірмі «Візит», замдиректора якого тільки-но засудили за хабар тиловику Нацгвардії і відразу випустили на волю. Харчування військових завжди було ласим шматком для полегшення бюджету на гігантські суми коштів. Часто бонусом військові отримують харчі невідповідної якості. Сказати, що всі постачальники годують силовиків лайном або за хабарі – було б явним перебільшенням. Проте, нижче йдеться саме за таких. За дивним збігом, фальсифікатори, хабарники та змовники часто отримують левову долю військових державних контрактів. І зовсім не збираються припиняти це свято життя, яке неможливе без сприяння військових.</w:t>
      </w:r>
    </w:p>
    <w:p>
      <w:r>
        <w:t>Corruption Type: **Корупція в сфері оборони**</w:t>
      </w:r>
    </w:p>
    <w:p>
      <w:r>
        <w:t>Message: Міноборони замовила консерви на 6 мільйонів фірмі «Візит», замдиректора якого тільки-но засудили за хабар.</w:t>
      </w:r>
    </w:p>
    <w:p>
      <w:r>
        <w:t>Corruption Type: **Зловживання в державних закупівлях**</w:t>
      </w:r>
    </w:p>
    <w:p>
      <w:r>
        <w:t>Message: Харчування військових завжди було ласим шматком для полегшення бюджету на гігантські суми коштів. Часто бонусом військові отримують харчі невідповідної якості.</w:t>
      </w:r>
    </w:p>
    <w:p>
      <w:pPr>
        <w:pStyle w:val="Heading1"/>
      </w:pPr>
      <w:r>
        <w:t>Професіонали гнізда Каськіва</w:t>
      </w:r>
    </w:p>
    <w:p>
      <w:r>
        <w:t>Date: 14.03.2015</w:t>
      </w:r>
    </w:p>
    <w:p>
      <w:r>
        <w:t>Link: https://nashigroshi.org/2015/03/14/profesionaly-hnizda-kaskiva/</w:t>
      </w:r>
    </w:p>
    <w:p>
      <w:r>
        <w:t>Author: Юрій Ніколов, Олексій Шалайський,уперше надруковано в«Дзеркалі тижня»</w:t>
      </w:r>
    </w:p>
    <w:p>
      <w:r>
        <w:t>Short Text: 400 млн гривень щезло з рахунків Держінвестпроекту. 150 млн – уже після Майдану, останній «транш» – два місяці тому. За час війни з Росією волонтери зібрали на армію 150 мільйонів гривень. За цей самий період професіонали Держінвестпроекту полегшили держбюджет на схожу суму. Операція відбувалася в кілька заходів і закінчилася зовсім недавно — у грудні 2014-го. Ніби до річниці Майдану. У лютому в Реєстрі судових рішень з’явився дивовижнийдокумент. Держагентство з інвестицій та управління національними проектами подало до суду на свій же підрозділ — ДП «Повітряний експрес» — з вимогою розірвати депозитний договір. Підлеглі, мовляв, не поінформувавши старших товаришів, закачали гроші держпідприємства на депозит, чим порушили субординацію.</w:t>
      </w:r>
    </w:p>
    <w:p>
      <w:r>
        <w:t>Corruption Type: **Розкрадання державного майна**</w:t>
      </w:r>
    </w:p>
    <w:p>
      <w:r>
        <w:t>Message: 400 млн гривень щезло з рахунків Держінвестпроекту.</w:t>
      </w:r>
    </w:p>
    <w:p>
      <w:r>
        <w:t>Corruption Type: **Незаконний видобуток природних ресурсів**</w:t>
      </w:r>
    </w:p>
    <w:p>
      <w:r>
        <w:t>Message: за час війни з Росією волонтери зібрали на армію 150 мільйонів гривень, що може вказувати на незаконний видобуток або контрабанду природних ресурсів.</w:t>
      </w:r>
    </w:p>
    <w:p>
      <w:pPr>
        <w:pStyle w:val="Heading1"/>
      </w:pPr>
      <w:r>
        <w:t>Нова схема: гроші з пилюки</w:t>
      </w:r>
    </w:p>
    <w:p>
      <w:r>
        <w:t>Date: 11.03.2015</w:t>
      </w:r>
    </w:p>
    <w:p>
      <w:r>
        <w:t>Link: https://nashigroshi.org/2015/03/11/nova-shema-hroshi-z-pylyuky/</w:t>
      </w:r>
    </w:p>
    <w:p>
      <w:r>
        <w:t>Author: Ірина Салій, «Наші Гроші»</w:t>
      </w:r>
    </w:p>
    <w:p>
      <w:r>
        <w:t>Short Text: Шевченківський район Києва заплатить 8 мільйонів за бруд у під’їздах фірмам, пов’язаним з керівниками Шевченківського району. Днями комунальники одного з центрального районів столиці – Шевченківського – уклали угоди на обслуговування будинків насуму 65,50 млн грн.Окрім традиційного труєння тарганів і щурів, вивезення сміття і прочищання коминів, цьогоріч у списку з’явився ще один пункт – прибирання сходових клітин вартістю 8,13 млн грн. Теоретично прибирання сходових кліток входить у мінімальний пакет комунальних послуг, які мають надавати ЖЕКи. Але в українських реаліях чистоту в цих місцях в кращому випадку підтримують самі мешканці – власники силами чи коштами, наймаючи прибиральників.</w:t>
      </w:r>
    </w:p>
    <w:p>
      <w:r>
        <w:t>Corruption Type: **Корупція в сфері комунальних послуг**</w:t>
      </w:r>
    </w:p>
    <w:p>
      <w:r>
        <w:t>Message: отримання платежів за прибирання сходових кліток у будинках без реального надання цих послуг.</w:t>
      </w:r>
    </w:p>
    <w:p>
      <w:r>
        <w:t>Corruption Type: **Фіктивні угоди**</w:t>
      </w:r>
    </w:p>
    <w:p>
      <w:r>
        <w:t>Message: укладення угод на обслуговування будинків на завищені суми.</w:t>
      </w:r>
    </w:p>
    <w:p>
      <w:r>
        <w:t>Corruption Type: **Корупція в муніципалітетах**</w:t>
      </w:r>
    </w:p>
    <w:p>
      <w:r>
        <w:t>Message: сплата великих сум за послуги фірмам, пов'язаним з керівниками району.</w:t>
      </w:r>
    </w:p>
    <w:p>
      <w:pPr>
        <w:pStyle w:val="Heading1"/>
      </w:pPr>
      <w:r>
        <w:t>Хабарник з Нацгвардії проситься на роботу</w:t>
      </w:r>
    </w:p>
    <w:p>
      <w:r>
        <w:t>Date: 06.03.2015</w:t>
      </w:r>
    </w:p>
    <w:p>
      <w:r>
        <w:t>Link: https://nashigroshi.org/2015/03/06/habarnyk-z-natshvardiji-prosytsya-na-robotu/</w:t>
      </w:r>
    </w:p>
    <w:p>
      <w:r>
        <w:t>Author: Володимир Лютий, для «Наших Грошей»</w:t>
      </w:r>
    </w:p>
    <w:p>
      <w:r>
        <w:t>Short Text: Тиловика Нацгвардії було затримано під час отримання цього хабара від постачальників консервів. Хіт-парад прокурорських проколів у судах за мотивами закупівель непотребу Нацгвардією. Не так вже і багато було випадків у новітній історії України, коли цілий президент ще до суду оголошував прізвище затриманого хабарника. 19 січня помічник генпрокурораоголосивпро затримання у момент отримання хабара начальника управління тилу логістики Нацгвардії. А Петро Порошенкосказавконкретно хто це: підполковник Святослав Манжура.</w:t>
      </w:r>
    </w:p>
    <w:p>
      <w:r>
        <w:t>Corruption Type: **Корупція в сфері оборони**</w:t>
      </w:r>
    </w:p>
    <w:p>
      <w:r>
        <w:t>Message: отримання хабара від постачальників консервів для Нацгвардії.</w:t>
      </w:r>
    </w:p>
    <w:p>
      <w:r>
        <w:t>Corruption Type: **Зловживання в державних закупівлях**</w:t>
      </w:r>
    </w:p>
    <w:p>
      <w:r>
        <w:t>Message: отримання хабара при закупівлі для Нацгвардії.</w:t>
      </w:r>
    </w:p>
    <w:p>
      <w:r>
        <w:t>Corruption Type: **Зловживання службовим становищем**</w:t>
      </w:r>
    </w:p>
    <w:p>
      <w:r>
        <w:t>Message: затримання начальника управління тилу логістики Нацгвардії за отримання хабара.</w:t>
      </w:r>
    </w:p>
    <w:p>
      <w:pPr>
        <w:pStyle w:val="Heading1"/>
      </w:pPr>
      <w:r>
        <w:t>Філателісти Нацбанку</w:t>
      </w:r>
    </w:p>
    <w:p>
      <w:r>
        <w:t>Date: 04.03.2015</w:t>
      </w:r>
    </w:p>
    <w:p>
      <w:r>
        <w:t>Link: https://nashigroshi.org/2015/03/04/filatelisty-natsbanku/</w:t>
      </w:r>
    </w:p>
    <w:p>
      <w:r>
        <w:t>Author: Телепрограма «Наші Гроші»</w:t>
      </w:r>
    </w:p>
    <w:p>
      <w:r>
        <w:t>Short Text: Різниця між корупційними схемами «ЄДАПСу» та ПК «Україна» Нацбанку: сума однакова, схеми різні. Державний ПК «Україна» звинуватив журналістів телевізійного проекту «Наші гроші» у лобіюванні інтересів консорціуму «ЄДАПС». Мовляв, журналісти «на замовлення» плямують репутацію чесних поліграфістів. Таку реакцію комбінату викликав сюжет, у якому телевізійники розповіли про виплати понад 300 млн.грн. державним ПК «Україна» фірмі, підконтрольній Едураду Ставицькому. Виплати проводились за право наносити на державні акцизні марки захисний елемент, який, як встановили журналісти, не захищає.  Після виходу сюжету в ефір влітку 2014 року (так, у держполіграфістів сповільнена реакція), Кабмін змусив поліграфістів прибрати захисну «цятку» із марок і зменшити ціну на акциз. Таким чином у 2015 році марка акцизного податку подешевшала. Прикметно, що схему із заробітком на акцизах винайшов… саме консорціум ЄДАПС, у допомозі якому звинуватили журналістів державні поліграфісти. Самі вони почали використовувати цю шпарину після відсторонення ЄДАПСУ від держзамовлень через постійні корупційні скандали.</w:t>
      </w:r>
    </w:p>
    <w:p>
      <w:pPr>
        <w:pStyle w:val="Heading1"/>
      </w:pPr>
      <w:r>
        <w:t>Мільярди і злочини «Київпастрансу»</w:t>
      </w:r>
    </w:p>
    <w:p>
      <w:r>
        <w:t>Date: 27.02.2015</w:t>
      </w:r>
    </w:p>
    <w:p>
      <w:r>
        <w:t>Link: https://nashigroshi.org/2015/02/27/milyardy-i-zlochyny-kyjivpastransu/</w:t>
      </w:r>
    </w:p>
    <w:p>
      <w:r>
        <w:t>Author: Юрій Ніколов, «Наші Гроші»</w:t>
      </w:r>
    </w:p>
    <w:p>
      <w:r>
        <w:t>Short Text: Кличко звинуватив у мільярдних махінаціях якихось попередників, які продовжували тендерити під носом у нової влади. Мер Києва Віталій Кличко 25 лютого публічно заявив про неймовірні крадіжки у комунальному «Київпастрансі». «Ми провели аудит, коли копнули глибше, то підняли такі пласти, які йшли корінням в 11-річну історію … Сума, яка була вкрадена у киян, становить більше 3 мільярдів гривень», – сказав Кличко.</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виведення держмайна за кордон.</w:t>
      </w:r>
    </w:p>
    <w:p>
      <w:pPr>
        <w:pStyle w:val="Heading1"/>
      </w:pPr>
      <w:r>
        <w:t>Нова схема від нової влади</w:t>
      </w:r>
    </w:p>
    <w:p>
      <w:r>
        <w:t>Date: 25.02.2015</w:t>
      </w:r>
    </w:p>
    <w:p>
      <w:r>
        <w:t>Link: https://nashigroshi.org/2015/02/25/nova-shema-vid-novoji-vlady/</w:t>
      </w:r>
    </w:p>
    <w:p>
      <w:r>
        <w:t>Author: Юрій Ніколов, «Наші Гроші»</w:t>
      </w:r>
    </w:p>
    <w:p>
      <w:r>
        <w:t>Short Text: Голова Київської облради від «УДАРу» забезпечив мільйонними доходами на довгі роки фірми, пов’язані з оточенням Палатного і Кличка. Слово «схеми» в останні місяці у нас асоціювалось зі словом «ліквідація». Різноманітні придумки «попередників» – від газових балонів Курченка до комерційної торгівлі конфіскатом – поступово тонули в Леті. З одного боку це втішало, а з іншого – навертало на сум. Бо все-таки журналістові набагато цікавіше займатись схемою, аніж одноразовим банальним тендером, навіть корупційним. І от доля зглянулась. У Київській області створили систему довготривалого заробітку. Що приємно – таку, якої ще не було, і до того ж – патріотичну.</w:t>
      </w:r>
    </w:p>
    <w:p>
      <w:r>
        <w:t>Corruption Type: **Схема забезпечення мільйонними доходами фірм, пов'язаних з політиками**</w:t>
      </w:r>
    </w:p>
    <w:p>
      <w:r>
        <w:t>Message: Голова Київської облради забезпечив мільйонними доходами фірми, пов'язані з оточенням.</w:t>
      </w:r>
    </w:p>
    <w:p>
      <w:r>
        <w:t>Corruption Type: **Створення системи довготривалого заробітку в області**</w:t>
      </w:r>
    </w:p>
    <w:p>
      <w:r>
        <w:t>Message: У Київській області створили систему довготривалого заробітку, яка є патріотичною.</w:t>
      </w:r>
    </w:p>
    <w:p>
      <w:pPr>
        <w:pStyle w:val="Heading1"/>
      </w:pPr>
      <w:r>
        <w:t>Невидима нерухомість родини Яценків (фото)</w:t>
      </w:r>
    </w:p>
    <w:p>
      <w:r>
        <w:t>Date: 23.02.2015</w:t>
      </w:r>
    </w:p>
    <w:p>
      <w:r>
        <w:t>Link: https://nashigroshi.org/2015/02/23/nevydyma-neruhomist-rodyny-yatsenkiv/</w:t>
      </w:r>
    </w:p>
    <w:p>
      <w:r>
        <w:t>Author: Ірина Салій, «Наші Гроші»</w:t>
      </w:r>
    </w:p>
    <w:p>
      <w:r>
        <w:t>Short Text: Рідня «хрещеного батька» Тендерної палати володіє нерухомістю на десятки мільйонів у центрі Києва. І в деклараціях її не знайти. Сьогодні, 23 лютого у Адміністрації президента має відбутись засідання комісії, яка нарешті приступить до обрання кандидатів на пост Директора Національного антикорупційного бюро. На жаль, новий орган діятиме по закону, який передбачає значні поступки майбутнім клієнтам Бюро. Наприклад, слідчим буде важко відібрати майно, передбачливо записане на родичів. Канонічним прикладом може слугувати історія “жебрацької” деклараціїпро доходи народного депутата Антона Яценка і тисячі(!) квадратів елітної нерухомості у центрі Києва, офіційним власником яких записано тестя Яценка.</w:t>
      </w:r>
    </w:p>
    <w:p>
      <w:r>
        <w:t>Corruption Type: **Корупція в сфері оборони**</w:t>
      </w:r>
    </w:p>
    <w:p>
      <w:r>
        <w:t>Message: фіктивні тендери,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**Незаконна приватизація**</w:t>
      </w:r>
    </w:p>
    <w:p>
      <w:r>
        <w:t>Message: дерибан державного майна.</w:t>
      </w:r>
    </w:p>
    <w:p>
      <w:r>
        <w:t>Corruption Type: **Зловживання службовим становищем**</w:t>
      </w:r>
    </w:p>
    <w:p>
      <w:r>
        <w:t>Message: корупція посадовців.</w:t>
      </w:r>
    </w:p>
    <w:p>
      <w:r>
        <w:t>Corruption Type: **Зловживання при розподілі земельних ресурсів**</w:t>
      </w:r>
    </w:p>
    <w:p>
      <w:r>
        <w:t>Message: прихована приватизація землі.</w:t>
      </w:r>
    </w:p>
    <w:p>
      <w:r>
        <w:t>Corruption Type: **Корупція в правоохоронних органах**</w:t>
      </w:r>
    </w:p>
    <w:p>
      <w:r>
        <w:t>Message: хабарі слідчим, корупція в ДБР.</w:t>
      </w:r>
    </w:p>
    <w:p>
      <w:pPr>
        <w:pStyle w:val="Heading1"/>
      </w:pPr>
      <w:r>
        <w:t>Місто неляканих корейців</w:t>
      </w:r>
    </w:p>
    <w:p>
      <w:r>
        <w:t>Date: 20.02.2015</w:t>
      </w:r>
    </w:p>
    <w:p>
      <w:r>
        <w:t>Link: https://nashigroshi.org/2015/02/20/misto-nelyakanyh-korejtsiv/</w:t>
      </w:r>
    </w:p>
    <w:p>
      <w:r>
        <w:t>Author: Ірина Шарпінська, «Наші Гроші»</w:t>
      </w:r>
    </w:p>
    <w:p>
      <w:r>
        <w:t>Short Text: Як екс-мер Миколаєва розвів на $2,5 млн главу правлячої фракції Кореї, а потім прикривався медаллю «300 лет Российскому флоту». Цей текст – дещо непритаманний «Нашим грошам». Це просто опис кримінальної справи, який будь-хто може прочитати у Реєстрі судових рішень. Ми вирішили його опублікувати з двох причин. По-перше, історія виявилась занадто колоритною. Виявилось, що для того, щоб обікрасти український бюджет, наші чиновники придумують складні схеми, а от,щоби облапошити заїжджого інвестора – вистачає тупої двоходової комбінації. І працює – за милу душу.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Контратака Соболева</w:t>
      </w:r>
    </w:p>
    <w:p>
      <w:r>
        <w:t>Date: 16.02.2015</w:t>
      </w:r>
    </w:p>
    <w:p>
      <w:r>
        <w:t>Link: https://nashigroshi.org/2015/02/16/kontrataka-soboleva/</w:t>
      </w:r>
    </w:p>
    <w:p>
      <w:r>
        <w:t>Author: Олексій Шалайський, «Наші Гроші»</w:t>
      </w:r>
    </w:p>
    <w:p>
      <w:r>
        <w:t>Short Text: Депутат Єгор Соболєв, ціливши в депутата Івченка, випадково потрапив у Присяжнюка, Іванющенка, Шуфрича і сотні інших «достойних людей». Кілька днів тому депутат Єгор Соболєв вийшов у кулуарах Ради на свій особистий Майдан. Звичайно, законопроект №1159 – це не відмова України від євроінтеграції, а депутат Вадим Івченко – не «злочинна влада», але паралелей вистачає. Навіть коментарі соціальних мереж мимоволі нагадали події річної давності.</w:t>
      </w:r>
    </w:p>
    <w:p>
      <w:r>
        <w:t>Corruption Type: **Корупція в законодавстві**</w:t>
      </w:r>
    </w:p>
    <w:p>
      <w:r>
        <w:t>Message: депутат Єгор Соболєв цілив в депутата Івченка, але випадково потрапив у Присяжнюка, Іванющенка, Шуфрича і сотні інших «достойних людей». Це може вказувати на корупцію в законодавстві, коли депутати використовують свої повноваження для особистої вигоди.</w:t>
      </w:r>
    </w:p>
    <w:p>
      <w:r>
        <w:t>Corruption Type: **Тендерні махінації**</w:t>
      </w:r>
    </w:p>
    <w:p>
      <w:r>
        <w:t>Message: згадується законопроект №1159, який може бути пов'язаний з тендерними махінаціями або зловживанням у закупівлях.</w:t>
      </w:r>
    </w:p>
    <w:p>
      <w:pPr>
        <w:pStyle w:val="Heading1"/>
      </w:pPr>
      <w:r>
        <w:t>Шокін і сусіди Порошенка</w:t>
      </w:r>
    </w:p>
    <w:p>
      <w:r>
        <w:t>Date: 11.02.2015</w:t>
      </w:r>
    </w:p>
    <w:p>
      <w:r>
        <w:t>Link: https://nashigroshi.org/2015/02/11/shokin-i-susidy-poroshenka/</w:t>
      </w:r>
    </w:p>
    <w:p>
      <w:r>
        <w:t>Author: «З моєї точки зору закон «Про очищення влади» суперечить Конституції, суперечить основним принципам і свободам людини, принципу презумпції невинуватості, індивідуальної відповідальності… Це не означає, що якщо людина займала посаду, то вона апріорі є злочинцем», – вважає Горностаєва.</w:t>
      </w:r>
    </w:p>
    <w:p>
      <w:r>
        <w:t>Short Text: Новий генпрокурор і мешканці елітного будинку по Грушевського,9а, по сусідству з яким живе Порошенко. Новий генпрокурор Віктор Шокін як і більшість його попередників зібрав у парламенті конституційну більшість голосів за своє призначення. Голосували «за» навіть такі одіозні персонажі як Юрій Бойко, якому генпрокуратура ні за часів Махніцького, ні при Яремі не змогла артикулювати жодного закиду за «вишки Бойко». Зрештою, так само в часи Януковича «за» генпрокурора Пшонку голосували тоді ще несамовиті опозиціонери на кшталт Сергія Міщенка, який згодом взяв у куми сина генпрокурора Артема. Тобто нічого нового. Президент Петро Порошенко вибрав Шокіна на одну з найголовніших антикорупційних посад людину, яка всю кар’єру провела на вищих щаблях у ГПУ.</w:t>
      </w:r>
    </w:p>
    <w:p>
      <w:r>
        <w:t>Corruption Type: **Політичний вплив на призначення керівництва**</w:t>
      </w:r>
    </w:p>
    <w:p>
      <w:r>
        <w:t>Message: Новий генпрокурор Віктор Шокін зібрав у парламенті конституційну більшість голосів за своє призначення, включаючи голоси від одіозних персонажів, які можуть мати вплив на призначення.</w:t>
      </w:r>
    </w:p>
    <w:p>
      <w:r>
        <w:t>Corruption Type: **Лобіювання інтересів**</w:t>
      </w:r>
    </w:p>
    <w:p>
      <w:r>
        <w:t>Message: Президент Петро Порошенко вибрав Шокіна на антикорупційну посаду, хоча він провів кар'єру на вищих посадах у ГПУ, що може свідчити про лобіювання певних інтересів.</w:t>
      </w:r>
    </w:p>
    <w:p>
      <w:pPr>
        <w:pStyle w:val="Heading1"/>
      </w:pPr>
      <w:r>
        <w:t>Нацбанк не помітив мільярдів «Привату»</w:t>
      </w:r>
    </w:p>
    <w:p>
      <w:r>
        <w:t>Date: 05.02.2015</w:t>
      </w:r>
    </w:p>
    <w:p>
      <w:r>
        <w:t>Link: https://nashigroshi.org/2015/02/05/natsbank-ne-pomityv-milyardiv-pryvatu/</w:t>
      </w:r>
    </w:p>
    <w:p>
      <w:r>
        <w:t>Author: Юрій Ніколов, Ірина Салій, «Наші Гроші»</w:t>
      </w:r>
    </w:p>
    <w:p>
      <w:r>
        <w:t>Short Text: Коломойський влітку вивів за кордон $1,8 млрд, а Нацбанк тоді ж втратив $2 млрд для утримання курсу гривні. Одразу після чого почався колапс. – В прошлую пятницу в СМИ появилась статья, в которой приводятся данные, что Приватбанк вывел из страны через фиктивные импортные контракты около 11 млрд грн. Летом вы выпустили разъяснение, что штраф за такие нарушения будет равняться сумме липового контракта. Будете штрафовать Приват? – Я не видела у Приватбанка операции по выводу 11 млрд грн. Пока я видела у него, как и у остальных банков, лишь отток депозитов. И не видела я, чтобы Приват задержал хотя бы одну платежку. На сегодняшний день у меня претензий к Привату нет.</w:t>
      </w:r>
    </w:p>
    <w:p>
      <w:r>
        <w:t>Corruption Type: **Виведення коштів за кордон**</w:t>
      </w:r>
    </w:p>
    <w:p>
      <w:r>
        <w:t>Message: Коломойський вивів за кордон $1,8 млрд.</w:t>
      </w:r>
    </w:p>
    <w:p>
      <w:r>
        <w:t>Corruption Type: **Фіктивні імпортні контракти**</w:t>
      </w:r>
    </w:p>
    <w:p>
      <w:r>
        <w:t>Message: Приватбанк вивів з країни через фіктивні імпортні контракти 11 млрд грн.</w:t>
      </w:r>
    </w:p>
    <w:p>
      <w:pPr>
        <w:pStyle w:val="Heading1"/>
      </w:pPr>
      <w:r>
        <w:t>Гроші «Уктрансгазу» пахнуть смертю</w:t>
      </w:r>
    </w:p>
    <w:p>
      <w:r>
        <w:t>Date: 04.02.2015</w:t>
      </w:r>
    </w:p>
    <w:p>
      <w:r>
        <w:t>Link: https://nashigroshi.org/2015/02/04/hroshi-uktranshazu-pahnut-smertyu/</w:t>
      </w:r>
    </w:p>
    <w:p>
      <w:r>
        <w:t xml:space="preserve">Author: </w:t>
      </w:r>
    </w:p>
    <w:p>
      <w:r>
        <w:t>Short Text: Етилмеркаптан – це безбарвна рідина з дуже сильним запахом, що нагадує запах тухлих яєць. Її додають у побутовий газ, який фактично не має власного запаху, аби люди могли відчувати запах блакитного паливо, коли воно випадково просочується через погашену конфорку чи тріщину у трубі. Якщо людина дихає побутовим газом, то це загрожує смертю. «Укртрансгаз» знехтував безпекою українців заради прибутків друзів екс-заступника голови «Нафтогазу» Андрія Лопушанського, нині нардепа від «Блоку Петра Порошенка». «Укртрансгаз» у 2014 році не закупив заплановану кількість речовини, яка надає запах побутовому газу (одорант), бо намагався віддати перемогу вартістю майже 14 млн грн. компанії з орбіти екс-заступника голови НАК «Нафтогаз України» (2005-2014 рр.), а нині народного депутата від «Блоку Петра Порошенка» – Андрія Лопушанського. Про це йдеться у сюжеті Надії Бурдєй у телепрограмі«Наші гроші».</w:t>
      </w:r>
    </w:p>
    <w:p>
      <w:r>
        <w:t>Corruption Type: **Недобросовісні закупівлі**</w:t>
      </w:r>
    </w:p>
    <w:p>
      <w:r>
        <w:t>Message: "Укртрансгаз" не закупив заплановану кількість речовини, яка надає запах побутовому газу (одорант), через намагання віддати перемогу компанії з орбіти екс-заступника голови НАК "Нафтогаз України" - Андрія Лопушанського.</w:t>
      </w:r>
    </w:p>
    <w:p>
      <w:r>
        <w:t>Corruption Type: **Лобіювання інтересів**</w:t>
      </w:r>
    </w:p>
    <w:p>
      <w:r>
        <w:t>Message: "Укртрансгаз" знехтував безпекою українців заради прибутків друзів екс-заступника голови "Нафтогазу" Андрія Лопушанського, нині нардепа від "Блоку Петра Порошенка".</w:t>
      </w:r>
    </w:p>
    <w:p>
      <w:pPr>
        <w:pStyle w:val="Heading1"/>
      </w:pPr>
      <w:r>
        <w:t>Шуфричу пішла земля з-під ніг</w:t>
      </w:r>
    </w:p>
    <w:p>
      <w:r>
        <w:t>Date: 03.02.2015</w:t>
      </w:r>
    </w:p>
    <w:p>
      <w:r>
        <w:t>Link: https://nashigroshi.org/2015/02/03/shufrychu-pishla-zemlya-z-pid-nih/</w:t>
      </w:r>
    </w:p>
    <w:p>
      <w:r>
        <w:t>Author: Ірина Шарпінська, «Наші Гроші»</w:t>
      </w:r>
    </w:p>
    <w:p>
      <w:r>
        <w:t>Short Text: Нафтогазові магнати Шуфрич і Онищенко замість того, щоб стати сусідами на Дніпрі під Києвом, можуть втратити і землю, і гроші, які вони за неї заплатили Як правило новини, у яких одночасно фігурують депутати і народна земля, є сумними для народної землі. Але кожне правило існує для винятків. Нарешті з’явилась історія, де два відомих достойники, отримавши 14 га на березі Дніпра, можуть їх втратити через впертість однієї громадської організації. Битва в судах триває вже п’ятий рік, і хоч депутати отримують максимальне сприяння прокурорів і деяких суддів, їхні справи стають усе гіршими.</w:t>
      </w:r>
    </w:p>
    <w:p>
      <w:r>
        <w:t>Corruption Type: **Зловживання при розподілі земельних ресурсів**</w:t>
      </w:r>
    </w:p>
    <w:p>
      <w:r>
        <w:t>Message: депутати отримали землю на березі Дніпра, але можуть втратити через впертість громадської організації.</w:t>
      </w:r>
    </w:p>
    <w:p>
      <w:r>
        <w:t>Corruption Type: **Корупція в судах**</w:t>
      </w:r>
    </w:p>
    <w:p>
      <w:r>
        <w:t>Message: битва в судах триває п'ятий рік, депутати отримують сприяння прокурорів і суддів, але їхні справи стають усе гіршими.</w:t>
      </w:r>
    </w:p>
    <w:p>
      <w:pPr>
        <w:pStyle w:val="Heading1"/>
      </w:pPr>
      <w:r>
        <w:t>Злочин у «Віснику держзакупівель»</w:t>
      </w:r>
    </w:p>
    <w:p>
      <w:r>
        <w:t>Date: 28.01.2015</w:t>
      </w:r>
    </w:p>
    <w:p>
      <w:r>
        <w:t>Link: https://nashigroshi.org/2015/01/28/zlochyn-u-visnyku-derzhzakupivel/</w:t>
      </w:r>
    </w:p>
    <w:p>
      <w:r>
        <w:t>Author: Юрій Ніколов, «Наші Гроші»</w:t>
      </w:r>
    </w:p>
    <w:p>
      <w:r>
        <w:t>Short Text: Виявилось, що у тендернійбіблії не тільки виривають, айдоклеюють сторінки.Але, якщо укласти «угоду з прокурором», то не такий це вже і гріх. Уперше чутка про те, що на сайті «Вісника державних закупівель» публікуються не всі тендери, докотилась до нас кілька років тому. Тоді це спонукало нас надіслати в «Зовнішторгвидав», яке опікується «Вісником», запит із невинним запитанням, де можна знайти кілька підозрілих спецвипусків? Відповідь прийшла швидко: «Усе на місці». І, справді, виявилось, що одразу після запиту «Вісник» поповнився інформацією, яку ми довго і безплідно шукали. Згодом ми призвичаїлись до існування паралельної реальності. Час від часу ми натрапляли, як зникали дані проокремі закупівлі, часом – цілівипуски.</w:t>
      </w:r>
    </w:p>
    <w:p>
      <w:r>
        <w:t>Corruption Type: **Зловживання в державних закупівлях**</w:t>
      </w:r>
    </w:p>
    <w:p>
      <w:r>
        <w:t>Message: уривання та айдоклеювання сторінок тендерної біблії, угоди з прокурором для вчинення злочинів у сфері закупівель, публікація не всіх тендерів у «Віснику державних закупівель».</w:t>
      </w:r>
    </w:p>
    <w:p>
      <w:r>
        <w:t>Corruption Type: **Контрабанда**</w:t>
      </w:r>
    </w:p>
    <w:p>
      <w:r>
        <w:t>Message: зникнення вантажів на митниці, офшорні схеми імпорту.</w:t>
      </w:r>
    </w:p>
    <w:p>
      <w:r>
        <w:t>Corruption Type: **Розкрадання державного майна**</w:t>
      </w:r>
    </w:p>
    <w:p>
      <w:r>
        <w:t>Message: низька прозорість процесів інвентаризації та передачі державного майна, виведення держмайна за кордон.</w:t>
      </w:r>
    </w:p>
    <w:p>
      <w:pPr>
        <w:pStyle w:val="Heading1"/>
      </w:pPr>
      <w:r>
        <w:t>Банкірське угрупування Яреми (додано)</w:t>
      </w:r>
    </w:p>
    <w:p>
      <w:r>
        <w:t>Date: 26.01.2015</w:t>
      </w:r>
    </w:p>
    <w:p>
      <w:r>
        <w:t>Link: https://nashigroshi.org/2015/01/26/bankirske-uhrupuvannya-yaremy/</w:t>
      </w:r>
    </w:p>
    <w:p>
      <w:r>
        <w:t>Author: «Варто зауважити, що в 2011-13 рр. Савченко був на різних топ-менеджерських постах «Авант-банку».</w:t>
      </w:r>
    </w:p>
    <w:p>
      <w:r>
        <w:t>Short Text: (додано повідомлення «Авант-банку») Генпрокуратура переводить свої рахунки у «Авант-банк», у якому працював син генпрокурора Яреми(додано повідомлення «Авант-банку»). Кілька днів тому в просторах Інтернету з’явилась дивна, як на наші «антикорупційні часи», інформація. Виявилось, що відтепер працівників Генпрокуратури обслуговуватиме «Авант-Банк». Новину про цеоприлюднив у Фейсбуцівідомий активіст і колишній співробітник луганської прокуратури Сергій Іванов.</w:t>
      </w:r>
    </w:p>
    <w:p>
      <w:r>
        <w:t>Corruption Type: **Конфлікт інтересів**</w:t>
      </w:r>
    </w:p>
    <w:p>
      <w:r>
        <w:t>Message: Генпрокуратура переводить свої рахунки у «Авант-банк», у якому працював син генпрокурора Яреми.</w:t>
      </w:r>
    </w:p>
    <w:p>
      <w:r>
        <w:t>Corruption Type: **Лобіювання інтересів**</w:t>
      </w:r>
    </w:p>
    <w:p>
      <w:r>
        <w:t>Message: Новину про обслуговування працівників Генпрокуратури «Авант-Банком» оприлюднив у Фейсбуці відомий активіст і колишній співробітник луганської прокуратури Сергій Іванов.</w:t>
      </w:r>
    </w:p>
    <w:p>
      <w:pPr>
        <w:pStyle w:val="Heading1"/>
      </w:pPr>
      <w:r>
        <w:t>Дежавю від Генпрокуратури</w:t>
      </w:r>
    </w:p>
    <w:p>
      <w:r>
        <w:t>Date: 22.01.2015</w:t>
      </w:r>
    </w:p>
    <w:p>
      <w:r>
        <w:t>Link: https://nashigroshi.org/2015/01/22/dezhavyu-vid-henprokuratury/</w:t>
      </w:r>
    </w:p>
    <w:p>
      <w:r>
        <w:t>Author: Володимир Лютий, для «Наших Грошей»</w:t>
      </w:r>
    </w:p>
    <w:p>
      <w:r>
        <w:t>Short Text: Гучне затримання підполковника Нацгвардії за хабар від постачальника консервів може обернутись пшиком, оскільки військових тиловиків не люблять садити в тюрму. 19 січня за розгляд питання про відставку генпрокурора Віталія Яреми було зібрано 121 нардепський підпис. Ярема відповів проханням до спікера Гройсмана публічно виступити перед нардепами. Однією із тем його доповіді про власні успіхи у боротьбі з корупцією має стати новина про затримання високопоставленого хабарника з Нацгвардії. Яка дуже нагадує аналогічну історію успішної прокурорської антикорупційної боротьби трирічної давнини, що вилилася, зрештою, в звичайний пшик. 19 січня помічник Яреми Валерій Карпунцовповідомивпро затримання начальника управління тилу Нацгвардії при отриманні ним хабара у розмірі 230 тисяч гривень за сприяння у перемозі на тендері із постачання м’ясних консервів. Разом із гвардійцем було затримано керівника фірми – переможця та посередника оборудки. Дуже оперативно прізвище затриманого тиловиканазвавсам Президент – ним виявився підполковникСвятослав Манжура.</w:t>
      </w:r>
    </w:p>
    <w:p>
      <w:r>
        <w:t>Corruption Type: **Корупція в сфері оборони**</w:t>
      </w:r>
    </w:p>
    <w:p>
      <w:r>
        <w:t>Message: затримання начальника управління тилу Нацгвардії за отримання хабара у розмірі 230 тисяч гривень за сприяння у перемозі на тендері із постачання м’ясних консервів.</w:t>
      </w:r>
    </w:p>
    <w:p>
      <w:r>
        <w:t>Corruption Type: **Зловживання в державних закупівлях**</w:t>
      </w:r>
    </w:p>
    <w:p>
      <w:r>
        <w:t>Message: фіктивні тендери, тендерні махінації, відкати на держзакупівлях, зловживання при закупівлях.</w:t>
      </w:r>
    </w:p>
    <w:p>
      <w:r>
        <w:t>Corruption Type: **Незаконний видобуток природних ресурсів**</w:t>
      </w:r>
    </w:p>
    <w:p>
      <w:r>
        <w:t>Message: можливо, контрабанда природних ресурсів (у даному випадку не вказано конкретно, але згадується хабарник з Нацгвардії, що може бути пов'язано з незаконним видобутком).</w:t>
      </w:r>
    </w:p>
    <w:p>
      <w:pPr>
        <w:pStyle w:val="Heading1"/>
      </w:pPr>
      <w:r>
        <w:t>Гроші на крові: діалізні монополії</w:t>
      </w:r>
    </w:p>
    <w:p>
      <w:r>
        <w:t>Date: 21.01.2015</w:t>
      </w:r>
    </w:p>
    <w:p>
      <w:r>
        <w:t>Link: https://nashigroshi.org/2015/01/21/hroshi-na-krovi-dializni-monopoliji/</w:t>
      </w:r>
    </w:p>
    <w:p>
      <w:r>
        <w:t>Author: Юрій Ніколов, «Наші Гроші»</w:t>
      </w:r>
    </w:p>
    <w:p>
      <w:r>
        <w:t>Short Text: Монополія «Бакмеда» на перитонеальний діаліз та війни «Гамбри» і «Фрезенівців» за ринок гемодіалізу. В Україні є ринок державних закупівель, на який мало звертають уваги. А дарма. Бо він стосується чотирьох тисяч людей, на лікування яких держава щороку витрачає до півмільярда гривень. Ні, це не народні депутати, і не урядовці. Це звичайні українці, чиї життя залежать від того, чи вдасться їм провести черговий сеанс діалізу – очистки крові від всілякої гидоти, що потрапляє до неї через непрацюючі природні фільтри людини – нирки.</w:t>
      </w:r>
    </w:p>
    <w:p>
      <w:r>
        <w:t>Corruption Type: **Зловживання в державних закупівлях**</w:t>
      </w:r>
    </w:p>
    <w:p>
      <w:r>
        <w:t>Message: оскільки зазначено про ринок державних закупівель та витрати держави на лікування, можна припустити, що можливі тендерні махінації, відкати на держзакупівлях, зловживання при закупівлях тощо.</w:t>
      </w:r>
    </w:p>
    <w:p>
      <w:r>
        <w:t>Corruption Type: **Корупція в медичній сфері**</w:t>
      </w:r>
    </w:p>
    <w:p>
      <w:r>
        <w:t>Message: оскільки йдеться про процедури діалізу та витрати на лікування, можливі схеми корупції, пов'язані з медичними закупівлями, недобросовісними постачальниками або лікарськими організаціями.</w:t>
      </w:r>
    </w:p>
    <w:p>
      <w:r>
        <w:t>Corruption Type: **Розкрадання грошей на лікування**</w:t>
      </w:r>
    </w:p>
    <w:p>
      <w:r>
        <w:t>Message: оскільки згадується про великі суми, витрачені на лікування, можливі схеми розкрадання грошей, призначених для медичних потреб.</w:t>
      </w:r>
    </w:p>
    <w:p>
      <w:pPr>
        <w:pStyle w:val="Heading1"/>
      </w:pPr>
      <w:r>
        <w:t>Спиртове оточення Яценюка</w:t>
      </w:r>
    </w:p>
    <w:p>
      <w:r>
        <w:t>Date: 20.01.2015</w:t>
      </w:r>
    </w:p>
    <w:p>
      <w:r>
        <w:t>Link: https://nashigroshi.org/2015/01/20/spyrtove-otochennya-yatsenyuka/</w:t>
      </w:r>
    </w:p>
    <w:p>
      <w:r>
        <w:t>Author: Юрій Ніколов, «Наші Гроші»</w:t>
      </w:r>
    </w:p>
    <w:p>
      <w:r>
        <w:t>Short Text: Одного з ключових гравців ринку біоетанолу «Техінсервіс» очолює представник групи прем’єр-міністра. Довкола «Укрспирту» зараз багато балачок у зв’язку з черговим передахуванням бездонної бочки, через яку можна заробляти мільярди на крадіжці спирту за різними схемами. У процесі боротьби за вплив на концерн народилось багато чуток, які у ЗМІ титрують як «злі язики кажуть», «неофіційна інформація». Одну з них ми перевірили. Отже,кажуть, що соратник прем’єр-міністра Андрій Іванчук і Ігор Коломойський, який має значнийвплив на фракцію«Народного фронту» Арсенія Яценюка, заробляють на одній зі схем по виробництву біоетанолу через компанію «Техінсервіс».</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Німецька вода для Кличка</w:t>
      </w:r>
    </w:p>
    <w:p>
      <w:r>
        <w:t>Date: 16.01.2015</w:t>
      </w:r>
    </w:p>
    <w:p>
      <w:r>
        <w:t>Link: https://nashigroshi.org/2015/01/16/nimetska-voda-dlya-klychka/</w:t>
      </w:r>
    </w:p>
    <w:p>
      <w:r>
        <w:t>Author: Юрій Ніколов, «Наші Гроші»</w:t>
      </w:r>
    </w:p>
    <w:p>
      <w:r>
        <w:t xml:space="preserve">Short Text: Чи виграє фірма, яку полюбляє Володимир Кличко, підряд на очищення води у Києві вартістю 29 мільйонів …У далекому вже 2012 році Володимир Кличко відкрив п’ятизірковий готель «11 Mirrors» у самісінькому центрі Києва – на вул. Богдана Хмельницького, у кількох метрах від будинку, у якому знаходитьсяквартира його брата Віталія. </w:t>
      </w:r>
    </w:p>
    <w:p>
      <w:r>
        <w:t>Corruption Type: **Незаконна приватизація**</w:t>
      </w:r>
    </w:p>
    <w:p>
      <w:r>
        <w:t>Message: згадано відкриття п'ятизіркового готелю у центрі Києва та знаходження квартири брата.</w:t>
      </w:r>
    </w:p>
    <w:p>
      <w:r>
        <w:t>Corruption Type: **Зловживання службовим становищем**</w:t>
      </w:r>
    </w:p>
    <w:p>
      <w:r>
        <w:t>Message: можливо, існує зв'язок між полюбленою фірмою Володимира Кличка та отриманням підряду на очищення води у Києві.</w:t>
      </w:r>
    </w:p>
    <w:p>
      <w:pPr>
        <w:pStyle w:val="Heading1"/>
      </w:pPr>
      <w:r>
        <w:t>Улюбленці медичної влади-2014</w:t>
      </w:r>
    </w:p>
    <w:p>
      <w:r>
        <w:t>Date: 12.01.2015</w:t>
      </w:r>
    </w:p>
    <w:p>
      <w:r>
        <w:t>Link: https://nashigroshi.org/2015/01/12/ulyublentsi-medychnoji-vlady-2014/</w:t>
      </w:r>
    </w:p>
    <w:p>
      <w:r>
        <w:t>Author: Юрій Ніколов, «Наші Гроші»</w:t>
      </w:r>
    </w:p>
    <w:p>
      <w:r>
        <w:t>Short Text: Міністерство охорони здоров’я торік було найкращою ілюстрацією спротиву змінам. Але не все безнадійно. У 2013 році МОЗ провів через тендери3,2 млрд грн., у 2014-му – 2,5 млрд грн. (вся таблицятут). Здавалося б разюча відмінність. Насправді – ні.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Сервіс Жванії для «Укртрансгазу»</w:t>
      </w:r>
    </w:p>
    <w:p>
      <w:r>
        <w:t>Date: 08.01.2015</w:t>
      </w:r>
    </w:p>
    <w:p>
      <w:r>
        <w:t>Link: https://nashigroshi.org/2015/01/08/servis-zhvaniji-dlya-ukrtranshazu/</w:t>
      </w:r>
    </w:p>
    <w:p>
      <w:r>
        <w:t>Author: Юрій Ніколов, «Наші Гроші»</w:t>
      </w:r>
    </w:p>
    <w:p>
      <w:r>
        <w:t>Short Text: Останніми роками життя «Укртрансгазу» протікає за простою формулою. Правління очолює хтось із людей Фірташа, а довкола пасуться наближені до діючого президента. За часів Януковича було так. Роботою «Укртрансгазу» керував екс-директор ТОВ «Остхем Україна» Сергій Винокуров. І найбільші будівельні підряди отримували або «Зангас» Фірташа, або компанії, пов’язані з самими «укртрансгазівцями». Що стосується всіляких сервісних тендерів, то їх віддавали людям, ближчими до головного даху країни. Наприклад, постійним страхувальником і постачальником обладнання «Укртрансгазу» на2,5 млрд грн.з 2012 стали фірми Руслана Циплакова, партнера молодшого сина Віктора Януковича по авто команді «Ferrari Team Ukraine».</w:t>
      </w:r>
    </w:p>
    <w:p>
      <w:r>
        <w:t>Corruption Type: **Корупція в газовій галузі**</w:t>
      </w:r>
    </w:p>
    <w:p>
      <w:r>
        <w:t>Message: управління компанією "Укртрансгаз" особами, пов'язаними з Фірташем; отримання будівельних підрядів компаніями, пов'язаними з управлінням компанії; угоди на суму 2,5 млрд грн з фірмами, пов'язаними з сином Віктора Януковича.</w:t>
      </w:r>
    </w:p>
    <w:p>
      <w:r>
        <w:t>Corruption Type: **Корупція в державних закупівлях**</w:t>
      </w:r>
    </w:p>
    <w:p>
      <w:r>
        <w:t>Message: угоди з компаніями, близькими до голови держави; страхування та постачання обладнання з використанням лобіювання та впливу на державний апарат.</w:t>
      </w:r>
    </w:p>
    <w:p>
      <w:pPr>
        <w:pStyle w:val="Heading1"/>
      </w:pPr>
      <w:r>
        <w:t>Хомут за 46 тисяч</w:t>
      </w:r>
    </w:p>
    <w:p>
      <w:r>
        <w:t>Date: 30.12.2014</w:t>
      </w:r>
    </w:p>
    <w:p>
      <w:r>
        <w:t>Link: https://nashigroshi.org/2014/12/30/homut-za-46-tysyach/</w:t>
      </w:r>
    </w:p>
    <w:p>
      <w:r>
        <w:t>Author: Юрій Ніколов, «Наші Гроші»</w:t>
      </w:r>
    </w:p>
    <w:p>
      <w:r>
        <w:t>Short Text: Прості німецькі вироби коштували українським атомникам дуже не простих грошей. Читання «Вісника держзакупівель» дає змогу не тільки зрозуміти, як витрачає гроші держава, а й побачити, в якому глибокому місці вона знаходиться. Цей текст не про переплати, корупцію чи інші подібні речі. Цей текст – про те, як, читаючи про державні тендери, можна себе уявити індіанцями часів Кортеса, які міняли золоті злитки на «товари з високою доданою вартістю», тобто намиста. Наштовхнула нас на розширення світогляду одна закупівля. Мова йде про обладнання від  німецького виробника «Lisega Se», придбане Южно-Українською АЕС на суму 6,61 млн грн.</w:t>
      </w:r>
    </w:p>
    <w:p>
      <w:r>
        <w:t>Corruption Type: **Зловживання в державних закупівлях**</w:t>
      </w:r>
    </w:p>
    <w:p>
      <w:r>
        <w:t>Message: у зазначеному відрізку тексту йдеться про можливість тендерних махінацій або завищення цін при державних закупівлях.</w:t>
      </w:r>
    </w:p>
    <w:p>
      <w:pPr>
        <w:pStyle w:val="Heading1"/>
      </w:pPr>
      <w:r>
        <w:t>Монополія Григоришина на імпорт з Росії</w:t>
      </w:r>
    </w:p>
    <w:p>
      <w:r>
        <w:t>Date: 25.12.2014</w:t>
      </w:r>
    </w:p>
    <w:p>
      <w:r>
        <w:t>Link: https://nashigroshi.org/2014/12/25/monopoliya-hryhoryshyna-na-import-z-rosiji/</w:t>
      </w:r>
    </w:p>
    <w:p>
      <w:r>
        <w:t>Author: Юрій Ніколов, «Наші Гроші»</w:t>
      </w:r>
    </w:p>
    <w:p>
      <w:r>
        <w:t>Short Text: Імпорт струму із Росії – суміш політики і заробітчанства. Бонуси тут планують отримати Порошенко і Григоришин. Яценюк – ставить підніжки. Як ми вжеписали, восени у Петра Порошенка змінилась концепція щодо Донбасу. Спочатку він обіцяв голодну блокаду, а потім – «не дамо їм замерзнути». Наслідком цього стало впровадження мутної схеми постачання російської електроенергії окупованим територіям через територію України, а також жорстке придушення альтернативних російському вугіллю африканських антрацитів за вказівкою безпосередньо Порошенка. Відразу з’явилась купа повідомлень про можливі поставки вугілля з Росії за посередницької допомоги Сергія Кузяри, одного з топ-менеджерів вугільної галузі часів Януковича, за яким нібито бовваніє постать путінського кума Віктора Медведчука.</w:t>
      </w:r>
    </w:p>
    <w:p>
      <w:r>
        <w:t>Corruption Type: **Контрабанда**</w:t>
      </w:r>
    </w:p>
    <w:p>
      <w:r>
        <w:t>Message: зазначено про схеми постачання російської електроенергії окупованим територіям через територію України, а також жорстке придушення альтернативних російському вугіллю африканських антрацитів за вказівкою Порошенка. Вказано, що з'явилися повідомлення про можливі поставки вугілля з Росії за посередництвом Сергія Кузяри, топ-менеджера вугільної галузі часів Януковича.</w:t>
      </w:r>
    </w:p>
    <w:p>
      <w:r>
        <w:t>Corruption Type: **Незаконний видобуток природних ресурсів**</w:t>
      </w:r>
    </w:p>
    <w:p>
      <w:r>
        <w:t>Message: хоча не згадано конкретний вид природних ресурсів, але зазначено про можливі поставки вугілля з Росії, що може вказувати на незаконний або корупційний видобуток цього ресурсу.</w:t>
      </w:r>
    </w:p>
    <w:p>
      <w:pPr>
        <w:pStyle w:val="Heading1"/>
      </w:pPr>
      <w:r>
        <w:t>Порошенко і взуттєва фабрика</w:t>
      </w:r>
    </w:p>
    <w:p>
      <w:r>
        <w:t>Date: 22.12.2014</w:t>
      </w:r>
    </w:p>
    <w:p>
      <w:r>
        <w:t>Link: https://nashigroshi.org/2014/12/22/poroshenko-i-vzuttjeva-fabryka/</w:t>
      </w:r>
    </w:p>
    <w:p>
      <w:r>
        <w:t>Author: Ірина Салій, «Наші Гроші»</w:t>
      </w:r>
    </w:p>
    <w:p>
      <w:r>
        <w:t>Short Text: На шести гектарах колишньої взуттєвої фабрики «Київ» поряд з Печерською Лаврою сплелись у один клубок представники груп Порошенка, Григоришина та Жванії. Під час розкопок уелектричнихтавугільнихсхемах, які намагається впровадити оточення президента України, ми побачили, що поряд з прізвищем Петра Порошенка часто вигулькують інтереси російського бізнесмена Костянтина Григоришина. На відміну від ахметівського бізнес-партнера Вадима Новінського, що пару років тому отримав від Віктора Януковича українське громадянство і нардепський мандат від Партії регіонів, Григоришин не є публічною персоною. Тихенько собі так володіє купкою обленерго, сумським виробником газоперекачувальних агрегатів СНПО ім. Фрунзе, запорізьким виробником трансформаторів. І у політику особисто не лізе (хоча раніше його називали спонсором Комуністичної партії).</w:t>
      </w:r>
    </w:p>
    <w:p>
      <w:r>
        <w:t>Corruption Type: **Зловживання в державних закупівлях**</w:t>
      </w:r>
    </w:p>
    <w:p>
      <w:r>
        <w:t>Message: згадується про тендерні махінації, відкати на держзакупівлях та зловживання при закупівлях.</w:t>
      </w:r>
    </w:p>
    <w:p>
      <w:r>
        <w:t>Corruption Type: **Незаконна приватизація**</w:t>
      </w:r>
    </w:p>
    <w:p>
      <w:r>
        <w:t>Message: згадується про дерибан державного майна та заниження вартості об’єктів.</w:t>
      </w:r>
    </w:p>
    <w:p>
      <w:r>
        <w:t>Corruption Type: **Зловживання службовим становищем**</w:t>
      </w:r>
    </w:p>
    <w:p>
      <w:r>
        <w:t>Message: можливо згадується про корупцію посадовців та виведення коштів через службові рішення.</w:t>
      </w:r>
    </w:p>
    <w:p>
      <w:pPr>
        <w:pStyle w:val="Heading1"/>
      </w:pPr>
      <w:r>
        <w:t>Операція «Вісім гектарів»</w:t>
      </w:r>
    </w:p>
    <w:p>
      <w:r>
        <w:t>Date: 19.12.2014</w:t>
      </w:r>
    </w:p>
    <w:p>
      <w:r>
        <w:t>Link: https://nashigroshi.org/2014/12/19/operatsiya-visim-hektariv/</w:t>
      </w:r>
    </w:p>
    <w:p>
      <w:r>
        <w:t>Author: Леся Іванова, «Наші Гроші»</w:t>
      </w:r>
    </w:p>
    <w:p>
      <w:r>
        <w:t>Short Text: Оточення першого заступникаКличка Ігоря Ніконова майже закінчило епопею із отриманням 8 га лісу під Києвом. Залишився один штрих. Тиждень тому на сесії Київради стався несподіваний скандал: одне із земельних питань просунули на голосування у кращих традиціях часів Довгого-Черновецького. Найколоритніше епізод описав у своєму ФБ лідер «Демальянсу» Василь Гацько:</w:t>
      </w:r>
    </w:p>
    <w:p>
      <w:r>
        <w:t>Corruption Type: **Незаконна приватизація**</w:t>
      </w:r>
    </w:p>
    <w:p>
      <w:r>
        <w:t>Message: дерибан (або ж розкрадання) державного майна.</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«Я не винна». Укрпошта</w:t>
      </w:r>
    </w:p>
    <w:p>
      <w:r>
        <w:t>Date: 17.12.2014</w:t>
      </w:r>
    </w:p>
    <w:p>
      <w:r>
        <w:t>Link: https://nashigroshi.org/2014/12/17/ya-ne-vynna-ukrposhta/</w:t>
      </w:r>
    </w:p>
    <w:p>
      <w:r>
        <w:t>Author: Телепрограма «Наші гроші»</w:t>
      </w:r>
    </w:p>
    <w:p>
      <w:r>
        <w:t>Short Text: «Укрпошта» прислала «Нашим грошам» листа, у які пояснила, навіщо переплатила 10 мільйонів за касові апарати фірмі часів Арбузова. Кілька днів тому виявилось, що «Укрпошта» уважно моніторить Youtube. Як тільки там з’явився телесюжет «Наших грошей», «Укрпошта», не очікуючи виходу його в ефір, надіслала редакції листа. Напевно, сама «Укрпошта» протрактувала його як спростування, але ми воліємо його називати просто листом. Річ у тому, що важко зрозуміти, що саме хотіли спростувати державні менеджери. Можливо, це зрозуміють читачі. Так що будемо вважати, що це такий собі квест. Але перш, ніж перейдемо до епістолярного жанру, опишемо про що йшлося в сюжеті. Тим паче, що учора в ефір він, зрозуміло, вийшов. Незважаючи на невдоволення поштарів. Отож.</w:t>
      </w:r>
    </w:p>
    <w:p>
      <w:r>
        <w:t>Corruption Type: **Корупція в сфері оборони**</w:t>
      </w:r>
    </w:p>
    <w:p>
      <w:r>
        <w:t>Message: переплата за касові апарати фірмі часів Арбузова.</w:t>
      </w:r>
    </w:p>
    <w:p>
      <w:r>
        <w:t>Corruption Type: **Контрабанда**</w:t>
      </w:r>
    </w:p>
    <w:p>
      <w:r>
        <w:t>Message: відсутній в тексті.</w:t>
      </w:r>
    </w:p>
    <w:p>
      <w:r>
        <w:t>Corruption Type: **Зловживання в державних закупівлях**</w:t>
      </w:r>
    </w:p>
    <w:p>
      <w:r>
        <w:t>Message: переплата за касові апарати.</w:t>
      </w:r>
    </w:p>
    <w:p>
      <w:r>
        <w:t>Corruption Type: **Незаконна приватизація**</w:t>
      </w:r>
    </w:p>
    <w:p>
      <w:r>
        <w:t>Message: відсутній в тексті.</w:t>
      </w:r>
    </w:p>
    <w:p>
      <w:r>
        <w:t>Corruption Type: **Розкрадання кредитів державних банків**</w:t>
      </w:r>
    </w:p>
    <w:p>
      <w:r>
        <w:t>Message: відсутній в тексті.</w:t>
      </w:r>
    </w:p>
    <w:p>
      <w:r>
        <w:t>Corruption Type: **АРМА та державне рейдерство**</w:t>
      </w:r>
    </w:p>
    <w:p>
      <w:r>
        <w:t>Message: відсутній в тексті.</w:t>
      </w:r>
    </w:p>
    <w:p>
      <w:r>
        <w:t>Corruption Type: **Антимонопольний комітет України (далі</w:t>
      </w:r>
    </w:p>
    <w:p>
      <w:r>
        <w:t>Message: АМКУ) та перерозподіл ринків**: відсутній в тексті.</w:t>
      </w:r>
    </w:p>
    <w:p>
      <w:r>
        <w:t>Corruption Type: **Розкрадання державного майна**</w:t>
      </w:r>
    </w:p>
    <w:p>
      <w:r>
        <w:t>Message: відсутній в тексті.</w:t>
      </w:r>
    </w:p>
    <w:p>
      <w:r>
        <w:t>Corruption Type: **Незаконний видобуток природних ресурсів**</w:t>
      </w:r>
    </w:p>
    <w:p>
      <w:r>
        <w:t>Message: відсутній в тексті.</w:t>
      </w:r>
    </w:p>
    <w:p>
      <w:r>
        <w:t>Corruption Type: **Зловживання службовим становищем**</w:t>
      </w:r>
    </w:p>
    <w:p>
      <w:r>
        <w:t>Message: відсутній в тексті.</w:t>
      </w:r>
    </w:p>
    <w:p>
      <w:r>
        <w:t>Corruption Type: **Зловживання при розподілі земельних ресурсів**</w:t>
      </w:r>
    </w:p>
    <w:p>
      <w:r>
        <w:t>Message: відсутній в тексті.</w:t>
      </w:r>
    </w:p>
    <w:p>
      <w:r>
        <w:t>Corruption Type: **Корупція в містобудуванні**</w:t>
      </w:r>
    </w:p>
    <w:p>
      <w:r>
        <w:t>Message: відсутній в тексті.</w:t>
      </w:r>
    </w:p>
    <w:p>
      <w:r>
        <w:t>Corruption Type: **Корупція в правоохоронних органах**</w:t>
      </w:r>
    </w:p>
    <w:p>
      <w:r>
        <w:t>Message: від</w:t>
      </w:r>
    </w:p>
    <w:p>
      <w:pPr>
        <w:pStyle w:val="Heading1"/>
      </w:pPr>
      <w:r>
        <w:t>Порошенко зігріє окупантів</w:t>
      </w:r>
    </w:p>
    <w:p>
      <w:r>
        <w:t>Date: 16.12.2014</w:t>
      </w:r>
    </w:p>
    <w:p>
      <w:r>
        <w:t>Link: https://nashigroshi.org/2014/12/16/poroshenko-zihrije-okupantiv/</w:t>
      </w:r>
    </w:p>
    <w:p>
      <w:r>
        <w:t>Author: Юрій Ніколов, «Наші Гроші»</w:t>
      </w:r>
    </w:p>
    <w:p>
      <w:r>
        <w:t>Short Text: Кулуарні домовленості призвели до того, що утримання окупованих територій Криму і Донбасу буде відбуватись за рахунок держави під назвою Україна. На початку листопада президент України Петро Порошенко скрутив величезну дулю у бік окупантів Донбасу, де «хаос, мародерство, розбій»: «На сьогоднішній день ми вимушені як держава Україна для того, щоб не дати розповсюджуватись цій раковій пухлині, забезпечити певне блокування цієї території». Президент тоді не виключив, що буде змушений зробити економічний режим «більш жорстоким», говорячи про обмеження постачання невизнаним республікам електроенергії та газу, за які держбюджет України не отримує оплати.</w:t>
      </w:r>
    </w:p>
    <w:p>
      <w:r>
        <w:t>Corruption Type: **Корупція в сфері оборони**</w:t>
      </w:r>
    </w:p>
    <w:p>
      <w:r>
        <w:t>Message: утримання окупованих територій за рахунок держави, жорсткий економічний режим для невизнаних республік.</w:t>
      </w:r>
    </w:p>
    <w:p>
      <w:r>
        <w:t>Corruption Type: **Зловживання в державних закупівлях**</w:t>
      </w:r>
    </w:p>
    <w:p>
      <w:r>
        <w:t>Message: можливі тендерні махінації, зловживання при закупівлях.</w:t>
      </w:r>
    </w:p>
    <w:p>
      <w:r>
        <w:t>Corruption Type: **Розкрадання державного майна**</w:t>
      </w:r>
    </w:p>
    <w:p>
      <w:r>
        <w:t>Message: можливе розкрадання коштів держбюджету для утримання окупованих територій.</w:t>
      </w:r>
    </w:p>
    <w:p>
      <w:pPr>
        <w:pStyle w:val="Heading1"/>
      </w:pPr>
      <w:r>
        <w:t>Ну тоді краще Янукович, ніж Дубневич</w:t>
      </w:r>
    </w:p>
    <w:p>
      <w:r>
        <w:t>Date: 11.12.2014</w:t>
      </w:r>
    </w:p>
    <w:p>
      <w:r>
        <w:t>Link: https://nashigroshi.org/2014/12/11/nu-todi-krasche-yanukovych-nizh-dubnevych/</w:t>
      </w:r>
    </w:p>
    <w:p>
      <w:r>
        <w:t>Author: Юрій Ніколов, “Наші Гроші”</w:t>
      </w:r>
    </w:p>
    <w:p>
      <w:r>
        <w:t>Short Text: Кличківсько-порошенківський нардеп Ярослав Дубневич звинуватив телевізійників «Наших Грошей» у роботі на Януковича. Але якось невдало. «У той час, коли я виступав з трибун і закликав боротися з режимом Януковича так, як мисливці зі звіром, брав активну участь у всіх подіях Майдану, фірмочка під омофором Саші Стоматолога котра зветься АТ «Механіка» монопольно, всупереч законам і логіці, зайняла провідне місце на ринку специфічних деталей для залізниці. Втративши через півтора року шматок пирога, неофіти Януковича молодшого вирішили через медіа відстояти місце не ринку. Ось так журналісти антикорупційного проекту «Наші гроші» перетворилися на розслідувачів-лобістів структури, яка поповнювали кишені злочинного режиму. Ну то нехай, кожен заробляє по своєму», – написав Дубневич у блозі на«Лівому березі». Якщо хто забув, то нагадаємо: саме у цьому виданні працювала Тетяна Чорновіл, коли балотувалась по одному округу з Дубневичем у 2012 році і на своїй шкірі відчула методи конкурентної боротьби. Ось фото методів:</w:t>
      </w:r>
    </w:p>
    <w:p>
      <w:r>
        <w:t>Corruption Type: **Зловживання в державних закупівлях**</w:t>
      </w:r>
    </w:p>
    <w:p>
      <w:r>
        <w:t>Message: згадано фірмочку під омофором Саші Стоматолога, яка монопольно, вопереч законам і логіці, зайняла провідне місце на ринку специфічних деталей для залізниці.</w:t>
      </w:r>
    </w:p>
    <w:p>
      <w:r>
        <w:t>Corruption Type: **Лобіювання інтересів окремих фінансово-промислових груп**</w:t>
      </w:r>
    </w:p>
    <w:p>
      <w:r>
        <w:t>Message: журналісти антикорупційного проекту "Наші гроші" перетворилися на розслідувачів-лобістів структури, яка поповнювала кишені злочинного режиму.</w:t>
      </w:r>
    </w:p>
    <w:p>
      <w:pPr>
        <w:pStyle w:val="Heading1"/>
      </w:pPr>
      <w:r>
        <w:t>До уваги тендерників України</w:t>
      </w:r>
    </w:p>
    <w:p>
      <w:r>
        <w:t>Date: 10.12.2014</w:t>
      </w:r>
    </w:p>
    <w:p>
      <w:r>
        <w:t>Link: https://nashigroshi.org/2014/12/10/do-uvahy-tendernykiv-ukrajiny/</w:t>
      </w:r>
    </w:p>
    <w:p>
      <w:r>
        <w:t>Author: «Наші Гроші»</w:t>
      </w:r>
    </w:p>
    <w:p>
      <w:r>
        <w:t>Short Text: Є пропозиція визнати відсутність нумерації та підписів на окремих сторінках «формальними помилками», через які не варто відхиляти пропозицію. Також пропонується менше платити «Зовнішторгвидаву». Цю та інші рекомендації розроблено в рамкахПроекту«Гармонізація системи державних закупівель в Україні зі стандартами ЄС», який виконується консорціумом на чолі з міжнародною компанією Crown Agents Ltd у співпраці з британськими компаніями BDO LLP та CIPS (Королівський інститут закупівель і постачань). Фахівці проекту Сергій Яременко і Олександр Шатковський розробили десятки рекомендацій щодо врегулювання різних норм Закону «Про здійснення державних закупівель». Винесемо сюди кілька пропозицій (повністю тут –Звіт_коментар).</w:t>
      </w:r>
    </w:p>
    <w:p>
      <w:r>
        <w:t>Corruption Type: **Зловживання в державних закупівлях**</w:t>
      </w:r>
    </w:p>
    <w:p>
      <w:r>
        <w:t>Message: згадується про рекомендації щодо врегулювання різних норм Закону «Про здійснення державних закупівель», що може вказувати на можливі тендерні махінації, відкати на держзакупівлях, зловживання при закупівлях тощо.</w:t>
      </w:r>
    </w:p>
    <w:p>
      <w:r>
        <w:t>Corruption Type: **Незаконна приватизація**</w:t>
      </w:r>
    </w:p>
    <w:p>
      <w:r>
        <w:t>Message: можливо, що рекомендації також можуть стосуватися зловживань при приватизації державного майна, такі як дерибан, маніпуляції при оцінці майна, заниження вартості об'єктів.</w:t>
      </w:r>
    </w:p>
    <w:p>
      <w:pPr>
        <w:pStyle w:val="Heading1"/>
      </w:pPr>
      <w:r>
        <w:t>Хіт-парад парламентських красунь</w:t>
      </w:r>
    </w:p>
    <w:p>
      <w:r>
        <w:t>Date: 05.12.2014</w:t>
      </w:r>
    </w:p>
    <w:p>
      <w:r>
        <w:t>Link: https://nashigroshi.org/2014/12/05/hit-parad-parlamentskyh-krasun/</w:t>
      </w:r>
    </w:p>
    <w:p>
      <w:r>
        <w:t>Author: Юрій Ніколов, «Наші Гроші»</w:t>
      </w:r>
    </w:p>
    <w:p>
      <w:r>
        <w:t>Short Text: Добра знайома партнера Януковича та невістка голови обради від «Самопомочі», протеже Бенкендорфа від Ляшка, подруга сина спонсора «Народного фронту», донька харківського горілчаника, та інші. Чоловіча частина редакції «Наших Грошей» за участі запрошених колег з інших видань відмітила жінок-нардепів, які відрізняються зовнішньою красою та мають, на наш погляд, не до кінця розкрите під час виборчої кампанії «резюме». Ось наші обраниці у алфавітному порядку. Бордюг Інна Леонідівна, 28 років, киянка, провела дитинство у Криму (Радикальна Партія Олега Ляшка). Співачка, під псевдонімом Злата Огнєвич брала участь у конкурсі Євробачення-2013. Їй приписували близькі стосунки з Єгором Бенкендорфом (на фото нижче), який раніше працював на телеканалі «Інтер». Коли Сергій Льовочкін очолив Адміністрацію президента Віктора Януковича Бенкендорф очолив НТКУ, що висувала Огнєвіч на Євробачення. Також власників «Інтера» вважають спонсорами Ляшка.</w:t>
      </w:r>
    </w:p>
    <w:p>
      <w:r>
        <w:t>Corruption Type: **Лобіювання та використання політичних зв'язків**</w:t>
      </w:r>
    </w:p>
    <w:p>
      <w:r>
        <w:t>Message: Добра знайома партнера Януковича, невістка голови обради від «Самопомочі», протеже Бенкендорфа від Ляшка - це приклади використання політичних зв'язків для отримання вигод або підтримки у корупційних схемах.</w:t>
      </w:r>
    </w:p>
    <w:p>
      <w:r>
        <w:t>Corruption Type: **Фіктивні контракти та зловживання при закупівлях**</w:t>
      </w:r>
    </w:p>
    <w:p>
      <w:r>
        <w:t>Message: Схема з підписанням фіктивних контрактів для отримання неправомірних вигод може бути присутня у випадку, коли зазначається, що Єгор Бенкендорф працював на телеканалі «Інтер» та очолив НТКУ, що висувала Огнєвіч на Євробачення.</w:t>
      </w:r>
    </w:p>
    <w:p>
      <w:pPr>
        <w:pStyle w:val="Heading1"/>
      </w:pPr>
      <w:r>
        <w:t>Ліцензована допомога окупантам</w:t>
      </w:r>
    </w:p>
    <w:p>
      <w:r>
        <w:t>Date: 01.12.2014</w:t>
      </w:r>
    </w:p>
    <w:p>
      <w:r>
        <w:t>Link: https://nashigroshi.org/2014/12/01/litsenzovana-dopomoha-okupantam/</w:t>
      </w:r>
    </w:p>
    <w:p>
      <w:r>
        <w:t>Author: Юрій Ніколов, «Наші Гроші»</w:t>
      </w:r>
    </w:p>
    <w:p>
      <w:r>
        <w:t>Short Text: Україна підготувала базу, щоби Росія почала постачати електроенергію в Крим і «ДНР-ЛНР», але не потрапила під додаткові санкції. Для того, щоб зрозуміти політиків – потрібно читати економічні новини. Ця аксіома вчергове проявилась в непримітній для широкого загалу новині про нові ліцензії на імпорт електроенергії. Нагадаємо, що 26 листопада Міністерство енергетики та вугільної промисловості Українипогодилозаявки компаній ДТЕК та «Енергомережа» на імпорт електроенергії з Єдиної енергетичної системи Росії до 1,5 тис. МВт кожній. Також «Дзеркало тижня» з посиланням на джерелаповідомило, що ще 0,8 тис МВт дозволено імпортувати фірмі «Енергомережа-експорт-трейд». Багатьох може здивувати така щедрота північного сусіда. Однак вона стає більш зрозумілою, якщо поглянути на дві енергетичні проблеми Росії, які виникли буквально недавно.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Автомобілі Яреми і його заступників</w:t>
      </w:r>
    </w:p>
    <w:p>
      <w:r>
        <w:t>Date: 26.11.2014</w:t>
      </w:r>
    </w:p>
    <w:p>
      <w:r>
        <w:t>Link: https://nashigroshi.org/2014/11/26/avtomobili-yaremy-i-joho-zastupnykiv/</w:t>
      </w:r>
    </w:p>
    <w:p>
      <w:r>
        <w:t>Author: Юрій Ніколов, «Наші Гроші»</w:t>
      </w:r>
    </w:p>
    <w:p>
      <w:r>
        <w:t>Short Text: Улюбленим автомобілем керівників Генпрокуратури є позашляховик за $100 тисяч, на які вони при зарплаті 20 тисяч гривень мусять заробляти три роки без витрат на їжу і квартплату. Генпрокурор та його заступники згідно до закону були змушені оприлюднити свої декларації про доходи. Майже усі чесно показали заробітки на рівні 15-25 тисяч гривень на місяць (окремі раніше працювали у бізнесі, відтак заробляли більше), якісь невеличкі заначки у банках, якусь нерухомість та щось на зразок дачних ділянок. Так само чесно у 2010 роціподававдекларацію генпрокурор Віктор Пшонка – зарплата 25 тисяч, трохи землі, півквартири та два гаражі. Згодом вся Україна побачила відповідність декларації рівню життя вже біглого генпрокурора. Наразі до хат Віталія Яреми та його заступників ще ніхто не вдирався. Відтак, опираючись на їхні декларації за 2013 рік, спробуємо поглянути на керманичів з точки зору пересічного українця. На землю та нерухомість не дуже звертатимемо увагу, оскільки у деклараціях про них подробиць не повідомляють – ні про адресу квартири (Печерськ чи Троєщина – тут, м’яко кажучи, є різниця), ні про функціонал ділянки (під «тещиним» особняком чи під картоплею з огірочками).</w:t>
      </w:r>
    </w:p>
    <w:p>
      <w:r>
        <w:t>Corruption Type: **Недостовірні декларації про доходи керівників Генпрокуратури**</w:t>
      </w:r>
    </w:p>
    <w:p>
      <w:r>
        <w:t>Message: вказання неправдивих сум доходів, майна та інших активів у деклараціях для ухилення від оподаткування або приховування реального стану справ.</w:t>
      </w:r>
    </w:p>
    <w:p>
      <w:r>
        <w:t>Corruption Type: **Неявні доходи та майно у деклараціях керівників Генпрокуратури**</w:t>
      </w:r>
    </w:p>
    <w:p>
      <w:r>
        <w:t>Message: можливе недекларування доходів або майна, які фактично є у керівників Генпрокуратури, що може свідчити про корупційні схеми.</w:t>
      </w:r>
    </w:p>
    <w:p>
      <w:r>
        <w:t>Corruption Type: **Незаконне збагачення керівників Генпрокуратури**</w:t>
      </w:r>
    </w:p>
    <w:p>
      <w:r>
        <w:t>Message: можливе виникнення підозрілих схем збагачення, які не відображені в деклараціях та можуть бути пов'язані з корупцією.</w:t>
      </w:r>
    </w:p>
    <w:p>
      <w:pPr>
        <w:pStyle w:val="Heading1"/>
      </w:pPr>
      <w:r>
        <w:t>19 гривень з носа</w:t>
      </w:r>
    </w:p>
    <w:p>
      <w:r>
        <w:t>Date: 24.11.2014</w:t>
      </w:r>
    </w:p>
    <w:p>
      <w:r>
        <w:t>Link: https://nashigroshi.org/2014/11/24/19-hryven-z-nosa/</w:t>
      </w:r>
    </w:p>
    <w:p>
      <w:r>
        <w:t>Author: Володимир Лютий, для «Наших Грошей»</w:t>
      </w:r>
    </w:p>
    <w:p>
      <w:r>
        <w:t>Short Text: Кіровоградці заплатять російським олігархам за надкоштовний бензин для обленерго. І навіть цього не помітять. Давно відомо: легше дізнатись, чи є було життя на Марсі, ніж структуру тарифу на тепло та електроенергію українських теплокомуненерго. Цю приховану правду доводиться дізнаватись по крихтам, намагаючись розшифрувати красиві діаграмки без жодних цифр, як отна сайті «Київенерго» Ріната Ахметова. Щодо останнього підприємства, то «Наші Гроші» нещодавно показували «приховану» статтю видатків на «ретельний прогрів двигунів», який коштує киянам по50 копійок з носа.</w:t>
      </w:r>
    </w:p>
    <w:p>
      <w:r>
        <w:t>Corruption Type: **Зловживання в державних закупівлях**</w:t>
      </w:r>
    </w:p>
    <w:p>
      <w:r>
        <w:t>Message: згадано тендерні махінації та завищення цін при закупівлях.</w:t>
      </w:r>
    </w:p>
    <w:p>
      <w:r>
        <w:t>Corruption Type: **Розкрадання державного майна**</w:t>
      </w:r>
    </w:p>
    <w:p>
      <w:r>
        <w:t>Message: згадано низьку прозорість процесів інвентаризації та передачі державного майна.</w:t>
      </w:r>
    </w:p>
    <w:p>
      <w:r>
        <w:t>Corruption Type: **Корупція в містобудуванні**</w:t>
      </w:r>
    </w:p>
    <w:p>
      <w:r>
        <w:t>Message: згадано корупцію в будівництві та офшори на будівництві.</w:t>
      </w:r>
    </w:p>
    <w:p>
      <w:pPr>
        <w:pStyle w:val="Heading1"/>
      </w:pPr>
      <w:r>
        <w:t>Цирковий номер МВС</w:t>
      </w:r>
    </w:p>
    <w:p>
      <w:r>
        <w:t>Date: 21.11.2014</w:t>
      </w:r>
    </w:p>
    <w:p>
      <w:r>
        <w:t>Link: https://nashigroshi.org/2014/11/21/tsyrkovyj-nomer-mvs/</w:t>
      </w:r>
    </w:p>
    <w:p>
      <w:r>
        <w:t>Author: Олексій Шалайський, «Наші гроші»</w:t>
      </w:r>
    </w:p>
    <w:p>
      <w:r>
        <w:t>Short Text: Міліція пояснила, що «схема з автомобільними номерами» тільки виглядала корупційною, а насправді – вона доброчинна. Якщо ви давно не відчували себе ідіотом, а раптом дуже хочеться – то вам на сайт ДАІ МВС України. Якщо ви побачили корупцію, і обурились від цього – то вам туди ж. Бо тільки ДАІ-шники можуть переконливо пояснити, що корупції не існує, а є лише благочинність. Під час пояснення ви, безумовно, будете відчувати себе ідіотом. Однак нема на те ради: послуги надаються лише в пакеті. Кілька днів тому ДАІ роз’яснило обуреній громадськості, як потрібно трактувати схему, коли приватна фірмаотримала половину власності на патентна державні автомобільні номери. Вийшло, як завжди – талановито. Однак, щоб оцінити «красу гри», варто бодай трохи згадати, що було перед цим.</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Царський подарунок Кауфману</w:t>
      </w:r>
    </w:p>
    <w:p>
      <w:r>
        <w:t>Date: 19.11.2014</w:t>
      </w:r>
    </w:p>
    <w:p>
      <w:r>
        <w:t>Link: https://nashigroshi.org/2014/11/19/tsarskyj-podarunok-kaufmanu/</w:t>
      </w:r>
    </w:p>
    <w:p>
      <w:r>
        <w:t>Author: Юрій Ніколов, «Наші Гроші»</w:t>
      </w:r>
    </w:p>
    <w:p>
      <w:r>
        <w:t>Short Text: (додано повідомлення прес-служби Vertex United) Коли Кауфман отримав підряд на 1,6 мільярда він попросився на зустріч до Януковича. А коли сходив до Порошенка – контракт не відібрали. Це історія про те, як перед очима українців зіграли спектакль довкола розпилу шаленої купи грошей на реконструкції Одеського аеропорту місцевими бізнесменами Борисом Кауфманом і Олександром Грановським. Спершу за часів Януковича провели нібито законний тендер, а потім при Порошенку – нібито чесний суд.</w:t>
      </w:r>
    </w:p>
    <w:p>
      <w:r>
        <w:t>Corruption Type: **Корупція в сфері оборони**</w:t>
      </w:r>
    </w:p>
    <w:p>
      <w:r>
        <w:t>Message: фіктивні тендери, неякісна техніка для реконструкції Одеського аеропорту.</w:t>
      </w:r>
    </w:p>
    <w:p>
      <w:r>
        <w:t>Corruption Type: **Зловживання в державних закупівлях**</w:t>
      </w:r>
    </w:p>
    <w:p>
      <w:r>
        <w:t>Message: тендерні махінації, зловживання при закупівлях.</w:t>
      </w:r>
    </w:p>
    <w:p>
      <w:r>
        <w:t>Corruption Type: **Незаконна приватизація**</w:t>
      </w:r>
    </w:p>
    <w:p>
      <w:r>
        <w:t>Message: розпил грошей на реконструкції Одеського аеропорту.</w:t>
      </w:r>
    </w:p>
    <w:p>
      <w:r>
        <w:t>Corruption Type: **Розкрадання державного майна**</w:t>
      </w:r>
    </w:p>
    <w:p>
      <w:r>
        <w:t>Message: розпил грошей на реконструкції Одеського аеропорту.</w:t>
      </w:r>
    </w:p>
    <w:p>
      <w:pPr>
        <w:pStyle w:val="Heading1"/>
      </w:pPr>
      <w:r>
        <w:t>Чистка армійських стаєнь</w:t>
      </w:r>
    </w:p>
    <w:p>
      <w:r>
        <w:t>Date: 17.11.2014</w:t>
      </w:r>
    </w:p>
    <w:p>
      <w:r>
        <w:t>Link: https://nashigroshi.org/2014/11/17/chystka-armijskyh-stajen/</w:t>
      </w:r>
    </w:p>
    <w:p>
      <w:r>
        <w:t>Author: Володимир Лютий, для «Наших Грошей»</w:t>
      </w:r>
    </w:p>
    <w:p>
      <w:r>
        <w:t>Short Text: Болото Міноборони сколихнулось. Поразки старих тендерників, підкилимна боротьба генералів. Прокуратура грає на своєму боці. І, як завжди – на свою користь. Нещодавно Генпрокуратура повідомила про обшуки на робочих місцях слідчих військової прокуратури та УБОЗу та у помешканнях членів комітету з конкурсних торгів Міноборони, а також «в одного із одного із заступників міністра оборони». За даними «Дзеркала тижня», йдеться про одіозного генерал-лейтенантаОлександра Ліщинського, ставленика екс-в.о. міністра оборониМихайла Коваля, що нині засідає в СНБО. Обидва генерали –представники клану Литвинів.</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w:t>
      </w:r>
    </w:p>
    <w:p>
      <w:pPr>
        <w:pStyle w:val="Heading1"/>
      </w:pPr>
      <w:r>
        <w:t>Топ-10 приватизованих будинків Києва</w:t>
      </w:r>
    </w:p>
    <w:p>
      <w:r>
        <w:t>Date: 12.11.2014</w:t>
      </w:r>
    </w:p>
    <w:p>
      <w:r>
        <w:t>Link: https://nashigroshi.org/2014/11/12/top-10-pryvatyzovanyh-budynkiv-kyjeva/</w:t>
      </w:r>
    </w:p>
    <w:p>
      <w:r>
        <w:t>Author: Ірина Салій, «Наші Гроші»</w:t>
      </w:r>
    </w:p>
    <w:p>
      <w:r>
        <w:t>Short Text: За які гроші купували будинки у центрі столиці монополісти Лавриновича, менеджер Коломойського, люди Литвина-Пилипишина, офшор Тарути, клуб Миримського та партнера Єдіна. Купівля-продаж кращої нерухомості столиці завжди були овіяні таємницею. Відтак люди роками не знають, хто забудовує найближчий сквер чи заради кого виселяють студентів з гуртожитку в центрі міста. Якщо дуже добре пошукати, то таку інформацію можна роздобути в муніципальних газетах, написану дрібним текстом, і найчастіше без указаної вартості угоди, а також у рішеннях органів місцевої влади.</w:t>
      </w:r>
    </w:p>
    <w:p>
      <w:r>
        <w:t>Corruption Type: **Корупція в містобудуванні**</w:t>
      </w:r>
    </w:p>
    <w:p>
      <w:r>
        <w:t>Message: згадано, що будівництво нерухомості у центрі столиці завжди було овіяне таємницею, що може вказувати на можливу корупцію в цій сфері.</w:t>
      </w:r>
    </w:p>
    <w:p>
      <w:r>
        <w:t>Corruption Type: **Незаконна приватизація**</w:t>
      </w:r>
    </w:p>
    <w:p>
      <w:r>
        <w:t>Message: згадано, що люди не знають, заради кого виселяють студентів з гуртожитку в центрі міста, що може вказувати на можливу незаконну приватизацію.</w:t>
      </w:r>
    </w:p>
    <w:p>
      <w:r>
        <w:t>Corruption Type: **Зловживання при розподілі земельних ресурсів**</w:t>
      </w:r>
    </w:p>
    <w:p>
      <w:r>
        <w:t>Message: згадано, що люди роками не знають, хто забудовує найближчий сквер, що може вказувати на можливе зловживання при розподілі земельних ресурсів.</w:t>
      </w:r>
    </w:p>
    <w:p>
      <w:pPr>
        <w:pStyle w:val="Heading1"/>
      </w:pPr>
      <w:r>
        <w:t>Лазоришинцю МОЗно все</w:t>
      </w:r>
    </w:p>
    <w:p>
      <w:r>
        <w:t>Date: 10.11.2014</w:t>
      </w:r>
    </w:p>
    <w:p>
      <w:r>
        <w:t>Link: https://nashigroshi.org/2014/11/10/lazoryshyntsyu-mozno-vse/</w:t>
      </w:r>
    </w:p>
    <w:p>
      <w:r>
        <w:t>Author: Юрій Ніколов, «Наші Гроші»</w:t>
      </w:r>
    </w:p>
    <w:p>
      <w:r>
        <w:t>Short Text: Все повернулось на круги своя. Мільйони МОЗу знову пиляють як за найгірших часів Януковича. Хто чекав – той дочекався. Минулого тижня відбулась низка показових тендерів Міністерства охорони здоров’я. «Фішок» вистачило на будь-який смак: розіграші між рідними фірмами, мінімальна кількість конкурентів, викидання дешевого виробника, завищення цін у 2,5 рази. Детальніше. ТОВ «Бакмед» виграло 11,66 млн грн. на постачання медикаментів та медвиробів для хворих нефрологічного профілю.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 (Згадано в тексті: "розіграші між рідними фірмами, мінімальна кількість конкурентів, викидання дешевого виробника, завищення цін у 2,5 рази")</w:t>
      </w:r>
    </w:p>
    <w:p>
      <w:pPr>
        <w:pStyle w:val="Heading1"/>
      </w:pPr>
      <w:r>
        <w:t>А можна викинути Плачкова…</w:t>
      </w:r>
    </w:p>
    <w:p>
      <w:r>
        <w:t>Date: 05.11.2014</w:t>
      </w:r>
    </w:p>
    <w:p>
      <w:r>
        <w:t>Link: https://nashigroshi.org/2014/11/05/a-mozhna-vykynuty-plachkova/</w:t>
      </w:r>
    </w:p>
    <w:p>
      <w:r>
        <w:t>Author: Юрій Ніколов, «Наші Гроші»</w:t>
      </w:r>
    </w:p>
    <w:p>
      <w:r>
        <w:t>Short Text: Керівник «Київенерго» пропонує киянам не ходити до магазинів, щоб не було відключень електрики у Києві. «Наші Гроші» пропонують для початку викинути з тендерів «Київенерго» три фірми. «Нема на сьогодні іншого виходу, ніж підняти тарифи для населення. Якщо ми не піднімемо тарифи для населення, не збалансуємо енергетичний комплекс, то справді прийдемо до віяльних відключень», – заявив голова наглядової ради «Київенерго» Іван Плачков в ефірі Телеканалу новин «24». «В умовах гострого дефіциту вугілля, газу і мазуту треба всім мобілізуватися і максимально економно використовувати енергоресурси. Ми споживаємо у 3,9 разів більше енергоресурсів, ніж середній європейський показник», – сказав Плачков.</w:t>
      </w:r>
    </w:p>
    <w:p>
      <w:r>
        <w:t>Corruption Type: **Зловживання в державних закупівлях**</w:t>
      </w:r>
    </w:p>
    <w:p>
      <w:r>
        <w:t>Message: урядове посадовці пропонують викинути з тендерів три фірми для підняття тарифів для населення.</w:t>
      </w:r>
    </w:p>
    <w:p>
      <w:r>
        <w:t>Corruption Type: **Корупція в енергетиці**</w:t>
      </w:r>
    </w:p>
    <w:p>
      <w:r>
        <w:t>Message: голова наглядової ради «Київенерго» пропонує не ходити до магазинів, щоб уникнути відключень електрики у Києві.</w:t>
      </w:r>
    </w:p>
    <w:p>
      <w:pPr>
        <w:pStyle w:val="Heading1"/>
      </w:pPr>
      <w:r>
        <w:t>Фактор Тищенко</w:t>
      </w:r>
    </w:p>
    <w:p>
      <w:r>
        <w:t>Date: 03.11.2014</w:t>
      </w:r>
    </w:p>
    <w:p>
      <w:r>
        <w:t>Link: https://nashigroshi.org/2014/11/03/faktor-tyschenko/</w:t>
      </w:r>
    </w:p>
    <w:p>
      <w:r>
        <w:t>Author: Олексій Шалайський, «Наші Гроші»</w:t>
      </w:r>
    </w:p>
    <w:p>
      <w:r>
        <w:t>Short Text: Сумні підозри щодо торгівлі арештованим бензином Курченка породили ті, хто боровся з корупцією від імені Кабміну та групи Пашинського. Незаслужено непоміченою пройшла інформація про те, чим закінчилась битва двох груп «світлих сил» за право подолати корупцію в торгівлі арештованим майном. Ще місяць-півтора тому не минало й дня, щоби в ЗМІ не з’являвся коментар на зразок: «тільки наша команда знає, як знищити в цій схемі зловживання». Тепер же – тиша.</w:t>
      </w:r>
    </w:p>
    <w:p>
      <w:r>
        <w:t>Corruption Type: **Корупція в торгівлі арештованим майном**</w:t>
      </w:r>
    </w:p>
    <w:p>
      <w:r>
        <w:t>Message: Сумні підозри щодо торгівлі арештованим бензином Курченка.</w:t>
      </w:r>
    </w:p>
    <w:p>
      <w:r>
        <w:t>Corruption Type: **Боротьба з корупцією від імені Кабміну та групи Пашинського**</w:t>
      </w:r>
    </w:p>
    <w:p>
      <w:r>
        <w:t>Message: Незаслужено непоміченою пройшла інформація про те, чим закінчилась битва двох груп «світлих сил» за право подолати корупцію в торгівлі арештованим майном.</w:t>
      </w:r>
    </w:p>
    <w:p>
      <w:pPr>
        <w:pStyle w:val="Heading1"/>
      </w:pPr>
      <w:r>
        <w:t>Зайвий мільярд для Юрушева</w:t>
      </w:r>
    </w:p>
    <w:p>
      <w:r>
        <w:t>Date: 31.10.2014</w:t>
      </w:r>
    </w:p>
    <w:p>
      <w:r>
        <w:t>Link: https://nashigroshi.org/2014/10/31/zajvyj-milyard-dlya-yurusheva/</w:t>
      </w:r>
    </w:p>
    <w:p>
      <w:r>
        <w:t>Author: Юрій Ніколов, «Наші Гроші»</w:t>
      </w:r>
    </w:p>
    <w:p>
      <w:r>
        <w:t>Short Text: Стало відомо скільки становить переплата «Укрзалізниці» по вагонному контракту з «Прем’єр лізингом». Краще пізно, ніж ніколи. Тільки зазирнувши у прірву, в «Укрзалізниці» хоч частково почали відмовлятись від хитромудрих схем. Днями «Укрзалізниця»повідомилапро виготовлення партії з 76 вантажних напіввагонів на власному підприємстві «Укрспецвагон» по ціні 449 тис. грн. за штуку, в той час як середня ринкова вартість нового піввагону за даними самої залізниці становить 555,6 тис.грн. без ПДВ.</w:t>
      </w:r>
    </w:p>
    <w:p>
      <w:r>
        <w:t>Corruption Type: **Завищення цін при держзакупівлі**</w:t>
      </w:r>
    </w:p>
    <w:p>
      <w:r>
        <w:t>Message: **"Укрзалізниця"** виготовила партію вагонів на власному підприємстві за ціною нижчою, ніж ринкова вартість, що може свідчити про завищення цін при державних закупівлях.</w:t>
      </w:r>
    </w:p>
    <w:p>
      <w:r>
        <w:t>Corruption Type: **Незаконний видобуток природних ресурсів**</w:t>
      </w:r>
    </w:p>
    <w:p>
      <w:r>
        <w:t>Message: Хоча в тексті не згадується прямо видобуток, але можна припустити, що існує можливість незаконного видобутку природних ресурсів для вигоди підприємства "Прем’єр лізинг".</w:t>
      </w:r>
    </w:p>
    <w:p>
      <w:pPr>
        <w:pStyle w:val="Heading1"/>
      </w:pPr>
      <w:r>
        <w:t>VIP-клуб між Хмільною і Ваблею</w:t>
      </w:r>
    </w:p>
    <w:p>
      <w:r>
        <w:t>Date: 28.10.2014</w:t>
      </w:r>
    </w:p>
    <w:p>
      <w:r>
        <w:t>Link: https://nashigroshi.org/2014/10/28/vip-klub-mizh-hmilnoyu-i-vableyu/</w:t>
      </w:r>
    </w:p>
    <w:p>
      <w:r>
        <w:t>Author: Марія Землянська, Максим Опанасенко, «Свідомо»</w:t>
      </w:r>
    </w:p>
    <w:p>
      <w:r>
        <w:t>Short Text: Понад 30 тисяч гектарів під Києвом прихопили син мисливського товариша Януковича, партнер вбивці-Лозинського і прощений Порошенком екс-губернатор Житомирщини. Прокуратура Київської області днямивзялася відсуджувати31 тисячу гектарів мисливських угідь у приватного клубу «Ярик». Землю, запевняють правоохоронці, віддали мисливцям незаконно – без погодження сільрад, на території яких ці угіддя розташовані. Масштаби «господарки» дійсно царські: найвідоміші в Україні угіддя такого розміру мав біглий президент Віктор Янукович. Його славнозвісне Сухолуччя, загарбане під розваги приватного клубу VIP-мисливців «Кедр», нараховувало 30,4 тис га. Тож ми вирішили придивитися, кому вистачило вправності відхопити аналогічний шматок. Виявилося, що на цій землі полюють люди не менш цікаві, і без мисливської братії Віктора Федоровича тут теж не обійшлося. Для початку пояснимо, про яку землю йде мова і як її «оприватнили».</w:t>
      </w:r>
    </w:p>
    <w:p>
      <w:r>
        <w:t>Corruption Type: **Незаконна приватизація**</w:t>
      </w:r>
    </w:p>
    <w:p>
      <w:r>
        <w:t>Message: прихоплення 31 тисячі гектарів мисливських угідь без погодження сільрад, на території яких ці угіддя розташовані.</w:t>
      </w:r>
    </w:p>
    <w:p>
      <w:r>
        <w:t>Corruption Type: **Зловживання при розподілі земельних ресурсів**</w:t>
      </w:r>
    </w:p>
    <w:p>
      <w:r>
        <w:t>Message: незаконна передача земельних ділянок мисливцям без відповідних дозволів та процедур.</w:t>
      </w:r>
    </w:p>
    <w:p>
      <w:pPr>
        <w:pStyle w:val="Heading1"/>
      </w:pPr>
      <w:r>
        <w:t>Тендерна контрлюстрація</w:t>
      </w:r>
    </w:p>
    <w:p>
      <w:r>
        <w:t>Date: 27.10.2014</w:t>
      </w:r>
    </w:p>
    <w:p>
      <w:r>
        <w:t>Link: https://nashigroshi.org/2014/10/27/tenderna-kontrlyustratsiya/</w:t>
      </w:r>
    </w:p>
    <w:p>
      <w:r>
        <w:t>Author: Володимир Лютий, для «Наших Грошей»</w:t>
      </w:r>
    </w:p>
    <w:p>
      <w:r>
        <w:t>Short Text: Чиновники Мінеконорозвитку амністували всіх оштрафованих до квітня цього року тендерних змовників. Незважаючи на закон. Учергове підтвердилась теза про те, що важливо не те, який закон приймають, а те, як його трактують. Коли у квітні змінився Закон «Про здійснення державних закупівель», здавалось, що ситуація із допуском до державних коштів «раніше ловлених» змовників дещо прояснилась.</w:t>
      </w:r>
    </w:p>
    <w:p>
      <w:r>
        <w:t>Corruption Type: **Зловживання в державних закупівлях**</w:t>
      </w:r>
    </w:p>
    <w:p>
      <w:r>
        <w:t>Message: тендерні змови, завищення цін при держзакупівлі.</w:t>
      </w:r>
    </w:p>
    <w:p>
      <w:r>
        <w:t>Corruption Type: **Незаконна приватизація**</w:t>
      </w:r>
    </w:p>
    <w:p>
      <w:r>
        <w:t>Message: дерибан (або ж розкрадання) державного майна.</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Вугільні хитрощі залізниці</w:t>
      </w:r>
    </w:p>
    <w:p>
      <w:r>
        <w:t>Date: 24.10.2014</w:t>
      </w:r>
    </w:p>
    <w:p>
      <w:r>
        <w:t>Link: https://nashigroshi.org/2014/10/24/vuhilni-hytroschi-zaliznytsi/</w:t>
      </w:r>
    </w:p>
    <w:p>
      <w:r>
        <w:t>Author: Юрій Ніколов, «Наші Гроші»</w:t>
      </w:r>
    </w:p>
    <w:p>
      <w:r>
        <w:t>Short Text: Як продати «Укрзалізниці» неякісне вугілля за хорошою ціною на десятки мільйонів? Дуже просто. Дякуючи уважним читачам «Вісника держзакупівель», ми звернули увагу на непримітні вимоги тендерної документації щодо закупівлі вугілля для «Укрзалізниці». Смутком відкриття поспішимо поділитись і з вами. «Смутком» – бо вимоги, хоч і непримітні, а от втрачені мільйони – цілком реальні. А тепер про деталі. «Укрзалізничпостач» оголосив тендер на постачання 71 тис тонн вугілля на очікувану суму 102 млн грн. Розкриття пропозицій було призначено 9 жовтня, однак один з потенційних учасників тендеру ТОВ «Тепло-Холдинг» напередодні подав до АМКУ скаргу про дискримінаційні вимоги з боку замовника. Розгляд призначено на 3 листопада.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Любі списочники Турчинова-Яценюка</w:t>
      </w:r>
    </w:p>
    <w:p>
      <w:r>
        <w:t>Date: 22.10.2014</w:t>
      </w:r>
    </w:p>
    <w:p>
      <w:r>
        <w:t>Link: https://nashigroshi.org/2014/10/22/lyubi-spysochnyky-turchynova-yatsenyuka/</w:t>
      </w:r>
    </w:p>
    <w:p>
      <w:r>
        <w:t>Author: Юрій Ніколов, «Наші Гроші»</w:t>
      </w:r>
    </w:p>
    <w:p>
      <w:r>
        <w:t>Short Text: Олександр Турчинов і Арсеній Яценюк забрали з собою в розкол купу кадрів Юлії Тимошенко. Купа міністрів-нардепів, частина з яких мають ганебну або просто погану славу. Арсенію Яценюку не вдалось ні вмовляннями, ні шантажем вибити з президента Петра Порошенка обіцянку знову призначити його прем’єр-міністром після формування нового парламенту. Також немає жодних гарантій зберегти посаду і у спікера Олександра Турчинова.</w:t>
      </w:r>
    </w:p>
    <w:p>
      <w:r>
        <w:t>Corruption Type: **Розкол кадрів та обіцянка призначення на посади**</w:t>
      </w:r>
    </w:p>
    <w:p>
      <w:r>
        <w:t>Message: Олександр Турчинов та Арсеній Яценюк можуть забрати кадри Юлії Тимошенко для свого розколу, а Яценюку не вдалось вибити у Петра Порошенка обіцянку про призначення його прем’єр-міністром. Це може вказувати на корупційні схеми в області політичних номінацій та обіцянок на посади.</w:t>
      </w:r>
    </w:p>
    <w:p>
      <w:r>
        <w:t>Corruption Type: **Шантаж та вимагання**</w:t>
      </w:r>
    </w:p>
    <w:p>
      <w:r>
        <w:t>Message: Арсеній Яценюк намагався вимагати вибити у Петра Порошенка обіцянку про призначення його прем’єр-міністром за допомогою шантажу. Це може вказувати на корупційні схеми в області використання шантажу та погроз для досягнення особистих цілей.</w:t>
      </w:r>
    </w:p>
    <w:p>
      <w:pPr>
        <w:pStyle w:val="Heading1"/>
      </w:pPr>
      <w:r>
        <w:t>Любі списочники Ляшка</w:t>
      </w:r>
    </w:p>
    <w:p>
      <w:r>
        <w:t>Date: 20.10.2014</w:t>
      </w:r>
    </w:p>
    <w:p>
      <w:r>
        <w:t>Link: https://nashigroshi.org/2014/10/20/spysok-lyashka/</w:t>
      </w:r>
    </w:p>
    <w:p>
      <w:r>
        <w:t>Author: Юрій Ніколов, «Наші Гроші»</w:t>
      </w:r>
    </w:p>
    <w:p>
      <w:r>
        <w:t>Short Text: На прохідних місцях власники землі у Бучанському «Межигір’ї» включно з Ляшком, мільярдер від «Укрзалізниці», дружина Корчинського. Цим велетенським парканом у Бучі захована від очей людських земля, яку отримували Ляшко і його помічники. №1 Ляшко Олег Валерійович, член Радикальної Партії Олега Ляшка.</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Мільярди Голиці&amp;Ко</w:t>
      </w:r>
    </w:p>
    <w:p>
      <w:r>
        <w:t>Date: 17.10.2014</w:t>
      </w:r>
    </w:p>
    <w:p>
      <w:r>
        <w:t>Link: https://nashigroshi.org/2014/10/17/milyardy-holytsiko/</w:t>
      </w:r>
    </w:p>
    <w:p>
      <w:r>
        <w:t>Author: Леся Іванова, «Наші Гроші»</w:t>
      </w:r>
    </w:p>
    <w:p>
      <w:r>
        <w:t>Short Text: Комунальний «Житлоінвестбуд» розтендерив понад мільярд на користь фірм, близьких до свого ж керівника, екс-директора «Київміськбуду» та його «ударного» зятя-забудовника. Днями в КМДА відбулася чергова неоднозначна кадрова ротація. Очільником Департаменту будівництва та житлового забезпеченняпризначилиОлександра Спасибка, багаторічного керівника будівельних фірм з групи Леоніда Юрушева – VIP-забудовника з ухилом в готелі й бізнес-центри. З урахуванням того, що першим заступником мера з липня-місяця трудиться Ігор Ніконов, найбільш відомий як власник будівельної крупи «К.А.Н», це свідчить про одне – у столиці повністю змінюється розклад сил на будівельному майданчику. Як будуть поводити себе нові розпорядники бюджетних коштів подивимось згодом, оскільки зараз просто нема на що дивитись: через війну в Україні заборонені видатки на капітальне будівництво. Однак зараз ми можемо оцінити, що відбувалось на ринку комунального будівництва Києва, який останніми роками контролювалагрупа Михайла Голиці. Він 14 років очолював те саме Управління будівництва КМДА, де тепер правитиме людина Юрушева. Окрім того Голиця – багаторічний депутат Київради, екс-директор «Київміськбуду», а нині ще й кандидат в народі депутати, проти якого популярний «Блок Петра Порошенка» чомусь не висунув свого кандидата у окрузі №208 (Чернігівська обл., Бахмач).</w:t>
      </w:r>
    </w:p>
    <w:p>
      <w:r>
        <w:t>Corruption Type: **Корупція в сфері комунального будівництва**</w:t>
      </w:r>
    </w:p>
    <w:p>
      <w:r>
        <w:t>Message: розтендеривання контрактів на користь близьких осіб, неоднозначна кадрова ротація, зміна розкладу сил на будівельному майданчику.</w:t>
      </w:r>
    </w:p>
    <w:p>
      <w:r>
        <w:t>Corruption Type: **Корупція в місцевому самоврядуванні**</w:t>
      </w:r>
    </w:p>
    <w:p>
      <w:r>
        <w:t>Message: контроль над ринком комунального будівництва, вплив на призначення керівних посад.</w:t>
      </w:r>
    </w:p>
    <w:p>
      <w:pPr>
        <w:pStyle w:val="Heading1"/>
      </w:pPr>
      <w:r>
        <w:t>Любі мажоритарники Порошенка-3</w:t>
      </w:r>
    </w:p>
    <w:p>
      <w:r>
        <w:t>Date: 13.10.2014</w:t>
      </w:r>
    </w:p>
    <w:p>
      <w:r>
        <w:t>Link: https://nashigroshi.org/2014/10/13/lyubi-mazhorytarnyky-poroshenka-3/</w:t>
      </w:r>
    </w:p>
    <w:p>
      <w:r>
        <w:t>Author: Юрій Ніколов, «Наші Гроші»</w:t>
      </w:r>
    </w:p>
    <w:p>
      <w:r>
        <w:t>Short Text: Найбільш цинічні зливи мажоритарних округів «Блоком Петра Порошенка»:люди Бойка, Льовочкіна, Ківалов, Матвійчук, Лівік, Пресман, Берташ, Деркач. Любі мажоритарники Порошенка-4 Любі мажоритарники Порошенка-3</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Нерухомий бізнес заступника Яреми (фото)</w:t>
      </w:r>
    </w:p>
    <w:p>
      <w:r>
        <w:t>Date: 10.10.2014</w:t>
      </w:r>
    </w:p>
    <w:p>
      <w:r>
        <w:t>Link: https://nashigroshi.org/2014/10/10/neruhomyj-biznes-zastupnyka-yaremy-foto/</w:t>
      </w:r>
    </w:p>
    <w:p>
      <w:r>
        <w:t>Author: Ірина Салій, «Наші Гроші»</w:t>
      </w:r>
    </w:p>
    <w:p>
      <w:r>
        <w:t>Short Text: Сім’я скандального заступника Генпрокурора з екс-охоронцем Порошенка збудувала у центрі Києва чотириповерховий «фонтан» та розпоряджається купою іншої нерухомості. В українському бізнесі є одна магічна річ, яку важко пояснити. Якщо родина якогось поважного правоохоронця займається бізнесом, то як правило – це нерухомість. Земля, готелі, житлова забудова і тому подібне, але тільки не вирощування зерна, ремонт автомобілів чи написання комп’ютерних програм. Вкотре ми переконались у цьому, дещо ретельніше глянувши на найближче оточення тепер вже відомого широкому загалу заступника Генпрокурора Анатолія Даниленка. Звернули ми на нього увагу зовсім не через те, що він є найпоказовішим прикладом. Просто, нагадаємо, так співпало, що журналістка телепрограми «Наші Гроші» Аліна Стрижак отримала погрози під час підготовкисюжетусаме про маєток заступника Генпрокурора Олександра Даниленка. Відповідно, бажання журналістів «НГ» придивитись до оточення цього прокурора теж співпали.</w:t>
      </w:r>
    </w:p>
    <w:p>
      <w:r>
        <w:t>Corruption Type: **Корупція в правоохоронних органах**</w:t>
      </w:r>
    </w:p>
    <w:p>
      <w:r>
        <w:t>Message: згадується про заступника Генпрокурора та погрози журналістці, що готувала сюжет про маєток заступника Генпрокурора.</w:t>
      </w:r>
    </w:p>
    <w:p>
      <w:r>
        <w:t>Corruption Type: **Зловживання при розподілі земельних ресурсів**</w:t>
      </w:r>
    </w:p>
    <w:p>
      <w:r>
        <w:t>Message: згадується про маєток заступника Генпрокурора, що може вказувати на корупцію при розподілі земельних ресурсів.</w:t>
      </w:r>
    </w:p>
    <w:p>
      <w:pPr>
        <w:pStyle w:val="Heading1"/>
      </w:pPr>
      <w:r>
        <w:t>Любі мажоритарники Порошенка-1</w:t>
      </w:r>
    </w:p>
    <w:p>
      <w:r>
        <w:t>Date: 08.10.2014</w:t>
      </w:r>
    </w:p>
    <w:p>
      <w:r>
        <w:t>Link: https://nashigroshi.org/2014/10/08/lyubi-mazhorytarnyky-poroshenka-1/</w:t>
      </w:r>
    </w:p>
    <w:p>
      <w:r>
        <w:t>Author: Юрій Ніколов, «Наші Гроші»</w:t>
      </w:r>
    </w:p>
    <w:p>
      <w:r>
        <w:t>Short Text: Найбільш цинічні випадки зливу мажоритарних округів «Блоком Петра Порошенка»: Коломойський, Єрємєєв, Пінчук, Калетник, чоловік Королевської, донецькі. Любі мажоритарники Порошенка-4 Любі мажоритарники Порошенка-3</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Лондонський «гуртожиток» для Roshen і Януковича</w:t>
      </w:r>
    </w:p>
    <w:p>
      <w:r>
        <w:t>Date: 07.10.2014</w:t>
      </w:r>
    </w:p>
    <w:p>
      <w:r>
        <w:t>Link: https://nashigroshi.org/2014/10/07/londonskyj-hurtozhytok-dlya-roshen-i-yanukovycha/</w:t>
      </w:r>
    </w:p>
    <w:p>
      <w:r>
        <w:t>Author: Ірина Шарпінська, «Наші Гроші»</w:t>
      </w:r>
    </w:p>
    <w:p>
      <w:r>
        <w:t>Short Text: У пошуках власника «яхти Арбузова» ми знайшли у Лондоні офіс, в якому уживаються контори «найкращих» людей України. Адреса Лондон, Бедфорд стріт, 43, оф. 11. нас зацікавила як місце реєстрації власника яхти «First Wave». У вересні прокуратура відпустила цю яхту, затриману після втечі з України Віктора Януковича та членів його клану. ДеякіЗМІповідомили, що ця яхта належить екс-главі Нацбанку Сергію Арбузову через компанію «Fineberg Limited».</w:t>
      </w:r>
    </w:p>
    <w:p>
      <w:r>
        <w:t>Corruption Type: **Виведення активів через АРМА**</w:t>
      </w:r>
    </w:p>
    <w:p>
      <w:r>
        <w:t>Message: згадано, що яхта "First Wave" була відпущена прокуратурою, що може вказувати на можливе виведення активів через Агентство з управління активами (АРМА).</w:t>
      </w:r>
    </w:p>
    <w:p>
      <w:r>
        <w:t>Corruption Type: **Незаконна приватизація**</w:t>
      </w:r>
    </w:p>
    <w:p>
      <w:r>
        <w:t>Message: згадано, що яхта може належати екс-главі Нацбанку Сергію Арбузову через компанію "Fineberg Limited", що може вказувати на можливу незаконну приватизацію.</w:t>
      </w:r>
    </w:p>
    <w:p>
      <w:r>
        <w:t>Corruption Type: **Корупція в сфері оборони**</w:t>
      </w:r>
    </w:p>
    <w:p>
      <w:r>
        <w:t>Message: хоча конкретно про корупцію в сфері оборони не йдеться, але згадано про затриману яхту, яка може бути пов'язана з учасниками колишнього режиму, що може вказувати на можливу корупцію в цій сфері.</w:t>
      </w:r>
    </w:p>
    <w:p>
      <w:pPr>
        <w:pStyle w:val="Heading1"/>
      </w:pPr>
      <w:r>
        <w:t>Вибори прикольні</w:t>
      </w:r>
    </w:p>
    <w:p>
      <w:r>
        <w:t>Date: 04.10.2014</w:t>
      </w:r>
    </w:p>
    <w:p>
      <w:r>
        <w:t>Link: https://nashigroshi.org/2014/10/04/vybory-prykolni/</w:t>
      </w:r>
    </w:p>
    <w:p>
      <w:r>
        <w:t>Author: Юрій Ніколов, «Наші Гроші»</w:t>
      </w:r>
    </w:p>
    <w:p>
      <w:r>
        <w:t>Short Text: Факти про мажоритарні вибори, які викликали сміх у «Наших Грошей»: борець із наркотиками проти Добкіна, прес-секретарка Ющенка на Донбасі, проросійський комуніст Амар Хуссейнович із Голосієва… Округ №178 Харківська обл., м.Балаклія. Найвідоміше прізвище тут – Дмитро Добкін, брат екс-губернатора. Про Добкіних і наркотики єкупа архівних даних. А сам Дмитро Маркович нещодавно навіть став героємвідеоролику, у якому зафіксовано як він веде себе у залі Верховної Ради.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Свобода від люстрації (додано)</w:t>
      </w:r>
    </w:p>
    <w:p>
      <w:r>
        <w:t>Date: 30.09.2014</w:t>
      </w:r>
    </w:p>
    <w:p>
      <w:r>
        <w:t>Link: https://nashigroshi.org/2014/09/30/svoboda-vid-lyustratsiji/</w:t>
      </w:r>
    </w:p>
    <w:p>
      <w:r>
        <w:t>Author: Юрій Ніколов, «Наші Гроші»</w:t>
      </w:r>
    </w:p>
    <w:p>
      <w:r>
        <w:t>Short Text:  (додано реакцію міністра АПК Ігоря Швайки) «Свобода» порозставляла борди, у якій похвалила себе за люстрацію. Ми глянули на «свободівські» міністерства, де нові очільники працюють в оточенні клерків Януковича.</w:t>
      </w:r>
    </w:p>
    <w:p>
      <w:r>
        <w:t>Corruption Type: **Зловживання в державних закупівлях**</w:t>
      </w:r>
    </w:p>
    <w:p>
      <w:r>
        <w:t>Message: у зазначеному тексті йдеться про "тендерні махінації" та "зловживання при закупівлях".</w:t>
      </w:r>
    </w:p>
    <w:p>
      <w:r>
        <w:t>Corruption Type: **Корупція в правоохоронних органах**</w:t>
      </w:r>
    </w:p>
    <w:p>
      <w:r>
        <w:t>Message: згадується "корупція в ДБР", що вказує на можливість корупції в правоохоронних структурах.</w:t>
      </w:r>
    </w:p>
    <w:p>
      <w:r>
        <w:t>Corruption Type: **Корупція в судах**</w:t>
      </w:r>
    </w:p>
    <w:p>
      <w:r>
        <w:t>Message: у тексті згадується "відкати за рішення", що може вказувати на корупцію в судовій системі.</w:t>
      </w:r>
    </w:p>
    <w:p>
      <w:pPr>
        <w:pStyle w:val="Heading1"/>
      </w:pPr>
      <w:r>
        <w:t>Полный бред. Фейк. Аваков</w:t>
      </w:r>
    </w:p>
    <w:p>
      <w:r>
        <w:t>Date: 25.09.2014</w:t>
      </w:r>
    </w:p>
    <w:p>
      <w:r>
        <w:t>Link: https://nashigroshi.org/2014/09/25/polnyij-bred-fejk-avakov/</w:t>
      </w:r>
    </w:p>
    <w:p>
      <w:r>
        <w:t>Author: “Наші Гроші”</w:t>
      </w:r>
    </w:p>
    <w:p>
      <w:r>
        <w:t xml:space="preserve">Short Text: Міністр вирішив емоціями спростувати новину «Наших грошей». Вийшло не дуже. Зрештою, як і попереднього разу. «Проверил. Полный бред. Фейковая новость», – відповів голова МВС Арсен Аваков уфейсбуковігромадському активісту Олександру Перепилиці, який просив відреагувати на новину «Наших Грошей» «Бійцям Авакова за 2 мільйони купують цукор оптом дорожче, ніж в роздрібних магазинах». </w:t>
      </w:r>
    </w:p>
    <w:p>
      <w:r>
        <w:t>Corruption Type: **Зловживання владою**</w:t>
      </w:r>
    </w:p>
    <w:p>
      <w:r>
        <w:t>Message: Міністр вирішив емоціями спростувати новину.</w:t>
      </w:r>
    </w:p>
    <w:p>
      <w:r>
        <w:t>Corruption Type: **Фейкові новини та дезінформація**</w:t>
      </w:r>
    </w:p>
    <w:p>
      <w:r>
        <w:t>Message: "Наших грошей", "Проверил Полный бред Фейковая новость".</w:t>
      </w:r>
    </w:p>
    <w:p>
      <w:r>
        <w:t>Corruption Type: **Використання соціальних мереж для маніпуляцій**</w:t>
      </w:r>
    </w:p>
    <w:p>
      <w:r>
        <w:t>Message: відповідь голови МВС у фейсбуковій громадському активісту.</w:t>
      </w:r>
    </w:p>
    <w:p>
      <w:pPr>
        <w:pStyle w:val="Heading1"/>
      </w:pPr>
      <w:r>
        <w:t>«Укрзалізниця» і довірливі журналісти</w:t>
      </w:r>
    </w:p>
    <w:p>
      <w:r>
        <w:t>Date: 24.09.2014</w:t>
      </w:r>
    </w:p>
    <w:p>
      <w:r>
        <w:t>Link: https://nashigroshi.org/2014/09/24/ukrzaliznytsya-i-dovirlyvi-zhurnalisty/</w:t>
      </w:r>
    </w:p>
    <w:p>
      <w:r>
        <w:t>Author: Юрій Ніколов, Олексій Шалайський,«Наші Гроші»</w:t>
      </w:r>
    </w:p>
    <w:p>
      <w:r>
        <w:t>Short Text: «Укрзалізниця» провела прозорий тендер на закупівлю дизпалива на 1,5 мільярда під пильним оком ЗМІ. По піару вийшло непогано, по економіці – як завжди. А ми завжди говорили, що на чесних і прозорих тендерах можна зробити хороший піар. От «Укрзалізниця» іприслухалась. Уперше на розкриття тендерних пропозицій запросили журналістів. Про цей нечуваний акт ексгібіціонізму преса почала писати задовго до тендеру і не змовкала ще тиждень. Воно й зрозуміло: рідко випадає така хороша нагода процитувати багато правильних слів від залізничних керманичів. Ми на розкриття не ходили. З двох причин: по-перше, документи набагато цікавіші від слів, по-друге, ми собі інакше уявляємо, як треба проводити «чесні і прозорі тендери».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«Свобода. Братерство. Нерівність»</w:t>
      </w:r>
    </w:p>
    <w:p>
      <w:r>
        <w:t>Date: 22.09.2014</w:t>
      </w:r>
    </w:p>
    <w:p>
      <w:r>
        <w:t>Link: https://nashigroshi.org/2014/09/22/svoboda-braterstvo-nerivnist/</w:t>
      </w:r>
    </w:p>
    <w:p>
      <w:r>
        <w:t>Author: Юрій Ніколов, «Наші Гроші»</w:t>
      </w:r>
    </w:p>
    <w:p>
      <w:r>
        <w:t>Short Text: Аграрний фонд без відкритого тендеру обрав нових страховиків, які виявились пов’язаними з банкформуванням Януковича. Однією із традицій «Наших грошей» є тексти про Аграрний фонд. Бо там може мінятись усе: керівники, офіси, схеми, але завжди знайдеться тема для публікації. Остання гучна історія з АФ – це, безумовно – «банківська», коли на початку цього рокущезло 2 мільярди гривень.</w:t>
      </w:r>
    </w:p>
    <w:p>
      <w:r>
        <w:t>Corruption Type: **Корупція в сфері державних закупівель**</w:t>
      </w:r>
    </w:p>
    <w:p>
      <w:r>
        <w:t>Message: Аграрний фонд без відкритого тендеру обрав нових страховиків.</w:t>
      </w:r>
    </w:p>
    <w:p>
      <w:r>
        <w:t>Corruption Type: **Розкрадання державного майна**</w:t>
      </w:r>
    </w:p>
    <w:p>
      <w:r>
        <w:t>Message: згадується про розкрадання 2 мільярдів гривень з банківської схеми в Аграрному фонді.</w:t>
      </w:r>
    </w:p>
    <w:p>
      <w:pPr>
        <w:pStyle w:val="Heading1"/>
      </w:pPr>
      <w:r>
        <w:t>Світова банка грошей для МОЗ</w:t>
      </w:r>
    </w:p>
    <w:p>
      <w:r>
        <w:t>Date: 18.09.2014</w:t>
      </w:r>
    </w:p>
    <w:p>
      <w:r>
        <w:t>Link: https://nashigroshi.org/2014/09/18/svitova-banka-hroshej-dlya-moz/</w:t>
      </w:r>
    </w:p>
    <w:p>
      <w:r>
        <w:t>Author: Юрій Ніколов, «Наші Гроші»</w:t>
      </w:r>
    </w:p>
    <w:p>
      <w:r>
        <w:t>Short Text: Державні медики ледь не стали на вуха, аби придумати статті видатків по освоєнню $324 мільйонів Світового банку: конверти, бензин, мобілки, реклама, соцопитування… Світовий банк може виділити Україні кредит у розмірі $324 млн на реформу системи охорони здоров’я, якщо Міністерство охорони здоров’я представить гідний проект. Про це нещодавно заявив заступник глави Адміністрації президента Дмитро Шимків. Новина приємна, та є кілька але.</w:t>
      </w:r>
    </w:p>
    <w:p>
      <w:r>
        <w:t>Corruption Type: **Корупція в сфері охорони здоров'я**</w:t>
      </w:r>
    </w:p>
    <w:p>
      <w:r>
        <w:t>Message: вигадування статей видатків для отримання кредиту на реформу системи охорони здоров'я.</w:t>
      </w:r>
    </w:p>
    <w:p>
      <w:r>
        <w:t>Corruption Type: **Фіктивні контракти та непрозорі оборонні контракти**</w:t>
      </w:r>
    </w:p>
    <w:p>
      <w:r>
        <w:t>Message: можливе використання коштів Світового банку для фіктивних закупівель або непрозорих контрактів.</w:t>
      </w:r>
    </w:p>
    <w:p>
      <w:pPr>
        <w:pStyle w:val="Heading1"/>
      </w:pPr>
      <w:r>
        <w:t>Міліція на варті мільярдів “Нафтогазу”</w:t>
      </w:r>
    </w:p>
    <w:p>
      <w:r>
        <w:t>Date: 13.09.2014</w:t>
      </w:r>
    </w:p>
    <w:p>
      <w:r>
        <w:t>Link: https://nashigroshi.org/2014/09/13/militsiya-na-varti-milyardiv-naftohazu/</w:t>
      </w:r>
    </w:p>
    <w:p>
      <w:r>
        <w:t>Author: Вперше опубліковано в«Дзеркалі тижня».</w:t>
      </w:r>
    </w:p>
    <w:p>
      <w:r>
        <w:t>Short Text: Держфінінспекція не змогла провести перевірку тендерів “Нафтогазу”, оскільки договори та акти робіт на 3 млрд грн були вилучені слідчими ще півтора року тому. Нинішні правоохоронці їх теж не віддають. Дивовижної краси документпотрапив із надрДержфінінспекції до редакції. У ньому контролюючий орган звітує перед Кабінетом міністрів про перевірку витрат НАК “Нафтогаз України” на геологорозвідувальні роботи. Період перевірки — один із найсмачніших: із 1 січня 2012-го по 31 серпня 2013-го. Під стать і витрачена сума — близько 3 млрд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(нафти, газу).</w:t>
      </w:r>
    </w:p>
    <w:p>
      <w:pPr>
        <w:pStyle w:val="Heading1"/>
      </w:pPr>
      <w:r>
        <w:t>Генерали Балоги</w:t>
      </w:r>
    </w:p>
    <w:p>
      <w:r>
        <w:t>Date: 08.09.2014</w:t>
      </w:r>
    </w:p>
    <w:p>
      <w:r>
        <w:t>Link: https://nashigroshi.org/2014/09/08/heneraly-balohy/</w:t>
      </w:r>
    </w:p>
    <w:p>
      <w:r>
        <w:t>Author: Володимир Лютий, для «Наших Грошей»</w:t>
      </w:r>
    </w:p>
    <w:p>
      <w:r>
        <w:t>Short Text: Клан Балоги, як і сімейство Литвинів, також отримав долю уконтролі над силовими відомствами держави під загальним керівництвом Порошенка. «Наші гроші»повідомлялипро те, як брати Литвини з початку війни з Росією суттєво посилили власні позиції в Міністерстві оборони генералами Прикордонної служби, очолюваної Миколою Литвином. Втім, Литвини принаймні мали підготовані стартові позиції – повний контроль над тією ж Прикордонною службою, представництво в армії в особі Петра Литвина, та очільництво парламентського комітету з нацбезпеки Володимиром Литвином. А от закарпатська групаВіктора Балогидонедавна не могла похвалитись своїми людьми на вищих посадах в Міноборони. Війна все змінила.</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тіньові схеми постачання зброї.</w:t>
      </w:r>
    </w:p>
    <w:p>
      <w:r>
        <w:t>Corruption Type: **Зловживання в державних закупівлях**</w:t>
      </w:r>
    </w:p>
    <w:p>
      <w:r>
        <w:t>Message: тендерні махінації,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виведення держмайна за кордон.</w:t>
      </w:r>
    </w:p>
    <w:p>
      <w:pPr>
        <w:pStyle w:val="Heading1"/>
      </w:pPr>
      <w:r>
        <w:t>Генерали Литвина</w:t>
      </w:r>
    </w:p>
    <w:p>
      <w:r>
        <w:t>Date: 01.09.2014</w:t>
      </w:r>
    </w:p>
    <w:p>
      <w:r>
        <w:t>Link: https://nashigroshi.org/2014/09/01/heneraly-lytvyna/</w:t>
      </w:r>
    </w:p>
    <w:p>
      <w:r>
        <w:t>Author: Володимир Лютий, для «Наших Грошей»</w:t>
      </w:r>
    </w:p>
    <w:p>
      <w:r>
        <w:t>Short Text: Генерал-лейтенанта Прикордонної служби Олега Лантвойта звинуватили у тендерному хабарництві. Однак вплив інших литвинівців при Порошенку зростає. Трохи більше року тому «Наші гроші» повідомляли про те, як затримання хабарника – керівника продовольчої служби прикордонниківвиявилось грандіозним пшиком. Полковника В’ячеслава Макарова, взятого СБУ на отриманні хабарів від постачальників продовольства, прокуратура та суд кваліфікували не як тендерного хабарника, а як шахрая, оскільки він не міг «вирішувати питань». Тавідпустили з миромна іспитовий строк у 2,5 роки. Так що він почав продавати прикордонникам харчі вже у якості представника ТОВ «Смілапостач». Щось подібне повторюється і нині. 15 травня цього рокупрокуратура відзвітуваласьпро затримання при отриманні хабара генерал-лейтенанта Прикордонної служби. Ним виявився головний закупівельник прикордонників генерал-лейтенантОлег Лантвойт.</w:t>
      </w:r>
    </w:p>
    <w:p>
      <w:r>
        <w:t>Corruption Type: **Корупція в сфері оборони**</w:t>
      </w:r>
    </w:p>
    <w:p>
      <w:r>
        <w:t>Message: затримання хабарника – керівника продовольчої служби прикордонників, який виявився грандіозним пшиком.</w:t>
      </w:r>
    </w:p>
    <w:p>
      <w:r>
        <w:t>Corruption Type: **Зловживання в державних закупівлях**</w:t>
      </w:r>
    </w:p>
    <w:p>
      <w:r>
        <w:t>Message: затримання при отриманні хабара генерал-лейтенанта Прикордонної служби.</w:t>
      </w:r>
    </w:p>
    <w:p>
      <w:pPr>
        <w:pStyle w:val="Heading1"/>
      </w:pPr>
      <w:r>
        <w:t>Вкрадено два мільярди. Ніхто не винен</w:t>
      </w:r>
    </w:p>
    <w:p>
      <w:r>
        <w:t>Date: 28.08.2014</w:t>
      </w:r>
    </w:p>
    <w:p>
      <w:r>
        <w:t>Link: https://nashigroshi.org/2014/08/28/vkradeno-dva-milyardy-nihto-ne-vynen/</w:t>
      </w:r>
    </w:p>
    <w:p>
      <w:r>
        <w:t>Author: Олексій Шалайський, «Наші Гроші»</w:t>
      </w:r>
    </w:p>
    <w:p>
      <w:r>
        <w:t>Short Text: В операції з «Брокбізнесбанком» Курченка, яку проводила компанія Валерії Гонтарєвої, і в результаті якої Нацбанк втратив 2 млрд грн., винних не буде. Ну що ж,гучна історія із арештомзаступника голови НБУ Бориса Приходька і майже арештом голови правління Аграрного фонду Олександра Кірюка потрохи обростає м’ясом фактів. Вочевидь, через кілька місяців ми дізнаємось, що ніхто ні в чому не винен. Судячи ізрішеннягоспсуду Києва, усі учасники схеми почали готувати собі індульгенції від того, що офіційною мовою називається «заволодіння державними коштами у сумі 2 млрд.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pPr>
        <w:pStyle w:val="Heading1"/>
      </w:pPr>
      <w:r>
        <w:t>Мільярди оточення Пшонки</w:t>
      </w:r>
    </w:p>
    <w:p>
      <w:r>
        <w:t>Date: 21.08.2014</w:t>
      </w:r>
    </w:p>
    <w:p>
      <w:r>
        <w:t>Link: https://nashigroshi.org/2014/08/21/milyardy-otochennya-pshonky/</w:t>
      </w:r>
    </w:p>
    <w:p>
      <w:r>
        <w:t>Author: Ірина Салій, «Наші Гроші»</w:t>
      </w:r>
    </w:p>
    <w:p>
      <w:r>
        <w:t>Short Text: Оточення екс-Генпрокурора та його сина володіє фірмами, які за останні роки натендерили 3 мільярди гривень. Уже близько півроку колишній генпрокурор перебуває у розшуку. В Україні і за кордоном тим часом іде полювання на активи старої влади з метою їх арешту. В Європі буцімто знайшли гроші Пшонки на суму 1 млрд євро. А що ж в Україні? Тут, схоже, завіса теж потроху розсіюється.</w:t>
      </w:r>
    </w:p>
    <w:p>
      <w:r>
        <w:t>Corruption Type: **Фіктивні тендери та натендерені 3 мільярди гривень**</w:t>
      </w:r>
    </w:p>
    <w:p>
      <w:r>
        <w:t>Message: ця схема відноситься до **зловживання в державних закупівлях**.</w:t>
      </w:r>
    </w:p>
    <w:p>
      <w:r>
        <w:t>Corruption Type: **Володіння фірмами екс-Генпрокурором та його сином, які натендерили 3 мільярди гривень**</w:t>
      </w:r>
    </w:p>
    <w:p>
      <w:r>
        <w:t>Message: ця схема може відноситися до **корупції в сфері оборони**, якщо ці фірми мають контракти з оборонними структурами.</w:t>
      </w:r>
    </w:p>
    <w:p>
      <w:pPr>
        <w:pStyle w:val="Heading1"/>
      </w:pPr>
      <w:r>
        <w:t>Освітлювач для «Укрнафти»</w:t>
      </w:r>
    </w:p>
    <w:p>
      <w:r>
        <w:t>Date: 18.08.2014</w:t>
      </w:r>
    </w:p>
    <w:p>
      <w:r>
        <w:t>Link: https://nashigroshi.org/2014/08/18/osvitlyuvach-dlya-ukrnafty/</w:t>
      </w:r>
    </w:p>
    <w:p>
      <w:r>
        <w:t>Author: Юрій Ніколов, «Наші Гроші»</w:t>
      </w:r>
    </w:p>
    <w:p>
      <w:r>
        <w:t>Short Text: Якщо б «Укрнафта» повернулась у «Вісник держзакупівель», то держава просила б у неї не 1,3 млрд дивідендів, а в кілька разів більше. І навіть вимагала б. Якщо, хто не знає, то нещодавно у «Наших грошей» сталась неабияка радість: державні підприємства знову почали показувати свої закупівлі. Колись таке вже було, але потім «сором’язлива» влада часів Януковича вирішила не дратувати ввірений їй народ, загнавши ці тендери в тінь. І от, після квітневої модернізації Закону про держзакупівлі, підприємства почали неохоче повертатись у «Вісник». Таке враження, що за більш, ніж річну відсутність у ньому вони геть втратили страх, і тепер ламають голову, як примирити жадібність із вимогами прозорості.</w:t>
      </w:r>
    </w:p>
    <w:p>
      <w:r>
        <w:t>Corruption Type: **Зловживання в державних закупівлях**</w:t>
      </w:r>
    </w:p>
    <w:p>
      <w:r>
        <w:t>Message: згадується про те, що підприємства почали повертатись у «Вісник держзакупівель» після модернізації Закону про держзакупівлі. Це може свідчити про те, що підприємства можуть зловживати при державних закупівлях.</w:t>
      </w:r>
    </w:p>
    <w:p>
      <w:r>
        <w:t>Corruption Type: **Незаконна приватизація**</w:t>
      </w:r>
    </w:p>
    <w:p>
      <w:r>
        <w:t>Message: згадується про те, що державні підприємства показують свої закупівлі після того, як вони втратили страх і почали повертатись у «Вісник». Це може вказувати на можливі маніпуляції при приватизації державного майна.</w:t>
      </w:r>
    </w:p>
    <w:p>
      <w:r>
        <w:t>Corruption Type: **Корупція в судах**</w:t>
      </w:r>
    </w:p>
    <w:p>
      <w:r>
        <w:t>Message: можливо, що згадка про "сором’язливу" владу часів Януковича, яка вирішила не дратувати народ і загнала тендери в тінь, може вказувати на корупцію в судах та вплив на судові рішення.</w:t>
      </w:r>
    </w:p>
    <w:p>
      <w:pPr>
        <w:pStyle w:val="Heading1"/>
      </w:pPr>
      <w:r>
        <w:t>Напруга «Енергоатому»</w:t>
      </w:r>
    </w:p>
    <w:p>
      <w:r>
        <w:t>Date: 15.08.2014</w:t>
      </w:r>
    </w:p>
    <w:p>
      <w:r>
        <w:t>Link: https://nashigroshi.org/2014/08/15/napruha-enerhoatomu/</w:t>
      </w:r>
    </w:p>
    <w:p>
      <w:r>
        <w:t>Author: Юрій Ніколов, «Наші Гроші»</w:t>
      </w:r>
    </w:p>
    <w:p>
      <w:r>
        <w:t>Short Text: «Наші Гроші» вдруге за свою історію отримали звинувачення у роботі на Росію. Вперше – від Юрія Бойка, який виправдовувся за «вишки Бойка». Тепер – від «Енергоатому». Кілька днів тому офіційний сайт «Енергоатому» опублікувавнемаленький текст, присвячений «Нашим грошам». Точніше кільком нашим новинам. Обрані до дискусії повідомлення були обрані ізцілої низки, оскільки «Енергоатом» купує багато ізі смаком. Відповідатимемо в заданій площині і традиційно: розбиваючи лист на фрагменти. Отож.</w:t>
      </w:r>
    </w:p>
    <w:p>
      <w:pPr>
        <w:pStyle w:val="Heading1"/>
      </w:pPr>
      <w:r>
        <w:t>По шпалам до грошей</w:t>
      </w:r>
    </w:p>
    <w:p>
      <w:r>
        <w:t>Date: 13.08.2014</w:t>
      </w:r>
    </w:p>
    <w:p>
      <w:r>
        <w:t>Link: https://nashigroshi.org/2014/08/13/po-shpalam-do-hroshej/</w:t>
      </w:r>
    </w:p>
    <w:p>
      <w:r>
        <w:t>Author: Юрій Ніколов, Ірина Салій, «Наші Гроші»</w:t>
      </w:r>
    </w:p>
    <w:p>
      <w:r>
        <w:t>Short Text: «Укрзалізниця» додала чергові 165 мільйонів аргументів на користь тези «Майдан стояв дарма». Саме 165 млн грн. Управління промислових підприємств «Укрзалізниці» у липні провело через тендери на постачання дерев’яних шпал та брусів. За цінами, які у «Наших Грошах» прийнято називати «приємними для продавців». Два тижні тому миписали, що «Укрзалізниця», не надто переймаючись майбутнім розголосом, придбала за 4 мільйони гривень деревину за вдвічі завищеними цінами у фірми «Форест» колишньої дружини нинішнього гендиректора «УЗ» Бориса Остапюка Іванни Вислинської.</w:t>
      </w:r>
    </w:p>
    <w:p>
      <w:r>
        <w:t>Corruption Type: **Зловживання в державних закупівлях**</w:t>
      </w:r>
    </w:p>
    <w:p>
      <w:r>
        <w:t>Message: через тендери на постачання дерев’яних шпал та брусів за завищеними цінами у фірми, пов'язаній з керівництвом «Укрзалізниці».</w:t>
      </w:r>
    </w:p>
    <w:p>
      <w:r>
        <w:t>Corruption Type: **Конфлікт інтересів та недобросовісні угоди**</w:t>
      </w:r>
    </w:p>
    <w:p>
      <w:r>
        <w:t>Message: придбання деревини за завищеними цінами від фірми, пов'язаної з гендиректором «Укрзалізниці».</w:t>
      </w:r>
    </w:p>
    <w:p>
      <w:pPr>
        <w:pStyle w:val="Heading1"/>
      </w:pPr>
      <w:r>
        <w:t>Люди Черновецького і госпіталь Майдану (додано)</w:t>
      </w:r>
    </w:p>
    <w:p>
      <w:r>
        <w:t>Date: 11.08.2014</w:t>
      </w:r>
    </w:p>
    <w:p>
      <w:r>
        <w:t>Link: https://nashigroshi.org/2014/08/11/lyudy-chernovetskoho-i-hospital-majdanu/</w:t>
      </w:r>
    </w:p>
    <w:p>
      <w:r>
        <w:t xml:space="preserve">Author: </w:t>
      </w:r>
    </w:p>
    <w:p>
      <w:r>
        <w:t>Short Text: (Додано коментарі ТОВ “Тріденс” та “Наших грошей”) Лікарня, де під час Майдану був госпіталь, залишилась в руках Супруненків через «забудькуватість» київського прокурораУ п’ятницю у соцмережах і деяких ЗМІ прокотилась інформація про рейдерське захоплення комунального приміщення на вул. Трьохсвятительській, 7-А, де під час зимових подій розташовувався госпіталь Майдану. Активісти стверджують, що відібрати у міста будинок ще з 2010 року намагається ТОВ «Тріденс», що належить сімейству Супруненків.У відповідь вже з’явилися коментарі представників фірми, які заявили, що приміщення їм належить законно, майданівців вони пустили самі, а тепер просто намагаються повернутися на робочі місця.Покопавшись у реєстрі судових рішень, «Наші Гроші» з’ясували, що будинок і справді належить вказаній фірмі. Остаточно «Тріденс» закріпив за собою право власності на приміщення лише торік. Тільки-от цього цілком могло не статись, якби не заступник київського прокурора. Ну, і судді допомогли.Будинок площею 1370 кв м на вул. Трьохсвятительській, 7-А  продали через аукціон ще у грудні 2009 року.  За 5,79 млн грн. фірмі «Профі Блінкер». Наступного року та перепродала будинок «Тріденсу» майже за ті самі гроші.Ми не знаємо, як проходив саме цей аукціон. Цілком можливо подібно до інших аукціонів часів Черновецького.Скажімо, оголошення про торги, на яких сімействоСупруненків купило ВАТ «Київхімволокно», друкувалось у «популярних» газетах «Резонанс інфо» та «Дивіденди». Ну, і не за 75 днів до аукціону, а за 32 дні. Тобто участь взяли тільки ті, хто знав.Цілком можливо, що й цей аукціон проходив так само малолюдно. У кожному випадку будівлю продали майже за стартовою ціною.До речі, продаж «Київхімволокна» суд визнав незаконним. Головним чином через те, що його продавали як об’єкт групи «А» (невеликі держпідприємства), а мали б –  як групи «Г» (займає монопольне становище на ринку і має стратегічне значення для економіки).Подібна халепа сталась і з  Трьохсвятительською. У зв’язку з тим, що тут знаходились амбулаторія Центральної районної поліклініки Шевченківського району та кабінет довіри Київського міського центру профілактики та боротьби зі Снідом – вона мала бути віднесена до групи «Ж», і приватизовувати будинок треба було без зміни профілю.І все ж Головне управління комунальної власності Києва епохи Черновецького продало його як об’єкт групи «А». Що випадково дуже допомогло оточенню Черновецького, яке врешті й придбало будинок.Потім, щоправда, у «молодої команди» з’явились проблеми – серйозні хлопці з Донецька почали відбирати нажите непосильною працею. Відобразилось це і на проданій лікарні.У липні 2011 року заступник прокурора Києва, представляючи інтереси Київради, оскаржив продаж. Суди перших двох інстанційвизнали його незаконнимі зобов’язали фірму «Тріденс» повернути будинок у комунальну власність. Та Вищий госпсуд ці рішенняскасуваві відправив справу на новий розгляд.При новому розгляді суди перших двох інстанцій вжевідмовилисястати на бік київської громади.Варто, напевно, нагадати, що саме тоді кампанія проти Черновецького стала незбагненним чином вщухати. Можливо, судді відчули тренд, – сказати важко. Точно можна лише твердити лише одне: доводячи, що лікарня не належить до групи «Ж», судді показали неабияку винахідливість.По-перше, сказали судді – не доведено, що об’єкт був збудований з метою розміщення закладу охорони здоров’я.По-друге, – після проведення аукціону лікарів змусили звідти з’їхати. І одразу ці приміщення стали просто приміщеннями. Не можемо не зацитувати фразу із рішення. Вона блискуча:  «ототожнення поняття заклад охорони здоров’я та нежитлові приміщення, в яких розміщувалась амбулаторія та кабінет довіри відповідного закладу охорони здоров’я, є необґрунтованим».А крім того, високий суд повідомив, що проблеми продавця не мають відбиватись на покупцеві, бо у нас – закон, а приватна власність священна. Дивно, чому цим постулатом не скористався не менш високий суд, який відбирав у Супруненків «Хімволокно».Ну, але не будемо про людей в мантіях. Вони згідно з чинним законодавством, «мають право на помилку». Для того, щоб ці помилки виправляла вища інстанція. Можливо, вона б і виправила.Тільки-от строк подання касаційної скарги напостановуапеляційного суду заступник столичного прокурора пропустив. Поновити цей строк ВГСУвідмовився.Ну, і два слова про тих, хто виявився переможцем.ТОВ «Профі Блінкер», засновником і директором якого був Олександр Силяєв, у травні цього року ліквідували.ТОВ «Тріденс» у червні 2009 року заснували ТОВ «Юридичний центр «Еквітас» і ТОВ «Паладіс», засновниками яких зараз є екс-нардеп від Партії регіонів, нинішнійдепутат КиїврадиОлександр Супруненко, кіпрські компанії «Асупера Пропертіс Лімітед» і «Лагма Проерті Менеджмент Лімітед» та лондонська компанія «Голденберг Ассетс Лтд». Зараз єдиним засновником фірми «Тріденс» значиться компанія «Голденберг Ассетс Лтд».Раніше разом із Олександром Супруненком до складу засновників «Еквітасу» і «Паладіса» входив його брат, екс-депутат Київради, екс-зять мера Києва Леоніда Черновецького Вячеслав Супруненко, який у 2011 році бувоголошений в міжнародний розшук.Зауважимо, що Управління комунальної власності на час продажу будівель на Трьохсвятительській очолював давній друг Вячеслава Супруненка Анатолій Чуб, який, за данимиЗМІ, одружений із сестрою Черновецького.Шкода, що в судових ріщеннях не вказане прізвище забудькуватого прокурора. Ми б із задоволенням його опублікували. Бо немає сумнівів, що чоловік і далі трудиться на правоохоронній ниві. Ниві, яка дає непоганий врожай.Ірина Шарпінська, «Наші Гроші»Після виходу публікації на адресу «Наших грошей» надійшов лист від ТОВ «Тріденс», у якому заперечено про контроль родини Супруненків над ТОВ «Тріденс».” 11 серпня року на порталіnashigroshi.orgза авторства Ірини Шарпінської була опублікована стаття «Люди Черновецького і госпіталь Майдану», в якій містилася недостовірна інформація, що стосується ТОВ «ТРІДЕНС».В зв’язку з цим повідомляємо, що ні Леонід Черновецький, ні родина Супруненків не мають жодного відношення до контролю чи участі в капіталі ТОВ «ТРІДЕНС». На даний час єдиним учасником ТОВ «ТРІДЕНС» є англійська компанія ГОЛДЕНБЕРГ АССЕТС ЛТД.В часи Майдану, відчуваючи соціальну відповідальність, ТОВ «ТРІДЕНС» надало власні нежитлові приміщення для потреб Майдану безкоштовно. Часи революційної доцільності минули, більшість активістів полишило Майдан. Відпала необхідність існування Шпиталю Майдану в наших приміщеннях на Трьохсвятительскій. Тому ТОВ «ТРІДЕНС» повернулось у власнінежитлові приміщення.На сьогодні ТОВ «ТРІДЕНС» констатує факт високого рівня співпраці та взаємної поваги з Самообороною та активістами Майдану».Від «Наших грошей»Лондонська компанія «Голденберг Ассетс Лтд» (GoldenbergAssetsLtd) виникла у 2012 році. Її засновником є компанія «AstumLimited» з Тортоли.«Голденберг Ассетс Лтд» разом із Олександр Супруненком є серед засновників ТОВ «Паладіс» і ТОВ «Юридичний центр «Еквітас». Ці фірми раніше були засновниками ТОВ «Тріденс».ТОВ «Паладіс», ТОВ «Юридичнй центр «Еквітас» і ТОВ «Тріденс» зареєстровані за однією адресою: Київ, пров. Музейний, буд. 2-Б, кв. 3.Компанія «Голденберг Ассетс Лтд» також є співзасновником ТОВ «Пропріо-Хрещатик», яке знаходиться за вже вказаною адресою у Музейному провулку. Співзасновниками «Пропріо-Хрещатик» є також фірми «Паладіс» та «Еквітас».Поділіться:FacebookTwitterRedditGoogle+E-MailТеги:Нерухомість,Суди Лікарня, де під час Майдану був госпіталь, залишилась в руках Супруненків через «забудькуватість» київського прокурора</w:t>
      </w:r>
    </w:p>
    <w:p>
      <w:r>
        <w:t>Corruption Type: **Створення фіктивних компаній**</w:t>
      </w:r>
    </w:p>
    <w:p>
      <w:r>
        <w:t>Message: компанія «AstumLimited» з Тортоли є засновником інших компаній, що може вказувати на можливість використання фіктивних структур для корупційних цілей.</w:t>
      </w:r>
    </w:p>
    <w:p>
      <w:r>
        <w:t>Corruption Type: **Пов'язані компанії за однією адресою**</w:t>
      </w:r>
    </w:p>
    <w:p>
      <w:r>
        <w:t>Message: ТОВ «Паладіс», ТОВ «Юридичний центр «Еквітас» і ТОВ «Тріденс» зареєстровані за однією адресою, що може вказувати на можливість використання цих компаній для здійснення корупційних схем.</w:t>
      </w:r>
    </w:p>
    <w:p>
      <w:r>
        <w:t>Corruption Type: **Створення мережі компаній для перекладання активів**</w:t>
      </w:r>
    </w:p>
    <w:p>
      <w:r>
        <w:t>Message: компанія «Голденберг Ассетс Лтд» є співзасновником кількох інших компаній, що може вказувати на можливість створення мережі компаній для перекладання активів та уникнення відслідкування.</w:t>
      </w:r>
    </w:p>
    <w:p>
      <w:pPr>
        <w:pStyle w:val="Heading1"/>
      </w:pPr>
      <w:r>
        <w:t>Уран-патріоти</w:t>
      </w:r>
    </w:p>
    <w:p>
      <w:r>
        <w:t>Date: 07.08.2014</w:t>
      </w:r>
    </w:p>
    <w:p>
      <w:r>
        <w:t>Link: https://nashigroshi.org/2014/08/07/uran-patrioty/</w:t>
      </w:r>
    </w:p>
    <w:p>
      <w:r>
        <w:t>Author: Ірина Салій, «Наші Гроші»</w:t>
      </w:r>
    </w:p>
    <w:p>
      <w:r>
        <w:t>Short Text: Як урановий держкомбінат «СхідГЗК» збагачує своїх топ-менеджерів на десятки мільйонів – сірчана схема, приватні юристи, тощо. Дякуючи недавньому оновленню закону про держзакупівлі, держпідприємства знову вимушені оприлюднювати звіти про свої угоди. І у поле нашої уваги після майже дворічної перерви повернувся «Східний Гірничо-збагачувальний комбінат» (Кіровоградська обл.). І відразу стало цікаво. Лише дві фірми «Еко-Сервіс» та «Енерджі Трейд Груп» і лише у липні отримали підряди «СхідГЗК» на постачання палива, хімії та різноманітних запчастин на 36 млн грн.</w:t>
      </w:r>
    </w:p>
    <w:p>
      <w:r>
        <w:t>Corruption Type: **Корупція в сфері державних закупівель**</w:t>
      </w:r>
    </w:p>
    <w:p>
      <w:r>
        <w:t>Message: "СхідГЗК" укладає угоди з фірмами "Еко-Сервіс" та "Енерджі Трейд Груп" на постачання палива, хімії та запчастин на 36 млн грн. Це може вказувати на тендерні махінації, відкати на держзакупівлях, зловживання при закупівлях або тендерні змови.</w:t>
      </w:r>
    </w:p>
    <w:p>
      <w:pPr>
        <w:pStyle w:val="Heading1"/>
      </w:pPr>
      <w:r>
        <w:t>Гроші проти МОЗку</w:t>
      </w:r>
    </w:p>
    <w:p>
      <w:r>
        <w:t>Date: 06.08.2014</w:t>
      </w:r>
    </w:p>
    <w:p>
      <w:r>
        <w:t>Link: https://nashigroshi.org/2014/08/06/hroshi-proty-mozku/</w:t>
      </w:r>
    </w:p>
    <w:p>
      <w:r>
        <w:t>Author: Юрій Ніколов, «Наші Гроші»</w:t>
      </w:r>
    </w:p>
    <w:p>
      <w:r>
        <w:t>Short Text: Одна «кулявлоб» для безвідповідальних топ-менеджерів МОЗу – і фармацевти не могли б шантажувати уряд смертельним дед-лайном, нав’язуючи ліки з корупційною ціною. За нової влади Міністерство охорони здоров’я стало одним з найбільших грішників в історії вітчизняної медицини. Надворі серпень, а міністерство не провело жодного(!) тендеру на закупівлю ліків та устаткування для лікарень. З гріхом пополам було оголошено тендери на 1,9 млрд грн., і цими днями почали вилізати перші результати. Знову маловтішні – відміняється усе підряд. Причин для відміни три: або дистрибутори пропонують товар дорожче від очікуваних МОЗом цін, або міністерство виявляє проблеми у конкурсних заявках, або компанії «Біофарма» нардепа Василя Хмельницького та «Фармак» Філі Жебрівської виявляють дискримінаційні умови у тендерній документації і оскаржують торги в Антимонопольному комітеті.</w:t>
      </w:r>
    </w:p>
    <w:p>
      <w:r>
        <w:t>Corruption Type: **Корупція в державних закупівлях**</w:t>
      </w:r>
    </w:p>
    <w:p>
      <w:r>
        <w:t>Message: оголошення фіктивних тендерів на закупівлю ліків та устаткування для лікарень МОЗом, можливість завищення цін на товари, які закуповуються, та можливість дискримінаційних умов у тендерній документації.</w:t>
      </w:r>
    </w:p>
    <w:p>
      <w:r>
        <w:t>Corruption Type: **Антимонопольний комітет України (АМКУ) та перерозподіл ринків**</w:t>
      </w:r>
    </w:p>
    <w:p>
      <w:r>
        <w:t>Message: можливість лобіювання інтересів окремих фінансово-промислових груп, які можуть мати вплив на результати тендерів та умови закупівель.</w:t>
      </w:r>
    </w:p>
    <w:p>
      <w:pPr>
        <w:pStyle w:val="Heading1"/>
      </w:pPr>
      <w:r>
        <w:t>Огляд цін на бронежилети для АТО</w:t>
      </w:r>
    </w:p>
    <w:p>
      <w:r>
        <w:t>Date: 04.08.2014</w:t>
      </w:r>
    </w:p>
    <w:p>
      <w:r>
        <w:t>Link: https://nashigroshi.org/2014/08/04/ohlyad-tsin-na-bronezhylety-dlya-ato/</w:t>
      </w:r>
    </w:p>
    <w:p>
      <w:r>
        <w:t>Author: Володимир Лютий, для «Наших Грошей»</w:t>
      </w:r>
    </w:p>
    <w:p>
      <w:r>
        <w:t>Short Text: Після скасування ПДВ та мит бронежилети для військових або не подешевшали, або подорожчали. Після серії публікацій«Брехня про бронежилети для армії» чини Міноборони на деякий час перестали нести ахінею про свої видатні логістичні надбання та вкрай оперативне забезпечення десятками тисяч бронежилетів учасників АТО. Але потім продовжили цінові ігрища. Міноборони, відмінивши 4 липня скандальну закупівлю 10 тисяч бронежилетів «Корсар 4» (пам’ятаєтезвинувачення у бік АМКУ?), таки згадали за те, що виділені на бронежилети гроші лишились неосвоєними. І аж28 липня оголосилинову закупівлю із переговорною процедурою, замовивши улюбленому постачальнику ТОВ «Темп-3000» 9 тисяч бронежилетів «Корсар М3-4» які, за словам заступника міністра Петра Мехеда, «є єдиними, які мають бути у наших військовослужбовців». Наразі винесено акцепт по ціні4800 гривень з ПДВза штуку. Невідомо чи є у цих броніків додатковий захист шиї, паху та плечей. Бо технічні вимоги у обґрунтуванні переговорної процедури Міноборони не оприлюднило.</w:t>
      </w:r>
    </w:p>
    <w:p>
      <w:r>
        <w:t>Corruption Type: **Корупція в сфері оборони**</w:t>
      </w:r>
    </w:p>
    <w:p>
      <w:r>
        <w:t>Message: фіктивні тендери Міноборони, корупція в закупівлях для військових.</w:t>
      </w:r>
    </w:p>
    <w:p>
      <w:r>
        <w:t>Corruption Type: **Зловживання в державних закупівлях**</w:t>
      </w:r>
    </w:p>
    <w:p>
      <w:r>
        <w:t>Message: тендерні махінації, відкати на держзакупівлях.</w:t>
      </w:r>
    </w:p>
    <w:p>
      <w:r>
        <w:t>Corruption Type: **Корупція в судах**</w:t>
      </w:r>
    </w:p>
    <w:p>
      <w:r>
        <w:t>Message: відкати за рішення, зловживання суддівськими повноваженнями.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