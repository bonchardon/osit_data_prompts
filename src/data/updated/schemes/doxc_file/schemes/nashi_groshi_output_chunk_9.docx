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Музей історії брехні Києва</w:t>
      </w:r>
    </w:p>
    <w:p>
      <w:r>
        <w:t>Date: 21.03.2012</w:t>
      </w:r>
    </w:p>
    <w:p>
      <w:r>
        <w:t>Link: https://nashigroshi.org/2012/03/21/muzej-istoriji-brehni-kyjeva/</w:t>
      </w:r>
    </w:p>
    <w:p>
      <w:r>
        <w:t>Author: Юрій Ніколов, «Наші Гроші»</w:t>
      </w:r>
    </w:p>
    <w:p>
      <w:r>
        <w:t>Short Text: Скандальну новобудову біля метро «Театральна», подаровану російським олігархом та нардепом-«регіоналом» під музей історії Києва, за 33 мільйони державних гривень добудують будівельники, яким приписують скандальний паркан довкола парламенту. Нарешті набула довершеного вигляду оборудка зі скандальною новобудовою над станцією метро «Театральна». Столична влада знайшла можливість розпиляти на цьому проекті майже 33 мільйони гривень, замість того, щоб знести будівлю, як і обіцяла на зорі становлення Олександра Попова у якості голови КМДА. Нагадаємо, два роки тому під тиском мітингів та Кабміну Попов пообіцяв вивчити ситуацію з новобудовою по вул. Б.Хмельницького, 7. Люди вимагали знести будівлю, яка загрожує метро. Людей підтримала Генпрокуратура, яка рівно рік тому домоглась в апеляційному суді рішення про незаконність забудови.</w:t>
      </w:r>
    </w:p>
    <w:p>
      <w:r>
        <w:t>Corruption Type: **Корупція в містобудуванні**</w:t>
      </w:r>
    </w:p>
    <w:p>
      <w:r>
        <w:t>Message: Скандальна новобудова біля метро «Театральна» та скандальна новобудова над станцією метро «Театральна».</w:t>
      </w:r>
    </w:p>
    <w:p>
      <w:r>
        <w:t>Corruption Type: **Незаконна приватизація**</w:t>
      </w:r>
    </w:p>
    <w:p>
      <w:r>
        <w:t>Message: Подарована російським олігархом та нардепом-«регіоналом» під музей історії Києва.</w:t>
      </w:r>
    </w:p>
    <w:p>
      <w:pPr>
        <w:pStyle w:val="Heading1"/>
      </w:pPr>
      <w:r>
        <w:t>Нюансы добычи информации у добытчиков газа</w:t>
      </w:r>
    </w:p>
    <w:p>
      <w:r>
        <w:t>Date: 18.03.2012</w:t>
      </w:r>
    </w:p>
    <w:p>
      <w:r>
        <w:t>Link: https://nashigroshi.org/2012/03/18/nyuansyi-dobyichy-ynformatsyy-u-dobyitchykov-haza/</w:t>
      </w:r>
    </w:p>
    <w:p>
      <w:r>
        <w:t>Author: И тогда мин&gt;</w:t>
      </w:r>
    </w:p>
    <w:p>
      <w:r>
        <w:t>Short Text: Прибытие в Черное море первойбуровой установки «Черноморнефтегаза»и ожидаемое летом начало ее работы вновь поставило вопрос об экономике всей затеи. Скудная информация из недр газового монополиста пока что дает больше поводов для вопросов, чем ответов. Мы наконец-то решили написать позитивную новость о деятельностиЮрия Бойко. Даже две. Поводом к этому стало выступление министра энергетики в ток-шоу «Большая политика» 22 января этого года. Напомним, что, отвечая тогда на вопрос журналистки France Presse Анны Цукановой относительно буровой установки West Juno («Петро Годованець»), Юрий Бойко послал стране два оптимистических мессиджа.</w:t>
      </w:r>
    </w:p>
    <w:p>
      <w:r>
        <w:t>Corruption Type: **Корупція в енергетиці**</w:t>
      </w:r>
    </w:p>
    <w:p>
      <w:r>
        <w:t>Message: угода про поставку газу, можливі хабарі або відкати при укладанні контрактів, тіньові схеми у сфері енергетики.</w:t>
      </w:r>
    </w:p>
    <w:p>
      <w:r>
        <w:t>Corruption Type: **Зловживання в державних закупівлях**</w:t>
      </w:r>
    </w:p>
    <w:p>
      <w:r>
        <w:t>Message: можливі тендерні махінації, відкати на держзакупівлях, зловживання при закупівлях.</w:t>
      </w:r>
    </w:p>
    <w:p>
      <w:r>
        <w:t>Corruption Type: **Корупція в міністерствах**</w:t>
      </w:r>
    </w:p>
    <w:p>
      <w:r>
        <w:t>Message: можливі хабарі або вплив на посадовців для отримання певних переваг.</w:t>
      </w:r>
    </w:p>
    <w:p>
      <w:r>
        <w:t>Corruption Type: **Лобіювання інтересів**</w:t>
      </w:r>
    </w:p>
    <w:p>
      <w:r>
        <w:t>Message: можливий політичний вплив на прийняття рішень у сфері енергетики.</w:t>
      </w:r>
    </w:p>
    <w:p>
      <w:pPr>
        <w:pStyle w:val="Heading1"/>
      </w:pPr>
      <w:r>
        <w:t>Золотий резерв нації</w:t>
      </w:r>
    </w:p>
    <w:p>
      <w:r>
        <w:t>Date: 15.03.2012</w:t>
      </w:r>
    </w:p>
    <w:p>
      <w:r>
        <w:t>Link: https://nashigroshi.org/2012/03/15/zolotyj-rezerv-natsiji/</w:t>
      </w:r>
    </w:p>
    <w:p>
      <w:r>
        <w:t>Author: Юрій Ніколов, «Наші Гроші»</w:t>
      </w:r>
    </w:p>
    <w:p>
      <w:r>
        <w:t>Short Text: Є в Україні тиха гавань, в якій незалежно від змін політичного режиму розпил не припиняється ні на секунду. У цьому році Держрезерв почав закупівлі з яловичини і дизпалива. На третину дорожче від ринку.  Державне агентство резерву одне з найбільш втаємничених місць України. Однак мороком таємниці оповиті не місця зберігання запасів на випадок війни чи якогось іншого лиха, це якраз відомо кожному бажаючому. Справжній секрет – це чому ні на секунду не припиняється розпил державних грошей в резервній скарбниці. Для прикладу. Найсвіжіші дані про 85 мільйонів гривень за дизпаливо і яловичину.</w:t>
      </w:r>
    </w:p>
    <w:p>
      <w:r>
        <w:t>Corruption Type: **Корупція в сфері державних закупівель**</w:t>
      </w:r>
    </w:p>
    <w:p>
      <w:r>
        <w:t>Message: закупівля яловичини та дизпалива за цінами на третину вище від ринкових. Це може бути класифіковано як зловживання в державних закупівлях, тендерні махінації та завищення цін при держзакупівлі.</w:t>
      </w:r>
    </w:p>
    <w:p>
      <w:r>
        <w:t>Corruption Type: **Розкрадання державних коштів**</w:t>
      </w:r>
    </w:p>
    <w:p>
      <w:r>
        <w:t>Message: розпил державних грошей в резервній скарбниці. Це може бути класифіковано як зловживання службовим становищем та корупція в сфері фінансів.</w:t>
      </w:r>
    </w:p>
    <w:p>
      <w:pPr>
        <w:pStyle w:val="Heading1"/>
      </w:pPr>
      <w:r>
        <w:t>ГПУ – Азарову: «У нас своя капуста»</w:t>
      </w:r>
    </w:p>
    <w:p>
      <w:r>
        <w:t>Date: 09.03.2012</w:t>
      </w:r>
    </w:p>
    <w:p>
      <w:r>
        <w:t>Link: https://nashigroshi.org/2012/03/09/hpu-azarovu-u-nas-svoya-kapusta/</w:t>
      </w:r>
    </w:p>
    <w:p>
      <w:r>
        <w:t>Author: Топ-10 крутих тачок для державних клерків</w:t>
      </w:r>
    </w:p>
    <w:p>
      <w:r>
        <w:t>Short Text: Усе таємне стає явним. Цього не змогла уникнути навіть Генпрокуратура. Гра в хованки не вдалась. Виявилось, що ГПУ в піку Азарову купила вісім нашпигованих «Тойот Камрі» по півмільйона за штуку. Відкриття сталось невипадково. У середині лютого миповідомили, що Генпрокуратура купила якихось автівок на 3,6 мільйона гривень. Однак самих оголошень про закупівлю, в яких публікується конкурсна документація з даними про машини, на сайті «Вісника державних закупівель» не було. Відтак можна було думати що завгодно: і про те, що купили один автомобіль за 3,6 мільйона, і – шістдесят жигулів, що було б у повній ціновій відповідності до урядової заборони купувати легкові автомобілі дорожчі за 60 тисяч гривен.</w:t>
      </w:r>
    </w:p>
    <w:p>
      <w:r>
        <w:t>Corruption Type: **Зловживання в державних закупівлях**</w:t>
      </w:r>
    </w:p>
    <w:p>
      <w:r>
        <w:t>Message: Генпрокуратура купила автомобілі за завищеними цінами без публікації конкурсної документації на сайті «Вісника державних закупівель».</w:t>
      </w:r>
    </w:p>
    <w:p>
      <w:r>
        <w:t>Corruption Type: **Незаконна приватизація**</w:t>
      </w:r>
    </w:p>
    <w:p>
      <w:r>
        <w:t>Message: можливе заниження вартості об'єктів при закупівлі автомобілів.</w:t>
      </w:r>
    </w:p>
    <w:p>
      <w:pPr>
        <w:pStyle w:val="Heading1"/>
      </w:pPr>
      <w:r>
        <w:t>Rent, Vova, rent!</w:t>
      </w:r>
    </w:p>
    <w:p>
      <w:r>
        <w:t>Date: 07.03.2012</w:t>
      </w:r>
    </w:p>
    <w:p>
      <w:r>
        <w:t>Link: https://nashigroshi.org/2012/03/07/rent-vova-rent/</w:t>
      </w:r>
    </w:p>
    <w:p>
      <w:r>
        <w:t>Author: Юрій Ніколов, «Наші Гроші»</w:t>
      </w:r>
    </w:p>
    <w:p>
      <w:r>
        <w:t>Short Text: Литвин наплював на заборону Азарова купувати розкішні автомобілі і озброївся новеньким броньованим Мерседесом. Однак згодом засоромився, і красеня-мерина поставили в гараж. На час виборів. Учора Микола Азаров знову нагадав про себе яко про жорсткого поборника справедливості та економного праведника, продовживши до 2014 року дію тимошенківської постанови про заборону витрачати бюджетні кошти на дорогі автомобілі та всілякі ноутбуки, мобілки, меблі, та ремонт кабінетів для чиновників. Його піар-департамент з цього приводувивісив на сайті урядугрізну цидулу. Ось обрані місця, які відразу стали улюбленими в редакції «Наших Грошей»: «Уряд продовжує дотримуватися політики жорсткого обмеження витрат на утримання апарату державного управління».</w:t>
      </w:r>
    </w:p>
    <w:p>
      <w:r>
        <w:t>Corruption Type: **Зловживання в державних закупівлях**</w:t>
      </w:r>
    </w:p>
    <w:p>
      <w:r>
        <w:t>Message: у тексті згадується заборона витрачати бюджетні кошти на дорогі автомобілі та інші предмети для чиновників. Це може бути прикладом зловживання в державних закупівлях.</w:t>
      </w:r>
    </w:p>
    <w:p>
      <w:r>
        <w:t>Corruption Type: **Корупція в сфері оборони**</w:t>
      </w:r>
    </w:p>
    <w:p>
      <w:r>
        <w:t>Message: у тексті згадується броньований Мерседес, який був куплений для Азарова, але потім був поставлений в гараж. Це може бути пов'язано з корупцією в сфері оборони.</w:t>
      </w:r>
    </w:p>
    <w:p>
      <w:pPr>
        <w:pStyle w:val="Heading1"/>
      </w:pPr>
      <w:r>
        <w:t>Харківські вчені дослідили фентезі Азарова</w:t>
      </w:r>
    </w:p>
    <w:p>
      <w:r>
        <w:t>Date: 03.03.2012</w:t>
      </w:r>
    </w:p>
    <w:p>
      <w:r>
        <w:t>Link: https://nashigroshi.org/2012/03/03/harkivski-vcheni-doslidyly-fentezi-azarova/</w:t>
      </w:r>
    </w:p>
    <w:p>
      <w:r>
        <w:t>Author: Юрій Ніколов, «Наші Гроші»</w:t>
      </w:r>
    </w:p>
    <w:p>
      <w:r>
        <w:t>Short Text: Харківські науковці на підставі минулорічного досвіду уряду Азарова спрогнозували ціну на газ для кінцевих споживачів України в 2012 році – $856 за тисячу кубометрів. «Наші Гроші» отримали перше розумне пояснення епопеї з неймовірними цінами на газ, які цього року фіксуються у «Віснику державних закупівель». Ми кілька разів на тиждень публікуємо дані про тендерні угоди окремих державних установ, які контрактують блакитне паливо за захмарними цінами на рівні $780-870. Це більш, ніж вдвічі дорожче від $413 за тисячу кубометрів, які уряд Миколи Азарова заклав в бюджет-2012 у якості прогнозної ціни на російський газ для України. Ми жодного разу не натякали навіть на можливість того, що бюджетні установи входили в злочинну змову з місцевими облгазами і малювали надвисокі ціни в розрахунку на те, що контролюючі органи в навалі аналогічних угод банально не побачать шаленого розпилу на невеликих сумах (всі рекорди ставились на газових угодах у розмірі від кількасот тисяч до кількох мільйонів гривень). Зрозуміло, що саме таких невеликих бюджетників контролери якраз і довбуть в першу чергу. Однак жодного розумного пояснення не було. Якщо не вважати за пояснення дискусію, яка розвернулась в коментаряхось тут. Нам доводили, що високої ціни на газ по факту виконання угод просто не може бути, а ми хотіли зрозуміти, навіщо ж вписувати в тендерну угоду такі обсяги газу та вартість закупівлі, які при діленні одне на друге дають захмарні ціни. І цього ніхто навіть не спробував пояснити, відмахуючись від цілком офіційного «ВДЗ», а відтак і від офіційного статусу тендерних угод, як від набридливої мухи.</w:t>
      </w:r>
    </w:p>
    <w:p>
      <w:r>
        <w:t>Corruption Type: **Зловживання в державних закупівлях**</w:t>
      </w:r>
    </w:p>
    <w:p>
      <w:r>
        <w:t>Message: угоди з надзвичайно завищеними цінами на газ можуть вказувати на тендерні махінації та завищення цін при держзакупівлі.</w:t>
      </w:r>
    </w:p>
    <w:p>
      <w:r>
        <w:t>Corruption Type: **Контрабанда**</w:t>
      </w:r>
    </w:p>
    <w:p>
      <w:r>
        <w:t>Message: можливість використання офшорних схем імпорту газу для здійснення корупційних дій.</w:t>
      </w:r>
    </w:p>
    <w:p>
      <w:r>
        <w:t>Corruption Type: **Розкрадання державного майна**</w:t>
      </w:r>
    </w:p>
    <w:p>
      <w:r>
        <w:t>Message: можливе використання тендерних угод для розкрадання державних коштів через завищені ціни на газ.</w:t>
      </w:r>
    </w:p>
    <w:p>
      <w:pPr>
        <w:pStyle w:val="Heading1"/>
      </w:pPr>
      <w:r>
        <w:t>Бубка і діти. Dolce vita</w:t>
      </w:r>
    </w:p>
    <w:p>
      <w:r>
        <w:t>Date: 01.03.2012</w:t>
      </w:r>
    </w:p>
    <w:p>
      <w:r>
        <w:t>Link: https://nashigroshi.org/2012/03/01/bubka-i-dity-dolce-vita/</w:t>
      </w:r>
    </w:p>
    <w:p>
      <w:r>
        <w:t>Author: Юрій Ніколов, «Наші Гроші»</w:t>
      </w:r>
    </w:p>
    <w:p>
      <w:r>
        <w:t>Short Text:  Сергій Бубка з братом та матір’ю дещо специфічно виявляють своюлюбовдо підростаючого покоління, продаючи освітянам харчі по завищеним цінам. Голова Національного олімпійського комітету Сергій Бубка є одним із постійних героїв «Вісника державних закупівель». Його фірма «Монблан», засновниками якої є сам Сергій Назарович, а також його брат Василь та мати Валентина Михайлівна, із завидною регулярністю виграють тендери на постачання харчів та бензину освітнім та медичним закладам рідної Бубці Донеччини. Ми слідкували за діяльністю «Монблану» в новинному форматі, аж доки він не перевершив сам себе.</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Захисники вишки Бойка підставили прокурора</w:t>
      </w:r>
    </w:p>
    <w:p>
      <w:r>
        <w:t>Date: 26.02.2012</w:t>
      </w:r>
    </w:p>
    <w:p>
      <w:r>
        <w:t>Link: https://nashigroshi.org/2012/02/26/zahysnyky-vyshky-bojka-pidstavyly-prokurora/</w:t>
      </w:r>
    </w:p>
    <w:p>
      <w:r>
        <w:t>Author: Олексій Шалайський, «Наші Гроші»</w:t>
      </w:r>
    </w:p>
    <w:p>
      <w:r>
        <w:t>Short Text: Якщо говорити витонченою мовою закону, то буде приблизно так: Торгово-промислова палата Криму ввела в оману органи правопорядку з метою… Торгово-промислова палата Криму – це один з улюблених персонажів «Наших грошей». Правда, недолюблених, але то все просто часу не вистачало. А тепер є і час, і натхнення, і друзі хороші. Любов наша до ТППК спалахнула після написання«Вишки для Бойко».Тоді «Чорноморнафтогаз» передав Держфінінспекції довідку від Палати, що бурова установка на світовихринках коштує «від 355 до 410 млн доларів».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Свято злодіїв та шахраїв</w:t>
      </w:r>
    </w:p>
    <w:p>
      <w:r>
        <w:t>Date: 22.02.2012</w:t>
      </w:r>
    </w:p>
    <w:p>
      <w:r>
        <w:t>Link: https://nashigroshi.org/2012/02/22/svyato-zlodijiv-ta-shahrajiv/</w:t>
      </w:r>
    </w:p>
    <w:p>
      <w:r>
        <w:t>Author: Юрій Ніколов, «Наші Гроші»</w:t>
      </w:r>
    </w:p>
    <w:p>
      <w:r>
        <w:t>Short Text: Мешканці міст, приймаючих Євро-2012, зобов’язані долучитись до обкрадання заїжджих туристів шляхом завищення цін на житло і харчі. Це буде і по-господарськи, і справедливо.  Спочатку про жахіття попередників.</w:t>
      </w:r>
    </w:p>
    <w:p>
      <w:r>
        <w:t>Corruption Type: **Зловживання в галузі туризму**</w:t>
      </w:r>
    </w:p>
    <w:p>
      <w:r>
        <w:t>Message: завищення цін на житло та харчі для заїжджих туристів під час проведення Євро-2012.</w:t>
      </w:r>
    </w:p>
    <w:p>
      <w:pPr>
        <w:pStyle w:val="Heading1"/>
      </w:pPr>
      <w:r>
        <w:t>Тендеры в Украине. С широко закрытыми глазами</w:t>
      </w:r>
    </w:p>
    <w:p>
      <w:r>
        <w:t>Date: 19.02.2012</w:t>
      </w:r>
    </w:p>
    <w:p>
      <w:r>
        <w:t>Link: https://nashigroshi.org/2012/02/19/tenderyi-v-ukrayne-s-shyroko-zakryityimy-hlazamy/</w:t>
      </w:r>
    </w:p>
    <w:p>
      <w:r>
        <w:t>Author: Ю. Николов, А. Шалайский, впервые опубликовано в«Зеркало недели. Украина»</w:t>
      </w:r>
    </w:p>
    <w:p>
      <w:r>
        <w:t>Short Text: Любовь правительства к собственному народу становится все более изысканной. В преддверии дня влюбленных население получило от любимой власти подарок — повязку на глаза. Чтобы не отвлекалось от процесса. И если раньше народ нервно косил в сторонугигантского распила бюджета, то уже через несколько недель это неудобство исчезнет. Отныне  250 млрд. грн. средств госпредприятий будут делить без лишних глаз. Согласно новому законодательству и новой морали. В последние полтора года украинские чиновники пребывали в крайне неловком состоянии. Принятие в июле 2010 годанового закона о госзакупкахобнажило их до самой неприличной степени. Сотни украинских граждан углубились в чтение обновленного «Вестника госзакупок», регулярно выуживая из него коррупционные деяния власти. Тендеры отменялись десятками. Так жить было нельзя. С той поры чиновники произвели шесть попыток изменитьтендерное законодательствов части закрытия его от общественности. В июне 2011-го они отпраздновали первый успех: тогда в бесконкурентную «закупку у одного участника» загнали тысячи тендеров. Но до полной победы было еще далеко. Июньский закон начал действовать в октябре, и практика показала, что закрыты далеко не все дыры.</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Єжель і пацюки</w:t>
      </w:r>
    </w:p>
    <w:p>
      <w:r>
        <w:t>Date: 16.02.2012</w:t>
      </w:r>
    </w:p>
    <w:p>
      <w:r>
        <w:t>Link: https://nashigroshi.org/2012/02/16/ezhel-i-patsyuky/</w:t>
      </w:r>
    </w:p>
    <w:p>
      <w:r>
        <w:t>Author: Юрій Ніколов, «Наші Гроші»</w:t>
      </w:r>
    </w:p>
    <w:p>
      <w:r>
        <w:t>Short Text: Міноборони купило квартири під Києвом у «прокладки», яка з’їла третину від реальної вартості квартир. Напередодні Нового Року міністр оборони Михайло Єжель замалювався перед журналістами як «слуга – царю, отец – солдатам», вручивши військовим-безхатченкам ключі від новеньких квартир в Василькові, районному центрі поблизу Києва. Однак невдячні офіцери, що досі кантуються в студентському гуртожитку, замість глибокого задоволення, що переходить в стан тупої ейфорії від «покращення життя саме сьогодні», вирішили поцікавитись подробицями. А потім свою радість викриття транслювали листом журналістам «Наших Грошей».</w:t>
      </w:r>
    </w:p>
    <w:p>
      <w:r>
        <w:t>Corruption Type: **Корупція в сфері оборони**</w:t>
      </w:r>
    </w:p>
    <w:p>
      <w:r>
        <w:t>Message: Міноборони купило квартири під Києвом у «прокладки», яка з’їла третину від реальної вартості квартир.</w:t>
      </w:r>
    </w:p>
    <w:p>
      <w:r>
        <w:t>Corruption Type: **Незаконна приватизація**</w:t>
      </w:r>
    </w:p>
    <w:p>
      <w:r>
        <w:t>Message: Міністр оборони вручив військовим-безхатченкам ключі від новеньких квартир в Василькові, районному центрі поблизу Києва.</w:t>
      </w:r>
    </w:p>
    <w:p>
      <w:pPr>
        <w:pStyle w:val="Heading1"/>
      </w:pPr>
      <w:r>
        <w:t>Олімпіада подвійного призначення</w:t>
      </w:r>
    </w:p>
    <w:p>
      <w:r>
        <w:t>Date: 14.02.2012</w:t>
      </w:r>
    </w:p>
    <w:p>
      <w:r>
        <w:t>Link: https://nashigroshi.org/2012/02/14/olimpiada-podvijnoho-pryznachennya/</w:t>
      </w:r>
    </w:p>
    <w:p>
      <w:r>
        <w:t>Author: Юрій Ніколов, «Наші Гроші»</w:t>
      </w:r>
    </w:p>
    <w:p>
      <w:r>
        <w:t>Short Text: Що насправді розробляється у Каськіва під виглядом підготовки до зимових Олімпійських Ігор-2022 в Карпатах? У «Наших Грошей» з’явився документ, аналіз якого вказує на підготовку до спорудження прибуткового гірськолижного курорту. Для когось.  Після літньої Олімпіади-2008 віце-мера Пекіна розстріляли за те, що він записав будівельну фірму на свою коханку і давав їй підряди на зведення олімпійських об’єктів, а також брав з підприємців хабарі за землевідводи. Правоохоронці довели його провину на мільйон доларів, і цього вистачило для смертельного вироку. В олімпійській історії, про яку піде мова нижче, ціна питання наразі не така велика. Але все тільки починається…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«Укрзалізниця» собирает следующий Майдан</w:t>
      </w:r>
    </w:p>
    <w:p>
      <w:r>
        <w:t>Date: 11.02.2012</w:t>
      </w:r>
    </w:p>
    <w:p>
      <w:r>
        <w:t>Link: https://nashigroshi.org/2012/02/11/ukrzaliznytsya-sobyraet-sleduyuschyj-majdan/</w:t>
      </w:r>
    </w:p>
    <w:p>
      <w:r>
        <w:t>Author: Юрий Николов, Алексей Шалайский, впервые опубликовано в“Зеркале недели”</w:t>
      </w:r>
    </w:p>
    <w:p>
      <w:r>
        <w:t>Short Text: Пять из шести «прокладок», через которые отныне идут миллиарды за аренду грузовых вагонов, учреждены безвестными физлицами. Но одна контора вывела на Семью Януковича, делящую рынок с Ринатом Ахметовым. Украинская власть наконец-то начала решать проблему импортозамещения. Правда, не в промышленности, а в сфере духовной. Потому следующий Майдан избежит любых обвинений в том, что его финансируют зарубежные фонды или местные крупные олигархи. Правительство сделало все от него зависящее, чтобы на следующий народный бунт скинулось максимальное количество бизнесменов средней руки. И чтобы каждый из них, перефразируя классика, мог сказать: «Когда я слышу слово «Укрзалізниця», моя рука сама тянется к бумажнику». Катится, катитсяголубой вагон</w:t>
      </w:r>
    </w:p>
    <w:p>
      <w:r>
        <w:t>Corruption Type: **Розкрадання державного майна**</w:t>
      </w:r>
    </w:p>
    <w:p>
      <w:r>
        <w:t>Message: Згадується, що одна контора вивела гроші на Семью Януковича, делячи ринок з Ринатом Ахметовим. Це може бути пов'язано з розкраданням державного майна чи іншими схемами корупції.</w:t>
      </w:r>
    </w:p>
    <w:p>
      <w:r>
        <w:t>Corruption Type: **Зловживання службовим становищем**</w:t>
      </w:r>
    </w:p>
    <w:p>
      <w:r>
        <w:t>Message: Згадується, що уряд зробив все, щоб на наступний народний бунт скинулося максимальне число бізнесменів. Це може бути пов'язано з зловживанням службовим становищем та виведенням коштів через службові рішення.</w:t>
      </w:r>
    </w:p>
    <w:p>
      <w:r>
        <w:t>Corruption Type: **Корупція в містобудуванні**</w:t>
      </w:r>
    </w:p>
    <w:p>
      <w:r>
        <w:t>Message: Можливо, згадується про корупцію в будівництві, оскільки йдеться про те, що кожен бізнесмен має можливість вигідно брати участь у будівництві.</w:t>
      </w:r>
    </w:p>
    <w:p>
      <w:pPr>
        <w:pStyle w:val="Heading1"/>
      </w:pPr>
      <w:r>
        <w:t>В Донецьку купили труби. Швейцарські привиди в захваті</w:t>
      </w:r>
    </w:p>
    <w:p>
      <w:r>
        <w:t>Date: 06.02.2012</w:t>
      </w:r>
    </w:p>
    <w:p>
      <w:r>
        <w:t>Link: https://nashigroshi.org/2012/02/06/v-donetsku-kupyly-truby-shvejtsarski-pryvydy-v-zahvati/</w:t>
      </w:r>
    </w:p>
    <w:p>
      <w:r>
        <w:t>Author: Юрій Ніколов, «Наші Гроші»</w:t>
      </w:r>
    </w:p>
    <w:p>
      <w:r>
        <w:t>Short Text: Донецький облгаз Шелудченка-Клюєва в тандемі з «нафтогазівцями» Бойком-Бакуліним освоїли півтора мільярди гривень. За дуже сумнівних обставин. Мова піде про ПАТ «Донецькоблгаз», унікальне за нинішніми часами підприємство. Унікальність цього облгазу в тому, що він не належить головному газовому барону України Дмитрові Фірташу. 38% акцій компанії належить «Нафтогазу України» і близько 40% акцій – Володимиру Шелудченку та його дружині Олені. Володимир Ілліч відомий тим, що в 2006 році встиг недовго покерувати «Нафтогазом», причомуподейкують, що в цьому кріслі він опинився завдяки протекції Андрія Клюєва. Їх зв’язок можна простежити і на тому, що в конкурсній документації «Донецькоблгаз» повідомляє, що тендерні рахунки він тримає в «Актив-банку» братів Клюєвих.</w:t>
      </w:r>
    </w:p>
    <w:p>
      <w:r>
        <w:t>Corruption Type: **Зловживання в державних закупівлях**</w:t>
      </w:r>
    </w:p>
    <w:p>
      <w:r>
        <w:t>Message: участь у фіктивних тендерах, можливі тендерні змови та завищення цін при закупівлях.</w:t>
      </w:r>
    </w:p>
    <w:p>
      <w:r>
        <w:t>Corruption Type: **Незаконна приватизація**</w:t>
      </w:r>
    </w:p>
    <w:p>
      <w:r>
        <w:t>Message: можливе розкрадання державного майна через дерибан або розкрадання активів під час приватизації.</w:t>
      </w:r>
    </w:p>
    <w:p>
      <w:r>
        <w:t>Corruption Type: **Контрабанда**</w:t>
      </w:r>
    </w:p>
    <w:p>
      <w:r>
        <w:t>Message: можливі офшорні схеми та імпортні схеми, які можуть бути пов'язані з контрабандою.</w:t>
      </w:r>
    </w:p>
    <w:p>
      <w:pPr>
        <w:pStyle w:val="Heading1"/>
      </w:pPr>
      <w:r>
        <w:t>Батько вбивці. Любий мисливець Януковича. Мультимільйонер</w:t>
      </w:r>
    </w:p>
    <w:p>
      <w:r>
        <w:t>Date: 02.02.2012</w:t>
      </w:r>
    </w:p>
    <w:p>
      <w:r>
        <w:t>Link: https://nashigroshi.org/2012/02/02/batko-vbyvtsi-lyubyj-myslyvets-yanukovycha-multymiljoner/</w:t>
      </w:r>
    </w:p>
    <w:p>
      <w:r>
        <w:t>Author: Юрій Ніколов, «Наші Гроші»</w:t>
      </w:r>
    </w:p>
    <w:p>
      <w:r>
        <w:t>Short Text: Чи багато з пересічних українців можуть вбити людину, а потім отримати довідку про суперстрашну хворобу і вийти на волю зі смішним умовним строком? Мова йде про Сергія Демішкана, якого днями легально залишили на свободі, незважаючи на те, що  під час слідства він не тільки визнав вбивство, а й показав де знаходиться труп вбитого ним підприємця. У 2007 році Демішкан-молодший в компанії з двома товаришами викрав, протримав кілька днів, а потім вбив 62-річного директора авіакомпанії «Крунк» Василя Кривозуба. Від нього вимагали в рахунок боргу у розмірі $46 тис віддати транспортний літак АН-26Б по суперзаниженій ціні. Протримавши боржника кілька днів і злякавшись викриття, злочинці відвезли його до озера, залили в рот пляшку горілки, прив’язали до спину чавунну батарею і втопили.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«Посади і збережи»</w:t>
      </w:r>
    </w:p>
    <w:p>
      <w:r>
        <w:t>Date: 31.01.2012</w:t>
      </w:r>
    </w:p>
    <w:p>
      <w:r>
        <w:t>Link: https://nashigroshi.org/2012/01/31/posady-i-zberezhy/</w:t>
      </w:r>
    </w:p>
    <w:p>
      <w:r>
        <w:t>Author: Юрій Ніколов, «Наші Гроші»</w:t>
      </w:r>
    </w:p>
    <w:p>
      <w:r>
        <w:t>Short Text: Коли «Наші гроші» писали про дивні тендери Держцентру зайнятості – нікого це особливо не хвилювало. Після затримання ж глави Центру Володимира Галицького їх тендери почали відміняти пачками. Вже збережено понад 7 мільйонів. Днями ГенпрокурорВіктор Пшонка нагадавпро одного з найгучніших сидільців – Володимира Галицького, якого взяли “теплим” з валютою та золотом на $7 мільйонів під час доблесного і багаторічного виконання функцій голови Держслужби зайнятості. “Слідством встановлено, що він разом з іншими співробітниками центру  створив схему проведення конкурсів бізнес-планів для визначення установ,  в яких створюються робочі місця. Визнавалися переможцями і отримували  кошти тільки ті підприємства, які погоджувалися передавати зловмисникам,  в середньому, близько 20% від передбаченого фінансування. Сума збитку  становить 72 млн гривень”, – сказав Пшонка і пообіцяв продовжити термін арешту ще на чотири місяці.</w:t>
      </w:r>
    </w:p>
    <w:p>
      <w:r>
        <w:t>Corruption Type: **Зловживання в державних закупівлях**</w:t>
      </w:r>
    </w:p>
    <w:p>
      <w:r>
        <w:t>Message: створення схеми проведення конкурсів бізнес-планів для визначення установ, в яких створюються робочі місця, де переможцями визнавалися лише ті підприємства, які погоджувалися передавати зловмисникам частку від передбаченого фінансування.</w:t>
      </w:r>
    </w:p>
    <w:p>
      <w:r>
        <w:t>Corruption Type: **Розкрадання державного майна**</w:t>
      </w:r>
    </w:p>
    <w:p>
      <w:r>
        <w:t>Message: взяття "теплим" з валютою та золотом на $7 мільйонів під час виконання функцій голови Держслужби зайнятості.</w:t>
      </w:r>
    </w:p>
    <w:p>
      <w:pPr>
        <w:pStyle w:val="Heading1"/>
      </w:pPr>
      <w:r>
        <w:t>Дрібні приємності роботи в «Нафтогазі»</w:t>
      </w:r>
    </w:p>
    <w:p>
      <w:r>
        <w:t>Date: 27.01.2012</w:t>
      </w:r>
    </w:p>
    <w:p>
      <w:r>
        <w:t>Link: https://nashigroshi.org/2012/01/27/dribni-pryjemnosti-roboty-v-naftohazi/</w:t>
      </w:r>
    </w:p>
    <w:p>
      <w:r>
        <w:t xml:space="preserve">Author: </w:t>
      </w:r>
    </w:p>
    <w:p>
      <w:r>
        <w:t>Short Text: Деруни з ікрою, уха зі стерляді, осетрина та лосось під «HennesyVSOP» – меню обідів десяти керівників «Нафтогазу». Обслуговування головного офісу монополії та пересування в просторі її керівників коштуватиме 77 мільйонів на рік.  Забезпеченням всіх умов для «Нафтогазу» займається його дочірнє підприємство «Нафтогазобслуговування». Саме воно має забезпечити босам майже все, про що піде мова далі (лише бензин та польоти замовлено на стороні). Усі нижчевикладені дані опубліковано в «Віснику державних закупівель».</w:t>
      </w:r>
    </w:p>
    <w:p>
      <w:r>
        <w:t>Corruption Type: **Зловживання в державних закупівлях**</w:t>
      </w:r>
    </w:p>
    <w:p>
      <w:r>
        <w:t>Message: угода між "Нафтогазом" та його дочірнім підприємством "Нафтогазобслуговування" може вказувати на тендерні махінації, відкати на держзакупівлях та зловживання при закупівлях.</w:t>
      </w:r>
    </w:p>
    <w:p>
      <w:r>
        <w:t>Corruption Type: **Незаконний видобуток природних ресурсів**</w:t>
      </w:r>
    </w:p>
    <w:p>
      <w:r>
        <w:t>Message: якщо "Нафтогаз" отримує спеціальні умови обслуговування від "Нафтогазобслуговування", це може вказувати на корупцію в галузі видобутку природних ресурсів.</w:t>
      </w:r>
    </w:p>
    <w:p>
      <w:pPr>
        <w:pStyle w:val="Heading1"/>
      </w:pPr>
      <w:r>
        <w:t>Чорне золото перейшло в нові руки</w:t>
      </w:r>
    </w:p>
    <w:p>
      <w:r>
        <w:t>Date: 25.01.2012</w:t>
      </w:r>
    </w:p>
    <w:p>
      <w:r>
        <w:t>Link: https://nashigroshi.org/2012/01/25/chorne-zoloto-perejshlo-v-novi-ruky/</w:t>
      </w:r>
    </w:p>
    <w:p>
      <w:r>
        <w:t>Author: До таблиці потрапили фірми зі здобутками понад 20 млн грн. Ці півсотні компаній отримали підряди на суму 9,1 млрд грн. з 11,5 мільярдів, розіграних на тендерах.</w:t>
      </w:r>
    </w:p>
    <w:p>
      <w:r>
        <w:t>Short Text: Розмови проневдоволення вітчизняних олігархівстрімкою експансією сімейного угрупування Віктора Януковича мають цілком предметне підґрунтя. «Наші Гроші» знайшли докази в вугільній галузі. (Про закупівлі вугілля державними енергетикамитут) Друга половина 2011 року стала переломною для ринку матеріально-технічного забезпечення державного вуглепрому. Раніше в десятках мільярдів державної підтримки копались всі, хто мав хоч якийсь стосунок до вугільних генералів галузі. Звичайно, лідером, зазвичай, була група Ріната Ахметова, яка де-юре контролює купу машинобудівельних підприємств, що історично є монополістами на українському ринку. Але хоча б сотню мільйонів директор вугільного підприємства міг злити на свій розсуд.</w:t>
      </w:r>
    </w:p>
    <w:p>
      <w:r>
        <w:t>Corruption Type: **Корупція в сфері енергетики**</w:t>
      </w:r>
    </w:p>
    <w:p>
      <w:r>
        <w:t>Message: закупівлі вугілля державними енергетиками, відсутність прозорості в закупівлях, можливі корупційні схеми в енергетичній галузі.</w:t>
      </w:r>
    </w:p>
    <w:p>
      <w:pPr>
        <w:pStyle w:val="Heading1"/>
      </w:pPr>
      <w:r>
        <w:t>«Вышка Бойко» всплыла возле Аскольдовой могилы</w:t>
      </w:r>
    </w:p>
    <w:p>
      <w:r>
        <w:t>Date: 21.01.2012</w:t>
      </w:r>
    </w:p>
    <w:p>
      <w:r>
        <w:t>Link: https://nashigroshi.org/2012/01/21/vyishka-bojko-vsplyila-vozle-askoldovoj-mohylyi/</w:t>
      </w:r>
    </w:p>
    <w:p>
      <w:r>
        <w:t>Author: Алексей Шалайский, впервые опубликовано в«Зеркале недели»</w:t>
      </w:r>
    </w:p>
    <w:p>
      <w:r>
        <w:t>Short Text: Вертолетную площадку возле Верховной Рады, которая будет использоваться для полетов Виктора Януковича в «Межигорье», строит компания, принадлежащая тем же привидениям из Латвии, которые продали «Черноморнефтегазу» буровою установку по завышенной цене. Некоторые философы утверждают, что по-настоящему человек живет до тех пор, пока способен удивляться. Нынешняя власть, кажется, делает все возможное, чтобы украинцы жили максимально долго. Новым ее жизнеутверждающим шагом стало строительство в центре Киева вертолетной площадки для президента Виктора Януковича. Кто бы мог подумать, что строительство «объекта №1», а соответственно безопасность первого лица государства будет поручена не СБУ или контрразведке, а привидению и бомжу из Латвии?</w:t>
      </w:r>
    </w:p>
    <w:p>
      <w:r>
        <w:t>Corruption Type: **Незаконна приватизація**</w:t>
      </w:r>
    </w:p>
    <w:p>
      <w:r>
        <w:t>Message: будівництво вертолетної площадки для президента Виктора Януковича в центрі Києва, яке може бути пов'язане з розкраданням державного майна та маніпуляціями при оцінці об'єктів.</w:t>
      </w:r>
    </w:p>
    <w:p>
      <w:r>
        <w:t>Corruption Type: **Зловживання в державних закупівлях**</w:t>
      </w:r>
    </w:p>
    <w:p>
      <w:r>
        <w:t>Message: можливі тендерні махінації та корупція при будівництві вертолетної площадки, яка може бути пов'язана з відкатами на державних закупівлях та завищенням цін.</w:t>
      </w:r>
    </w:p>
    <w:p>
      <w:r>
        <w:t>Corruption Type: **Корупція в містобудуванні**</w:t>
      </w:r>
    </w:p>
    <w:p>
      <w:r>
        <w:t>Message: будівництво вертолетної площадки в центрі Києва може бути пов'язане з корупцією в будівництві та можливими відкатами при узгодженні проектів.</w:t>
      </w:r>
    </w:p>
    <w:p>
      <w:pPr>
        <w:pStyle w:val="Heading1"/>
      </w:pPr>
      <w:r>
        <w:t>Вугільні барони-2011</w:t>
      </w:r>
    </w:p>
    <w:p>
      <w:r>
        <w:t>Date: 17.01.2012</w:t>
      </w:r>
    </w:p>
    <w:p>
      <w:r>
        <w:t>Link: https://nashigroshi.org/2012/01/17/vuhilni-barony-2011/</w:t>
      </w:r>
    </w:p>
    <w:p>
      <w:r>
        <w:t>Author: З рук в рукі.Вугільні угоди, опубліковані в 2011 році в ВДЗ.</w:t>
      </w:r>
    </w:p>
    <w:p>
      <w:r>
        <w:t>Short Text: Юрій Бойко напророчив приватизацію ТЕЦ з переходом на спалювання вугілля замість газу. «Наші Гроші» відмітили, яка саме ТЕЦ може бути приватизована любим другом Бойка і зробили розклад по найбільшим постачальникам вугілля в Україні: Янукович, Іванющенко та Ахметов. Днями міністр енергетики та вугільної промисловості Юрій Бойко заявив про плани перевести всі ТЕЦ України з газу на вугілля і відразу направити їх на приватизацію чи в концесію. Заява зроблена в розпал боротьби з Кремлем за перегляд газових контрактів, тому може бути лиш черговою качкою, щоби напружити друзів«росукренергічного»міністра. Однак в наших преріях такі заяви можуть мати і цілком конкретне наповнення. Ми не скажемо за всі ТЕЦ України, однак, проаналізувавши дані про тендери, опубліковані в 2011 році в «Віснику державних закупівель»,можемо цілком обґрунтовано повідомити – є як мінімум одна ТЕЦ, що вже може бути продана заступнику Юрія Бойка.</w:t>
      </w:r>
    </w:p>
    <w:p>
      <w:r>
        <w:t>Corruption Type: **Незаконна приватизація**</w:t>
      </w:r>
    </w:p>
    <w:p>
      <w:r>
        <w:t>Message: Юрій Бойко напророчив приватизацію ТЕЦ з переходом на спалювання вугілля замість газу. Вказано, що може бути одна ТЕЦ, що вже може бути продана заступнику Юрія Бойка.</w:t>
      </w:r>
    </w:p>
    <w:p>
      <w:r>
        <w:t>Corruption Type: **Зловживання в державних закупівлях**</w:t>
      </w:r>
    </w:p>
    <w:p>
      <w:r>
        <w:t>Message: Зазначено про аналіз тендерів, опублікованих в 2011 році в «Віснику державних закупівель», що може свідчити про можливі тендерні махінації та зловживання при закупівлях.</w:t>
      </w:r>
    </w:p>
    <w:p>
      <w:pPr>
        <w:pStyle w:val="Heading1"/>
      </w:pPr>
      <w:r>
        <w:t>Алхімічний запах води із Білої Церкви</w:t>
      </w:r>
    </w:p>
    <w:p>
      <w:r>
        <w:t>Date: 11.01.2012</w:t>
      </w:r>
    </w:p>
    <w:p>
      <w:r>
        <w:t>Link: https://nashigroshi.org/2012/01/11/alhimichnyj-zapah-vody-iz-biloji-tserkvy/</w:t>
      </w:r>
    </w:p>
    <w:p>
      <w:r>
        <w:t>Author: Юрій Ніколов, «Наші Гроші»</w:t>
      </w:r>
    </w:p>
    <w:p>
      <w:r>
        <w:t>Short Text: Насправді мова йде не про якість води. Її якраз і покращують. Мова про запах грошей, що йде від операції  «відмова  від хлорування питної води в Білій Церкві». Білоцерківський водоканал ще минулого року почав благу справу. Замість звичайної хлорки для очищення питної води почали використовуватигіпохлорит натрію, який ще називають «лабаракова вода» або «жавелева вода». Цей розчин роблять методом електролізу зі звичайної кухонної солі. Загалом це не найскладніша процедура, яка дозволяє відмовитись від використання справжнього хлору – потужної отрути, що викликає опіки і задуху. Отже, у травні 2011 року комунальне підприємство Білоцерківської міськради «Білоцерківводоканал» провело відкриті торги на поставку гіпохлориту натрію з подальшим «контрольованим дозованим введенням в установлених точках технологічного процесу приготування та знезараження питної води». Тобто мова йде про те, що фірма-переможець – ТОВ «Гіпохлорид» – отримувала гроші за те, що її спеціалісти привозили свій розчин на водоканал і вливали його в систему.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Миллиарды для журналистов</w:t>
      </w:r>
    </w:p>
    <w:p>
      <w:r>
        <w:t>Date: 30.12.2011</w:t>
      </w:r>
    </w:p>
    <w:p>
      <w:r>
        <w:t>Link: https://nashigroshi.org/2011/12/30/myllyardyi-dlya-zhurnalystov/</w:t>
      </w:r>
    </w:p>
    <w:p>
      <w:r>
        <w:t>Author: Алексей Шалайский, впервые опубликовано в«Зеркале недели»</w:t>
      </w:r>
    </w:p>
    <w:p>
      <w:r>
        <w:t>Short Text: Тырево государственных миллиардов 2011 года, заслужившее порева от средств массовой информации. «Ай, молодцы», «Ну, красавцы»», «Да это просто праздник какой-то»,- такими восхищенными восклицаниями сопровождали журналисты всякий шаг украинской власти в этом году. Труженикам пера в 2011-ом действительно повезло. Власть сделала все, чтобы журналистский вуайеризм был не только приятен, но и легок в реализации. Наконец-то никто никуда не прятался. Все на виду. Ранее постыдное – стало предметом тщеславия, «схемы» упростились до уровня начальной школы. Чтобы написать громкое расследование, достаточно было либо на полчаса залезть в Интернет, либо на 10 минут включить телевизор.</w:t>
      </w:r>
    </w:p>
    <w:p>
      <w:r>
        <w:t>Corruption Type: **Розкрадання державного майна**</w:t>
      </w:r>
    </w:p>
    <w:p>
      <w:r>
        <w:t>Message: "Тырево государственных миллиардов 2011 года".</w:t>
      </w:r>
    </w:p>
    <w:p>
      <w:r>
        <w:t>Corruption Type: **Зловживання в державних закупівлях**</w:t>
      </w:r>
    </w:p>
    <w:p>
      <w:r>
        <w:t>Message: "Труженикам пера в 2011-ом действительно повезло Власть сделала все, чтобы журналистский вуайеризм был не только приятен, но и легок в реализации Наконец-то никто никуда не прятался Все на виду Ранее постыдное – стало предметом тщеславия, «схемы» упростились до уровня начальной школы Чтобы написать громкое расследование, достаточно было либо на полчаса залезть в Интернет, либо на 10 минут включить телевизор".</w:t>
      </w:r>
    </w:p>
    <w:p>
      <w:pPr>
        <w:pStyle w:val="Heading1"/>
      </w:pPr>
      <w:r>
        <w:t>Как пристроить полтора миллиарда</w:t>
      </w:r>
    </w:p>
    <w:p>
      <w:r>
        <w:t>Date: 25.12.2011</w:t>
      </w:r>
    </w:p>
    <w:p>
      <w:r>
        <w:t>Link: https://nashigroshi.org/2011/12/25/kak-prystroyt-poltora-myllyarda/</w:t>
      </w:r>
    </w:p>
    <w:p>
      <w:r>
        <w:t>Author: Юрий Николов,впервые опубликовано в “Обкоме”</w:t>
      </w:r>
    </w:p>
    <w:p>
      <w:r>
        <w:t>Short Text: Некоторые соображения о том, почему неуклонный рост всевозможных статистических показателей так радует находящихся у рычагов власти товарищей и никак не сказывается на настроении и благополучии прочего населения. Новогодний распил в углепроме. «У нас очень много примеров есть, когда богатые люди получают субсидии и делают это спокойно. Когда нет в государстве денег и мы находимся в сложном положении, безусловно, это недопустимо. Но убежден в том, что правительство вместе с парламентом будет постоянно наводить порядок в справедливом распределении государственных средств…» (Виктор Янукович на пресс-конференции 21 декабря 2011 года)</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Кандагар по-українськи</w:t>
      </w:r>
    </w:p>
    <w:p>
      <w:r>
        <w:t>Date: 22.12.2011</w:t>
      </w:r>
    </w:p>
    <w:p>
      <w:r>
        <w:t>Link: https://nashigroshi.org/2011/12/22/kandahar-po-ukrajinsky/</w:t>
      </w:r>
    </w:p>
    <w:p>
      <w:r>
        <w:t>Author: Сергій Головньов, Юрій Ніколов, «Наші Гроші»</w:t>
      </w:r>
    </w:p>
    <w:p>
      <w:r>
        <w:t>Short Text: Слід ФСБ в афгансько-чорнобильських заворушеннях цієї осені. Клюєв очолює рух проти влади. Влада може використовувати квартири як пряник для окремих активістів опору.  Усі пам’ятають штурм Верховної ради афганцями та чорнобильцями 20 вересня. Мабуть, самі афганці не до кінця зрозуміли, чого саме в той день вони трусонули владну верхівку. Тим часом стались цілком конкретні речі – у людей, які мали досвід вбивств, забрали, на їх думку, кревні права. Відтак реакція влади була миттєвою.</w:t>
      </w:r>
    </w:p>
    <w:p>
      <w:r>
        <w:t>Corruption Type: **Корупція в сфері оборони**</w:t>
      </w:r>
    </w:p>
    <w:p>
      <w:r>
        <w:t>Message: фіктивні тендери Міноборони, корупція в закупівлях для ЗСУ.</w:t>
      </w:r>
    </w:p>
    <w:p>
      <w:r>
        <w:t>Corruption Type: **Зловживання в державних закупівлях**</w:t>
      </w:r>
    </w:p>
    <w:p>
      <w:r>
        <w:t>Message: тендерні махінації, відкати на держзакупівлях.</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У нас тут чиїсь мільярди. Допоможіть дізнатись чиї!</w:t>
      </w:r>
    </w:p>
    <w:p>
      <w:r>
        <w:t>Date: 19.12.2011</w:t>
      </w:r>
    </w:p>
    <w:p>
      <w:r>
        <w:t>Link: https://nashigroshi.org/2011/12/19/u-nas-tut-chyjis-milyardy-dopomozhit-diznatys-chyji/</w:t>
      </w:r>
    </w:p>
    <w:p>
      <w:r>
        <w:t>Author: Юрій Ніколов, «Наші Гроші»</w:t>
      </w:r>
    </w:p>
    <w:p>
      <w:r>
        <w:t>Short Text: Колеги! Допоможіть інтелектуально!!! Суть: залізниця замовила ремонт тепловозів на 4,5 мільярди гривень у фірми зі статутником 63 тисячі гривень. Ми з’ясували в якому напрямку пішли гроші, з якою ступінню протизаконності було проведено «ґешефт». Але не можемо зрозуміти «маржу». Просимо всіх, хто щось знає чи відчуває)) допомогти інформаційно. До прохання додаємо все, що знаємо на цей час. Отож.Наприкінці 2010 року Львівська та Одеська залізниці провели тендери на модернізацію тепловозів на загальну суму 4,47 млрд грн.Обравши ТОВ «Метробудкомплект», яке протягом п’яти років має замінити силове обладнання тепловозів радянських часів ЧМЕЗ, 2М62 та М62 на обладнання «General Motors».Тепловоз для ремонтуКількість, штукВартість контрактів, млн. грн.Ціна ремонту одного тепловозумлн. грнмлн. доларів по курсуЧМЕ31001 689,99016,8992,12М6230498,24016,6082,082М62702 279,72732,5684,09Загалом2004 467,957Дані щодо вартості угод ми взяли з «Вісника державних закупівель». А про кількість тепловозів повідомиласама «Укрзалізниця». Бо справа відбувалась ще в ті архаїчні часи, коли на «ВДЗ» тільки починали публікувати конкурсну документацію.Мова йде про астрономічні суми: 4,5 мільярди на тепловозах стоять в одному ряду зпластиковими кілочками Юри Єнакіївськогодля розмежування земель табуровими вишками Юри Бойка. Тим більш, що ці мільярди йдуть на ремонт усього 200 тепловозів, тоді як у державі понад чотири тисячі зношених тепловозів радянських часів. Тобто якоїсь глобальної проблеми з гужовим транспортом це не вирішить. До того ж в Україні є всього кілька заводів, які здатні ремонтувати радянські тепловози. Але жоден з них не називається «Метробудкомплект».Перше, що ми з’ясували, – це напрямок, в якому мають піти кошти. Це – Донецьк.Директором та засновником «Метробудкомплекту» є Ігор Лозовий. До кінця 2008 року він був директором ТОВ «Вернал поінт». Ця фірма відома двома речами – три роки тому, ще в тимошенківські часи, змогла продати «Київпастрансу» чотири електрички за 195 млн грн. І відразу стала об’єктом розслідування з боку транспортної прокуратури Києва. Щоправда не за електрички, а за змову на тендері по продажу вугілля залізниці з «маржою»1,86 млн грн.Але більш важливий інший запис в трудовій біографії Лозового. У якості директора він засвітився також в ТОВ «Курс лояль», яке спрямовує нас до вже добре відомого Олександра Козирєва, засновника «Курс Лоялю» і ще кількох фірм з донецького бізнес-угрупування «Вік-ойл». Раніше групу контролював Євген Такташев, покійний помічник президента футбольного клубу «Шахтар» Рината Ахметова. А після смерті Такташева та інавгурації Віктора Януковича уламки імперії почали проростати в різних галузях народного господарства. Наприклад, пов’язані з Козирєвим «Албента» і «Оіл-рівер» сплили в минулорічній закупівлі Аграрним фондом цукру на770 мільйонів гривеньпо завищеним цінам. Тоді аграрна галузь вже контролювалась Миколою Присяжнюком, бізнес-партнером Юрія Іванющенко.Звичайно, ми можемо лише здогадуватись, хто є кінцевим бенефіціаром залізничних мільярдів. У донецьких териконах сам чорт ногу зламає. Звідти і гендиректор «Укрзалізниці» Володимир Козак, і міністр інфраструктури Борис Колесніков (теж, до речі, був віце-президентом «Шахтаря»), і президентЯнукович з його клевретами з «Укртранслізингу», і його ангел-охоронець Юра Єнакіївський.Звідси наше перше запитання: а хто конкретно заробить на залізничних мільярдах?Друге, що ми з’ясували – схема виконана з суто донецькою прямотою.На наш запит прес-служба «Укрзалізниці» люб’язно повідомила перелік тендерних конкурентів «Метробудкомплекту». Це дев’ять компаній, серед яких були і реальні тепловозоремонтники. Найбільшу увагу привернуло полтавське ВАТ «Тепловозоремонтний завод», оскільки «Укрзалізниця» в цій же відповіді на запит повідомила, що цей завод був обраний субпідрядником робіт по модернізації тепловозів серії ЧМЕ3 (це той контракт, що на 1,69 млрд грн.).Тобто в тендері завод програв, вочевидь запропонувавши гірші умови, ніж «Метробудкомплект», але для субпідряду реальний завод згодився.«Укрзалізниці» в будь-якому разі вистачило аргументів, аби повідомити, що «Метробудкомплект» «надав найбільш економічно вигідну пропозицію».Звичайно, це питання, кому економічно вигідна була ця пропозиція. Бо в цій схемі є величезний ризик для держави.Статутний капітал «Метробудкомплекту» становить всього 63 тис грн. Якщо власники фірми вирішать зникнути з мільярдами, то залізниці доведеться мати справу з залишками типових «рогів та копит», які коштують всього 0,001% від суми по контракту.У цьому зв’язку хотілося б нагадати Борису Колеснікову, який завідує «Укрзалізницею», його ж власні аналогічні претензії, але іншій фірмі і в інший час.Борис Вікторович, лише опановуючи крісло віце-прем’єра з підготовки до Євро-2012, наводив порядок на будівництві НСК «Олімпійський» в Києві імав тоді дуже багато питаньщодо фірми «Майстер-профі», яка займалась спорудженням даху над стадіоном.«— Чи правда, що фірма, котра займається навісом, має статутний капітал у сім тисяч гривень і афілійована з Ігорем Коломойським?— Про афіліювання я не можу сказати. Але статутний капітал у сім тисяч гривень я підтверджую.Попереднє керівництво Міністерства спорту підписало контракт на 100 мільйонів доларів з компанією, в якої статутний капітал сім тисяч гривень.Щоправда, тут у плані безпеки втішає те, що ця фірма тільки виграла тендер. Вони, звісно, зі своїм кумівством молодці. Але коли під цим дахом перебувають 68 тисяч людей, — хто відповідатиме, коли щось станеться? Ті, хто підписував, чи ті, хто будував? Я не хочу сіяти паніки, тому що в субпідряді у цієї незрозумілої фірми на «Олімпійському» кращі німецькі компанії з вантових перекриттів. Тож безпека гарантована. Але як компанії, які володіють статутними капіталами в сотні мільйонів євро, опинилися в підряді у цих «багатих людей» із сімома тисячами гривень — запитання окреме».Так в чому ж різниця між цими випадками? І чи не вийде так, що наступний – не «регіональний» – керівник транспортної галузі буде питати приблизно таке: «Чи правда, щопопереднє керівництво Міністерства інфраструктури підписало контракт на понад 500 мільйонів доларів з компанією, в якої статутний капітал 63 тисячі гривень і пов’язана з тим самим попереднім керівництвом»?Сподіваємось що буде. Оскільки від розміру збитків залежить багато що. Наприклад, ступінь відповідальності.Віддавши підряд «Метробудкомплекту», залізничники унеможливили простим смертним журналістам отримати дані про вартість договорів субпідряду «Метробудкомплекту». Зрозуміла, що «рога й копита» в цій схемі не для того, щоб щось робити з тепловозами, а для того, щоб щось робити з грошима. Але хтось же має працювати. Тому «Укрзалізниця» від нас і не приховувала реальних виконавців робіт. Тож сотня ЧМЕ3 дісталась полтавському «Тепловозоремонтному заводу», тридцять М62 – локомотивному депо Ковель Львівської залізниці, і сімдесят 2М62У – ВАТ «ХК «Луганськтепловоз».Саме вартість угод субпідряду у порівнянні з ціною тендерних угод показала б скільки коштів залишилось посереднику (це не враховуючи можливостей виводу грошей з рахунків субпідрядників, які для ремонту теж можуть купувати щось необхідне у когось важливого по якімсь цінам). Однак тут на заваді стоїть саме приватний характер «Метробудкомплекту» – його угоди, навіть з державним депо Ковеля, оповиті мороком «комерційної таємниці», свято захищеної законодавством (а воно в Україні, є відомим«дишлом»). Тому офіційним шляхом запитів ми не можемо дізнатись жодних подробиць стосовно ціни питання.Але питання є. Нещодавно«Укрзалізниця» повідомилапро те, що ремонт тепловозів М62 в депо «Ковелю» вже йде і коштує ті самі 16,6 млн грн. за штуку. Однак в цьому ж повідомленні вказана вже інша загальна вартість ремонту всіх тепловозів. А саме 4 млрд 136,2 млн грн з ПДВ. А це на 300 мільйонів менше, ніж коштують угоди, укладені за результатами тендерів. Хоча це може бути просто помилкою складачів прес-релізу, а не розміром вдячності «Метробудкомплекту» за посередницькі послуги.Тож, звертаємось до всіх, хто може допомогти з інформацією, яку нам не вдалось отримати в офіційних та відкритих джерелах. Пишіть або тут в коментарях, або внаше «мило». Україна має знати своїх героїв в лице.З повагою,Юрій Ніколов, «Наші Гроші»Поділіться:FacebookTwitterRedditGoogle+E-MailТеги:Обладнання,Укрзалізниця,Янукович Просимо всіх, хто щось знає чи відчуває)) допомогти інформаційно. До прохання додаємо все, що знаємо на цей час. Отож.</w:t>
      </w:r>
    </w:p>
    <w:p>
      <w:r>
        <w:t>Corruption Type: **Зловживання в державних закупівлях**</w:t>
      </w:r>
    </w:p>
    <w:p>
      <w:r>
        <w:t>Message: можливі тендерні махінації і зловживання при закупівлях тепловозів та ремонті.</w:t>
      </w:r>
    </w:p>
    <w:p>
      <w:r>
        <w:t>Corruption Type: **Незаконна приватизація**</w:t>
      </w:r>
    </w:p>
    <w:p>
      <w:r>
        <w:t>Message: можливе заниження вартості угод та розкрадання державного майна через приватизацію.</w:t>
      </w:r>
    </w:p>
    <w:p>
      <w:pPr>
        <w:pStyle w:val="Heading1"/>
      </w:pPr>
      <w:r>
        <w:t>«Люди добрі, що ж ми робимо?»</w:t>
      </w:r>
    </w:p>
    <w:p>
      <w:r>
        <w:t>Date: 16.12.2011</w:t>
      </w:r>
    </w:p>
    <w:p>
      <w:r>
        <w:t>Link: https://nashigroshi.org/2011/12/16/lyudy-dobri-scho-zh-my-robymo/</w:t>
      </w:r>
    </w:p>
    <w:p>
      <w:r>
        <w:t>Author: *У заголовку використана улюблена мантра Володимира Литвина, яку він співає у випадку  заворушень в сесійній залі або під час передвиборчих промов.</w:t>
      </w:r>
    </w:p>
    <w:p>
      <w:r>
        <w:t>Short Text: Литвин хоче накрити внутрішній дворик Ради скляним дахом для «розширення зони ділового спілкування депутатів» і збудувати їм офісну дев’ятиповерхівку з паркінгом. До цих простих фактів ми додали кілька подібних, отримавши «Топ-10 хамських закупівель Верховної Ради-2011». Володимир Литвин знову встряг у халепу, пов’язану з роздвоєністю свідомості. Як відомо, за управління руками і мовним апаратом відповідають різні ділянки мозку. Це саме трапилось з лідером Народної партії і одночасно головою парламенту. Безпосередні підлеглі голови Верховної Ради замовили розробку двох будівельних проектів, спрямованих на покращення зони комфорту народних депутатів. Ось сухий фактаж.</w:t>
      </w:r>
    </w:p>
    <w:p>
      <w:r>
        <w:t>Corruption Type: **Корупція в будівництві**</w:t>
      </w:r>
    </w:p>
    <w:p>
      <w:r>
        <w:t>Message: Литвин хоче накрити внутрішній дворик Ради скляним дахом для «розширення зони ділового спілкування депутатів» і збудувати їм офісну дев’ятиповерхівку з паркінгом.</w:t>
      </w:r>
    </w:p>
    <w:p>
      <w:r>
        <w:t>Corruption Type: **Зловживання в державних закупівлях**</w:t>
      </w:r>
    </w:p>
    <w:p>
      <w:r>
        <w:t>Message: Безпосередні підлеглі голови Верховної Ради замовили розробку двох будівельних проектів, спрямованих на покращення зони комфорту народних депутатів.</w:t>
      </w:r>
    </w:p>
    <w:p>
      <w:pPr>
        <w:pStyle w:val="Heading1"/>
      </w:pPr>
      <w:r>
        <w:t>Колесніков і шоколадна фабрика</w:t>
      </w:r>
    </w:p>
    <w:p>
      <w:r>
        <w:t>Date: 14.12.2011</w:t>
      </w:r>
    </w:p>
    <w:p>
      <w:r>
        <w:t>Link: https://nashigroshi.org/2011/12/14/kolesnikov-i-shokoladna-fabryka/</w:t>
      </w:r>
    </w:p>
    <w:p>
      <w:r>
        <w:t>Author: Юрій Ніколов, «Наші Гроші»</w:t>
      </w:r>
    </w:p>
    <w:p>
      <w:r>
        <w:t>Short Text: Цього року Борису Колеснікову просто з неба впали 90 мільйонів. У всій Україні не знайшлось жодного(!) бажаючого посперечатись із кондитерами віце-прем’єра за право зробити новорічні подарунки дітям всієї країни за кошти держбюджету.  І це навіть не питання поганого маркетингу. Просто такі часи зараз. Тим паче у всіх кондитерів свіжа пам’ять про події минулого року.</w:t>
      </w:r>
    </w:p>
    <w:p>
      <w:r>
        <w:t>Corruption Type: **Зловживання в державних закупівлях**</w:t>
      </w:r>
    </w:p>
    <w:p>
      <w:r>
        <w:t>Message: "за право зробити новорічні подарунки дітям всієї країни за кошти держбюджету" - можливі тендерні махінації або завищення цін при держзакупівлі.</w:t>
      </w:r>
    </w:p>
    <w:p>
      <w:r>
        <w:t>Corruption Type: **Незаконна приватизація**</w:t>
      </w:r>
    </w:p>
    <w:p>
      <w:r>
        <w:t>Message: "з неба впали 90 мільйонів" - можливе розкрадання державних коштів або дерибан державних майнових активів.</w:t>
      </w:r>
    </w:p>
    <w:p>
      <w:r>
        <w:t>Corruption Type: **Зловживання службовим становищем**</w:t>
      </w:r>
    </w:p>
    <w:p>
      <w:r>
        <w:t>Message: "всіх кондитерів свіжа пам’ять про події минулого року" - можливе виведення коштів через службові рішення або лобізм.</w:t>
      </w:r>
    </w:p>
    <w:p>
      <w:pPr>
        <w:pStyle w:val="Heading1"/>
      </w:pPr>
      <w:r>
        <w:t>Цнотливці із «Укргазвидобування»</w:t>
      </w:r>
    </w:p>
    <w:p>
      <w:r>
        <w:t>Date: 12.12.2011</w:t>
      </w:r>
    </w:p>
    <w:p>
      <w:r>
        <w:t>Link: https://nashigroshi.org/2011/12/12/tsnotlyvtsi-iz-ukrhazvydobuvannya/</w:t>
      </w:r>
    </w:p>
    <w:p>
      <w:r>
        <w:t>Author: Юрій Ніколов, «Наші Гроші»</w:t>
      </w:r>
    </w:p>
    <w:p>
      <w:r>
        <w:t>Short Text: Дві історії про те, як на тендери не потрапляють ті, «кого не чекали». Естонців викинули, бо вони не дали розписку про відмову від наміру зайнятись корупцією. Німця – через нотаріальну копію статуту Торгово-промислової палати України. Зате переможці виявились такими білими і пухнастими…. Історія перша.Пригоди естонців в Україні відбувались у жовтні. Управління з переробки газу та газоконденсату компанії «Укргазвидобування», що є дочірньою компанією «Нафтогазу України», управління вирішило придбати кілька тон речовин, потрібних на виробництві. Депресорні присадки, деемульгатори, інгібітори і іншу хімію, геть невідому пересічному споживачу, проте дуже зрозумілу профільному бізнесмену. І в суворій відповідності до закону харківські газовики опублікували оголошення про майбутній тендер в «Віснику державних закупівель» і копію в міжнародному віснику. В Естонії знайшлась фірма, яка зацікавилась можливістю заробити в наших пампасах. Пайове товариство «Indore Chemical» з села Ликва, що у волості Харку Харьюского уїзду, 19 серпня постало перед ясні очі тендерного комітету філії «Укргазвидобування» в селі Базилівщина Машівського району на Полтавщині.</w:t>
      </w:r>
    </w:p>
    <w:p>
      <w:r>
        <w:t>Corruption Type: **Зловживання в державних закупівлях**</w:t>
      </w:r>
    </w:p>
    <w:p>
      <w:r>
        <w:t>Message: управління вирішило придбати речовини, потрібні на виробництві, відомі тільки профільному бізнесмену, що може свідчити про можливі тендерні махінації або зловживання при закупівлях.</w:t>
      </w:r>
    </w:p>
    <w:p>
      <w:r>
        <w:t>Corruption Type: **Незаконний видобуток природних ресурсів**</w:t>
      </w:r>
    </w:p>
    <w:p>
      <w:r>
        <w:t>Message: можливе зловживання при видобутку газу та газоконденсату, якщо вказані речовини були придбані для виробництва.</w:t>
      </w:r>
    </w:p>
    <w:p>
      <w:pPr>
        <w:pStyle w:val="Heading1"/>
      </w:pPr>
      <w:r>
        <w:t>Домен Ахметов.UA</w:t>
      </w:r>
    </w:p>
    <w:p>
      <w:r>
        <w:t>Date: 07.12.2011</w:t>
      </w:r>
    </w:p>
    <w:p>
      <w:r>
        <w:t>Link: https://nashigroshi.org/2011/12/07/domen-ahmetov-ua/</w:t>
      </w:r>
    </w:p>
    <w:p>
      <w:r>
        <w:t>Author: Юрій Ніколов, «Наші Гроші»</w:t>
      </w:r>
    </w:p>
    <w:p>
      <w:r>
        <w:t>Short Text: За чутками, Віктор Янукович після перемоги на президентських виборах поставив собі за мету стати найбагатшим українцем і почав активно клепати власну бізнес-імперію з «обездолених». Тим часом його прямий конкурент рвонув за горизонт. Найчастіше розмови про вплив того чи іншого олігарха на Банкову чи уряд зводяться до суб’єктивної оцінки відносної довжини того самого інструменту впливу. На кшталт, у Львочкіна чи Юри Єнакіївського більший, ніж у Клюєва, Азаров – взагалі пацан, а Ахметова геть не видно. Не видно ні його міністрів, ні впливу на прийняття рішень Партією регіонів. А на Банковій взагалі лише якась там Акімова. Тим часом за цими пустопорожніми балачками, як за лісом і ховаються справжні дерева. Шведський та польський міністри закордонних справ нещодавно літали саме до Ахметова як до останньої інстанції перед Януковичем. Але не будемо голослівними. Просто оцінимо здобутки головного олігарха держави за час президентства Віктора Януковича.</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Сонячна орбіта Клюєва</w:t>
      </w:r>
    </w:p>
    <w:p>
      <w:r>
        <w:t>Date: 05.12.2011</w:t>
      </w:r>
    </w:p>
    <w:p>
      <w:r>
        <w:t>Link: https://nashigroshi.org/2011/12/05/sonyachna-orbita-klyujeva/</w:t>
      </w:r>
    </w:p>
    <w:p>
      <w:r>
        <w:t>Author: Юрій Ніколов, «Наші Гроші»</w:t>
      </w:r>
    </w:p>
    <w:p>
      <w:r>
        <w:t>Short Text: Фірма з кооперативу по розбудові януковичського «Межигір’я» протягне електропередачі до сонячних станцій Клюєва в Криму за 70 державних мільйонів. В Україні, виявляється, теж є свій дачний кооператив «Озеро». Нагадаємо, що в Росії усі члени цього кооперативу пітерської мерії  свого часу різкопіднялись на соціальному ліфтіпісля того, як один з «дачників» – Володимир Путін – став президентом Росії. Наш кооператив називається «Межигір’я». І це не єдина відмінність. Якщо у Росії голова угрупування зробив добро всім іншим членам, то в Україні навпаки: за право допомогти лідерові  треба ще поборотись.</w:t>
      </w:r>
    </w:p>
    <w:p>
      <w:r>
        <w:t>Corruption Type: **Незаконна приватизація**</w:t>
      </w:r>
    </w:p>
    <w:p>
      <w:r>
        <w:t>Message: фірма з кооперативу по розбудові януковичського «Межигір’я» протягне електропередачі до сонячних станцій Клюєва в Криму за 70 державних мільйонів.</w:t>
      </w:r>
    </w:p>
    <w:p>
      <w:r>
        <w:t>Corruption Type: **Корупція в містобудуванні**</w:t>
      </w:r>
    </w:p>
    <w:p>
      <w:r>
        <w:t>Message: фірма з кооперативу по розбудові януковичського «Межигір’я» протягне електропередачі до сонячних станцій Клюєва в Криму за 70 державних мільйонів.</w:t>
      </w:r>
    </w:p>
    <w:p>
      <w:pPr>
        <w:pStyle w:val="Heading1"/>
      </w:pPr>
      <w:r>
        <w:t>Пробач, «Енергоатом»!</w:t>
      </w:r>
    </w:p>
    <w:p>
      <w:r>
        <w:t>Date: 02.12.2011</w:t>
      </w:r>
    </w:p>
    <w:p>
      <w:r>
        <w:t>Link: https://nashigroshi.org/2011/12/02/probach-enerhoatom/</w:t>
      </w:r>
    </w:p>
    <w:p>
      <w:r>
        <w:t>Author: Олексій Шалайський</w:t>
      </w:r>
    </w:p>
    <w:p>
      <w:r>
        <w:t>Short Text: Ми не винні, що тобі не дали поїздити на дорогій машинці. То все злий Клюєв! Дорогий «Енергоатом»! Коли ми писали про те, що твоя рівненська дочкавирішила купитиToyota Land Cruiser за $ 100 000, ми й гадки не мали, що все так сумно закінчиться… Ми ж чого писали? Від радості. За тебе, за доню твою… Навіть маму згадували. А сталося – бач як.. Хто ж знав, що журналісти  українські –  заздрісні і  підступні – рознесуть це з криками, мовби армагеддон надходить. Ніби то їхні сто тисяч доларів.</w:t>
      </w:r>
    </w:p>
    <w:p>
      <w:pPr>
        <w:pStyle w:val="Heading1"/>
      </w:pPr>
      <w:r>
        <w:t>Братья по роскоши</w:t>
      </w:r>
    </w:p>
    <w:p>
      <w:r>
        <w:t>Date: 29.11.2011</w:t>
      </w:r>
    </w:p>
    <w:p>
      <w:r>
        <w:t>Link: https://nashigroshi.org/2011/11/29/bratya-po-roskoshy/</w:t>
      </w:r>
    </w:p>
    <w:p>
      <w:r>
        <w:t>Author: Статья проиллюстрирована фотографиями из статьи Татьяны Чорновил в«Левом береге», где подробно описаны предметы роскоши для государственных резиденций Януковича.</w:t>
      </w:r>
    </w:p>
    <w:p>
      <w:r>
        <w:t>Short Text: В сравнении с коллегами-президентами из Казахстана и Азербайджана Виктор Янукович уступаетв тратах на обеспечение своей деятельности, зато превосходит всех по количеству и качеству своих официальных резиденций.  Наш президент самый бедный…</w:t>
      </w:r>
    </w:p>
    <w:p>
      <w:r>
        <w:t>Corruption Type: **Розкрадання державного майна**</w:t>
      </w:r>
    </w:p>
    <w:p>
      <w:r>
        <w:t>Message: зазначено, що Віктор Янукович превосходит всех по количеству и качеству своих официальных резиденций, що може вказувати на можливе розкрадання державних ресурсів для особистої вигоди.</w:t>
      </w:r>
    </w:p>
    <w:p>
      <w:r>
        <w:t>Corruption Type: **Корупція в містобудуванні**</w:t>
      </w:r>
    </w:p>
    <w:p>
      <w:r>
        <w:t>Message: можливо, що будівництво та утримання офіційних резиденцій президента може бути пов'язане з корупцією в будівництві, відкатами та іншими корупційними схемами у цій галузі.</w:t>
      </w:r>
    </w:p>
    <w:p>
      <w:pPr>
        <w:pStyle w:val="Heading1"/>
      </w:pPr>
      <w:r>
        <w:t>Топ-10 оборудок Галицького</w:t>
      </w:r>
    </w:p>
    <w:p>
      <w:r>
        <w:t>Date: 28.11.2011</w:t>
      </w:r>
    </w:p>
    <w:p>
      <w:r>
        <w:t>Link: https://nashigroshi.org/2011/11/28/top-10-oborudok-halytskoho/</w:t>
      </w:r>
    </w:p>
    <w:p>
      <w:r>
        <w:t>Author: Юрій Ніколов, «Наші Гроші»</w:t>
      </w:r>
    </w:p>
    <w:p>
      <w:r>
        <w:t>Short Text: З нагоди арешту голови Держслужби зайнятості Володимира Галицького «Наші Гроші» зробили хіт-парад з аферистичних закупівель Держцентру зайнятості та його філій. Одеський бізнесмен Володимир Галицький навряд чи є відомою особою в Україні. Його дочка і та має набагато більше слави. Саме ця блондинка нещодавно стала винуватицею однієї з найдорожчих аварій в Європі – сидячи за кермом Bentley, мабуть, переплутала педалі и врізалась в Aston Martin, а потім в Mercedes, Ferrari і Porsche. Її батько – формально державний клерк не найвищого розряду – з цього приводу заявив, що донька має право на коштовні тачки, бо в неї є багаті хлопці. Що й не дивно з огляду на її статус зірки «Плейбою». Однак «Наші Гроші» відразу поставилось до слів Галицького з великою долею скепсису. Адже він є одним з наших улюблених героїв. Як за сумою коштів, освоєних на тендерахйого відомства, так і за способами їх освоєння. Що і підтвердили слідчі СБУ, які під час обшуків в банківських скриньках Галицького та кількох його підлеглих знайшли валютні цінності на загальну суму в $7,5 млн, велику кількість золотих годинників і дорогоцінних каменів.</w:t>
      </w:r>
    </w:p>
    <w:p>
      <w:r>
        <w:t>Corruption Type: **Зловживання в державних закупівлях**</w:t>
      </w:r>
    </w:p>
    <w:p>
      <w:r>
        <w:t>Message: згадується про аферистичні закупівлі Держцентру зайнятості та його філій, що може вказувати на тендерні махінації, відкати на держзакупівлях, тендерні змови тощо.</w:t>
      </w:r>
    </w:p>
    <w:p>
      <w:r>
        <w:t>Corruption Type: **Незаконний видобуток природних ресурсів**</w:t>
      </w:r>
    </w:p>
    <w:p>
      <w:r>
        <w:t>Message: хоча в тексті не згадується конкретний вид природних ресурсів, але можна зазначити, що голова Держслужби зайнятості мав велику кількість золотих годинників і дорогоцінних каменів, що може вказувати на незаконний видобуток або контрабанду природних ресурсів.</w:t>
      </w:r>
    </w:p>
    <w:p>
      <w:r>
        <w:t>Corruption Type: **Розкрадання державного майна**</w:t>
      </w:r>
    </w:p>
    <w:p>
      <w:r>
        <w:t>Message: у банківських скриньках Галицького та його підлеглих були знайдені валютні цінності на суму в $7,5 млн, що може вказувати на розкрадання державного майна або виведення активів.</w:t>
      </w:r>
    </w:p>
    <w:p>
      <w:pPr>
        <w:pStyle w:val="Heading1"/>
      </w:pPr>
      <w:r>
        <w:t>Новый закон о госзакупках: назад в джунгли</w:t>
      </w:r>
    </w:p>
    <w:p>
      <w:r>
        <w:t>Date: 27.11.2011</w:t>
      </w:r>
    </w:p>
    <w:p>
      <w:r>
        <w:t>Link: https://nashigroshi.org/2011/11/27/novyij-zakon-o-hoszakupkah-nazad-v-dzhunhly/</w:t>
      </w:r>
    </w:p>
    <w:p>
      <w:r>
        <w:t>Author: Юрий Николов, впервые опубликовано в«Зеркале недели»</w:t>
      </w:r>
    </w:p>
    <w:p>
      <w:r>
        <w:t>Short Text: Первые результаты действия новой версии закона о госзакупках: расцвет самой коррупционогенной процедуры закупок «у одного участника» начался в Донецке. Ревизоры выдают свои тайны о принципах проверок. Украинские государственные тендеры всегда обитали не в законодательном поле, а скорее — в законодательных джунглях. Со всеми присущими атрибутами: жертвами и хищниками, непроходимыми топями и тропами, по которым за долю малую сновали неутомимые проводники. Казалось, что в августе 2010-го после принятия нового закона о госзакупках наконец-то показались просторы саванны. Но, видимо, хорошо простреливаемая местность оказалась не по нутру ныне действующей власти, а потому оглобли повернули назад.</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Baloha limited</w:t>
      </w:r>
    </w:p>
    <w:p>
      <w:r>
        <w:t>Date: 21.11.2011</w:t>
      </w:r>
    </w:p>
    <w:p>
      <w:r>
        <w:t>Link: https://nashigroshi.org/2011/11/21/baloha-limited/</w:t>
      </w:r>
    </w:p>
    <w:p>
      <w:r>
        <w:t>Author: Юрій Ніколов, «Наші Гроші»</w:t>
      </w:r>
    </w:p>
    <w:p>
      <w:r>
        <w:t>Short Text: Ми змусили потужне сімейство Віктора Балоги хоча б формально дотриматись антикорупційного законодавства. Історія про те, як міністерська родина була змушена переписати акції фірми, що отримує багатомільйонні підряди завдяки головному рятівнику країни. Цієї осені ПАТ «Мукачівська ПМК № 77» разом з невеликою купкою інших компаній почали масово вигравати тендери на порятунок Закарпаття від минулих і майбутніх повеней. Десь підлатати греблю, десь укріпити берег, десь навести місток. Разом набігали десятки мільйонів гривень. «Наші Гроші» не могли пройти повз цей сюжет. Хоча б з огляду на те, що руйнівні повені в горах бувають ледь не щорік. І кожна нова завжди руйнує те, що ремонтували після минулої. Такий собі вічний двигун. Хоча майже вічний. Він все-таки потребує постійної підпитки паливом – грошима. А для цього треба мати вплив на кабінетні процеси, бо гроші виділяють в Києві.</w:t>
      </w:r>
    </w:p>
    <w:p>
      <w:r>
        <w:t>Corruption Type: **Корупція в сфері державних закупівель**</w:t>
      </w:r>
    </w:p>
    <w:p>
      <w:r>
        <w:t>Message: згадано масове вигравання тендерів на порятунок Закарпаття, що може вказувати на тендерні махінації та завищення цін при держзакупівлі.</w:t>
      </w:r>
    </w:p>
    <w:p>
      <w:r>
        <w:t>Corruption Type: **Розкрадання державного майна**</w:t>
      </w:r>
    </w:p>
    <w:p>
      <w:r>
        <w:t>Message: згадано набігання десятків мільйонів гривень на порятунок від повеней, що може вказувати на системну корупцію серед посадових осіб, відповідальних за облік і збереження майна.</w:t>
      </w:r>
    </w:p>
    <w:p>
      <w:r>
        <w:t>Corruption Type: **Зловживання службовим становищем**</w:t>
      </w:r>
    </w:p>
    <w:p>
      <w:r>
        <w:t>Message: згадано необхідність мати вплив на кабінетні процеси для виділення грошей, що може вказувати на корупцію посадовців та лобізм.</w:t>
      </w:r>
    </w:p>
    <w:p>
      <w:pPr>
        <w:pStyle w:val="Heading1"/>
      </w:pPr>
      <w:r>
        <w:t>Топ-10 крутих тачок для державних клерків</w:t>
      </w:r>
    </w:p>
    <w:p>
      <w:r>
        <w:t>Date: 18.11.2011</w:t>
      </w:r>
    </w:p>
    <w:p>
      <w:r>
        <w:t>Link: https://nashigroshi.org/2011/11/18/top-10-krutyh-tachok-dlya-derzhavnyh-klerkiv/</w:t>
      </w:r>
    </w:p>
    <w:p>
      <w:r>
        <w:t xml:space="preserve">Author: </w:t>
      </w:r>
    </w:p>
    <w:p>
      <w:r>
        <w:t>Short Text: Найдешевша іномарка, придбана держструктурою в останні місяці, коштує майже $50 тисяч. Найдорожча – понад мільйон. Автомобільний хіт-парад «Наших Грошей». Наприкінці червня Микола Азаров на телекамери хвалився тим, що героїчно зупинив придбання якогось крутого авто для Київського міського центру зайнятості. «Навіть не мрійте про купівлю персонального автотранспорту, поки ми не вирішимо найгостріші потреби людей», –грізно сказав Микола Янович на телекамери. «Наші Гроші» перевірили обіцянку, тобто цяцянку.</w:t>
      </w:r>
    </w:p>
    <w:p>
      <w:r>
        <w:t>Corruption Type: **Корупція в сфері оборони**</w:t>
      </w:r>
    </w:p>
    <w:p>
      <w:r>
        <w:t>Message: можливо, що держструктура придбала іномарку за завищеною ціною, що може бути пов'язано з фіктивними контрактами або тіньовими схемами.</w:t>
      </w:r>
    </w:p>
    <w:p>
      <w:r>
        <w:t>Corruption Type: **Зловживання в державних закупівлях**</w:t>
      </w:r>
    </w:p>
    <w:p>
      <w:r>
        <w:t>Message: можливо, що придбання автомобіля було здійснено шляхом тендерних махінацій або з використанням відкатів.</w:t>
      </w:r>
    </w:p>
    <w:p>
      <w:pPr>
        <w:pStyle w:val="Heading1"/>
      </w:pPr>
      <w:r>
        <w:t>Google і Facebook на службі у Макіївки</w:t>
      </w:r>
    </w:p>
    <w:p>
      <w:r>
        <w:t>Date: 15.11.2011</w:t>
      </w:r>
    </w:p>
    <w:p>
      <w:r>
        <w:t>Link: https://nashigroshi.org/2011/11/15/google-i-facebook-na-sluzhbi-u-makijivky/</w:t>
      </w:r>
    </w:p>
    <w:p>
      <w:r>
        <w:t>Author: Олексій Шалайський, Юрій Ніколов, «Наші Гроші»</w:t>
      </w:r>
    </w:p>
    <w:p>
      <w:r>
        <w:t>Short Text: Фірма із Макіївки просуне «Укрпошту» в Інтернет за $120 000. Насправді ця робота коштує не більше $10 000.Дізнавшись, про такі ціни, опитані СЕО-шники надовго замовкали, задумуючись над сутністю буття і особистого нікчемного місця в ньому. Коли український прем’єр Микола Азаров вчергове повторює свою мантру «минекупуємдорогихавто», то все більша частина народу ставиться до цього зі здоровим скепсисом. Одні – просто не вірять, інші – просто знають (фрагменти знаньтут,тутітут), а треті – відверто над цим глузують.  Бо саме останні давно вже зрозуміли: навіщо купувати за бюджетні гроші автомобіль, якщо в державній кишені повно інших дірок. Купуй що завгодно, аби не автомобіль, іАзаров визнаєважливість і актуальність такої витрати. Скільки б вона не коштувала. Зрозуміло, що зробити такий інтелектуальний прорив здатен у нашій країні не кожен. Відтак нічого дивного, що нова хвиля у стосунках комерційних фірм із державою народилась в найбільш просунутому українському місті (судячи із кількості посланців на найвищі посади) – Макіївці.</w:t>
      </w:r>
    </w:p>
    <w:p>
      <w:r>
        <w:t>Corruption Type: **Корупція в сфері медіа і реклами**</w:t>
      </w:r>
    </w:p>
    <w:p>
      <w:r>
        <w:t>Message: фірма із Макіївки просуне «Укрпошту» в Інтернет за $120 000, хоча робота коштує не більше $10 000.</w:t>
      </w:r>
    </w:p>
    <w:p>
      <w:r>
        <w:t>Corruption Type: **Корупція в сфері управління**</w:t>
      </w:r>
    </w:p>
    <w:p>
      <w:r>
        <w:t>Message: український прем’єр Микола Азаров повторює мантру «минекупуємдорогихавто», що може вказувати на корупційні схеми в управлінні.</w:t>
      </w:r>
    </w:p>
    <w:p>
      <w:r>
        <w:t>Corruption Type: **Корупція в сфері державних закупівель**</w:t>
      </w:r>
    </w:p>
    <w:p>
      <w:r>
        <w:t>Message: згадується про важливість і актуальність витрат, які визнає Микола Азаров, незважаючи на їх величезну суму.</w:t>
      </w:r>
    </w:p>
    <w:p>
      <w:pPr>
        <w:pStyle w:val="Heading1"/>
      </w:pPr>
      <w:r>
        <w:t>Всеїдні карасі в черкаській воді</w:t>
      </w:r>
    </w:p>
    <w:p>
      <w:r>
        <w:t>Date: 13.11.2011</w:t>
      </w:r>
    </w:p>
    <w:p>
      <w:r>
        <w:t>Link: https://nashigroshi.org/2011/11/13/vsejidni-karasi-v-cherkaskij-vodi/</w:t>
      </w:r>
    </w:p>
    <w:p>
      <w:r>
        <w:t>Author: Сергій Головньов, Юрій Ніколов, «Наші Гроші»</w:t>
      </w:r>
    </w:p>
    <w:p>
      <w:r>
        <w:t>Short Text: Дивлячись на закупівлі Черкаського міськвиконкому, складається враження, що в місті з’явилась багатофункціональна розвинута корпорація. Міська влада закупає в неї контейнери для сміття, теплолічильники та будівельні матеріали. Ще не так давно Сергій Одарич і його молода команда реформаторів з меблево-дерев’яних фірм Михайла Бродського були прекрасною ілюстрацію для якого-небудь довідника із реформ. Отримавши першу перемогу на мерських виборах,Одарич почав революційну боротьбуіз тендерним угрупуванням Юлії Тимошенко. Точніше Тендерної палати Яценко-Осики, що тоді окопалась в БЮТ. Пройшло п’ять років від дня першої перемоги Одарича на мерських виборах. Рік тому йому вдалось перемогти вдруге, причому в жорстких контрах з впливовими «регіоналами». І тут щось змінилось. Американські президенти використовують другий термін для непопулярних реформ. Бо знають, що втретє на вибори йти не можна. Щось таке – непопулярне – відбулось і в Черкасах. Антикорупційна риторика не змінилась. Але почали вироблятись нові правила тендерної гри.</w:t>
      </w:r>
    </w:p>
    <w:p>
      <w:r>
        <w:t>Corruption Type: **Тендерні махінації та тендерні змови**</w:t>
      </w:r>
    </w:p>
    <w:p>
      <w:r>
        <w:t>Message: "Міська влада закупає в неї контейнери для сміття, теплолічильники та будівельні матеріали".</w:t>
      </w:r>
    </w:p>
    <w:p>
      <w:r>
        <w:t>Corruption Type: **Революційна боротьба з тендерним угрупуванням**</w:t>
      </w:r>
    </w:p>
    <w:p>
      <w:r>
        <w:t>Message: "Одарич почав революційну боротьбу із тендерним угрупуванням Юлії Тимошенко Точніше Тендерної палати Яценко-Осики".</w:t>
      </w:r>
    </w:p>
    <w:p>
      <w:r>
        <w:t>Corruption Type: **Зміни в правилах тендерної гри**</w:t>
      </w:r>
    </w:p>
    <w:p>
      <w:r>
        <w:t>Message: "Але почали вироблятись нові правила тендерної гри".</w:t>
      </w:r>
    </w:p>
    <w:p>
      <w:pPr>
        <w:pStyle w:val="Heading1"/>
      </w:pPr>
      <w:r>
        <w:t>Як я намагався потрапити на тендер в готель Литвина</w:t>
      </w:r>
    </w:p>
    <w:p>
      <w:r>
        <w:t>Date: 10.11.2011</w:t>
      </w:r>
    </w:p>
    <w:p>
      <w:r>
        <w:t>Link: https://nashigroshi.org/2011/11/10/yak-ya-namahavsya-popasty-na-tender-v-hotel-lytvyna/</w:t>
      </w:r>
    </w:p>
    <w:p>
      <w:r>
        <w:t>Author: Моніторинг процедур закупівель державного підприємства проводився в рамках проекту «Прозорість держзакупівель – посилення підзвітності та ефективності влади», що підтримується міжнародним фондом «Відродження».</w:t>
      </w:r>
    </w:p>
    <w:p>
      <w:r>
        <w:t>Short Text: Було зрозуміло, що представниця готелю з самого початку твердо вирішила будь яким чином провести розкриття пропозицій в обстановці цнотливої таємничості. Як депутатам купували глянцеві стільці – в репортажі кореспондента «Наших Грошей». У цьому році ДП «Готельний комплекс «Київ» Управління справами апарату Верховної Ради активно поліпшує інтер’єр та комфорт, в якому проживають народні депутати, що не мають власного житла в Києві. «Наші гроші» вже не раз повідомляли про закупівлі депутатського готелю з вулиці Грушевського біля Верховної ради. Цей заклад державним коштом активно прикуповуєрозкішні меблі, пафоснікилимки,дзеркалата дорогілюстри. Щоб особисто подивитись, як проходить процес забезпечення «комфортних умов проживання та праці» народних обранців коштом платників податків, кореспондент «Наших Грошей» завітав в тендерний комітет на розкриття пропозицій.</w:t>
      </w:r>
    </w:p>
    <w:p>
      <w:r>
        <w:t>Corruption Type: **Зловживання в державних закупівлях**</w:t>
      </w:r>
    </w:p>
    <w:p>
      <w:r>
        <w:t>Message: у тексті згадується про активне поліпшення інтер’єру та комфорту для народних депутатів за державний кошт, що може вказувати на тендерні махінації та завищення цін при держзакупівлі.</w:t>
      </w:r>
    </w:p>
    <w:p>
      <w:r>
        <w:t>Corruption Type: **Незаконна приватизація**</w:t>
      </w:r>
    </w:p>
    <w:p>
      <w:r>
        <w:t>Message: у тексті згадується про закупівлю дорогих меблів та інтер’єрних елементів для депутатського готелю за державні кошти, що може вказувати на розкрадання державного майна.</w:t>
      </w:r>
    </w:p>
    <w:p>
      <w:pPr>
        <w:pStyle w:val="Heading1"/>
      </w:pPr>
      <w:r>
        <w:t>Столичний стиль Олександра Януковича</w:t>
      </w:r>
    </w:p>
    <w:p>
      <w:r>
        <w:t>Date: 08.11.2011</w:t>
      </w:r>
    </w:p>
    <w:p>
      <w:r>
        <w:t>Link: https://nashigroshi.org/2011/11/08/stolychnyj-styl-oleksandra-yanukovycha/</w:t>
      </w:r>
    </w:p>
    <w:p>
      <w:r>
        <w:t>Author: Юрій Ніколов, «Наші Гроші»</w:t>
      </w:r>
    </w:p>
    <w:p>
      <w:r>
        <w:t>Short Text: «Наші Гроші» виявили компанію, в якій злились докупи фірми й люди, напрочуд близькі до гаманця, корпоративних прав і нерухомості президентської сім’ї. Уже двоє з акціонерів пов’язані з державною роботою. Хто наступний попаде в президентський призов? Чергове перетасування кадрової колоди Віктора Януковича призвело до позитивного ефекту «соціального ліфта». Смерть одного кадра викликала тектонічні зрушення – Анатолій Могильов, переїхавши в крісло кримського прем’єра, звільнив МВС для більш молодого Віталія Захарченка. Той залишив ДПАУ на ще юнішого Олександра Клименка. Якщо могильовську траєкторію мало хто називає підвищенням чи переміщенням по горизонталі, то кар’єра інших – розвивається. Особливо стрімко у нового 31-річного керманича податкової, якого тільки лінивий не називає «любим друзєм» старшого сина президента Олександра Януковича. З цієї нагоди публікуємо дані про одну з фірм, яка з огляду на сьогоднішні порядки, може претендувати на звання кузні кадрів для правлячого режиму.Вже як мінімум двоє акціонерів з цієї групи займають поважні посади на державній службі.</w:t>
      </w:r>
    </w:p>
    <w:p>
      <w:r>
        <w:t>Corruption Type: **Кар'єрне продвиження через зв'язки**</w:t>
      </w:r>
    </w:p>
    <w:p>
      <w:r>
        <w:t>Message: у тексті описано ситуацію, де особи, близькі до президентської сім'ї, отримують високі посади на державній службі через свої зв'язки. Це можна віднести до типу корупції "Зловживання службовим становищем".</w:t>
      </w:r>
    </w:p>
    <w:p>
      <w:r>
        <w:t>Corruption Type: **Перетасування кадрової колоди**</w:t>
      </w:r>
    </w:p>
    <w:p>
      <w:r>
        <w:t>Message: описано ситуацію, коли після смерті одного керівника відбувається перетасування кадрів, що призводить до підвищення інших осіб. Це може бути пов'язано з корупційними схемами "Зловживання службовим становищем" або "Кар'єрне продвиження через зв'язки".</w:t>
      </w:r>
    </w:p>
    <w:p>
      <w:r>
        <w:t>Corruption Type: **Підвищення керівника податкової служби**</w:t>
      </w:r>
    </w:p>
    <w:p>
      <w:r>
        <w:t>Message: описано стрімке розвиток кар'єри нового керівника податкової служби, який є "любим друзем" старшого сина президента. Це може бути пов'язано з корупційними схемами "Кар'єрне продвиження через зв'язки" або "Зловживання службовим становищем".</w:t>
      </w:r>
    </w:p>
    <w:p>
      <w:pPr>
        <w:pStyle w:val="Heading1"/>
      </w:pPr>
      <w:r>
        <w:t>Дележ ТВ-эфира –  4. Посторонним вход воспрещен</w:t>
      </w:r>
    </w:p>
    <w:p>
      <w:r>
        <w:t>Date: 07.11.2011</w:t>
      </w:r>
    </w:p>
    <w:p>
      <w:r>
        <w:t>Link: https://nashigroshi.org/2011/11/07/delezh-tv-efyra-4-postoronnym-vhod-vospreschen/</w:t>
      </w:r>
    </w:p>
    <w:p>
      <w:r>
        <w:t>Author: Леся Ганжа, Юрий Николов, «Наші Гроші»</w:t>
      </w:r>
    </w:p>
    <w:p>
      <w:r>
        <w:t>Short Text: Ахметов, Пшонка, Костусев, Ландик, Балога, Кивалов, Ефремов и все-все-все. Полный список обладателей лицензий на цифровое вещание и передел рынков в регионах. Дележ цифры–3. Наш дорогой и единственный «Зеонбуд» Дележ цифры-2. «Лебединое озеро» на всех каналах</w:t>
      </w:r>
    </w:p>
    <w:p>
      <w:r>
        <w:t>Corruption Type: **Передел рынков в регионах**</w:t>
      </w:r>
    </w:p>
    <w:p>
      <w:r>
        <w:t>Message: може відноситися до **Антимонопольного комітету України (АМКУ) та перерозподілу ринків**.</w:t>
      </w:r>
    </w:p>
    <w:p>
      <w:r>
        <w:t>Corruption Type: **Обладателі лицензій на цифрове вещание**</w:t>
      </w:r>
    </w:p>
    <w:p>
      <w:r>
        <w:t>Message: може відноситися до **Корупції в містобудуванні** або **Корупції в судах**.</w:t>
      </w:r>
    </w:p>
    <w:p>
      <w:pPr>
        <w:pStyle w:val="Heading1"/>
      </w:pPr>
      <w:r>
        <w:t>Анатолій Близнюк і 5 мільйонів</w:t>
      </w:r>
    </w:p>
    <w:p>
      <w:r>
        <w:t>Date: 02.11.2011</w:t>
      </w:r>
    </w:p>
    <w:p>
      <w:r>
        <w:t>Link: https://nashigroshi.org/2011/11/02/anatolij-blyznyuk-i-5-miljoniv/</w:t>
      </w:r>
    </w:p>
    <w:p>
      <w:r>
        <w:t>Author: Юрій Ніколов, «Наші Гроші»</w:t>
      </w:r>
    </w:p>
    <w:p>
      <w:r>
        <w:t>Short Text: Мінрегіонбуд Анатолія Близнюка так прагнув заплатити за урочистий хурал європейських міністрів 5 мільйонів гривень, що знайшов аж два підприємства для закупівлі «у одного учасника». Залишається лише гадати скільки б коштувало свято, якби між ними влаштували нормальні відкриті торги. Осінні перепади погоди дратують багатьох людей. Новини «Наших Грошей» дратують багатьох чиновників. Це, так би мовити, вхідні дані. На виході маємо листа прес-служби Міністерства регіонального розвитку, будівництва та житлово-комунального господарства України, адресованого “Нашим Грошам”, стосовно оприлюдненої нами інформації про організацію зльоту європейських колег Анатолія Близнюка в «Українському домі» на Хрещатику 3-4 листопада. Перед тим, як перейти до суті, висловимо дві подяки.</w:t>
      </w:r>
    </w:p>
    <w:p>
      <w:r>
        <w:t>Corruption Type: **Корупція в сфері організації заходів**</w:t>
      </w:r>
    </w:p>
    <w:p>
      <w:r>
        <w:t>Message: заплатити за урочистий хурал європейських міністрів 5 мільйонів гривень, знайшовши два підприємства для закупівлі "у одного учасника".</w:t>
      </w:r>
    </w:p>
    <w:p>
      <w:r>
        <w:t>Corruption Type: **Зловживання в державних закупівлях**</w:t>
      </w:r>
    </w:p>
    <w:p>
      <w:r>
        <w:t>Message: організація зльоту європейських колег Анатолія Близнюка в "Українському домі" на Хрещатику 3-4 листопада без проведення нормальних відкритих торгів.</w:t>
      </w:r>
    </w:p>
    <w:p>
      <w:pPr>
        <w:pStyle w:val="Heading1"/>
      </w:pPr>
      <w:r>
        <w:t>Російсько-донецьке обличчя українського кіно-2012</w:t>
      </w:r>
    </w:p>
    <w:p>
      <w:r>
        <w:t>Date: 31.10.2011</w:t>
      </w:r>
    </w:p>
    <w:p>
      <w:r>
        <w:t>Link: https://nashigroshi.org/2011/10/31/rosijsko-donetske-oblychchya-ukrajinskoho-kino-2012/</w:t>
      </w:r>
    </w:p>
    <w:p>
      <w:r>
        <w:t>Author: Юрій Ніколов, «Наші Гроші»</w:t>
      </w:r>
    </w:p>
    <w:p>
      <w:r>
        <w:t>Short Text: Православні-військові-патріоти з Донецька отримали 12 мільйонів гривень з державного бюджету на «Алмазний хрест». Ще більше мільйонів дадуть росіяни, і рівно через рік вийде фільм про архієпископа Кримського. Ось таке українське кіно. Минулого тижня в «Віснику державних закупівель» було опубліковано дані про низку угод, укладених мінкультівською Держслужбою кінематографії з виробниками фільмів та мультиків. Наразіопубліковано дані про розподіл 73 мільйонів гривень. «Медіабізнес»вже провів дослідження, з’ясувавши норови кінорозпилу. Кошти ділила експертна рада, що значною мірою складалась з митців, які і просили державних грошей. В основному проекти заплановано до випуску в 2012 році, тож скоро будемо мати нагоду перевірити якість такого держзамовлення та наявність сенсу в державному фінансуванні кіноіндустрії взагалі.А поки що зупинимось докладніше на проекті, який отримав найбільшу державну підтримку – 12 мільйонів з усіх 70 млн грн., які виділено на підтримку вітчизняного кіно-2012.</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Дележ цифры–3. Наш дорогой и единственный «Зеонбуд»</w:t>
      </w:r>
    </w:p>
    <w:p>
      <w:r>
        <w:t>Date: 27.10.2011</w:t>
      </w:r>
    </w:p>
    <w:p>
      <w:r>
        <w:t>Link: https://nashigroshi.org/2011/10/27/delezh-tsyfryi-3-nash-dorohoj-y-edynstvennyij-zeonbud/</w:t>
      </w:r>
    </w:p>
    <w:p>
      <w:r>
        <w:t>Author: Леся Ганжа, Юрий Николов, «Наші Гроші»</w:t>
      </w:r>
    </w:p>
    <w:p>
      <w:r>
        <w:t>Short Text: В 2015-м году украинское телевидение перейдет на цифровое вещание. Но то, что для мира означает лишь смену технологии, для Украины стало поводом к переделу рынка. Плюс шансом обогащения для мифического «Зеонбуда», следы которого ведут в империю Ахметова, что бы там ни говорили по этому поводу. В предыдущих публикациях мы писали о распиле телевизионных частот на макроуровне общенациональных вещателей (Дележ ТВ-эфира. «Смачно як в дитинстві») и  создании «сквозного» общенационального канала в мультиплексе для маленьких местных вещателей при помощи пяти состряпанных на скорую руку фирм, выигравших лицензии во всех регионах (Дележ цифры-2. «Лебединое озеро» на всех каналах). Напоролись на то, за что боролись</w:t>
      </w:r>
    </w:p>
    <w:p>
      <w:r>
        <w:t>Corruption Type: **Корупція в медіа-сфері**</w:t>
      </w:r>
    </w:p>
    <w:p>
      <w:r>
        <w:t>Message: перерозподіл ринку телевізійного вещання, обогащення міфічного «Зеонбуда», що пов'язане з імперією Ахметова.</w:t>
      </w:r>
    </w:p>
    <w:p>
      <w:r>
        <w:t>Corruption Type: **Фіктивні ліцензії та контракти**</w:t>
      </w:r>
    </w:p>
    <w:p>
      <w:r>
        <w:t>Message: розпил телевізійних частот, створення фіктивних фірм для отримання ліцензій у всіх регіонах, що може бути пов'язано з корупційними схемами.</w:t>
      </w:r>
    </w:p>
    <w:p>
      <w:pPr>
        <w:pStyle w:val="Heading1"/>
      </w:pPr>
      <w:r>
        <w:t>Не все то чавун, що блищить-3</w:t>
      </w:r>
    </w:p>
    <w:p>
      <w:r>
        <w:t>Date: 25.10.2011</w:t>
      </w:r>
    </w:p>
    <w:p>
      <w:r>
        <w:t>Link: https://nashigroshi.org/2011/10/25/ne-vse-to-chavun-scho-blyschyt-3/</w:t>
      </w:r>
    </w:p>
    <w:p>
      <w:r>
        <w:t>Author: Юрій Ніколов, «Наші Гроші»</w:t>
      </w:r>
    </w:p>
    <w:p>
      <w:r>
        <w:t>Short Text: У «Наших Грошей» вже стало доброю традицією спостерігати за швидкісною реакцією «Укрзалізниці» на публікації про закупівлі залізничників. Так було збронзовими статуетками, так було зпозолоченими мобілками, так вийшло і з чавунними смітниками. У понеділок з ранку ми повідомили, щоЛьвівська залізниця придбала 200 урнпо 5,25 тис грн., що є цілком порівняльним до ціни кришталевих урн від італійських майстрів. І вже надвечір прес-служба залізниці відреагувала, за що ми їм як завжди безмежно вдячні. Бо миттєва реакція від багатомільярдних колосів української економіки – це справді акт ввічливості. Хоча б за формою. Як і в попередніх випадках пройдемось по текстуофіційного роз’яснення ДТГО «Львівська залізниця»поабзацно, текст прес-релізу будемо виділяти жирним.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Две вышки «Нафтогаза». «Юнона и Авось»</w:t>
      </w:r>
    </w:p>
    <w:p>
      <w:r>
        <w:t>Date: 23.10.2011</w:t>
      </w:r>
    </w:p>
    <w:p>
      <w:r>
        <w:t>Link: https://nashigroshi.org/2011/10/23/dve-vyishky-naftohaza-yunona-y-avos/</w:t>
      </w:r>
    </w:p>
    <w:p>
      <w:r>
        <w:t>Author: А. Шалайский, Ю. Николов, впервые опубликовано в«Зеркало недели. Украина»</w:t>
      </w:r>
    </w:p>
    <w:p>
      <w:r>
        <w:t>Short Text: Довольно паузы. Будет шоу. «Авось» отплытье про­­возг­ласил А.Вознесенский, «Авось»</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 тощо.</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Припаркований Литвин</w:t>
      </w:r>
    </w:p>
    <w:p>
      <w:r>
        <w:t>Date: 12.10.2011</w:t>
      </w:r>
    </w:p>
    <w:p>
      <w:r>
        <w:t>Link: https://nashigroshi.org/2011/10/12/pryparkovanyj-lytvyn/</w:t>
      </w:r>
    </w:p>
    <w:p>
      <w:r>
        <w:t>Author: Юрій Ніколов, «Наші Гроші»,карикатураОлександра Монастирського</w:t>
      </w:r>
    </w:p>
    <w:p>
      <w:r>
        <w:t>Short Text: Дещо помилкова інтерпретація новини «Наших Грошей» про те, як Литвин клеїть дурня в історії з парканом довкола Верховної Ради, зробила свою хорошу справу. Голова парламенту хоча б розколовся скільки коштує заміна паркану. Пропонуємо спікеру пройти в пошуках істини шляхом самурая. Засловами Литвина, згідно з фінансовимидокументами, сума, сплачена на ремонт і реконструкцію паркану уздовж вулиці Грушевського склала 520 тисяч гривень. Це з загальної суми 9,45 млн грн., на яку замовили ремонт паркану і кількох парламентських офісів (в републікаціях нашої новини деякі ЗМІ повідомили, що всі ці мільйони пішли на паркан). Аби ще раз довести, що його руки не мають жодного стосунку до нового двометрового паркану, який остаточно відділив Раду від народу, Литвин розкрив ще одну таємницю – замінювали проржавілу частину паркану, яка відділяє парламент від проїжджої частини на вулиці Грушевського. Там влітку п’яний водій в’їхав в огорожу і пошкодив пару секцій забору.</w:t>
      </w:r>
    </w:p>
    <w:p>
      <w:r>
        <w:t>Corruption Type: **Зловживання в державних закупівлях**</w:t>
      </w:r>
    </w:p>
    <w:p>
      <w:r>
        <w:t>Message: згадано про ремонт і реконструкцію паркану уздовж вулиці Грушевського за суму 9,45 млн грн, проте деякі ЗМІ повідомили, що всі ці мільйони пішли на паркан. Це може свідчити про можливі тендерні махінації або завищення цін при державних закупівлях.</w:t>
      </w:r>
    </w:p>
    <w:p>
      <w:r>
        <w:t>Corruption Type: **Незаконна приватизація**</w:t>
      </w:r>
    </w:p>
    <w:p>
      <w:r>
        <w:t>Message: згадано про ремонт паркану, який відділив Раду від народу, а також про заміну проржавілої частини паркану. Це може вказувати на можливе розкрадання державного майна або маніпуляції при оцінці майна.</w:t>
      </w:r>
    </w:p>
    <w:p>
      <w:pPr>
        <w:pStyle w:val="Heading1"/>
      </w:pPr>
      <w:r>
        <w:t>Із Риму в Крим через мідні труби</w:t>
      </w:r>
    </w:p>
    <w:p>
      <w:r>
        <w:t>Date: 06.10.2011</w:t>
      </w:r>
    </w:p>
    <w:p>
      <w:r>
        <w:t>Link: https://nashigroshi.org/2011/10/06/iz-rymu-v-krym-cherez-midni-truby/</w:t>
      </w:r>
    </w:p>
    <w:p>
      <w:r>
        <w:t>Author: Юрій Ніколов,«Наші Гроші»</w:t>
      </w:r>
    </w:p>
    <w:p>
      <w:r>
        <w:t>Short Text: Януковичу вліплять біг-борд з Міжгір’ї, аби він ще до Нового Року зарубав собі на носі: Крим краще Чорногорії, Туреччини і Єгипту. Адже тут відпочивав ще Овідій… «Усі шукають, куди поїхати відпочивати, але не всім відомо, що прекрасний куточок сонячного раю зовсім близько…» Це про Крим. Жодних жартів. Це суха банальна цитата з технічного завдання державного тендеру на просування позитивного іміджу курортної автономії, який 29 вересня завершив укладанням угод з переможцями Республіканський інформаційний центр «Крим».Цей документ сповнений таких перлів туріндустрії, що ми приречені залишити їх в анналах.Отже пройдемось по окремим лотам, дія кожного з яких завершується 31 грудня 2011 року.</w:t>
      </w:r>
    </w:p>
    <w:p>
      <w:r>
        <w:t>Corruption Type: **Зловживання в державних закупівлях**</w:t>
      </w:r>
    </w:p>
    <w:p>
      <w:r>
        <w:t>Message: угода з переможцями Республіканського інформаційного центру «Крим», тендерні махінації, завершення дій кожного лоту 31 грудня 2011 року.</w:t>
      </w:r>
    </w:p>
    <w:p>
      <w:r>
        <w:t>Corruption Type: **Незаконна приватизація**</w:t>
      </w:r>
    </w:p>
    <w:p>
      <w:r>
        <w:t>Message: угода з переможцями Республіканського інформаційного центру «Крим», заниження вартості об’єктів.</w:t>
      </w:r>
    </w:p>
    <w:p>
      <w:pPr>
        <w:pStyle w:val="Heading1"/>
      </w:pPr>
      <w:r>
        <w:t>Дележ цифры-2. «Лебединое озеро» на всех каналах</w:t>
      </w:r>
    </w:p>
    <w:p>
      <w:r>
        <w:t>Date: 28.09.2011</w:t>
      </w:r>
    </w:p>
    <w:p>
      <w:r>
        <w:t>Link: https://nashigroshi.org/2011/09/28/delezh-tsyfryi-2-lebedynoe-ozero-na-vseh-kanalah/</w:t>
      </w:r>
    </w:p>
    <w:p>
      <w:r>
        <w:t>Author: Леся Ганжа, Юрий Николов</w:t>
      </w:r>
    </w:p>
    <w:p>
      <w:r>
        <w:t>Short Text: Продолжение. Началоздесь Если в конкурсе на дележ общенациональной цифры участвовали по большей части шоумены, то после антракта вышли фокусники. В принципе оно и понятно: в региональном мультиплексе МХ5 было аж 182 претендента. 1040 заявок на 668 частот. Гвоздем программы выступил вне всяких сомнений UBR (ТОВ «ES продакшен груп»). Во-первых, потому, что вначале получил 11 лицензий в областных центрах. А во-вторых – что после столь неожиданной победыотказался от выигрыша. Официальная формулировка: ради сохранения имиджа.</w:t>
      </w:r>
    </w:p>
    <w:p>
      <w:r>
        <w:t>Corruption Type: **Корупція в сфері медіа та реклами**</w:t>
      </w:r>
    </w:p>
    <w:p>
      <w:r>
        <w:t>Message: участь шоуменів у конкурсі на общенациональну цифру, виходження фокусників після антракту, можливий вплив на результати конкурсу через підкуп чи інші недопустимі дії.</w:t>
      </w:r>
    </w:p>
    <w:p>
      <w:r>
        <w:t>Corruption Type: **Корупція в сфері мовлення та телекомунікацій**</w:t>
      </w:r>
    </w:p>
    <w:p>
      <w:r>
        <w:t>Message: надання переваги певним учасникам конкурсу через можливі корупційні дії, можливий вплив на результати конкурсу через недопустимі дії.</w:t>
      </w:r>
    </w:p>
    <w:p>
      <w:r>
        <w:t>Corruption Type: **Корупція в сфері ліцензування та регулювання медіа**</w:t>
      </w:r>
    </w:p>
    <w:p>
      <w:r>
        <w:t>Message: отримання ліцензій учасником конкурсу в областних центрах, можливі корупційні дії при отриманні ліцензій та їх подальшому використанні.</w:t>
      </w:r>
    </w:p>
    <w:p>
      <w:r>
        <w:t>Corruption Type: **Корупція в сфері телекомунікаційних послуг**</w:t>
      </w:r>
    </w:p>
    <w:p>
      <w:r>
        <w:t>Message: можливі корупційні дії у процесі конкурсу на общенациональну цифру, можливий вплив на результати конкурсу через недопустимі дії.</w:t>
      </w:r>
    </w:p>
    <w:p>
      <w:r>
        <w:t>Corruption Type: **Корупція в сфері медіа продакшену**</w:t>
      </w:r>
    </w:p>
    <w:p>
      <w:r>
        <w:t>Message: участь компанії UBR у конкурсі</w:t>
      </w:r>
    </w:p>
    <w:p>
      <w:pPr>
        <w:pStyle w:val="Heading1"/>
      </w:pPr>
      <w:r>
        <w:t>Дележ ТВ-эфира. «Смачно як в дитинстві»</w:t>
      </w:r>
    </w:p>
    <w:p>
      <w:r>
        <w:t>Date: 22.09.2011</w:t>
      </w:r>
    </w:p>
    <w:p>
      <w:r>
        <w:t>Link: https://nashigroshi.org/2011/09/22/delezh-tv-efyra-smachno-yak-v-dytynstvi/</w:t>
      </w:r>
    </w:p>
    <w:p>
      <w:r>
        <w:t>Author: Леся Ганжа, Юрий Николов</w:t>
      </w:r>
    </w:p>
    <w:p>
      <w:r>
        <w:t>Short Text: Распил цифровых телерадиочастот стал большой удачей для отдельных олигархов и поводом для журналистов разобраться с новыми владельцами телеканала «Тонис». Запутанная цепочка донецко-оффшорных следов привела к Януковичу-среднему.  А все-таки украинцы – странный народ. Уже месяц критикуют то, как телевизионный Нацсовет поделил частоты на цифровое вещание. Глубины замысла так и не поняли.</w:t>
      </w:r>
    </w:p>
    <w:p>
      <w:r>
        <w:t>Corruption Type: **Розкрадання державного майна**</w:t>
      </w:r>
    </w:p>
    <w:p>
      <w:r>
        <w:t>Message: "Распил цифровых телерадиочастот стал большой удачей для отдельных олигархов".</w:t>
      </w:r>
    </w:p>
    <w:p>
      <w:r>
        <w:t>Corruption Type: **Незаконний видобуток природних ресурсів**</w:t>
      </w:r>
    </w:p>
    <w:p>
      <w:r>
        <w:t>Message: "Запутанная цепочка донецко-оффшорных следов привела к Януковичу-среднему".</w:t>
      </w:r>
    </w:p>
    <w:p>
      <w:r>
        <w:t>Corruption Type: **Корупція в сфері медіа**</w:t>
      </w:r>
    </w:p>
    <w:p>
      <w:r>
        <w:t>Message: "Поводом для журналистов разобраться с новыми владельцами телеканала «Тонис»".</w:t>
      </w:r>
    </w:p>
    <w:p>
      <w:pPr>
        <w:pStyle w:val="Heading1"/>
      </w:pPr>
      <w:r>
        <w:t>Вибори-2012. Закупівля в одного учасника?</w:t>
      </w:r>
    </w:p>
    <w:p>
      <w:r>
        <w:t>Date: 21.09.2011</w:t>
      </w:r>
    </w:p>
    <w:p>
      <w:r>
        <w:t>Link: https://nashigroshi.org/2011/09/21/vybory-2012-zakupivlya-v-odnoho-uchasnyka/</w:t>
      </w:r>
    </w:p>
    <w:p>
      <w:r>
        <w:t>Author: Юрій Ніколов,«Наші Гроші»</w:t>
      </w:r>
    </w:p>
    <w:p>
      <w:r>
        <w:t>Short Text: Подолання 5-відсоткового бар’єру чи комфортний розрив між Партією регіонів і «Батьківщиною» на парламентських виборах можна забезпечити придбанням трохи більше мільйона голосів виборців. Бюджет закупівлі складе 200-250 мільйонів гривень, підрахував в інтерв’ю «Нашим Грошам» голова правління Комітету виборців України Олександр Черненко. Ніщо так не вимотує як очікування. Уже майже рік влада грає з усіма бажаючими отримати «корочки» нардепа в кішки-мишки. Мінюст написав законопроект про вибори, який повертає Україну в часи кучмівської змішаної системи, коли Верховна Рада формувалась наполовину із партійних списочників, половина – із мажоритарників, які потім ставали гарматним м’ясом для провладної більшості.</w:t>
      </w:r>
    </w:p>
    <w:p>
      <w:r>
        <w:t>Corruption Type: **Зловживання в державних закупівлях**</w:t>
      </w:r>
    </w:p>
    <w:p>
      <w:r>
        <w:t>Message: згадано закупівлі на суму 200-250 мільйонів гривень, що може бути пов'язано з тендерними махінаціями, відкатами на держзакупівлях, тендерними змовами тощо.</w:t>
      </w:r>
    </w:p>
    <w:p>
      <w:r>
        <w:t>Corruption Type: **Корупція в політиці**</w:t>
      </w:r>
    </w:p>
    <w:p>
      <w:r>
        <w:t>Message: згадано можливість забезпечення результатів виборів придбанням голосів виборців, що може бути пов'язано з корупційними схемами у виборчих процесах.</w:t>
      </w:r>
    </w:p>
    <w:p>
      <w:pPr>
        <w:pStyle w:val="Heading1"/>
      </w:pPr>
      <w:r>
        <w:t>Без пластмаси нема каси</w:t>
      </w:r>
    </w:p>
    <w:p>
      <w:r>
        <w:t>Date: 15.09.2011</w:t>
      </w:r>
    </w:p>
    <w:p>
      <w:r>
        <w:t>Link: https://nashigroshi.org/2011/09/15/bez-plastmasy-nema-kasy/</w:t>
      </w:r>
    </w:p>
    <w:p>
      <w:r>
        <w:t>Author: Сергій Головньов, Юрій Ніколов,«Наші Гроші»</w:t>
      </w:r>
    </w:p>
    <w:p>
      <w:r>
        <w:t>Short Text: Голова Держземгентсва в оточенні трьох кордонів охорони відкараскався від скандальної закупівлі пластикових кілочків на 5 мільярдів, спихнувши оборудку на попередників.  А може таку охорону слід пояснити несправедливістю, допущеною по відношенню до офшорної імперії ім. Юри Єнакіївського? – В чем сложность моей работы. Я пришел, когда уже был ворох решений. Я их разбираю, смотрю: тендер на 5 млрд. Смотрю, на чьи плечи эти затраты ложатся. На плечи самого бедного слоя – крестьян. Понимаю, что если колышек стоит 120 гривен, плюс накрутка лицензиатов, то для прямоугольного участка это уже почти 1000 гривен. А если участок не прямоугольный? Но ведь они действовали в рамках закона. Закон “О землеустройстве” был принят еще в 2003 году…Межевые знаки были введены как обязательное условие технической документации. Был разыгран тендер, еще до моего назначения. Выиграло лучшее предложение. Я никого не готов судить – пусть суд судит. Но я увидел, что это несправедливо. И донес эту проблему до руководства страны, до самого верха. Руководство приняло решение остановить сделку и изменить закон “О землеустройстве”. Чтобы межевые знаки стали необязательными.Грубо говоря, теперь человек сможет свой участок пометить как хочет. Хоть палкой, хоть камнем. Если хочет колышек за 120 гривен купить – пускай покупает. Но только по собственному желанию. Ця розлога цитата (наведена мовою оригіналу) належить голові Держагентства Сергію Тимченко. Він днями давінтерв’ю «Лівому берегу», частина якого була присвячена трьом кордонам охорони навколо офісу чиновника. Мовляв, купа проблем через наведення ладу в панувавшій до нього атмосфері корупції. Це інтерв’ю стало, мабуть, першою спробою урядовця прояснити ситуацію з оборудкою ціною 4,9 мільярди гривень.</w:t>
      </w:r>
    </w:p>
    <w:p>
      <w:r>
        <w:t>Corruption Type: **Корупція в сфері державних закупівель**</w:t>
      </w:r>
    </w:p>
    <w:p>
      <w:r>
        <w:t>Message: фіктивні тендери, відкати на держзакупівлях, тендерні змови, завищення цін при держзакупівлі.</w:t>
      </w:r>
    </w:p>
    <w:p>
      <w:r>
        <w:t>Corruption Type: **Зловживання владою**</w:t>
      </w:r>
    </w:p>
    <w:p>
      <w:r>
        <w:t>Message: виведення активів через зміни законодавства, лобіювання інтересів, зміни законів заради особистої вигоди.</w:t>
      </w:r>
    </w:p>
    <w:p>
      <w:r>
        <w:t>Corruption Type: **Корупція в органах влади**</w:t>
      </w:r>
    </w:p>
    <w:p>
      <w:r>
        <w:t>Message: недотримання законодавства, використання посадового становища для особистої вигоди.</w:t>
      </w:r>
    </w:p>
    <w:p>
      <w:pPr>
        <w:pStyle w:val="Heading1"/>
      </w:pPr>
      <w:r>
        <w:t>Краще помріть</w:t>
      </w:r>
    </w:p>
    <w:p>
      <w:r>
        <w:t>Date: 07.09.2011</w:t>
      </w:r>
    </w:p>
    <w:p>
      <w:r>
        <w:t>Link: https://nashigroshi.org/2011/09/07/krasche-pomrit/</w:t>
      </w:r>
    </w:p>
    <w:p>
      <w:r>
        <w:t>Author: Юрій Ніколов, впершеопубліковано в «Українському тижні»від 1 вересня</w:t>
      </w:r>
    </w:p>
    <w:p>
      <w:r>
        <w:t>Short Text: Війна фармацевтичних угрупувань призвела до катастрофи у забезпеченні українців життєво важливими ліками. Державні клерки зараз роблять все можливе аби завадити хворим на СНІД отримати рятівні пігулки. А Микола Азаров своїм втручанням особисто валить тільки но розпочату Мінздравом кампанію закупівлі ліків. (Стаття була написана для «Українського тижня» ще дві неділі тому, тобто до того, як стало відомо про сенс азарівського доручення Балозі купувати ліки замість Мінздраву – це виявилось банальнимповерненням фірми Багрія до освоєння держбюджету) Цікаво, чи знає прем’єр-міністр Микола Азаров, що у вотчині його Партії регіонів – Донецькій області – на обліку перебуває кожний шостий із 24 тис. українців, які офіційно зареєстровані Мінхоронздоров’я як хворі на СНІД? Питання не риторичне і не має на меті вказати пальцем на найпроблемніший регіон. Проблема в іншому. Державні клерки зараз роблять усе можливе, аби донецькі та інші хворі на СНІД отримали рятівні пігулки. А прем’єр-міністр особисто гальмує тільки-но розпочату Міністерством охорони здоров’я кампанію із закупівлі лікарських препаратів бюджетним коштом.</w:t>
      </w:r>
    </w:p>
    <w:p>
      <w:r>
        <w:t>Corruption Type: **Зловживання в державних закупівлях**</w:t>
      </w:r>
    </w:p>
    <w:p>
      <w:r>
        <w:t>Message: Прем'єр-міністр Микола Азаров гальмує закупівлю рятівних пігулок для хворих на СНІД, що може бути спрямовано на отримання відкатів або інші форми корупції в цій сфері.</w:t>
      </w:r>
    </w:p>
    <w:p>
      <w:r>
        <w:t>Corruption Type: **Корупція в медичній сфері**</w:t>
      </w:r>
    </w:p>
    <w:p>
      <w:r>
        <w:t>Message: Війна фармацевтичних угрупувань може свідчити про корупційні схеми в закупівлі ліків та вплив на процес забезпечення населення життєво важливими медичними препаратами.</w:t>
      </w:r>
    </w:p>
    <w:p>
      <w:pPr>
        <w:pStyle w:val="Heading1"/>
      </w:pPr>
      <w:r>
        <w:t>Не все то золото, що блищить-2</w:t>
      </w:r>
    </w:p>
    <w:p>
      <w:r>
        <w:t>Date: 05.09.2011</w:t>
      </w:r>
    </w:p>
    <w:p>
      <w:r>
        <w:t>Link: https://nashigroshi.org/2011/09/05/ne-vse-to-zoloto-scho-blyschyt-2/</w:t>
      </w:r>
    </w:p>
    <w:p>
      <w:r>
        <w:t>Author: P.S. Звичайно, ми розуміємо, що в «Укрзаліниці» можуть початись пошуки відьом, які в конкурсній документації проставили одинички в графі «К-сть одиниць шт.». Тому наводимо приклад якісного документу. Сьогодні в ВДЗ було опубліковано дані про тендер Національного Олімпійського Комітету, який придбав сувенірну продукцію у фірми «Горант плюс» на 814 тис грн. В документації НОК без жодних викрутасів навели точну кількість необхідної продукції і навіть опублікували її фото. Причому придбано навіть статуетки з переліку «Укрзалізниці». Тож дивітьсятуті дивуйтесь, чому одні можуть нормально провести тендер, а інші офіційно роз’яснюють…</w:t>
      </w:r>
    </w:p>
    <w:p>
      <w:r>
        <w:t>Short Text: «Укрзалізниця» вчергове потішила спростуванням, яке знову захоплює  своєю безпосередністю. На щастя цього разу хоча б не заперечують  позолоти на придбаних статуетках. Але креативний підхід залізничників  змушує знову відповісти на кожний абзац їх нібито спростування. Сьогодні вранці «Наші Гроші» повідомилипро тендер «Укрзалізниці», на якому були придбані бронзові статуетки ручної роботи на мармурових підставках на суму 800 тис грн. Уже надвечір прес-центр Державної адміністрації залізничного транспорту розіслало по ЗМІ«Офіційне роз’яснення». Ми вже переживали такий етап у стосунках з «Укрзалізницею», коли повідомляли про їїпозолочені мобілки. Залізничники спочаткуспростовували факт позолоти, а потім тишком-нишкомрозірвали вже укладену угодуна придбання нібито через відмову постачальника знижувати ціну вже після тендеру. Тож пройдемо тим самим шляхом – публікуємо повністю текст «Укрзалінизці» (виділення жирним) і прокоментуємо кожен абзац.</w:t>
      </w:r>
    </w:p>
    <w:p>
      <w:r>
        <w:t>Corruption Type: **Зловживання в державних закупівлях**</w:t>
      </w:r>
    </w:p>
    <w:p>
      <w:r>
        <w:t>Message: у тексті згадується тендер «Укрзалізниці», на якому були придбані бронзові статуетки ручної роботи на суму 800 тис грн. Це може бути прикладом зловживання при закупівлях та завищення цін при державних закупівлях.</w:t>
      </w:r>
    </w:p>
    <w:p>
      <w:r>
        <w:t>Corruption Type: **Розкрадання державного майна**</w:t>
      </w:r>
    </w:p>
    <w:p>
      <w:r>
        <w:t>Message: у тексті згадується позолочені мобілки, які розірвали угоду на придбання через відмову постачальника знижувати ціну після тендеру. Це може вказувати на розкрадання державного майна.</w:t>
      </w:r>
    </w:p>
    <w:p>
      <w:pPr>
        <w:pStyle w:val="Heading1"/>
      </w:pPr>
      <w:r>
        <w:t>Зона гостинності донецьких</w:t>
      </w:r>
    </w:p>
    <w:p>
      <w:r>
        <w:t>Date: 02.09.2011</w:t>
      </w:r>
    </w:p>
    <w:p>
      <w:r>
        <w:t>Link: https://nashigroshi.org/2011/09/02/zona-hostynnosti-donetskyh/</w:t>
      </w:r>
    </w:p>
    <w:p>
      <w:r>
        <w:t>Author: Юрій Ніколов, «Наші Гроші»</w:t>
      </w:r>
    </w:p>
    <w:p>
      <w:r>
        <w:t>Short Text: Звичайна київська фірма отримала підряд на облаштування території довкола стадіону «Олімпійський» вартістю понад 300 мільйонів гривень. Усе як і прописано урядовою програмою підготовки до Євро-2012. Але є одна пікантна деталь. Фірма отримала підряд лише після того, як до складу її засновників увійшов мешканець Донецьку. Такі вже звичаї сьогодні… 30 серпня Нацагентство з питань Євро-2012 погодило національному спорткомплексу «Олімпійський» закупівлю у ТОВ «ВБК «Центренергобуд» робіт по будівництву та облаштуванню функціональних зон та схем планування пішохідно-транспортних шляхів з розміщенням автостоянок та об’єктів громадського обслуговування на території, прилеглій до стадіону на суму 268,22 млн грн. Відповідне оголошення опубліковано в «Віснику державних закупівель». Оскільки роботи замовлені в рамках підготовки до Євро-2012, то закупівля проведена за неконкурентною процедурою «у одного учасника». Такий привілей єврофутбольні будівельники мають ще з часів уряду Юлії Тимошенко.</w:t>
      </w:r>
    </w:p>
    <w:p>
      <w:r>
        <w:t>Corruption Type: **Зловживання в державних закупівлях**</w:t>
      </w:r>
    </w:p>
    <w:p>
      <w:r>
        <w:t>Message: фірма отримала підряд лише після того, як до складу її засновників увійшов мешканець Донецьку. Це може вказувати на тендерні махінації або відкати на державних закупівлях.</w:t>
      </w:r>
    </w:p>
    <w:p>
      <w:r>
        <w:t>Corruption Type: **Незаконна приватизація**</w:t>
      </w:r>
    </w:p>
    <w:p>
      <w:r>
        <w:t>Message: можливо, що отримання підряду фірмою може бути пов'язане з дерибаном державного майна через заниження вартості об'єктів або маніпуляціями при оцінці майна.</w:t>
      </w:r>
    </w:p>
    <w:p>
      <w:r>
        <w:t>Corruption Type: **Зловживання службовим становищем**</w:t>
      </w:r>
    </w:p>
    <w:p>
      <w:r>
        <w:t>Message: можливо, що відсутність конкурсу на отримання підряду може бути пов'язана з корупцією посадовців, які вивели кошти через службові рішення.</w:t>
      </w:r>
    </w:p>
    <w:p>
      <w:pPr>
        <w:pStyle w:val="Heading1"/>
      </w:pPr>
      <w:r>
        <w:t>Ну, що – підрахуєм? (фото)</w:t>
      </w:r>
    </w:p>
    <w:p>
      <w:r>
        <w:t>Date: 30.08.2011</w:t>
      </w:r>
    </w:p>
    <w:p>
      <w:r>
        <w:t>Link: https://nashigroshi.org/2011/08/30/nu-scho-pidrahujem-foto/</w:t>
      </w:r>
    </w:p>
    <w:p>
      <w:r>
        <w:t>Author: Юрій Ніколов,“Наші Гроші”</w:t>
      </w:r>
    </w:p>
    <w:p>
      <w:r>
        <w:t>Short Text: Замальовка із життя клевретів біло-блакитної еліти стосується покращення життя студентів «Одеської юридичної академії» Сергія Ківалова. Саме для них в курортному районі на березі моря будується розкішна база відпочинку за 100 мільйонів гривень. У своєму поздоровленні до Дня Незалежності України Сергій Ківалов у якості народного депутата від Партії регіонів заявив, що 24 серпня для нього (далі мовою оригіналу) «это не повод для бурных празднований и застолий. Это время подведения итогов и построения перспективных планов». Далі Ківалов у якості почесного професора Одеської юракадемії навів перелік досягнень на ниві власної вузорозбудови («мы прочно закрепили за Одессой историческое звание центра юридической науки, создав Национальный университет «Одесская юридическая академия», Международный гуманитарный университет и юридический колледж») і закінчив найближчою перспективою: «Сегодня мы заканчиваем разрабатывать план мероприятий по открытию нашей обновленной спортивно-оздоровительной студенческой базы «Фемида», находящейся в курортной зоне Одещины – на Затоке. Начнем мы – студенты и преподаватели юракадемии – с грандиозного субботника. С праздником!».</w:t>
      </w:r>
    </w:p>
    <w:p>
      <w:r>
        <w:t>Corruption Type: **Незаконна приватизація**</w:t>
      </w:r>
    </w:p>
    <w:p>
      <w:r>
        <w:t>Message: будування розкішної бази відпочинку за 100 мільйонів гривень на березі моря для еліти, яка може бути пов'язана з дерибаном державного майна.</w:t>
      </w:r>
    </w:p>
    <w:p>
      <w:r>
        <w:t>Corruption Type: **Зловживання службовим становищем**</w:t>
      </w:r>
    </w:p>
    <w:p>
      <w:r>
        <w:t>Message: використання посади народного депутата для особистої вигоди, оголошення підготовки плану відкриття спортивно-оздоровчої бази "Феміда" в курортній зоні, що може бути пов'язане з виведенням коштів через службові рішення.</w:t>
      </w:r>
    </w:p>
    <w:p>
      <w:r>
        <w:t>Corruption Type: **Корупція в освіті**</w:t>
      </w:r>
    </w:p>
    <w:p>
      <w:r>
        <w:t>Message: наведення переліку досягнень на ниві вузорозбудови, що може бути пов'язане з фальсифікацією даних та корупцією в системі освіти.</w:t>
      </w:r>
    </w:p>
    <w:p>
      <w:pPr>
        <w:pStyle w:val="Heading1"/>
      </w:pPr>
      <w:r>
        <w:t>Хіт-парад. 22-26 серпня</w:t>
      </w:r>
    </w:p>
    <w:p>
      <w:r>
        <w:t>Date: 29.08.2011</w:t>
      </w:r>
    </w:p>
    <w:p>
      <w:r>
        <w:t>Link: https://nashigroshi.org/2011/08/29/hit-parad-22-26-serpnya/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Два мільярди минулого тижня: офшори Януковичів торгують вугіллям з держфірмою Ахметова, для Януковича в Криму продовжують ремонт резиденцій, у Львові земляки куратора безробітних освоять чверть мільярда, ремонт запорізьких і київських доріг, мідь для харківського заводу, техніка для донецького аеропорту. Усього з 22 по 26 серпня в «Віснику державних закупівель» опубліковано оголошення про тендери на загальну суму 5,54 млрд грн. Із цієї суми по десяти найбільших лотах пройшло 2,30 млрд грн. Топ-10 закупівель</w:t>
      </w:r>
    </w:p>
    <w:p>
      <w:r>
        <w:t>Corruption Type: **Корупція в державних закупівлях**</w:t>
      </w:r>
    </w:p>
    <w:p>
      <w:r>
        <w:t>Message: оголошення про тендери на загальну суму 5,54 млрд грн, з яких по десяти найбільших лотах пройшло 2,30 млрд грн.</w:t>
      </w:r>
    </w:p>
    <w:p>
      <w:r>
        <w:t>Corruption Type: **Незаконний видобуток природних ресурсів**</w:t>
      </w:r>
    </w:p>
    <w:p>
      <w:r>
        <w:t>Message: торгівля вугіллям між офшорами Януковичів та державною фірмою Ахметова.</w:t>
      </w:r>
    </w:p>
    <w:p>
      <w:r>
        <w:t>Corruption Type: **Корупція в містобудуванні**</w:t>
      </w:r>
    </w:p>
    <w:p>
      <w:r>
        <w:t>Message: ремонт резиденцій для Януковича в Криму, ремонт запорізьких і київських доріг.</w:t>
      </w:r>
    </w:p>
    <w:p>
      <w:pPr>
        <w:pStyle w:val="Heading1"/>
      </w:pPr>
      <w:r>
        <w:t>Епоха Боричевого току</w:t>
      </w:r>
    </w:p>
    <w:p>
      <w:r>
        <w:t>Date: 26.08.2011</w:t>
      </w:r>
    </w:p>
    <w:p>
      <w:r>
        <w:t>Link: https://nashigroshi.org/2011/08/26/pidzemellya-dzharty/</w:t>
      </w:r>
    </w:p>
    <w:p>
      <w:r>
        <w:t>Author: Усього за два роки все змінилось. Пішов у небуття Джарти, Тимошенко міцно засіла за гратами, але життя продовжується. У тому числі і фінансове. Думаємо, що фірми з Боричевого току ще не раз виграють свої тендери. Бо хтось же їх мусить вигравати…</w:t>
      </w:r>
    </w:p>
    <w:p>
      <w:r>
        <w:t>Short Text: Історія буріння розвідувальної свердловини на Луганщині є «копійчаною» у порівнянні з деякими іншими оборудками нинішніх високопосадовців. Проте вивчення бізнесового коріння фірми-переможця дало привід нагадати про устої, які панують у вищому світі політичної бізнес-еліти України. 14 червня НАК «Надра України» за результатами тендеру уклало угоду з ТОВ «Голден Деррік» на буріння геологорозвідувальної свердловини №1 Токарська в Луганській області за 13,85 млн грн. Тендер звичайний як для наших прерій. Ось, наприклад.</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**Контрабанда**</w:t>
      </w:r>
    </w:p>
    <w:p>
      <w:r>
        <w:t>Message: схеми на митниці, відкат на митниці, зникнення вантажів на митниці, офшорні схеми імпорту.</w:t>
      </w:r>
    </w:p>
    <w:p>
      <w:pPr>
        <w:pStyle w:val="Heading1"/>
      </w:pPr>
      <w:r>
        <w:t>Держфірма Ахметова за 1,5 мільярда купила вугілля у віргінської офшорки Януковича</w:t>
      </w:r>
    </w:p>
    <w:p>
      <w:r>
        <w:t>Date: 23.08.2011</w:t>
      </w:r>
    </w:p>
    <w:p>
      <w:r>
        <w:t>Link: https://nashigroshi.org/2011/08/23/derzhfirma-ahmetova-za-15-milyarda-kupyla-vuhillya-u-virhinskoji-ofshorky-yanukovycha/</w:t>
      </w:r>
    </w:p>
    <w:p>
      <w:r>
        <w:t>Author: У квітні ПАТ «Центренерго», контрольоване менеджерами з групи Ріната Ахметова, вже проводила тендер на постачання вугілля. Тоді було укладено вартістю 3,65 млрд грн. з ДП «Вугілля України».</w:t>
      </w:r>
    </w:p>
    <w:p>
      <w:r>
        <w:t>Short Text: ПАТ «Центренерго» за результатами тендеру 16 серпня уклало угоду з Асоціацією «Фінансових, промислових та торгівельних підприємств «Донбаський Розрахунково-Фінансовий Центр» на постачання 1,47 млн тон вугілля на суму 1 415,61 млн грн. Про це повідомляється в «Віснику державних закупівель». За 982,26 млн грн. придбано 1,02 млн тон вугілля для постачання на Трипільську, Зміївську і Вуглегірську ТЕС. Для Вуглегірської ТЕС також за 433,35 млн грн. придбано 0,45 млн тон вугілля. У тендері приймало участь дві фірми. Окрім Асоціації ДРФЦ свою пропозицію подало донецьке ТОВ «Сварожеч». Фірма, чий статутний капітал складає всього 20,5 тис грн., запропонувала вугілля за 1 418, 55 млн грн., тобто лише на 2,94 млн грн. більше від ціни переможця тендеру. Різниця в ціні склала всього 0,2%.</w:t>
      </w:r>
    </w:p>
    <w:p>
      <w:r>
        <w:t>Corruption Type: **Зловживання в державних закупівлях**</w:t>
      </w:r>
    </w:p>
    <w:p>
      <w:r>
        <w:t>Message: тендерні махінації, завищення цін при держзакупівлі.</w:t>
      </w:r>
    </w:p>
    <w:p>
      <w:r>
        <w:t>Corruption Type: **Розкрадання кредитів державних банків**</w:t>
      </w:r>
    </w:p>
    <w:p>
      <w:r>
        <w:t>Message: розкрадання кредитів.</w:t>
      </w:r>
    </w:p>
    <w:p>
      <w:r>
        <w:t>Corruption Type: **Розкрадання державного майна**</w:t>
      </w:r>
    </w:p>
    <w:p>
      <w:r>
        <w:t>Message: низька прозорість процесів інвентаризації та передачі державного майна.</w:t>
      </w:r>
    </w:p>
    <w:p>
      <w:r>
        <w:t>Corruption Type: **Зловживання службовим становищем**</w:t>
      </w:r>
    </w:p>
    <w:p>
      <w:r>
        <w:t>Message: корупція посадовців.</w:t>
      </w:r>
    </w:p>
    <w:p>
      <w:r>
        <w:t>Corruption Type: **Зловживання при розподілі земельних ресурсів**</w:t>
      </w:r>
    </w:p>
    <w:p>
      <w:r>
        <w:t>Message: корупція та обхід на земельних аукціонах.</w:t>
      </w:r>
    </w:p>
    <w:p>
      <w:r>
        <w:t>Corruption Type: **Корупція в містобудуванні**</w:t>
      </w:r>
    </w:p>
    <w:p>
      <w:r>
        <w:t>Message: корупція в будівництві.</w:t>
      </w:r>
    </w:p>
    <w:p>
      <w:r>
        <w:t>Corruption Type: **Корупція в правоохоронних органах**</w:t>
      </w:r>
    </w:p>
    <w:p>
      <w:r>
        <w:t>Message: корупція в ДБР.</w:t>
      </w:r>
    </w:p>
    <w:p>
      <w:r>
        <w:t>Corruption Type: **Корупція в судах**</w:t>
      </w:r>
    </w:p>
    <w:p>
      <w:r>
        <w:t>Message: відкати за рішення.</w:t>
      </w:r>
    </w:p>
    <w:p>
      <w:r>
        <w:t>Corruption Type: **Розкрадання гуманітарної та/або військової допомоги**</w:t>
      </w:r>
    </w:p>
    <w:p>
      <w:r>
        <w:t>Message: маніпулювання наданням допомоги для власної вигоди.</w:t>
      </w:r>
    </w:p>
    <w:p>
      <w:pPr>
        <w:pStyle w:val="Heading1"/>
      </w:pPr>
      <w:r>
        <w:t>Хіт-парад. 15-19 серпня</w:t>
      </w:r>
    </w:p>
    <w:p>
      <w:r>
        <w:t>Date: 22.08.2011</w:t>
      </w:r>
    </w:p>
    <w:p>
      <w:r>
        <w:t>Link: https://nashigroshi.org/2011/08/22/hit-parad-15-19-serpnya/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Півтора мільярди минулого тижня: ремонт резиденцій Януковича в Криму і Карпатах, дороги Київщини і Донецька, російський кредит для «Вугілля України», заміна каналізаційних труб та одна станція метро в Києві, фірташівська прокладка обкладає контрактами поки що державні хімкомбінат, долота від британської прокладки та запчастини для газокачалок від донецьких для буріння українських надр. Усього з 15 по 19 серпня в «Віснику державних закупівель» опубліковано оголошення про тендери на загальну суму 4,24 млрд грн. Із цієї суми по десяти найбільших лотах пройшло 1,35 млрд грн. Топ-10 закупівель</w:t>
      </w:r>
    </w:p>
    <w:p>
      <w:r>
        <w:t>Corruption Type: **Зловживання в державних закупівлях**</w:t>
      </w:r>
    </w:p>
    <w:p>
      <w:r>
        <w:t>Message: оголошення про тендери на загальну суму 4,24 млрд грн, пройшло 1,35 млрд грн з цієї суми.</w:t>
      </w:r>
    </w:p>
    <w:p>
      <w:r>
        <w:t>Corruption Type: **Контрабанда**</w:t>
      </w:r>
    </w:p>
    <w:p>
      <w:r>
        <w:t>Message: російський кредит для «Вугілля України», запчастини для газокачалок від донецьких для буріння українських надр.</w:t>
      </w:r>
    </w:p>
    <w:p>
      <w:pPr>
        <w:pStyle w:val="Heading1"/>
      </w:pPr>
      <w:r>
        <w:t>Хіт-парад. 8-12 серпня</w:t>
      </w:r>
    </w:p>
    <w:p>
      <w:r>
        <w:t>Date: 15.08.2011</w:t>
      </w:r>
    </w:p>
    <w:p>
      <w:r>
        <w:t>Link: https://nashigroshi.org/2011/08/15/hit-parad-8-12-serpnya/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Два мільярди минулого тижня: Тігіпко продав два поїзди Донецькій залізниці, в херсонські дороги закопують сотні мільйонів, донецькі торгують трансформаторами з «Укрзалізницею», бютівець отримав підряд на будівництво в Києві, МОЗ купує вакцини у алхіміків, ізраїльтяни вивозять хімію з Прикарпаття, «Нафтогаз» бере в борг для «Газпрому», донецькі збудують в Києві новий офіс ВГСУ. Усього з 8 по 12 серпня в «Віснику державних закупівель» опубліковано оголошення про тендери на загальну суму 5,07 млрд грн. Із цієї суми по десяти найбільших лотах пройшло 1,71 млрд грн. Топ-10 закупівель</w:t>
      </w:r>
    </w:p>
    <w:p>
      <w:r>
        <w:t>Corruption Type: **Корупція в сфері транспорту**</w:t>
      </w:r>
    </w:p>
    <w:p>
      <w:r>
        <w:t>Message: продаж поїздів Донецькій залізниці, торгівля трансформаторами з «Укрзалізницею».</w:t>
      </w:r>
    </w:p>
    <w:p>
      <w:r>
        <w:t>Corruption Type: **Зловживання в державних закупівлях**</w:t>
      </w:r>
    </w:p>
    <w:p>
      <w:r>
        <w:t>Message: опубліковано оголошення про тендери на загальну суму 5,07 млрд грн, з них по десяти найбільших лотах пройшло 1,71 млрд грн.</w:t>
      </w:r>
    </w:p>
    <w:p>
      <w:r>
        <w:t>Corruption Type: **Корупція в сфері охорони здоров'я**</w:t>
      </w:r>
    </w:p>
    <w:p>
      <w:r>
        <w:t>Message: МОЗ купує вакцини у алхіміків.</w:t>
      </w:r>
    </w:p>
    <w:p>
      <w:r>
        <w:t>Corruption Type: **Фінансова корупція**</w:t>
      </w:r>
    </w:p>
    <w:p>
      <w:r>
        <w:t>Message: «Нафтогаз» бере в борг для «Газпрому».</w:t>
      </w:r>
    </w:p>
    <w:p>
      <w:pPr>
        <w:pStyle w:val="Heading1"/>
      </w:pPr>
      <w:r>
        <w:t>Не все то золото, що блищить?</w:t>
      </w:r>
    </w:p>
    <w:p>
      <w:r>
        <w:t>Date: 10.08.2011</w:t>
      </w:r>
    </w:p>
    <w:p>
      <w:r>
        <w:t>Link: https://nashigroshi.org/2011/08/10/ne-vse-to-zoloto-scho-blyschyt/</w:t>
      </w:r>
    </w:p>
    <w:p>
      <w:r>
        <w:t>Author: «Наші гроші».</w:t>
      </w:r>
    </w:p>
    <w:p>
      <w:r>
        <w:t>Short Text: «Укрзалізниця» продемонструвала немилосердний вияв уваги до рядових українців, відреагувавши на повідомлення «Наших грошей» про закупівлю позолочених мобільних телефонів для залізничників. Зазвичай державні клерки просто відмовчуються. Тому поставимось до нібито спростування «Укрзалізниці» без веселих пристьобочок. Усе серйозно.З документальними доказами. Ми знайшли золото в мобілках (фото). Відразу висловлюємо вдячність співробітникам «Укрзалізниці», які оперативно – в день публікації вчора – відреагували на публікацію «НГ», яка була процитована найвпливовішими виданнями України. Також висловлюємо вдячність усім нашим колегам, які розуміються на спростуваннях, що нічого не спростовують. Звідси – детальніше. Отже будемо йти по кожному твердженню зповідомлення прес-центру «Укрзалізниці», які будемо виділяти жирним шрифтом.</w:t>
      </w:r>
    </w:p>
    <w:p>
      <w:r>
        <w:t>Corruption Type: **Зловживання в державних закупівлях**</w:t>
      </w:r>
    </w:p>
    <w:p>
      <w:r>
        <w:t>Message: Закупівля позолочених мобільних телефонів для залізничників може бути прикладом зловживання в державних закупівлях.</w:t>
      </w:r>
    </w:p>
    <w:p>
      <w:r>
        <w:t>Corruption Type: **Корупція в сфері оборони**</w:t>
      </w:r>
    </w:p>
    <w:p>
      <w:r>
        <w:t>Message: Якщо мобільні телефони були закуплені для залізничників у рамках спеціальних програм для працівників «Укрзалізниці», а не для потреб оборони, це також може бути віднесено до корупції в сфері оборони, оскільки кошти були використані не за цільовим призначенням.</w:t>
      </w:r>
    </w:p>
    <w:p>
      <w:r>
        <w:t>Corruption Type: **Незаконний видобуток природних ресурсів**</w:t>
      </w:r>
    </w:p>
    <w:p>
      <w:r>
        <w:t>Message: Якщо було виявлено золото в мобільних телефонах, можливо, що це може бути пов'язано з незаконним видобутком чи контрабандою природних ресурсів.</w:t>
      </w:r>
    </w:p>
    <w:p>
      <w:pPr>
        <w:pStyle w:val="Heading1"/>
      </w:pPr>
      <w:r>
        <w:t>Мобілки з позолотою для «Укрзалізниці» (оновлено)</w:t>
      </w:r>
    </w:p>
    <w:p>
      <w:r>
        <w:t>Date: 09.08.2011</w:t>
      </w:r>
    </w:p>
    <w:p>
      <w:r>
        <w:t>Link: https://nashigroshi.org/2011/08/09/mobilky-z-pozolotoyu-dlya-ukrzaliznytsi/</w:t>
      </w:r>
    </w:p>
    <w:p>
      <w:r>
        <w:t>Author: P.S. “Укрзалізниця” надвечір через прес-службу повідомила, що “”інформація про те, що Укрзалізницею придбано золоті телефони, є недостовірною” .  Там купа аргументів, яка завтра отримає свою порцію критики. Поки що підвішуємодокументацію конкурсних торгіву її фактологічній частині.</w:t>
      </w:r>
    </w:p>
    <w:p>
      <w:r>
        <w:t>Short Text: Чи снилося рядовому залізничнику,що його боси з державної «Укрзалізниці» вирішили купити йому позолочену мобілку і поселити в Києві в квартирі за два мільйони? От і добре, що не снилось. Інакше взяв би ключа на 40, і пішов би з ним зовсім не на роботу…. Лише кілька днів тому Микола Азаров виступив у черговій постановці на тему «Забороняю чиновникам шикувати, купуючи розкішні автівки, купуючи меблі, та ремонтуючи службові кабінети». Інформуємо: останні закупівлі державних залізничників ніяким чином не порушують ці заповіді, бо Держадміністрація залізничного транспорту придбала коштовні мобільні телефони і квартири. Тобто речі, які Микола Янович не заборонив. Хоча не треба мати найбільше ай-кью, щоб поставити просте питання: чи все так добре в Україні, щоб окремі боси могли так відверто потурати своїй схильності до розкоші? Чи ті предмети, про які піде мова нижче, це вже не розкіш? Подивимось.</w:t>
      </w:r>
    </w:p>
    <w:p>
      <w:r>
        <w:t>Corruption Type: **Незаконна приватизація**</w:t>
      </w:r>
    </w:p>
    <w:p>
      <w:r>
        <w:t>Message: згадується про придбання квартир для залізничників, що може бути пов'язано з дерибаном державного майна.</w:t>
      </w:r>
    </w:p>
    <w:p>
      <w:r>
        <w:t>Corruption Type: **Зловживання в державних закупівлях**</w:t>
      </w:r>
    </w:p>
    <w:p>
      <w:r>
        <w:t>Message: згадується про закупівлю коштовних мобільних телефонів держадміністрацією залізничного транспорту, що може вказувати на тендерні махінації або завищення цін при держзакупівлі.</w:t>
      </w:r>
    </w:p>
    <w:p>
      <w:pPr>
        <w:pStyle w:val="Heading1"/>
      </w:pPr>
      <w:r>
        <w:t>Хіт-парад. 1-5 серпня</w:t>
      </w:r>
    </w:p>
    <w:p>
      <w:r>
        <w:t>Date: 08.08.2011</w:t>
      </w:r>
    </w:p>
    <w:p>
      <w:r>
        <w:t>Link: https://nashigroshi.org/2011/08/08/hit-parad-1-5-serpnya/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Два мільярди минулого тижня: «Альткому» знову накинули півмільярда на львівській стадіон, Ахметов платить сам собі, донецький аеропорт оснащують, «Нафтогаз» кредитується для «Газпрому», у Полтаві будуть лікарню, «Енергоатом» скупається у росіян, львів’яни закатують кошти в дороги, донецькі шахти щось купують. Усього з 1 по 5 серпня в «Віснику державних закупівель» опубліковано оголошення про тендери на загальну суму 5,92 млрд грн. Із цієї суми по десяти найбільших лотах пройшло 1,81 млрд грн. Топ-10 закупівель</w:t>
      </w:r>
    </w:p>
    <w:p>
      <w:r>
        <w:t>Corruption Type: **Корупція в сфері будівництва та інфраструктури**</w:t>
      </w:r>
    </w:p>
    <w:p>
      <w:r>
        <w:t>Message: "Альткому" накинули півмільярда на львівській стадіон, львів’яни закатують кошти в дороги.</w:t>
      </w:r>
    </w:p>
    <w:p>
      <w:r>
        <w:t>Corruption Type: **Незаконна видобуток природних ресурсів**</w:t>
      </w:r>
    </w:p>
    <w:p>
      <w:r>
        <w:t>Message: донецькі шахти щось купують.</w:t>
      </w:r>
    </w:p>
    <w:p>
      <w:r>
        <w:t>Corruption Type: **Зловживання в державних закупівлях**</w:t>
      </w:r>
    </w:p>
    <w:p>
      <w:r>
        <w:t>Message: опубліковано оголошення про тендери на загальну суму 5,92 млрд грн, з них по десяти найбільших лотах пройшло 1,81 млрд грн.</w:t>
      </w:r>
    </w:p>
    <w:p>
      <w:pPr>
        <w:pStyle w:val="Heading1"/>
      </w:pPr>
      <w:r>
        <w:t>Кто генерацию кормит, тот ее и станцует</w:t>
      </w:r>
    </w:p>
    <w:p>
      <w:r>
        <w:t>Date: 04.08.2011</w:t>
      </w:r>
    </w:p>
    <w:p>
      <w:r>
        <w:t>Link: https://nashigroshi.org/2011/08/04/kto-heneratsyyu-kormyt-tot-ee-y-stantsuet/</w:t>
      </w:r>
    </w:p>
    <w:p>
      <w:r>
        <w:t>Author: Сергей Головнев, Юрий Николов, «Наші гроші»</w:t>
      </w:r>
    </w:p>
    <w:p>
      <w:r>
        <w:t>Short Text: Приватизация украинской энергогенерации пройдет для одного человека. Какую бы медиа-волну о возможности конкуренции не гнали заинтересованные граждане, однако этим единственным участником может стать только один человек – Ринат Леонидович Ахметов. Ведь там, где есть шансы у Юрия Бойко– приватизация просто не проводится. На прошлой неделе замминистра энергетики и угольной промышленности Игорь Попович объявил о министерской инициативе: будущиепокупатели генерирующих энергокомпаний должны будут обеспечить их работу исключительно на украинском угле.В ряде уважаемых изданий тут же прошла волна сообщений о немереной выгоде и пользе от этого новшества (вот, например, даже былпервополосный материал). Дескать, энергогенерацию хотят купить многие. Не только украинцы, но и россияне, и даже настоящая заграница. Но во благо отечественного углепрома введем такое условие, которое заставит желающих инвесторов купить и украинские шахты, пропадающие без заботливых хозяев. В общем двух зайцев убивают одним распоряжением. Но на самом делеэта инициатива самая что ни на есть дискриминационная. Она играет на руку только крупным кланам Украины. В частности, группам Рината Ахметова и Юрия Бойко.А если рассмотреть ситуацию в комплексе, то ближайшая распродажа генерации с учетом украино-угольного ограничения заточена исключительно под бизнесмена, народного депутата и простосамого богатого гражданина УкраиныРината Ахметова.</w:t>
      </w:r>
    </w:p>
    <w:p>
      <w:r>
        <w:t>Corruption Type: **Незаконна приватизація**</w:t>
      </w:r>
    </w:p>
    <w:p>
      <w:r>
        <w:t>Message: Приватизация украинской энергогенерации пройдет для одного человека. Ринат Леонидович Ахметов єдиний учасник, може стати тільки він.</w:t>
      </w:r>
    </w:p>
    <w:p>
      <w:r>
        <w:t>Corruption Type: **Зловживання в державних закупівлях**</w:t>
      </w:r>
    </w:p>
    <w:p>
      <w:r>
        <w:t>Message: Міністр енергетики Ігор Попович оголосив ініціативу, що майбутні покупці енергокомпаній повинні забезпечити їх роботу виключно на українському вугіллі.</w:t>
      </w:r>
    </w:p>
    <w:p>
      <w:pPr>
        <w:pStyle w:val="Heading1"/>
      </w:pPr>
      <w:r>
        <w:t>Хіт-парад. 25-29 липня</w:t>
      </w:r>
    </w:p>
    <w:p>
      <w:r>
        <w:t>Date: 01.08.2011</w:t>
      </w:r>
    </w:p>
    <w:p>
      <w:r>
        <w:t>Link: https://nashigroshi.org/2011/08/01/hit-parad-25-29-lypnya/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Сім мільярдів минулого тижня: Лагун та Ахметов заробили на «Нафтогазі», Укравтодор набрався кредитів у росіян, менеджер Ахметова капіталізував «Центренерго», Крим закуповує тролейбуси у Порошенко, «Укренерго» будує в Криму нову підстанцію, держава замовила проект землеустрою на південному березі Криму, «Донбасенерго», контрольоване Ахметовим, купує вугілля у партнера Бойко. Всього з 25 по 29 липня в «Віснику державних закупівель» опубліковано оголошення про тендери на загальну суму 10,09 млрд грн. З цієї суми по десяти найбільших лотах пройшло 7,67 млрд грн. Топ-10 закупівель</w:t>
      </w:r>
    </w:p>
    <w:p>
      <w:r>
        <w:t>Corruption Type: **Корупція в енергетиці**</w:t>
      </w:r>
    </w:p>
    <w:p>
      <w:r>
        <w:t>Message: Лагун та Ахметов заробили на «Нафтогазі», менеджер Ахметова капіталізував «Центренерго», «Укренерго» будує в Криму нову підстанцію, «Донбасенерго» купує вугілля у партнера Бойко.</w:t>
      </w:r>
    </w:p>
    <w:p>
      <w:r>
        <w:t>Corruption Type: **Корупція в державних закупівлях**</w:t>
      </w:r>
    </w:p>
    <w:p>
      <w:r>
        <w:t>Message: Укравтодор набрався кредитів у росіян, держава замовила проект землеустрою на південному березі Криму, тендери на загальну суму 10,09 млрд грн.</w:t>
      </w:r>
    </w:p>
    <w:p>
      <w:pPr>
        <w:pStyle w:val="Heading1"/>
      </w:pPr>
      <w:r>
        <w:t>Хіт-парад. 18-22 липня</w:t>
      </w:r>
    </w:p>
    <w:p>
      <w:r>
        <w:t>Date: 25.07.2011</w:t>
      </w:r>
    </w:p>
    <w:p>
      <w:r>
        <w:t>Link: https://nashigroshi.org/2011/07/25/hit-parad-18-22-lypnya/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брати в інших торгах, тому загальна сума доходу може бути більшою.</w:t>
      </w:r>
    </w:p>
    <w:p>
      <w:r>
        <w:t>Short Text: Півтора мільярди минулого тижня: шахти Ахметова заплатили за перевезення вугілля, СБУ будує житловий комплекс у столиці, залізниця скуповується у Ахметова і Пригодського, нові мільйони на дороги, львів’яни найняли турків ремонтувати вулиці, Україну патрулюватимуть рятівники. Усього з 18 по 22 липня в «Віснику державних закупівель» опубліковано оголошення про тендери на загальну суму 3,94 млрд грн. Із цієї суми по десяти найбільших лотах пройшло 1,59млрд грн. Топ-10 закупівель</w:t>
      </w:r>
    </w:p>
    <w:p>
      <w:r>
        <w:t>Corruption Type: **Корупція в сфері енергетики**</w:t>
      </w:r>
    </w:p>
    <w:p>
      <w:r>
        <w:t>Message: шахти Ахметова заплатили за перевезення вугілля.</w:t>
      </w:r>
    </w:p>
    <w:p>
      <w:r>
        <w:t>Corruption Type: **Корупція в сфері державних закупівель**</w:t>
      </w:r>
    </w:p>
    <w:p>
      <w:r>
        <w:t>Message: оголошення про тендери на загальну суму 3,94 млрд грн, з якої по десяти найбільших лотах пройшло 1,59 млрд грн.</w:t>
      </w:r>
    </w:p>
    <w:p>
      <w:pPr>
        <w:pStyle w:val="Heading1"/>
      </w:pPr>
      <w:r>
        <w:t>«Мы хлеба горбушку, и ту — пополам»</w:t>
      </w:r>
    </w:p>
    <w:p>
      <w:r>
        <w:t>Date: 23.07.2011</w:t>
      </w:r>
    </w:p>
    <w:p>
      <w:r>
        <w:t>Link: https://nashigroshi.org/2011/07/23/myi-hleba-horbushku-y-tu-popolam/</w:t>
      </w:r>
    </w:p>
    <w:p>
      <w:r>
        <w:t>Author: Впервые опубликовано:«Зеркало недели»</w:t>
      </w:r>
    </w:p>
    <w:p>
      <w:r>
        <w:t>Short Text: Итак, парада не будет. Вместо него будут деньги. У денег же существует своя индивидуальная особенность: у них есть какой-то объем, и кому-то в конце концов они достаются. И если с количеством денег, сэко­номленных на параде на День Независимости, понятно не все, то с теми, кто их заполучит, вопросов нет. Впрочем, об этом вскользь сказано даже в указе президента, отменившим парад: средства пойдут на «социальную защиту населения». Так что осталось только конкретизировать: кто эти люди. Но вначале о главном. То есть о количестве. Определить его не так-то просто. Дело в том, что Минобороны относилось к чеканящим шаг солдатам, как к золотым антилопам, из-под копыт которых вылетают золотые червонцы.</w:t>
      </w:r>
    </w:p>
    <w:p>
      <w:r>
        <w:t>Corruption Type: **Корупція в сфері оборони**</w:t>
      </w:r>
    </w:p>
    <w:p>
      <w:r>
        <w:t>Message: Міноборони относилось к чеканящим шаг солдатам, як к золотым антилопам, з яких вилітають золоті червонці. Це може вказувати на корупцію в закупівлях для Збройних Сил, фіктивні контракти Міноборони або непрозорі оборонні контракти.</w:t>
      </w:r>
    </w:p>
    <w:p>
      <w:r>
        <w:t>Corruption Type: **Зловживання в державних закупівлях**</w:t>
      </w:r>
    </w:p>
    <w:p>
      <w:r>
        <w:t>Message: Указ президента, який скасовує парад і вказує, що кошти підуть на "соціальну захист населення", може вказувати на можливі тендерні махінації або зловживання при державних закупівлях.</w:t>
      </w:r>
    </w:p>
    <w:p>
      <w:pPr>
        <w:pStyle w:val="Heading1"/>
      </w:pPr>
      <w:r>
        <w:t>Хіт-парад. 11-15 липня</w:t>
      </w:r>
    </w:p>
    <w:p>
      <w:r>
        <w:t>Date: 18.07.2011</w:t>
      </w:r>
    </w:p>
    <w:p>
      <w:r>
        <w:t>Link: https://nashigroshi.org/2011/07/18/hit-parad-11-15-lypnya-2/</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Дев’ять мільярдів минулого тижня: кілочки для земельної реформи на п’ять мільярдів, освоєння «Олімпійського», капіталізація херсонських доріг, закупівля тари для президентського горілчаного заводу, модернізація Фірташем ЗТМК, лоцмани купують собі катери. Усього з 11 по 15 липня в «Віснику державних закупівель» опубліковано оголошення про тендери на загальну суму 9,19 млрд грн. Із цієї суми по десяти найбільших лотах пройшло 6,32 млрд грн. Топ-10 закупівель</w:t>
      </w:r>
    </w:p>
    <w:p>
      <w:r>
        <w:t>Corruption Type: **Зловживання в державних закупівлях**</w:t>
      </w:r>
    </w:p>
    <w:p>
      <w:r>
        <w:t>Message: закупівля тари для президентського горілчаного заводу, модернізація Фірташем ЗТМК.</w:t>
      </w:r>
    </w:p>
    <w:p>
      <w:r>
        <w:t>Corruption Type: **Розкрадання гуманітарної та/або військової допомоги**</w:t>
      </w:r>
    </w:p>
    <w:p>
      <w:r>
        <w:t>Message: лоцмани купують собі катери.</w:t>
      </w:r>
    </w:p>
    <w:p>
      <w:pPr>
        <w:pStyle w:val="Heading1"/>
      </w:pPr>
      <w:r>
        <w:t>Як Ахметов і Пригодський ділять гроші Козака</w:t>
      </w:r>
    </w:p>
    <w:p>
      <w:r>
        <w:t>Date: 14.07.2011</w:t>
      </w:r>
    </w:p>
    <w:p>
      <w:r>
        <w:t>Link: https://nashigroshi.org/2011/07/14/yak-ahmetov-i-pryhodskyj-dilyat-hroshi-kozaka/</w:t>
      </w:r>
    </w:p>
    <w:p>
      <w:r>
        <w:t>Author: Тож хто краще, ніж Козак знає, що метал від «ТД «Укртранс» вартий більшої кількості тендерних мільярдів «Укрзалізниці», ніж вважали його попередники?…</w:t>
      </w:r>
    </w:p>
    <w:p>
      <w:r>
        <w:t>Short Text: Історія заробітку сотень мільйонів ТОВ «ТД Укртранс» прекрасно відображає новітню історію експансії донецьких на територію «Укрзалізниці». Єдине питання: чи отримує Антон Пригодський, колись відомий як «сірий кардинал» Партії регіонів, із цих здобутків бодай  щось, чи все йде головному олігарху України. Коли Віктор Янукович отримав президентський мандат на управління фінансовими потоками держави, ніхто не чекав, що він буде поблажливим до переможених. Тобто  залишить хоча б когось із попередніх менеджерів на прикормлених місцях. Фактично так і сталось. Лише рідкісним умільцям вдалось переконати Віктора Федоровича та Миколу Яновича, що не варто занадто різко міняти коней на переправі. В уряді лише Василь Князєвич поступився кріслом міністра охорони здоров’я на користь свого заступника Зиновія Митника, що дозволило фармацевтичним угрупування зберегтирозклади на ринку розпилу мільярдів Мінздраву. Решта міністерських годівниць була безжалісно передахована на користь нового режиму. Проте не кожне міністерство може похвалитись бюджетом «Укрзалізниці». А тим часом саме в цьому держпідприємстві після інавгурації Януковича відбулась унікальна подія – залишився на посаді гендиректор Михайло Костюк, один з найвпливовіших учасників львівської «групи Кирпи-Ковзеля», яка протягом всього 2010 рокупродовжувала освоювати мільярдина тендерах залізниці. І це при живому Рінатові Ахметові, для якого залізниця є одним з найважливіших чинників успішності його металургійно-вугільного бізнесу. Тож годі було сподіватись, що Костюк – це надовго. Через рік після президентських виборів його замінили на Володимира Козака, донецького до останньої кліточки спинного мозку.</w:t>
      </w:r>
    </w:p>
    <w:p>
      <w:r>
        <w:t>Corruption Type: **Зловживання в державних закупівлях**</w:t>
      </w:r>
    </w:p>
    <w:p>
      <w:r>
        <w:t>Message: згадується про тендери та схеми у сфері закупівель на державних підприємствах.</w:t>
      </w:r>
    </w:p>
    <w:p>
      <w:r>
        <w:t>Corruption Type: **Незаконна приватизація**</w:t>
      </w:r>
    </w:p>
    <w:p>
      <w:r>
        <w:t>Message: згадується про розподіл державного майна та можливі маніпуляції при оцінці цін на об'єкти.</w:t>
      </w:r>
    </w:p>
    <w:p>
      <w:r>
        <w:t>Corruption Type: **Корупція в сфері транспорту і логістики**</w:t>
      </w:r>
    </w:p>
    <w:p>
      <w:r>
        <w:t>Message: вказано на корупційні схеми залізничного транспорту та учасників львівської «групи Кирпи-Ковзеля».</w:t>
      </w:r>
    </w:p>
    <w:p>
      <w:pPr>
        <w:pStyle w:val="Heading1"/>
      </w:pPr>
      <w:r>
        <w:t>Хіт-парад. 4-8 липня</w:t>
      </w:r>
    </w:p>
    <w:p>
      <w:r>
        <w:t>Date: 11.07.2011</w:t>
      </w:r>
    </w:p>
    <w:p>
      <w:r>
        <w:t>Link: https://nashigroshi.org/2011/07/11/hit-parad-4-8-lypnya/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Півтора мільярди минулого тижня: Міноборони купує харчування та паливо, росіян наймають електрифікувати залізницю на Полтавщині, Пінчук торгує трубами з «Нафтогазом», підшипники для Дарницького вагоноремонтного заводу, стомільйонна закупка каруселей в харківський парк. Всього з 4 по 8 липня в «Віснику державних закупівель» опубліковано оголошення про тендери на загальну суму 4,04 млрд грн. З цієї суми по десяти найбільших лотах пройшло 1,38 млрд грн. Топ-10 закупівель</w:t>
      </w:r>
    </w:p>
    <w:p>
      <w:r>
        <w:t>Corruption Type: **Корупція в сфері оборони**</w:t>
      </w:r>
    </w:p>
    <w:p>
      <w:r>
        <w:t>Message: Міноборони купує харчування та паливо.</w:t>
      </w:r>
    </w:p>
    <w:p>
      <w:r>
        <w:t>Corruption Type: **Незаконна приватизація**</w:t>
      </w:r>
    </w:p>
    <w:p>
      <w:r>
        <w:t>Message: Пінчук торгує трубами з «Нафтогазом».</w:t>
      </w:r>
    </w:p>
    <w:p>
      <w:r>
        <w:t>Corruption Type: **Зловживання в державних закупівлях**</w:t>
      </w:r>
    </w:p>
    <w:p>
      <w:r>
        <w:t>Message: стомільйонна закупка каруселей в харківський парк.</w:t>
      </w:r>
    </w:p>
    <w:p>
      <w:pPr>
        <w:pStyle w:val="Heading1"/>
      </w:pPr>
      <w:r>
        <w:t>Чорна діра вуглепрому</w:t>
      </w:r>
    </w:p>
    <w:p>
      <w:r>
        <w:t>Date: 08.07.2011</w:t>
      </w:r>
    </w:p>
    <w:p>
      <w:r>
        <w:t>Link: https://nashigroshi.org/2011/07/08/chorna-dira-vuhlepromu/</w:t>
      </w:r>
    </w:p>
    <w:p>
      <w:r>
        <w:t>Author: Одними з найбільших постачальників обладнання для ДП «Луганськвугілля» та ДП «Донбасантрацит» єгрупа фірм, пов’язанихз головою парламентської фракції Партії регіонів Олександра Єфремова. Здобутки єфремівських компаній з початку 2011 року склали 1 375,91 млн грн.</w:t>
      </w:r>
    </w:p>
    <w:p>
      <w:r>
        <w:t>Short Text: «Наші Гроші» знайшли галузь економіки, в якій з найбільшою швидкістю зникають гроші. Державні шахти за півроку прогнали через себе 18 мільярдів гривен з усіх 155 мільярдів, зафіксованих в «Віснику державних закупівель». Тобто кожна дев’ята гривня пройшла саме через державних вугледобутчиків. Якби ці кошти просто віддали рядовим робітникам, то кожен шахтар півроку отримував би $10 тисяч щомісяця. Державні вугледобувні підприємства за перше півріччя 2011 року уклали угоди на придбання товарів та послуг на загальну суму щонайменше 17 518,14 млн грн. Оголошення про тендери були опубліковані в «Віснику державних закупівель» з 1 січня до 30 червня. В середньому щотижня публікувались дані про тендери на суму 650 млн грн. Тендери державного вуглепрому у першому півріччі 2011 року</w:t>
      </w:r>
    </w:p>
    <w:p>
      <w:r>
        <w:t>Corruption Type: **Зловживання в державних закупівлях**</w:t>
      </w:r>
    </w:p>
    <w:p>
      <w:r>
        <w:t>Message: тендерні махінації, зловживання при закупівлях, тендерні змови.</w:t>
      </w:r>
    </w:p>
    <w:p>
      <w:r>
        <w:t>Corruption Type: **Розкрадання державного майна**</w:t>
      </w:r>
    </w:p>
    <w:p>
      <w:r>
        <w:t>Message: системна корупція серед посадових осіб, відповідальних за облік і збереження майна.</w:t>
      </w:r>
    </w:p>
    <w:p>
      <w:pPr>
        <w:pStyle w:val="Heading1"/>
      </w:pPr>
      <w:r>
        <w:t>Хіт-парад. 27 червня-1 липня</w:t>
      </w:r>
    </w:p>
    <w:p>
      <w:r>
        <w:t>Date: 04.07.2011</w:t>
      </w:r>
    </w:p>
    <w:p>
      <w:r>
        <w:t>Link: https://nashigroshi.org/2011/07/04/hit-parad-27-chervnya-1-lypnya/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Мільярди минулого тижня: «Нафтогаз» продовжує залізати в борги для розрахунків з «Газпромом», держфірма Ахметова отримує дешевий вугіль від держави, в Києві будують каналізацію,  «Укрзалізниця» скуповується у донецьких, севастопольський «регіонал» укріплює берег в Гурзуфі. Всього з 27 червня по 1 липня в «Віснику державних закупівель» опубліковано оголошення про тендери на загальну суму 8,38 млрд грн. З цієї суми по десяти найбільших лотах пройшло 5,23 млрд грн. Топ-10 закупівель</w:t>
      </w:r>
    </w:p>
    <w:p>
      <w:r>
        <w:t>Corruption Type: **Зловживання в державних закупівлях**</w:t>
      </w:r>
    </w:p>
    <w:p>
      <w:r>
        <w:t>Message: згадано тендери на загальну суму 8,38 млрд грн, а також те, що з цієї суми по десяти найбільших лотах пройшло 5,23 млрд грн. Це може вказувати на можливі тендерні махінації, відкати на держзакупівлях, зловживання при закупівлях, тендерні змови або завищення цін при держзакупівлі.</w:t>
      </w:r>
    </w:p>
    <w:p>
      <w:r>
        <w:t>Corruption Type: **Незаконний видобуток природних ресурсів**</w:t>
      </w:r>
    </w:p>
    <w:p>
      <w:r>
        <w:t>Message: згадано, що "Нафтогаз" продовжує залізати в борги для розрахунків з "Газпромом". Це може вказувати на можливий незаконний видобуток або контрабанду природних ресурсів.</w:t>
      </w:r>
    </w:p>
    <w:p>
      <w:pPr>
        <w:pStyle w:val="Heading1"/>
      </w:pPr>
      <w:r>
        <w:t>Цукрові магнати Аграрного фонду</w:t>
      </w:r>
    </w:p>
    <w:p>
      <w:r>
        <w:t>Date: 29.06.2011</w:t>
      </w:r>
    </w:p>
    <w:p>
      <w:r>
        <w:t>Link: https://nashigroshi.org/2011/06/29/tsukrovi-mahnaty-ahrarnoho-fondu/</w:t>
      </w:r>
    </w:p>
    <w:p>
      <w:r>
        <w:t>Author: Що буде з цінами на цукор після цієї закупівлі – побачимо. Але вже зараз можна однозначно констатувати – правила гри на аграрному ринку змінились. Минулого літа, коли аграрний комплекс ще тільки лягав під «єнакіївських» менеджерів, аналогічна закупівля цукру Аграрним фондом відбулась дещо в інший спосіб.Тоді 100 тис тон цукру купили по 7,7 грн./кгпри гуртових цінах на ринку на 10 відсотків менше. А зараз цукор законтрактовано по звичайній ринковій ціні. Також рік тому були інші постачальники – банальні «прокладки» менеджерів Юрія Іванющенко і міністра АПК Миколи Присяжнюка. А зараз серед постачальників маємо на дві третини виробників і на третину гуртовика, нехай і донецького. Можливо й справді мають підґрунтя чутки про те, що Віктор Федорович вирішив дещо вгамувати апетити Юрія Володимировича?..</w:t>
      </w:r>
    </w:p>
    <w:p>
      <w:r>
        <w:t>Short Text: «Наші гроші» розшифрували хто ж отримав підряди на постачання цукру для Аграрного фонду на 813 мільйонів гривень. Реальні цукровиробники і гуртовики з Донецьку, акціонери клюєвського банку і депутати різних рівнів змогли домовитись з державою про цукор, дорожчий від того, яким Аграрний фонд гасить цінові пожежі в регіонах. Поставка майже 100 тисяч тон бурякового цукрудо державної комори – це не абищо. Уся Україна може три тижні харчуватись виключно цим запасом. З огляду на таку значущість слід було чекати, що серед постачальників Аграрного фонду виявляться провідні цукрові компанії України. Але вийшло так, як вийшло. Пропозиції всіх п’ятьох переможців тендеру дорівнювали рівно 8,5 грн./кг цукру. Серед тих, хто програв торги – ТОВ «Цукрове», ТОВ «Хмільницьке», ТОВ «Заплаза групп», ТзОВ НТП «Енергія плюс», – лише одна фірма існує довше ніж півроку. Усі пропозиції переможених були – 8,7 грн./кг. Тобто формальних причин для підозр у змові бути не може.</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Хіт-парад. 20-25 червня</w:t>
      </w:r>
    </w:p>
    <w:p>
      <w:r>
        <w:t>Date: 27.06.2011</w:t>
      </w:r>
    </w:p>
    <w:p>
      <w:r>
        <w:t>Link: https://nashigroshi.org/2011/06/27/hit-parad-20-25-chervnya/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Мільярди минулого тижня: тягачі для донецького аеропорту, «Укразлізниця» скуповується у прокладок, Аграрний фонд купив дорогого цукру, дороги Житомирщини і Луганщини, транспортна розв’язка до аеропорту Хмельницького-Єнакіївського. Всього з 20 по 25 червня в «Віснику державних закупівель» опубліковано оголошення про тендери на загальну суму 6,69 млрд грн. З цієї суми по десяти найбільших лотах пройшло 2,39 млрд грн. Топ-10 закупівель</w:t>
      </w:r>
    </w:p>
    <w:p>
      <w:r>
        <w:t>Corruption Type: **Зловживання в державних закупівлях**</w:t>
      </w:r>
    </w:p>
    <w:p>
      <w:r>
        <w:t>Message: оголошення про тендери на загальну суму 6,69 млрд грн, по десяти найбільших лотах пройшло 2,39 млрд грн. Ймовірно, це може бути пов'язано з тендерними махінаціями, відкатами на держзакупівлях або завищенням цін при закупівлях.</w:t>
      </w:r>
    </w:p>
    <w:p>
      <w:r>
        <w:t>Corruption Type: **Корупція в сфері транспорту**</w:t>
      </w:r>
    </w:p>
    <w:p>
      <w:r>
        <w:t>Message: тягачі для донецького аеропорту, транспортна розв’язка до аеропорту Хмельницького-Єнакіївського. Це може бути пов'язано з фіктивними контрактами, непрозорими угодами або іншими схемами корупції в цій сфері.</w:t>
      </w:r>
    </w:p>
    <w:p>
      <w:r>
        <w:t>Corruption Type: **Незаконний видобуток природних ресурсів**</w:t>
      </w:r>
    </w:p>
    <w:p>
      <w:r>
        <w:t>Message: якщо згадується дорогий цукор, можливо, є ознаки незаконного видобутку або контрабанди природних ресурсів.</w:t>
      </w:r>
    </w:p>
    <w:p>
      <w:pPr>
        <w:pStyle w:val="Heading1"/>
      </w:pPr>
      <w:r>
        <w:t>Кравець свого власного щастя</w:t>
      </w:r>
    </w:p>
    <w:p>
      <w:r>
        <w:t>Date: 21.06.2011</w:t>
      </w:r>
    </w:p>
    <w:p>
      <w:r>
        <w:t>Link: https://nashigroshi.org/2011/06/21/3115/</w:t>
      </w:r>
    </w:p>
    <w:p>
      <w:r>
        <w:t>Author: Цікаво, і чого це колишні власники ринулись продавати свою виплекану роками фірму? Та ще й людям,у яких в деклараціяхвсього по 100 000 грн на рік…</w:t>
      </w:r>
    </w:p>
    <w:p>
      <w:r>
        <w:t>Short Text: Якщо будете в Києві водити приїжджих друзів довкола Маріїнського палацу, Софіївського собору, Андріївської церкви, відтепер можете на правах посвяченого сказати: «Та це Кравця бізнес, той що голова ДУСі». Кілька тижнів тому у знаменитого храму на Андріївському узвозі Києві нарешті з’явились рятувальники, які почали підготовку до ремонту. Храм, на сходах якого знімали сцену невдалої свадьби Голохвастова («За двома зайцями»), уже кілька років банально сповзає в крутий яр. І весь цей час влада годувала лише цяцянками-обіцянками і прожектами спасіння, не підкріпленими грошима. На початку цього року з’явилась надія, що все буде в ажурі. Уряд виділив 14 мільйонів на Андріївську церкву, збудовану славетним Бартоломео Растреллі. Але Микола Янович як дав, так і забрав, перевівши кошти на ремонт Києво-Печерської лаври, де так полюбляє замолювати гріхи Віктор Федорович.</w:t>
      </w:r>
    </w:p>
    <w:p>
      <w:r>
        <w:t>Corruption Type: **Зловживання в державних закупівлях**</w:t>
      </w:r>
    </w:p>
    <w:p>
      <w:r>
        <w:t>Message: уряд виділив 14 мільйонів на ремонт Андріївської церкви, але кошти були переведені на ремонт Києво-Печерської лаври.</w:t>
      </w:r>
    </w:p>
    <w:p>
      <w:r>
        <w:t>Corruption Type: **Незаконна приватизація**</w:t>
      </w:r>
    </w:p>
    <w:p>
      <w:r>
        <w:t>Message: згадується дерибан (розкрадання) державного майна, коли Микола Янович виділив кошти на ремонт Андріївської церкви, але їх перевели на ремонт Києво-Печерської лаври.</w:t>
      </w:r>
    </w:p>
    <w:p>
      <w:pPr>
        <w:pStyle w:val="Heading1"/>
      </w:pPr>
      <w:r>
        <w:t>Хіт-парад. 13-17 червня</w:t>
      </w:r>
    </w:p>
    <w:p>
      <w:r>
        <w:t>Date: 20.06.2011</w:t>
      </w:r>
    </w:p>
    <w:p>
      <w:r>
        <w:t>Link: https://nashigroshi.org/2011/06/20/hit-parad-13-17-chervnya/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Два мільярди минулого тижня: держпідприємства Ахметова купують у держави вугілля і беруть кредити, голова «Укравтодору» продовжує освоювати кошти в Дніпропетровську, Мінздрав купив перші вакцини для дітей, Юра Єнакіївський і Ахметов торгують з вуглепромом. Всього з 13 по 17 червня в «Віснику державних закупівель» опубліковано оголошення про тендери на загальну суму 5,58 млрд грн. З цієї суми по десяти найбільших лотах пройшло 2,08 млрд грн. Топ-10 закупівель</w:t>
      </w:r>
    </w:p>
    <w:p>
      <w:r>
        <w:t>Corruption Type: **Корупція в сфері державних закупівель**</w:t>
      </w:r>
    </w:p>
    <w:p>
      <w:r>
        <w:t>Message: згадано тендери на загальну суму 5,58 млрд грн, з яких по десяти найбільших лотах пройшло 2,08 млрд грн. Це може вказувати на можливі тендерні махінації, відкати на держзакупівлях, зловживання при закупівлях, тендерні змови або завищення цін при держзакупівлі.</w:t>
      </w:r>
    </w:p>
    <w:p>
      <w:r>
        <w:t>Corruption Type: **Корупція в енергетичному секторі**</w:t>
      </w:r>
    </w:p>
    <w:p>
      <w:r>
        <w:t>Message: згадано, що держпідприємства Ахметова купують у держави вугілля. Це може вказувати на корупційні схеми у галузі енергетики, такі як фіктивні контракти, непрозорі угоди або тіньові схеми у сфері енергетики.</w:t>
      </w:r>
    </w:p>
    <w:p>
      <w:r>
        <w:t>Corruption Type: **Лобіювання інтересів**</w:t>
      </w:r>
    </w:p>
    <w:p>
      <w:r>
        <w:t>Message: згадано, що Юра Єнакіївський і Ахметов торгують з вуглепромом. Це може вказувати на можливі схеми лобіювання інтересів окремих фінансово-промислових груп.</w:t>
      </w:r>
    </w:p>
    <w:p>
      <w:pPr>
        <w:pStyle w:val="Heading1"/>
      </w:pPr>
      <w:r>
        <w:t>Безробітні годують клерків Добкіна мільйонами</w:t>
      </w:r>
    </w:p>
    <w:p>
      <w:r>
        <w:t>Date: 16.06.2011</w:t>
      </w:r>
    </w:p>
    <w:p>
      <w:r>
        <w:t>Link: https://nashigroshi.org/2011/06/16/bezrobitni-hoduyut-klerkiv-dobkina-miljonamy/</w:t>
      </w:r>
    </w:p>
    <w:p>
      <w:r>
        <w:t>Author: Наостанок залишаються виключно ритуальні питання. Михайло Маркович в темі бізнес-досягнень своїх клерків? Якщо так, то наскільки глибоко? Якщо ні, то як губернатор ставиться до вищенаведених прикладів бізнес-діяльності державних службовців?</w:t>
      </w:r>
    </w:p>
    <w:p>
      <w:r>
        <w:t>Short Text: 100-мільйонний контракт на добудову Харківського центру профосвіти змусив пильніше придивитись до цієї структури. Виявилось, що це просто рай. Який  безробітний не хотів би спати на ліжку за 2 тисячі доларів? І який заступник Добкіна не хотів би заробити купу мільйонів? Відразу оговоримось. Уся нижчевикладена інформація про ціни та бізнес-партнерів Харківського центру професійно-технічної освіти Державної служби зайнятості отримана від надійного джерела. Ще більш надійного, ніж «Вісник державних закупівель», який деякіхитромудрі громадяни почали брати під сумнів, коли почало тхнути паленим. Наше джерело – це сайт самого харківського центру, дестаранно викладено дані про останні тендери цієї структури. «Наші гроші» звернули увагу на цю структуру після тендеру на добудову учбового корпусу за100 мільйонів гривень, або $12 млн.Це має бути щось несподіване і шикарне. Наприклад, відома тенісистка Анна Курнікова продає свою супервіллу в Майямі дешевше на 2 мільйони безумовних одиниць.</w:t>
      </w:r>
    </w:p>
    <w:p>
      <w:r>
        <w:t>Corruption Type: **Зловживання в державних закупівлях**</w:t>
      </w:r>
    </w:p>
    <w:p>
      <w:r>
        <w:t>Message: згадується тендер на добудову учбового корпусу за 100 мільйонів гривень, що може вказувати на можливі тендерні махінації або завищення цін при державних закупівлях.</w:t>
      </w:r>
    </w:p>
    <w:p>
      <w:r>
        <w:t>Corruption Type: **Контрабанда**</w:t>
      </w:r>
    </w:p>
    <w:p>
      <w:r>
        <w:t>Message: хоча в тексті не згадується конкретно контрабанда, але можливість зникнення вантажів на митниці може вказувати на можливу контрабанду.</w:t>
      </w:r>
    </w:p>
    <w:p>
      <w:pPr>
        <w:pStyle w:val="Heading1"/>
      </w:pPr>
      <w:r>
        <w:t>Хіт-парад. 6-10 червня</w:t>
      </w:r>
    </w:p>
    <w:p>
      <w:r>
        <w:t>Date: 14.06.2011</w:t>
      </w:r>
    </w:p>
    <w:p>
      <w:r>
        <w:t>Link: https://nashigroshi.org/2011/06/14/hit-parad-6-10-chervnya/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Півтора мільярди минулого тижня: Єфремов заробляє на постачанні якогось устаткування шахтарям, начальник залізниці платить мільйони своєму бізнес-партнеру, в Харкові будують навчальний центр для безробітних і ремонтують трасу, «Енергоатом» скуповується у чеських росіян, «Нафтогаз» намагається збільшити виробництва бензину, в Києві будуть школу. Всього з 6 по 10 червня в «Віснику державних закупівель» опубліковано оголошення про тендери на загальну суму 4,93 млрд грн. З цієї суми по десяти найбільших лотах пройшло 1,59 млрд грн. Топ-10 закупівель</w:t>
      </w:r>
    </w:p>
    <w:p>
      <w:r>
        <w:t>Corruption Type: **Корупція в сфері державних закупівель**</w:t>
      </w:r>
    </w:p>
    <w:p>
      <w:r>
        <w:t>Message: оголошення про тендери на велику суму, можливі тендерні махінації та завищення цін при державних закупівлях.</w:t>
      </w:r>
    </w:p>
    <w:p>
      <w:r>
        <w:t>Corruption Type: **Незаконний видобуток природних ресурсів**</w:t>
      </w:r>
    </w:p>
    <w:p>
      <w:r>
        <w:t>Message: можливе зловживання при видобутку та контрабанда природних ресурсів.</w:t>
      </w:r>
    </w:p>
    <w:p>
      <w:pPr>
        <w:pStyle w:val="Heading1"/>
      </w:pPr>
      <w:r>
        <w:t>Операция А-72: откат назад</w:t>
      </w:r>
    </w:p>
    <w:p>
      <w:r>
        <w:t>Date: 11.06.2011</w:t>
      </w:r>
    </w:p>
    <w:p>
      <w:r>
        <w:t>Link: https://nashigroshi.org/2011/06/11/operatsyya-a-72-otkat-nazad/</w:t>
      </w:r>
    </w:p>
    <w:p>
      <w:r>
        <w:t>Author: Впервые опубликовано в “Зеркале недели”</w:t>
      </w:r>
    </w:p>
    <w:p>
      <w:r>
        <w:t>Short Text: Еще одна дочка «Нафтогаза» – «Укргаздобыча» – попала в историю с покупкой частной сети автозаправок за 1,3 миллиарда гривен. Это дешевле буровой вышки«Черноморнафтогаза», но маржа снова может измеряться в десятках миллионов долларов. 31 мая дочерняя компания «Нафтогаза Украины» — «Укргаздобыча» — разослала гневный пресс-релиз, в котором обвинила во всех тяжких известного эксперта, директора «Консалтинговой группы А-95» Сергея Куюна. Много грустных фраз было сказано в адрес давнего автора ZN.UA — и о «заказной кампании, направленной на дискредитацию имиджа», и о «неприемлемых стандартах деловой этики», и даже о том, что «Укргаздобыча» в ближайшее время подаст в суд. Чтобы, так сказать, пресечь.</w:t>
      </w:r>
    </w:p>
    <w:p>
      <w:r>
        <w:t>Corruption Type: **Корупція в сфері енергетики**</w:t>
      </w:r>
    </w:p>
    <w:p>
      <w:r>
        <w:t>Message: покупка частної сеті автозаправок за завищеною ціною дочірньою компанією "Нафтогаза України" - "Укргаздобыча".</w:t>
      </w:r>
    </w:p>
    <w:p>
      <w:r>
        <w:t>Corruption Type: **Дискредитація**</w:t>
      </w:r>
    </w:p>
    <w:p>
      <w:r>
        <w:t>Message: обвинувачення відомого експерта в розсилці гнівного пресс-релізу та звинувачення в "заказній кампанії, направленій на дискредитацію іміджу".</w:t>
      </w:r>
    </w:p>
    <w:p>
      <w:pPr>
        <w:pStyle w:val="Heading1"/>
      </w:pPr>
      <w:r>
        <w:t>Весь покритий зеленню</w:t>
      </w:r>
    </w:p>
    <w:p>
      <w:r>
        <w:t>Date: 10.06.2011</w:t>
      </w:r>
    </w:p>
    <w:p>
      <w:r>
        <w:t>Link: https://nashigroshi.org/2011/06/10/ves-pokrytyj-zelennyu/</w:t>
      </w:r>
    </w:p>
    <w:p>
      <w:r>
        <w:t>Author: Дані: державна програма підготовки до Євро-2012 у версії від 16 жовтня 2008 року і від 14 квітня 2010 року (коригується до цього часу).</w:t>
      </w:r>
    </w:p>
    <w:p>
      <w:r>
        <w:t>Short Text: Вивчення вартості головних об’єктів Євро-2012 черговий раз довело стару тезу. Покращення життя вже сьогодні стосується не всіх, а тільки обраних. Кошторис об’єктів «Альткому» зріс на 200 відсотків. Для аналізу ми вибрали ті об’єкти, без яких справді неможливо провести Євро-2012, – стадіони, та аеропорти, по вигляду яких розніжені євростандартами туристи та футболісти будуть складати перше враження про Україну. Для початку коротка передісторія. Коли уряд Тимошенко дозволив собі підняти вартість будівництва НСК «Олімпійський» з 1,5 до 2,1 млрд грн. в Партії регіонів цілком обґрунтовано влаштували обструкцію «необґрунтованому і підозрілому рішенню». Так само обґрунтовано «регіонали» пророкували з опозиційної лави запасних крах проекту Євро-2012 в Україні.</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**Незаконна приватизація**</w:t>
      </w:r>
    </w:p>
    <w:p>
      <w:r>
        <w:t>Message: Дерибан (або розкрадання) державного майна, маніпуляції при оцінці державного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Скрижалі від «Привату»</w:t>
      </w:r>
    </w:p>
    <w:p>
      <w:r>
        <w:t>Date: 08.06.2011</w:t>
      </w:r>
    </w:p>
    <w:p>
      <w:r>
        <w:t>Link: https://nashigroshi.org/2011/06/08/skryzhali-vid-pryvatu/</w:t>
      </w:r>
    </w:p>
    <w:p>
      <w:r>
        <w:t>Author: І наостанок голий факт: саме в ці дні автобаза Державного управління справами на тендері купила бензин по середній ціні 10,02 грн./л. А Міністерство внутрішніх справ купило паливо по ціні від 10,05 до 10,70 грн./л. Отже є державні заклади, які можуть собі дозволити купувати паливо по цінам АЗС і не фантазувати про помилки і прогнози.</w:t>
      </w:r>
    </w:p>
    <w:p>
      <w:r>
        <w:t>Short Text: Директор фірми Коломойського вирішив пояснити дорогий  бензин для Дніпропетровської прокуратури помилкою клерків Клюєва. Але однаково визнав, що його бензин –  за дорогий,  як за ринковими мірками. Післяоприлюднення в «Наших грошах»скандальної інформації про ціни, з якими «приватівське» ТОВ ВТФ «Авіас» виграє тендери державних структур, представник Ігоря Коломойського вирішив відреагувати.Ось версіядиректора «Авіасу» Івана Ращупкіна, яка мала б пояснити чому прокуратура Дніпропетровської області отримала бензин А-95 аж по 16,63 грн./л. «Те, що ми виграли тендер, ще не означає, що ми відпускаємо бензин за цією ціною. В договорі є пункт, за яким ми продаємо за ринковою ціною», – заявив він і додав, що бензин взагалі ще не продавався прокуратурі, і ціна на нього насправді нижча. І ось чому.</w:t>
      </w:r>
    </w:p>
    <w:p>
      <w:r>
        <w:t>Corruption Type: **Зловживання в державних закупівлях**</w:t>
      </w:r>
    </w:p>
    <w:p>
      <w:r>
        <w:t>Message: у тексті згадується про тендери та ціни на бензин для прокуратури, що може вказувати на можливі тендерні махінації або завищення цін при державних закупівлях.</w:t>
      </w:r>
    </w:p>
    <w:p>
      <w:r>
        <w:t>Corruption Type: **Контрабанда**</w:t>
      </w:r>
    </w:p>
    <w:p>
      <w:r>
        <w:t>Message: хоча в тексті не прямо згадується контрабанда, але можливо відбувається зловживання цінами та постачанням бензину, що може бути пов'язане з контрабандою або офшорними схемами.</w:t>
      </w:r>
    </w:p>
    <w:p>
      <w:pPr>
        <w:pStyle w:val="Heading1"/>
      </w:pPr>
      <w:r>
        <w:t>Хіт-парад. 30 травня-3 червня</w:t>
      </w:r>
    </w:p>
    <w:p>
      <w:r>
        <w:t>Date: 06.06.2011</w:t>
      </w:r>
    </w:p>
    <w:p>
      <w:r>
        <w:t>Link: https://nashigroshi.org/2011/06/06/hit-parad-30-travnya-3-chervnya/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Всього з 30 травня по 3 червня в «Віснику державних закупівель» опубліковано оголошення про тендери на загальну суму 4,29 млрд грн. З цієї суми по десяти найбільших лотах пройшло 1,99 млрд грн. Топ-10 закупівель кабельно-провідникова   продукція</w:t>
      </w:r>
    </w:p>
    <w:p>
      <w:r>
        <w:t>Corruption Type: **Зловживання в державних закупівлях**</w:t>
      </w:r>
    </w:p>
    <w:p>
      <w:r>
        <w:t>Message: З цієї суми по десяти найбільших лотах пройшло 1,99 млрд грн. Це може вказувати на тендерні махінації, відкати на держзакупівлях, зловживання при закупівлях, тендерні змови або завищення цін при держзакупівлі.</w:t>
      </w:r>
    </w:p>
    <w:p>
      <w:r>
        <w:t>Corruption Type: **Контрабанда**</w:t>
      </w:r>
    </w:p>
    <w:p>
      <w:r>
        <w:t>Message: В тексті не згадується жодна конкретна інформація про контрабанду, тому ця схема не може бути визначена наразі.</w:t>
      </w:r>
    </w:p>
    <w:p>
      <w:r>
        <w:t>Corruption Type: **Незаконний видобуток природних ресурсів**</w:t>
      </w:r>
    </w:p>
    <w:p>
      <w:r>
        <w:t>Message: В тексті також не має інформації про незаконний видобуток природних ресурсів.</w:t>
      </w:r>
    </w:p>
    <w:p>
      <w:pPr>
        <w:pStyle w:val="Heading1"/>
      </w:pPr>
      <w:r>
        <w:t>СБУ в помощь</w:t>
      </w:r>
    </w:p>
    <w:p>
      <w:r>
        <w:t>Date: 04.06.2011</w:t>
      </w:r>
    </w:p>
    <w:p>
      <w:r>
        <w:t>Link: https://nashigroshi.org/2011/06/04/sbu-v-pomosch/</w:t>
      </w:r>
    </w:p>
    <w:p>
      <w:r>
        <w:t>Author: Впервые опубликовано в «Зеркале недели»</w:t>
      </w:r>
    </w:p>
    <w:p>
      <w:r>
        <w:t>Short Text: Как Юрий Бойко, оправдываясь за «оборудку» ценой в $400 млн, наговорил массу неумных и неправдивых вещей: от закупки якобы существующего обрудования до обвинения журналистов в «заказухе». За что и получит иск в суд. На четвертый день после пуб­ликации ZN.UA«Вышка для Бойко»на нее отреагировал сам министр энергетики и угольной промышленности. Реакция получилась несколько странной, что в разговорах off-records отметили даже некоторые сотрудники Минтопэнерго. Юрий Бойко назвал статью «стопроцентной заказухой», после чегообратился к СБУс просьбой разыскать заказчиков пасквиля.</w:t>
      </w:r>
    </w:p>
    <w:p>
      <w:r>
        <w:t>Corruption Type: **Зловживання в державних закупівлях**</w:t>
      </w:r>
    </w:p>
    <w:p>
      <w:r>
        <w:t>Message: у зазначеному тексті Юрій Бойко оправдовується за «оборудку» ціною в $400 млн, що може вказувати на можливі тендерні махінації або завищення цін при державних закупівлях.</w:t>
      </w:r>
    </w:p>
    <w:p>
      <w:r>
        <w:t>Corruption Type: **Антимонопольний комітет України (далі</w:t>
      </w:r>
    </w:p>
    <w:p>
      <w:r>
        <w:t>Message: АМКУ) та перерозподіл ринків**: у тексті згадується, що Юрій Бойко назвав статтю «стопроцентною заказухою» і звернувся до СБУ з проханням розшукати заказників пасквіля, що може вказувати на лобіювання інтересів окремих фінансово-промислових груп.</w:t>
      </w:r>
    </w:p>
    <w:p>
      <w:pPr>
        <w:pStyle w:val="Heading1"/>
      </w:pPr>
      <w:r>
        <w:t>Кнопкодави задавили Колеснікова</w:t>
      </w:r>
    </w:p>
    <w:p>
      <w:r>
        <w:t>Date: 03.06.2011</w:t>
      </w:r>
    </w:p>
    <w:p>
      <w:r>
        <w:t>Link: https://nashigroshi.org/2011/06/03/knopkodavy-zadavyly-kolesnikova/</w:t>
      </w:r>
    </w:p>
    <w:p>
      <w:r>
        <w:t>Author: Тож сподіваємось, що народні депутати вибачать Борису Вікторовичу його необачну неуважність. Людина вся в потоках, в драйві, в проектах. На все потрібен час і гроші. Хто ж знав, що безвідмовні кнопкодави дістануть дулю з кишені саме в той час, якпочали укладатись перші стомільйонні контрактина імпорт обладнання для аеропортів?</w:t>
      </w:r>
    </w:p>
    <w:p>
      <w:r>
        <w:t>Short Text: Борис Колесніков настільки захопився освоєнням мільярдних бюджетів на об’єктах Євро-2012 і встановленням донецького орднунгу, що не помітив важливу річ. З наближенням виборів зазвичай ручні нардепи почали виявляти ознаки апетиту. І ось трапився перший провал. 31 травня лідер комуністів Петро Симоненко дозволив собі абсолютно несподівану як за нинішніми часами витівку. Він особисто з парламентської трибуни натякнув, що під соусом Євро-2012 протягується законопроект №8062 «Щодо звільнення від сплати мита товарів для будівництва і оснащення аеропортів, які є об’єктами чемпіонату», від якого на версту тхне нестачею аргументів. І що характерно – його вголос підтримав Володимир Литвин, не самої великої відваги мужчина. Осьстенограма: Симоненко П.М.</w:t>
      </w:r>
    </w:p>
    <w:p>
      <w:r>
        <w:t>Corruption Type: **Корупція в сфері оборони**</w:t>
      </w:r>
    </w:p>
    <w:p>
      <w:r>
        <w:t>Message: фіктивні тендери Міноборони,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w:t>
      </w:r>
    </w:p>
    <w:p>
      <w:pPr>
        <w:pStyle w:val="Heading1"/>
      </w:pPr>
      <w:r>
        <w:t>АмінЪ</w:t>
      </w:r>
    </w:p>
    <w:p>
      <w:r>
        <w:t>Date: 31.05.2011</w:t>
      </w:r>
    </w:p>
    <w:p>
      <w:r>
        <w:t>Link: https://nashigroshi.org/2011/05/31/amin/</w:t>
      </w:r>
    </w:p>
    <w:p>
      <w:r>
        <w:t>Author: У будь-якому разі хочемо від імені «Наших грошей» відзначити: існуючий тендерний закон було прийнято минулого літа під тиском саме міжнародних структур і МВФ у тому числі. Цей закон вперше в історії України зробив прозорою закупівлю у одного учасника і дозволив громадськості бути в курсі того,хто як і скільки пиляє на державних тендерах. 7532 було націлено саме на знищення прозорості і зменшенні контролю над неконкурентними закупками. Тому, якщо 7532 буде ветовано, «Наші гроші» надішлють пляшку коньяку справжньому ініціатору цієї історії. Можливо, це хтось з відомства Андрія Клюєва, яке виглядає справжнім бенефіціаром вето, оскільки у Мінекономіки залишається контроль над держзакупівлями взагалі та закупівлями у одного учасника зокрема?</w:t>
      </w:r>
    </w:p>
    <w:p>
      <w:r>
        <w:t>Short Text: Сьогодні «КоммерсантЪ-Украина» приніс благу вість: Янукович нібито збирається ветувати законопроект про зміни до тендерного законодавства. Якщо джерела видання не підкачали і прогноз на вето дійсно справдиться, залишиться одне питання: кому ж насправді «алілуйя»?  За даними Ъ, президент Віктор Янукович має намір вже цього тижня ветуватиславнозвісний закон 7532, який17 травня було проголосовано зусиллями пропрезидентської ж коаліції.</w:t>
      </w:r>
    </w:p>
    <w:p>
      <w:r>
        <w:t>Corruption Type: **Корупція в законодавстві**</w:t>
      </w:r>
    </w:p>
    <w:p>
      <w:r>
        <w:t>Message: Янукович збирається ветувати законопроект про зміни до тендерного законодавства, що може бути пов'язане з підкупом чи лобіюванням.</w:t>
      </w:r>
    </w:p>
    <w:p>
      <w:r>
        <w:t>Corruption Type: **Тендерні махінації**</w:t>
      </w:r>
    </w:p>
    <w:p>
      <w:r>
        <w:t>Message: Янукович має намір ветувати закон, який був проголосований зусиллями пропрезидентської ж коаліції, що може вказувати на можливі тендерні змови або завищення цін при державних закупівлях.</w:t>
      </w:r>
    </w:p>
    <w:p>
      <w:pPr>
        <w:pStyle w:val="Heading1"/>
      </w:pPr>
      <w:r>
        <w:t>Хіт-парад. 23-27 травня</w:t>
      </w:r>
    </w:p>
    <w:p>
      <w:r>
        <w:t>Date: 30.05.2011</w:t>
      </w:r>
    </w:p>
    <w:p>
      <w:r>
        <w:t>Link: https://nashigroshi.org/2011/05/30/hit-parad-23-27-travnya/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Держрезерв купив дизпаливо по завищеній ціні, харків’яни освоюють сотні мільйонів в аеропорту, підстанціях і дорогах міста, «лужніковське» обленерго будує енерголінії на Одещині, в Києві розносять пенсії, тюремники купили рентгенівські апарати у донецьких алхіміків. Всього з 23 по 27 травня в «Віснику державних закупівель» опубліковано оголошення про тендери на загальну суму 2,40 млрд грн. З цієї суми по десяти найбільших лотах пройшло 0,66 млрд грн. Топ-10 закупівель</w:t>
      </w:r>
    </w:p>
    <w:p>
      <w:r>
        <w:t>Corruption Type: **Корупція в державних закупівлях**</w:t>
      </w:r>
    </w:p>
    <w:p>
      <w:r>
        <w:t>Message: Держрезерв купив дизпаливо по завищеній ціні.</w:t>
      </w:r>
    </w:p>
    <w:p>
      <w:r>
        <w:t>Corruption Type: **Зловживання в державних закупівлях**</w:t>
      </w:r>
    </w:p>
    <w:p>
      <w:r>
        <w:t>Message: оголошення про тендери на загальну суму 2,40 млрд грн, з цієї суми по десяти найбільших лотах пройшло 0,66 млрд грн.</w:t>
      </w:r>
    </w:p>
    <w:p>
      <w:r>
        <w:t>Corruption Type: **Незаконний видобуток природних ресурсів**</w:t>
      </w:r>
    </w:p>
    <w:p>
      <w:r>
        <w:t>Message: харків’яни освоюють сотні мільйонів в аеропорту, підстанціях і дорогах міста.</w:t>
      </w:r>
    </w:p>
    <w:p>
      <w:r>
        <w:t>Corruption Type: **Корупція в енергетиці**</w:t>
      </w:r>
    </w:p>
    <w:p>
      <w:r>
        <w:t>Message: «лужніковське» обленерго будує енерголінії на Одещині.</w:t>
      </w:r>
    </w:p>
    <w:p>
      <w:r>
        <w:t>Corruption Type: **Корупція в медичній сфері**</w:t>
      </w:r>
    </w:p>
    <w:p>
      <w:r>
        <w:t>Message: тюремники купили рентгенівські апарати у донецьких алхіміків.</w:t>
      </w:r>
    </w:p>
    <w:p>
      <w:pPr>
        <w:pStyle w:val="Heading1"/>
      </w:pPr>
      <w:r>
        <w:t>Вышка для Бойко</w:t>
      </w:r>
    </w:p>
    <w:p>
      <w:r>
        <w:t>Date: 27.05.2011</w:t>
      </w:r>
    </w:p>
    <w:p>
      <w:r>
        <w:t>Link: https://nashigroshi.org/2011/05/27/vyishka-dlya-bojko/</w:t>
      </w:r>
    </w:p>
    <w:p>
      <w:r>
        <w:t>Author: Впервые опубликовано в«Зеркале недели»</w:t>
      </w:r>
    </w:p>
    <w:p>
      <w:r>
        <w:t>Short Text: «Чорноморнафтогаз» с благословения министра Юрия Бойко умудрился купить буровую установку за $400 млн, хотя производитель продавал ее на $150 млн дешевле. Интересно, спросит ли Виктор Янукович у своего бойкого менеджера: «А ти всі, як кажуть, податки сплатив?» Когда месяц назад говорящие парламентские головы Партии регионов убеждали журналистов в крайней необходимости изменить закон о госзакупках, то главным посылом было бедственное положение, в которое попали государственные предприятия. Именно необходимость проводить тендеры, уверяли депутаты, стреноживает инициативу государственных менеджеров, ставя их в неравные условия с приватными коллегами. Единственное, чего не хватало выступлениям для полной убедительности, так это примеров. Но и без того Верховная Рада изменила закон, отпустив на волю бизнес-смекалку госуправленцев.</w:t>
      </w:r>
    </w:p>
    <w:p>
      <w:pPr>
        <w:pStyle w:val="Heading1"/>
      </w:pPr>
      <w:r>
        <w:t>Кого годують санаторії ДУСі</w:t>
      </w:r>
    </w:p>
    <w:p>
      <w:r>
        <w:t>Date: 25.05.2011</w:t>
      </w:r>
    </w:p>
    <w:p>
      <w:r>
        <w:t>Link: https://nashigroshi.org/2011/05/25/koho-hoduyut-sanatoriji-dusi/</w:t>
      </w:r>
    </w:p>
    <w:p>
      <w:r>
        <w:t>Author: Іван Красіков, Сергій Головньов, за підтримки Міжнародного Фонду «Відродження» та проекту SCOOP</w:t>
      </w:r>
    </w:p>
    <w:p>
      <w:r>
        <w:t>Short Text: Кримські санаторії «Форос» та «Зорі України», що належать Державному управлінню справами (ДУС), замість того, щоб приносити прибутки державі, показують збитки. В 2009 році вони склали близько одного млн. грн. Між тим, структури партнера Ігоря Коломойського впевнено експлуатують державне майно, реалізуючі послуги з відпочинку. Згідно звіту Контрольно-ревізійного управління, який було складено за результатами перевірки ДУС минулого року, з 2008 до початку 2010 року (тобто, за часів керування ДУС Ігорем Тарасюком), були виявлені фінансові порушення на суму близько 244 млн. грн. Значний вклад у це негативне досягнення здійснили елітні державні санаторії «Форос» та «Зорі України», розташовані на південному березі півострову. Так, на бухгалтерському обліку Санаторію «Зорі України» знаходяться об’єкти незавершеного будівництва загальною вартістю 12 млн. грн., у тому числі 21 котедж, мережі водопостачання та каналізації, трубопроводи тощо.Втім, зазначених об’єктів на земельних ділянках санаторію перевіряючі банально не знайшли.Таке ж саме відкриття чекало ревізорів в «Форосі». На обліку закладу знаходиться незавершене будівництво загальною вартістю 1,5 млн. грн, проте об’єктів будівництва під час ревізії не виявлено.</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Сумсько-донецька ротація НБУ (оновлено)</w:t>
      </w:r>
    </w:p>
    <w:p>
      <w:r>
        <w:t>Date: 23.05.2011</w:t>
      </w:r>
    </w:p>
    <w:p>
      <w:r>
        <w:t>Link: https://nashigroshi.org/2011/05/23/sumsko-donetska-rotatsiya-nbu/</w:t>
      </w:r>
    </w:p>
    <w:p>
      <w:r>
        <w:t>Author: Сергій Головньов, фотоОлега Дем’яненко</w:t>
      </w:r>
    </w:p>
    <w:p>
      <w:r>
        <w:t>Short Text: Історія заміни сумського угрупування на донецьких через призму будівельних тендерів Нацбанку, якому лише за один «фінансово-кризовий» рік вдалось вгатити понад 170 мільйонів гривень в причепурення своїх регіональних офісів та баз відпочинку. На початку травня Міністерство економіки відмовило Нацбанку в погодженні процедури закупівлі робіт для реконструкції будівель Управління НБУ в Чернівецькій області вартістю 25 млн. грн. Переможцем неконкурентної процедури закупівлі «в одного учасника» мав стати сільськогосподарський кооператив «Колос», зареєстрований у місті Сторожинець Чернівецької області. Цей кооператив вже багато років очолює Герой України, багатостроковий депутат місцевих рад Георгій Березовський. Втім, особливі заслуги перед країною не влаштували Міністерство економіки: «документи не підтверджують підстави для застосування процедури закупівлі в одного учасника». Це означає, що крім аграрного кооперативу реконструювати корпуси Чернівецького управління НБУ могли б і інші підприємства. І ціна на відкритих торгах може бути менша. Хоча «може» не означає «буде». Оскільки наш Нацбанк – всім нацбанкам нацбанк.</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Хіт-парад. 16-20 травня</w:t>
      </w:r>
    </w:p>
    <w:p>
      <w:r>
        <w:t>Date: 23.05.2011</w:t>
      </w:r>
    </w:p>
    <w:p>
      <w:r>
        <w:t>Link: https://nashigroshi.org/2011/05/23/hit-parad-16-20-travnya/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«Вугілля України» та інші державні вугледобувні підприємства освоюють мільярди, донецький «Альтком» збирає мільярди вдома і у Львові, «Нафтогаз» продовжує кредитуватись для розрахунків з «Газпромом», «Електроважмаш» скуповує мідь, у Харкові ремонтують дороги. Всього з 16 по 20 травня в «Віснику державних закупівель» опубліковано оголошення про тендери на загальну суму 9,34 млрд грн. З цієї суми по десяти найбільших лотах пройшло 5,42 млрд грн. Топ-10 закупівель</w:t>
      </w:r>
    </w:p>
    <w:p>
      <w:r>
        <w:t>Corruption Type: **Незаконний видобуток природних ресурсів**</w:t>
      </w:r>
    </w:p>
    <w:p>
      <w:r>
        <w:t>Message: згадано, що державні вугледобувні підприємства освоюють мільярди, що може свідчити про можливий незаконний видобуток вугілля або інших природних ресурсів.</w:t>
      </w:r>
    </w:p>
    <w:p>
      <w:r>
        <w:t>Corruption Type: **Зловживання в державних закупівлях**</w:t>
      </w:r>
    </w:p>
    <w:p>
      <w:r>
        <w:t>Message: у тексті згадується про тендери на загальну суму 9,34 млрд грн, з яких лише по десяти найбільших лотах пройшло 5,42 млрд грн. Це може свідчити про можливі тендерні махінації, тендерні змови або завищення цін при державних закупівлях.</w:t>
      </w:r>
    </w:p>
    <w:p>
      <w:pPr>
        <w:pStyle w:val="Heading1"/>
      </w:pPr>
      <w:r>
        <w:t>Зубик №2</w:t>
      </w:r>
    </w:p>
    <w:p>
      <w:r>
        <w:t>Date: 20.05.2011</w:t>
      </w:r>
    </w:p>
    <w:p>
      <w:r>
        <w:t>Link: https://nashigroshi.org/2011/05/20/zubyk-2/</w:t>
      </w:r>
    </w:p>
    <w:p>
      <w:r>
        <w:t>Author: У будь-якому разі є проста арифметика. 50 доларів навару на одній тоні нафти дають 50 мільйонів доларів навару на всій партії. Як і в випадку з «Лівелою», ці гроші не потрапляють до держбюджету, а йдуть реальним власникам фірм-прокладок. То ж чи варто Цушку чекати нового окрику перевірити нескладні математичні дії? Чи цього разу Віктор Федорович від початку в темі?</w:t>
      </w:r>
    </w:p>
    <w:p>
      <w:r>
        <w:t>Short Text: Саме в ці дні розгортається масштабна оборудка на паливному ринку. Власники скандальної «Лівели», перед якими закрились двері безмитного ввезення бензину, пролізли в кватирку під назвою «стабілізація ринку енергоносіїв». Прокладка Зубика претендує на долю від 400 мільйонів гривень. Наприкінці 2010 року президент Віктор Янукович особисто доручив Антимонопольному комітету розібратись з безмитним ввезенням бензину в Україну. Відомство Василя Цушка, яке до того часу не надто переймалось ситуацією, миттєво доповіло про втрати держбюджету у розмірі 3 млрд грн. Не треба бути Шерлоком Холмсом, аби зрозуміти – якщо держбюджет не дорахувався, то хтось в шоколаді. А в Партії регіонів з такими розмова коротка. Тож не дивно, що справжній власник «Лівели», який ховався за маскою нардепа Володимира Зубика, швидко зрозумів, що з Януковичем жарти погані. І с тих пір ніхто не ходить до «Лівели» та її дочки «Тайстра» з проханням поставити на документах про ввіз бензину свою печатку, яка звільняє від сплати всіх мит та акцизів. Хоча весь набір можливостей у «Лівели» є. А через недавнє відкликання судових позовів митниками та податківцями «меню» навіть збільшилось.</w:t>
      </w:r>
    </w:p>
    <w:p>
      <w:r>
        <w:t>Corruption Type: **Корупція в сфері паливного ринку**</w:t>
      </w:r>
    </w:p>
    <w:p>
      <w:r>
        <w:t>Message: власники компанії «Лівеля» використовують безмитне ввезення бензину для стабілізації ринку енергоносіїв, що може вказувати на корупційні дії в цій сфері.</w:t>
      </w:r>
    </w:p>
    <w:p>
      <w:r>
        <w:t>Corruption Type: **Незаконне впливання на державні органи**</w:t>
      </w:r>
    </w:p>
    <w:p>
      <w:r>
        <w:t>Message: президент Янукович особисто доручив Антимонопольному комітету розібратись з безмитним ввезенням бензину, що може вказувати на використання політичного впливу для корупційних цілей.</w:t>
      </w:r>
    </w:p>
    <w:p>
      <w:r>
        <w:t>Corruption Type: **Фальсифікація документів**</w:t>
      </w:r>
    </w:p>
    <w:p>
      <w:r>
        <w:t>Message: власник компанії «Лівеля» використовує печатку на документах про ввіз бензину, яка звільняє від сплати мит та акцизів, що може свідчити про фальсифікацію документів для уникнення оподаткування.</w:t>
      </w:r>
    </w:p>
    <w:p>
      <w:pPr>
        <w:pStyle w:val="Heading1"/>
      </w:pPr>
      <w:r>
        <w:t>Світло вимкнули. Тепер вони займуться сексом</w:t>
      </w:r>
    </w:p>
    <w:p>
      <w:r>
        <w:t>Date: 17.05.2011</w:t>
      </w:r>
    </w:p>
    <w:p>
      <w:r>
        <w:t>Link: https://nashigroshi.org/2011/05/17/svitlo-vymknuly-teper-vony-zajmutsya-seksom/</w:t>
      </w:r>
    </w:p>
    <w:p>
      <w:r>
        <w:t>Author: За словами Плотнікова, вже зараз кілька страховиків займаються подібними справами. Хоча «регіонал» не сказав, які саме фірми тут головні, але з відкритих джерел відомо, що «Гарант-авто» не є такою впливовою фігурою на цьому ринку, як, наприклад, ахметівська «АСКА» чи деякі інші структури. Тому ламати списи з приводу конкретних бенефіціарів нового тендерного режиму поки що зарано. Треба хоча б дочекатись реакції самого Януковича. Бо побачити як насправді тепер будуть регламентуватись держзакупівлі ми зможемо лише коли президент підпише 7532 і оприлюднить його. Після чого пройде ще 60 днів і нові правила розпилу наберуть чинності.</w:t>
      </w:r>
    </w:p>
    <w:p>
      <w:r>
        <w:t>Short Text: Сьогодні, 17 травня, 231 кнопкодав своїми руками розсунув кордони для подальшого розвитку і розбудови корупційних засад української державності. Якщо Янукович не ветує прийняті зміні до закону про держзакупівлі, виборці фактично втратять можливість дізнаватись про тендерні приколи нашої влади. Сьогодні повітря в парламенті було просякнуте старим і вже підзабутим за нинішнього режиму ароматом корупції. Підневільні кнопкодави Партії регіонів, комуністів та Литвина протягом останнього року фактично не мали можливостей торгуватись з ініціаторами законопроектів за голоси своїх фракцій, як це було при Кучмі і Тимошенко. І ось розгляд законопроекту№7532про зміну закону про держзакупівлі на мить повернув нардепів і парламентських журналістів у старі добрі часи. – Ти вже знаєш, які попередні розклади по голосуванню по держзакупівлям? – запитав журналіста «Наших грошей» колега з політичного видання. – Значить так: реформатори Рибакова не хочуть маратись, комуністи торгуються. Тому є шанс, що голосів може й не бути. Бо «регіонали» і литвинівці не мають більшості.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Хіт-парад. 9-13 травня</w:t>
      </w:r>
    </w:p>
    <w:p>
      <w:r>
        <w:t>Date: 16.05.2011</w:t>
      </w:r>
    </w:p>
    <w:p>
      <w:r>
        <w:t>Link: https://nashigroshi.org/2011/05/16/hit-parad-9-13-travnya/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Екс-мінінстр транспорту та діючий голова «Укравтодору» поділили сотні мільйонів на будівництві дороги, «Укрзалізниця» ремонтує старі тепловози, «Украгролізинг» купує комбайни, державна фірма Ахметова купує ланцюги, «Ощадбанк» – інкасаторські машини. Всього з 9 по 13 травня в «Віснику державних закупівель» опубліковано оголошення про тендери на загальну суму 4,24 млрд грн. З цієї суми по десяти найбільших лотах пройшло 0,99 млрд грн. Топ-10 закупівель</w:t>
      </w:r>
    </w:p>
    <w:p>
      <w:r>
        <w:t>Corruption Type: **Корупція в сфері будівництва доріг**</w:t>
      </w:r>
    </w:p>
    <w:p>
      <w:r>
        <w:t>Message: поділ сотень мільйонів на будівництві дороги.</w:t>
      </w:r>
    </w:p>
    <w:p>
      <w:r>
        <w:t>Corruption Type: **Корупція в сфері ремонту транспортних засобів**</w:t>
      </w:r>
    </w:p>
    <w:p>
      <w:r>
        <w:t>Message: ремонт старих тепловозів.</w:t>
      </w:r>
    </w:p>
    <w:p>
      <w:r>
        <w:t>Corruption Type: **Зловживання в державних закупівлях**</w:t>
      </w:r>
    </w:p>
    <w:p>
      <w:r>
        <w:t>Message: оголошення про тендери на загальну суму 4,24 млрд грн та проходження 0,99 млрд грн по десяти найбільших лотах.</w:t>
      </w:r>
    </w:p>
    <w:p>
      <w:r>
        <w:t>Corruption Type: **Незаконний викуп обладнання**</w:t>
      </w:r>
    </w:p>
    <w:p>
      <w:r>
        <w:t>Message: купівля комбайнів державною фірмою.</w:t>
      </w:r>
    </w:p>
    <w:p>
      <w:r>
        <w:t>Corruption Type: **Корупція в банківській сфері**</w:t>
      </w:r>
    </w:p>
    <w:p>
      <w:r>
        <w:t>Message: покупка інкасаторських машин банком.</w:t>
      </w:r>
    </w:p>
    <w:p>
      <w:pPr>
        <w:pStyle w:val="Heading1"/>
      </w:pPr>
      <w:r>
        <w:t>Украина на «Евровидении». Тендерная история</w:t>
      </w:r>
    </w:p>
    <w:p>
      <w:r>
        <w:t>Date: 13.05.2011</w:t>
      </w:r>
    </w:p>
    <w:p>
      <w:r>
        <w:t>Link: https://nashigroshi.org/2011/05/13/ukrayna-na-evrovydenyy-tendernaya-ystoryya/</w:t>
      </w:r>
    </w:p>
    <w:p>
      <w:r>
        <w:t>Author: Напрашивается следующий вывод: «закупка у одного участника», являющаяся жупелом для «пересічного українця», – может быть вполне эффективным инструментом ведения бизнеса. Руслана – без тендера, Ани Лорак – без тендера. Кажется, что весь вопрос в истинных мотивах членов конкурсного комитета. Они могут быть настроены государственнически, и тогда со всей возможной компетентностью выбирать действительно лучшего поставщика услуг. А могут заботиться исключительно о своей выгоде, и тогда случаются заслуженные мужья и лысые басы. Однако во всех этих случаях формальная – законная – сторона вопроса была соблюдена. Разница между ними в одном – уровне желания заниматься коррупцией. От которой никакой закон не защитит. Ведь если в сговор вступают все, и верхи (тендерный комитет), и низы (участники торгов), то никаких претензий у ГлавКРУ не будет, все будет шито-крыто и юридически безупречно. То есть дело в украинском менталитете. А с этим делом быстрых перемен не бывает.</w:t>
      </w:r>
    </w:p>
    <w:p>
      <w:r>
        <w:t>Short Text: «Наші гроші» перевели на язык тендерных процедур истории того, как у нас определялись участники «Евровидения». Имеем полный спектр. И беспредел, и «закупки у одного», и «запитцінових пропозицій», и открытые торги, и «пов’язаних учасників». 2003 год.Первым в истории участником от Украины стал Александр Пономарев. С песней «Hasta La Vista» он занял печальное 14-е место. Классическая«закупка у одного участника»,отягченная родственными связями между участником торгов и членом тендерного комитета. Александр Пономарев тогда еще был женат на директоре музыкальных программ НТКУ Алене Мозговой. Столь тесная степень «спорідненості» и высокопоставленности позволила избежать открытых торгов в виде зрительского голосования, а также возмущений со стороны других желавших попасть на «Евровидение», в котором Украина участвовала впервые в своей истории.</w:t>
      </w:r>
    </w:p>
    <w:p>
      <w:r>
        <w:t>Corruption Type: **Зловживання в державних закупівлях**</w:t>
      </w:r>
    </w:p>
    <w:p>
      <w:r>
        <w:t>Message: участь у конкурсі «Евровидения» без проведення відкритих торгів через родинні зв'язки між учасником та членом тендерного комітету.</w:t>
      </w:r>
    </w:p>
    <w:p>
      <w:r>
        <w:t>Corruption Type: **Корупція в містобудуванні**</w:t>
      </w:r>
    </w:p>
    <w:p>
      <w:r>
        <w:t>Message: відсутність відкритих торгів (зроблено вигляд, що вони були проведені) для участі в конкурсі «Евровидения».</w:t>
      </w:r>
    </w:p>
    <w:p>
      <w:r>
        <w:t>Corruption Type: **Зловживання службовим становищем**</w:t>
      </w:r>
    </w:p>
    <w:p>
      <w:r>
        <w:t>Message: використання впливу та родинних зв'язків для уникнення проведення відкритих торгів та забезпечення участі на «Евровидении».</w:t>
      </w:r>
    </w:p>
    <w:p>
      <w:pPr>
        <w:pStyle w:val="Heading1"/>
      </w:pPr>
      <w:r>
        <w:t>Це тільки бізнес і ніякої корупції</w:t>
      </w:r>
    </w:p>
    <w:p>
      <w:r>
        <w:t>Date: 11.05.2011</w:t>
      </w:r>
    </w:p>
    <w:p>
      <w:r>
        <w:t>Link: https://nashigroshi.org/2011/05/11/tse-tilky-biznes-i-niyakoji-koruptsiji/</w:t>
      </w:r>
    </w:p>
    <w:p>
      <w:r>
        <w:t>Author: Дані: «Вісник державних закупівель»</w:t>
      </w:r>
    </w:p>
    <w:p>
      <w:r>
        <w:t>Short Text: За рік, поки Володимир Чумаков працює радником харківського мера з питань ЖКГ та очолює Департамент будівництва та шляхового господарства Харківської міськради, заснована ним фірма заробила понад 100 мільйонів гривень на ремонті харківських вулиць. Нещодавно заступник харківського губернатораВалентин Дулуб здивувавсянастирливості журналістів, які розкопали дані просправжніх власників фірми, що отримала 116 млн грн. за постачання бітуму місцевому облавтодору. Нагадаємо, що мова йшла про бізнес-парнерів батька харківського губернатора Михайла Добкіна. Підлеглий Добкіна, якого журналісти змусили коментувати цю визначну подію (а сто мільйонів не кожен день розігрується навіть в Донецьку), прогнозовано заявив, що нічого поганого у тому тендері не було. А якщо є питання – то до правоохоронців. Звичайно, добкінські партнери могли зірвати свій куш у чесній і конкурентній боротьбі. Тим більш, що їх фірми «Реал-НП» нещодавно продала облавтодору бензинпо 8,20 грн за літр, що за нинішніми часами – просто фантастично дешево.</w:t>
      </w:r>
    </w:p>
    <w:p>
      <w:r>
        <w:t>Corruption Type: **Корупція в сфері державних закупівель**</w:t>
      </w:r>
    </w:p>
    <w:p>
      <w:r>
        <w:t>Message: згадано фірму, яка отримала контракт на постачання бітуму місцевому облавтодору за 116 млн грн. Це може бути прикладом тендерних махінацій, відкатів на державних закупівлях та зловживання при закупівлях.</w:t>
      </w:r>
    </w:p>
    <w:p>
      <w:r>
        <w:t>Corruption Type: **Контрабанда**</w:t>
      </w:r>
    </w:p>
    <w:p>
      <w:r>
        <w:t>Message: хоча не згадано конкретно, але зазначено, що фірма продала облавтодору бензин за дуже низьку ціну, що може бути ознакою контрабанди або офшорних схем.</w:t>
      </w:r>
    </w:p>
    <w:p>
      <w:r>
        <w:t>Corruption Type: **Незаконний видобуток природних ресурсів**</w:t>
      </w:r>
    </w:p>
    <w:p>
      <w:r>
        <w:t>Message: не згадано безпосередньо, але можливо, що придбання бітуму та інших матеріалів для дорожніх робіт може бути пов'язане з незаконним видобутком природних ресурсів.</w:t>
      </w:r>
    </w:p>
    <w:p>
      <w:pPr>
        <w:pStyle w:val="Heading1"/>
      </w:pPr>
      <w:r>
        <w:t>Хіт-парад. 2-6 травня</w:t>
      </w:r>
    </w:p>
    <w:p>
      <w:r>
        <w:t>Date: 10.05.2011</w:t>
      </w:r>
    </w:p>
    <w:p>
      <w:r>
        <w:t>Link: https://nashigroshi.org/2011/05/10/hit-parad-2-6-travnya/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ДП «Вугілля України» феєрично повернулось на ринок постачання вугілля держфірмам Ахметова, «Нафтогаз» створює держрезерв бензина за допомогою росіян, Пінчук і Ахметов постачають труби «Укртрансгазу», росіяни будують авторозв’язку поряд з метро «Дніпро» в Києві і кредитують столичний метрополітен. Всього з 2 по 6 травня в «Віснику державних закупівель» опубліковано оголошення про тендери на загальну суму 8,19 млрд грн. З цієї суми по десяти найбільших лотах пройшло 5,49 млрд грн. Топ-10 закупівель</w:t>
      </w:r>
    </w:p>
    <w:p>
      <w:r>
        <w:t>Corruption Type: **Зловживання в державних закупівлях**</w:t>
      </w:r>
    </w:p>
    <w:p>
      <w:r>
        <w:t>Message: ДП «Вугілля України» феєрично повернулось на ринок постачання вугілля держфірмам Ахметова.</w:t>
      </w:r>
    </w:p>
    <w:p>
      <w:r>
        <w:t>Corruption Type: **Зловживання в державних закупівках**</w:t>
      </w:r>
    </w:p>
    <w:p>
      <w:r>
        <w:t>Message: Пінчук і Ахметов постачають труби «Укртрансгазу».</w:t>
      </w:r>
    </w:p>
    <w:p>
      <w:pPr>
        <w:pStyle w:val="Heading1"/>
      </w:pPr>
      <w:r>
        <w:t>Хіт-парад. 25-29 квітня</w:t>
      </w:r>
    </w:p>
    <w:p>
      <w:r>
        <w:t>Date: 03.05.2011</w:t>
      </w:r>
    </w:p>
    <w:p>
      <w:r>
        <w:t>Link: https://nashigroshi.org/2011/05/03/hit-parad-25-29-kvitnya/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Чудо-тендер вартістю 18 млрд грн., у якому найактивнішу участь взяли Януковичі та Юра Єнакієвський, закупівля шпал «Укрзалізницею», поверення «Вугілля України» до постачання паливом держфірм Ахметова, акцизні марки податківців, дорога на Жуляни. Всього з 25 по 29 квітня в «Віснику державних закупівель» опубліковано оголошення про результати тендерів на загальну суму 22,48 млрд грн. З цієї суми 18,03 млрд грн. було розіграно на одному тендері ДП «Вугілля України», в якому прийняли участь державні вугледобувні підприємства, а також фірми Януковичів та Юри Єнакієвського. Всі лоти цього тендеру зайняли б три десятки перших місць у нашому хіт-параді. Тому ми вивели цей тендер у окрему – «нульову» – позицію. Докладніше про цей надзвичайний вугільний тендертут.</w:t>
      </w:r>
    </w:p>
    <w:p>
      <w:r>
        <w:t>Corruption Type: **Корупція в державних закупівлях**</w:t>
      </w:r>
    </w:p>
    <w:p>
      <w:r>
        <w:t>Message: участь фірм Януковичів та Юри Єнакієвського в тендері ДП «Вугілля України», який розіграли на суму 18,03 млрд грн з загальної суми 22,48 млрд грн. Вказано, що цей тендер було виведено у "нульову" позицію, що може свідчити про тендерні махінації та зловживання при закупівлях.</w:t>
      </w:r>
    </w:p>
    <w:p>
      <w:r>
        <w:t>Corruption Type: **Контрабанда**</w:t>
      </w:r>
    </w:p>
    <w:p>
      <w:r>
        <w:t>Message: хоча в тексті не згадується конкретно контрабанда, але можливо зазначена ситуація з тендером на вугілля може бути пов'язана з імпортом чи вивезенням товарів, що може вказувати на можливу контрабанду.</w:t>
      </w:r>
    </w:p>
    <w:p>
      <w:pPr>
        <w:pStyle w:val="Heading1"/>
      </w:pPr>
      <w:r>
        <w:t>Дещо про козлів, які заважають їм жити</w:t>
      </w:r>
    </w:p>
    <w:p>
      <w:r>
        <w:t>Date: 29.04.2011</w:t>
      </w:r>
    </w:p>
    <w:p>
      <w:r>
        <w:t>Link: https://nashigroshi.org/2011/04/29/descho-pro-kozliv-yaki-zavazhayut-zhyty/</w:t>
      </w:r>
    </w:p>
    <w:p>
      <w:r>
        <w:t>Author: Тож маємо понад два мільярди причин, аби Єфремов від щирого серця вболівав за недоторканність режиму Януковича. І з відкритою душею ненавидів «кольорових», які за підтримки Сороса прийшли до влади і відразу викликали до прокуратури активіста Сєвєродонецького зльоту біло-блакитних «сепаратистів». Вони ж бо можуть знову прийти. І знову очолити КРУ, СБУ та інші організації, « чия діяльність направлена на дискредитацію влади».</w:t>
      </w:r>
    </w:p>
    <w:p>
      <w:r>
        <w:t>Short Text: «Наші гроші», які розпочали своє існування за підтримки фонду «Відродження» Сороса, з’ясували розмір фінансового підґрунтя заяв «регіонала» Олександра Єфремова щодо загрозі національній безпеці від громадських організацій, фінансованих іноземцями. Останнім часом лідер фракції Партії регіонів Олександр Єфремов із побратимами видали на гора кілька неймовірних заяв щодо загроз національній безпеці. Олександр Сергійович особисто озвучив «дані, щоСорос виділив певні кошти для того, щоб підготувати у нас в Україні певну групу молодих хлопців, які могли б за варіантом північної Африки запускати будь-які проекти, які є. Це є, і це готується».</w:t>
      </w:r>
    </w:p>
    <w:p>
      <w:r>
        <w:t>Corruption Type: **Зловживання в державних закупівлях**</w:t>
      </w:r>
    </w:p>
    <w:p>
      <w:r>
        <w:t>Message: згадано фінансове підґрунтя заяв «регіонала» Олександра Єфремова щодо загрози національній безпеці від громадських організацій, фінансованих іноземцями. Це може вказувати на можливі тендерні махінації, відкати на держзакупівлях або тендерні змови.</w:t>
      </w:r>
    </w:p>
    <w:p>
      <w:r>
        <w:t>Corruption Type: **Контрабанда**</w:t>
      </w:r>
    </w:p>
    <w:p>
      <w:r>
        <w:t>Message: згадано, що Сорос виділив кошти для підготовки групи молодих хлопців, які могли б запускати проекти, схожі на ті, що відбуваються в північній Африці. Це може вказувати на контрабанду або офшорні схеми.</w:t>
      </w:r>
    </w:p>
    <w:p>
      <w:r>
        <w:t>Corruption Type: **Розкрадання гуманітарної та/або військової допомоги**</w:t>
      </w:r>
    </w:p>
    <w:p>
      <w:r>
        <w:t>Message: згадано, що можливо група молодих хлопців мала б запускати проекти, які є загрозою для національної безпеки. Це може вказувати на можливе використання гуманітарної або військово</w:t>
      </w:r>
    </w:p>
    <w:p>
      <w:pPr>
        <w:pStyle w:val="Heading1"/>
      </w:pPr>
      <w:r>
        <w:t>В ожидании проверки на вшивость</w:t>
      </w:r>
    </w:p>
    <w:p>
      <w:r>
        <w:t>Date: 27.04.2011</w:t>
      </w:r>
    </w:p>
    <w:p>
      <w:r>
        <w:t>Link: https://nashigroshi.org/2011/04/27/v-ozhydanyy-proverky-na-vshyvost/</w:t>
      </w:r>
    </w:p>
    <w:p>
      <w:r>
        <w:t>Author: Впервые опубликовано в «Обкоме»</w:t>
      </w:r>
    </w:p>
    <w:p>
      <w:r>
        <w:t>Short Text: Расклад по крупнейшим бизнес-группам, принявших самое активное участие в освоении 5 миллиардов, прошедших через медико-фармацевтические тендеры в 2010 году. Кто с кем и сколько делил при Мытнике, и кому будет жить хорошо при Емце. Вчера в Киеве прошло совещание «по вопросам реформирования здравоохранения». В ходе данного мероприятия премьер-министр Николай Азаров, в частности,заявил: «Ни у кого нет сомнений, что система здравоохранения нуждается в реформировании. На сегодняшний день она не удовлетворяет ни наших людей, ни руководство страны». А министру здравоохранения Илье Емцу г-н Азаров поручил создать рабочую группу, которая в течение двух недель наработает изменения к законодательству относительно реформ в системе здравоохранения. Азаров также отметил, что медпомощь является труднодоступной для людей ввиду «дороговизны лекарств, препаратов и услуг врачей», а сама отрасль «находится в группе лидеров по взяточничеству».</w:t>
      </w:r>
    </w:p>
    <w:p>
      <w:r>
        <w:t>Corruption Type: **Корупція в медико-фармацевтичних тендерах**</w:t>
      </w:r>
    </w:p>
    <w:p>
      <w:r>
        <w:t>Message: використання фіктивних тендерів, отримання відкатів від постачальників, завищення цін на ліки та медичні послуги.</w:t>
      </w:r>
    </w:p>
    <w:p>
      <w:r>
        <w:t>Corruption Type: **Зловживання владою в медичній сфері**</w:t>
      </w:r>
    </w:p>
    <w:p>
      <w:r>
        <w:t>Message: створення тіньових схем у галузі здравоохоронення, виведення коштів через незаконні угоди, корупція у законодавчих процесах для особистої вигоди.</w:t>
      </w:r>
    </w:p>
    <w:p>
      <w:pPr>
        <w:pStyle w:val="Heading1"/>
      </w:pPr>
      <w:r>
        <w:t>Хіт-парад від 25 квітня</w:t>
      </w:r>
    </w:p>
    <w:p>
      <w:r>
        <w:t>Date: 25.04.2011</w:t>
      </w:r>
    </w:p>
    <w:p>
      <w:r>
        <w:t>Link: https://nashigroshi.org/2011/04/25/hit-parad-vid-25-kvitnya/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«Альтком» отримав у Львові чергові дві третини мільярду, Донецька залізниця пере кредитувала борги, які раніше брала на виплату зарплати, нова фірма Єфремова отримала півтори сотні мільйонів, «Київміськбуд» розпиляв сотні мільйонів на невідоме будівництво. Всього з 18 по 22 квітня в «Віснику державних закупівель» опубліковано оголошення про тендери на загальну суму 6,78 млрд грн. З цієї суми по десяти найбільших лотах пройшло 2,40 млрд грн. Топ-10 закупівель</w:t>
      </w:r>
    </w:p>
    <w:p>
      <w:r>
        <w:t>Corruption Type: **Корупція в державних закупівлях**</w:t>
      </w:r>
    </w:p>
    <w:p>
      <w:r>
        <w:t>Message: згадано оголошення про тендери на загальну суму 6,78 млрд грн, з яких по десяти найбільших лотах пройшло лише 2,40 млрд грн. Це може вказувати на тендерні махінації, відкати на держзакупівлях, зловживання при закупівлях тощо.</w:t>
      </w:r>
    </w:p>
    <w:p>
      <w:r>
        <w:t>Corruption Type: **Розкрадання державного майна**</w:t>
      </w:r>
    </w:p>
    <w:p>
      <w:r>
        <w:t>Message: згадано, що «Київміськбуд» розпиляв сотні мільйонів на невідоме будівництво. Це може бути прикладом дерибану державного майна.</w:t>
      </w:r>
    </w:p>
    <w:p>
      <w:pPr>
        <w:pStyle w:val="Heading1"/>
      </w:pPr>
      <w:r>
        <w:t>Цушко багаторазового використання</w:t>
      </w:r>
    </w:p>
    <w:p>
      <w:r>
        <w:t>Date: 21.04.2011</w:t>
      </w:r>
    </w:p>
    <w:p>
      <w:r>
        <w:t>Link: https://nashigroshi.org/2011/04/21/tsushko-bahatorazovoho-vykorystannya/</w:t>
      </w:r>
    </w:p>
    <w:p>
      <w:r>
        <w:t>Author: Рішення Колегії АМКУ від 8 квітня, яким відміняється вже проведена закупівля «у одного учасника».Основні тези: Міноборони на кілька днів затягнуло опублікування відповідних оголошень, при цьому могло встигнути з відкритими торгами «по скороченій процедурі», і необ’єктивно вибрало учасників неконкурентної закупівлі.</w:t>
      </w:r>
    </w:p>
    <w:p>
      <w:r>
        <w:t>Short Text: Антимонопольний комітет заднім числом виручив всіх алхіміків, які пиляли півмільярда на харчуванні армії. Після розголосу скандалу і обіцянки службового розслідування відносно заступника міністра економіки, який підмахнув вигідне міністру оборони рішення, колегія АМКУ винесла рішення, що відбілює всіх. Три тижні тому перший заступник міністра економіки Вадим Копилов видав на гора сенсаційну інформацію. Відносно іншого замміністра економіки Олександра Сухомлинарозпочато службове розслідуваннячерез підпис документів, які дозволяють Міністерству оборони в ручному режимі розділити 621 млн грн. на харчування армії між чотирма фірмами.Оскільки в цій оборудці стирчали вуха міністра оборони Михайла Єжеля та міністра АПК Миколи Присяжнюка, справа набула неабиякого резонансу. Невже Партія регіонів вирішила підкласти свиню єнакіївському угрупуванню? «Наші гроші» відразу запідозрили, щовинних все-таки не покарають. Занадто великі гроші стоять на кону, щоб залишати юридичні сліди для майбутнього режиму.Проте ми навіть не очікували такого ексклюзивного замітання слідів.Отже публічний бік справи такий.31 березня Копилов повідомив про відсторонення Сухомлина за підписаний особисто ним дозвіл Міністерству оборони на закупівлю послуг з харчування армії на 621 млн грн. за неконкурентною процедурою «у одного учасника». Відомство Єжеля випросило цей дозвіл через те, що відкритий тендер ще в березні був заблокований рішенням Антимонопольного комітету. Рішення це з’явилось після скарги двох фірм, що нібито потерпіли від умов відкритого конкурсу.15 квітня президент Віктор Янукович своїм указом звільнив Сухомлина з посади замміністра, пославшись на статтю, за якою звільняють при реорганізації структури. Тобто, «через скорочення штату». І жодним словом про результати службового розслідування.А це означає лише одне – на Сухомлина де-юре нічого не знайшли. Тож, що відбулось за ці два тижні перед звільненням?Світло пролилось знову ж таки з відомства Василя Цушка.Виявилось, що наступного дня після розпочатого Копиловим скандалу, 1 квітня до АМКУ надійшли скарги такого собі ТОВ «Енерготехкомплекс», яке вимагало скасувати закупівлі «у одного учасника» харчів для армії.Мовляв, Міністерством оборони при виборі фірм, запрошених до участі в неконкурентній процедурі закупівлі, «були допущені порушення, які вплинули на об’єктивність визначення переможця процедури закупівлі». При цьому у документі немає жодного натяку на те, які саме порушення заважали об’єктивно вибрати постачальників їжі.Також АМКУ відзначив, що Міноборони могло провести нормальний тендер. Оскільки попереднє рішення Колегії про скасування відкритих торгів було прийнято 3 березня. Враховуючи те, що попередні контракти постачальників їжі були розраховані до 1 квітня (до речі, ці постачальники на перший квартал 2011 року були обрані у січні також по процедурі «у одного учасника», але тоді жодних офіційних нарікань не було ні від кого), то Міноборони мало ще три тижні для проведення відкритих торгів за скороченою процедурою. Відтак міністерство не мусило випрошувати у Сухомлина дозволу на закупівлю «у одного», якою діючим постачальникам фактично продовжувались контракти до кінця року.Все це щастя зліпили докупи і8 квітня оприлюднили на своєму сайті. І тепер маємо унікальний прецедент. Ліва фірма, яка не приймала участь у відкритих торгах (бо не було самих торгів), протягом одного тижня отримує в АМКУ рішення про відміну торгів по процедурі «у одного учасника».Один з колишніх працівників Мінекономіки, який якраз займався розглядом скарг, сказав «НГ» що вперше чує про те, щоб хтось через АМКУ зміг відмінити торги, проведені по улюбленій серед корупціонерів процедурою «у одного учасника».Тим більш, отримати рішення всього за тиждень після подачі скарги. Бо АМКУ законом відведено на це 30 днів, якими він зазвичай і користується.За словами експерта, такі спроби раніше були, але орган оскарження завжди відмовляв через невідповідність скарги в частині строків оскарження.Отже тепер будь-хто незадоволений дозволом Мінекономіки на неконкурентні торги може протягом тижня отримати позитивний висновок, навіть не заморочуючись доказами «необ’єктивності» замовника торгів.Звичайно, що зроблений нами на підставі офіційних документів висновок сміхотворний. Тендерознавці можуть покрутити пальцем біля скроні. Тому спробуємо знайти інше логічне підґрунтя.Вважаємо, що у цьому випадку ми просто мали справу з ситуацією, коли «те що дозволено Юпітеру – не дозволено бику». Рішення АМКУ виявилось надзвичайно вигідним для всіх «замурзаних» високопосадовців.Відтепер які можуть бути претензії до Сухомлина, якщо дозволені ним торги було скасовано через причини, до яких Мінекономіки не має жодного стосунку? Тому він і пішов з посади за тривіальною статтею про скорочення штатів без оприлюднення результатів службового розслідування.З іншого боку які претензії до Міноборони? Рішення АМКУ відміняє попереднє хибне рішення вояків і дозволяє їм провести торги так би мовити з чистого листа. І про відповідальність – ані пари з офіційних вуст. Повідомлень про звільнення в конторі Єжеля не було жодних.І звичайно жодних претензій до АМКУ. Хоча у Цушка з однаковою енергійністю в цій справі йшли назустріч всім побажанням. І коли ліві фірми у лютому оскаржували відкриті торги, що було вигідно бажаючим провести закупівлю-оборудку «у одного учасника». І коли така ж ліва фірма оскаржувала процедуру «у одного», коли це стало вигідно урядовим бонзам, що бажали зберегти ім’я та репутацію.Єдине питання залишається таке.Якщо Міноборони насправді збирається провести нові  відкриті торги, то хто з 1 квітня годує солдатів? І на яких підставах він це робить?Адже у Міноборони немає можливості платити годівникам, оскільки їх контракт закінчився 1 квітня. Нових угод не укладено. За документами армія мусить голодувати.По телевізору вже б мали показати, як голодні солдати з автоматами шукають їжу по селам. Але нічого цього немає, а значить годівники Єжеля мовчки продовжують возити харчі в борг. Отже на щось розраховують. Якщо так, то на що? На те, що вони зможуть перемогти в новому тендері і тоді Міноборони зможе по білій схемі віддати борг за «безтендерний» період?Якщо так, це значить, що вони (Єжель і його улюбленці), відчувають впевненість в тому, що можуть виграти відкриті торги. Якщо так, то чому ж вони не домагались проведення відкритих торгів в березні, коли рішення АМКУ штовхнуло армію на «хибний» шлях неконкурентної закупівлі? Враховуючи чутливість відомства Цушка це було б нескладно. «И когда спросили Цушко, почему АМК принял такое решение [про скасування відкритих торгів], тот пожал плечами, дескать, «Ежель же сам об этом просил», – розповів екс-міністр оборони Анатолій Гриценко.Тобто залишаються безкінечні «чому?», відповіді на які вже ніхто не шукає.«Людину-підпис» просто звільнено. Карної справи, як у відношенні екс-міністра економіки Богдана Данилишина (порушення фактично те саме, але ціна питання була в сотню разів менша), не порушено. Єжель&amp;Ко – на місті. Годівничка працює.Для бажаючих розібратись в документальній стороні справи публікуємо ланцюжок документів по одному з п’яти округів, по яким проводились тендери на харчування. В інших округах мінялись хіба що назви фірм, суть всіх рішень була та сама.Рішення Колегії АМКУ від 3 березня про скасування відкритих торгів на постачання їжі солдатів в Центрі Україні.Основні тези: Міноборони дискримінаційно вимагає від учасників довідки з банку, наявність на рахунку купи мільйонів невідомо навіщо, а також у Єжеля придумали дуже загадкову формулу, за якою оцінюються конкурсні пропозиції, і необґрунтовано поєднали в лоти різні регіони.Обґрунтування закупівлі «у одного учасника», в якому Міноборонипросить дозволу на закупівлі харчування у обраних фірм по неконкурентній процедурі, посилаючись на попереднє рішення АМКУ.Рішення Колегії АМКУ від 8 квітня, яким відміняється вже проведена закупівля «у одного учасника».Основні тези: Міноборони на кілька днів затягнуло опублікування відповідних оголошень, при цьому могло встигнути з відкритими торгами «по скороченій процедурі», і необ’єктивно вибрало учасників неконкурентної закупівлі.Антимонопольний комітет заднім числом виручив всіх алхіміків, які пиляли півмільярда на харчуванні армії. Після розголосу скандалу і обіцянки службового розслідування відносно заступника міністра економіки, який підмахнув вигідне міністру оборони рішення, колегія АМКУ винесла рішення, що відбілює всіх.Три тижні тому перший заступник міністра економіки Вадим Копилов видав на гора сенсаційну інформацію. Відносно іншого замміністра економіки Олександра Сухомлинарозпочато службове розслідуваннячерез підпис документів, які дозволяють Міністерству оборони в ручному режимі розділити 621 млн грн. на харчування армії між чотирма фірмами.Оскільки в цій оборудці стирчали вуха міністра оборони Михайла Єжеля та міністра АПК Миколи Присяжнюка, справа набула неабиякого резонансу. Невже Партія регіонів вирішила підкласти свиню єнакіївському угрупуванню? «Наші гроші» відразу запідозрили, щовинних все-таки не покарають. Занадто великі гроші стоять на кону, щоб залишати юридичні сліди для майбутнього режиму.Проте ми навіть не очікували такого ексклюзивного замітання слідів.Отже публічний бік справи такий.31 березня Копилов повідомив про відсторонення Сухомлина за підписаний особисто ним дозвіл Міністерству оборони на закупівлю послуг з харчування армії на 621 млн грн. за неконкурентною процедурою «у одного учасника». Відомство Єжеля випросило цей дозвіл через те, що відкритий тендер ще в березні був заблокований рішенням Антимонопольного комітету. Рішення це з’явилось після скарги двох фірм, що нібито потерпіли від умов відкритого конкурсу.15 квітня президент Віктор Янукович своїм указом звільнив Сухомлина з посади замміністра, пославшись на статтю, за якою звільняють при реорганізації структури. Тобто, «через скорочення штату». І жодним словом про результати службового розслідування.А це означає лише одне – на Сухомлина де-юре нічого не знайшли. Тож, що відбулось за ці два тижні перед звільненням?Світло пролилось знову ж таки з відомства Василя Цушка.Виявилось, що наступного дня після розпочатого Копиловим скандалу, 1 квітня до АМКУ надійшли скарги такого собі ТОВ «Енерготехкомплекс», яке вимагало скасувати закупівлі «у одного учасника» харчів для армії.Мовляв, Міністерством оборони при виборі фірм, запрошених до участі в неконкурентній процедурі закупівлі, «були допущені порушення, які вплинули на об’єктивність визначення переможця процедури закупівлі». При цьому у документі немає жодного натяку на те, які саме порушення заважали об’єктивно вибрати постачальників їжі.Також АМКУ відзначив, що Міноборони могло провести нормальний тендер. Оскільки попереднє рішення Колегії про скасування відкритих торгів було прийнято 3 березня. Враховуючи те, що попередні контракти постачальників їжі були розраховані до 1 квітня (до речі, ці постачальники на перший квартал 2011 року були обрані у січні також по процедурі «у одного учасника», але тоді жодних офіційних нарікань не було ні від кого), то Міноборони мало ще три тижні для проведення відкритих торгів за скороченою процедурою. Відтак міністерство не мусило випрошувати у Сухомлина дозволу на закупівлю «у одного», якою діючим постачальникам фактично продовжувались контракти до кінця року.Все це щастя зліпили докупи і8 квітня оприлюднили на своєму сайті. І тепер маємо унікальний прецедент. Ліва фірма, яка не приймала участь у відкритих торгах (бо не було самих торгів), протягом одного тижня отримує в АМКУ рішення про відміну торгів по процедурі «у одного учасника». Один з колишніх працівників Мінекономіки, який якраз займався розглядом скарг, сказав «НГ» що вперше чує про те, щоб хтось через АМКУ зміг відмінити торги, проведені по улюбленій серед корупціонерів процедурою «у одного учасника». Тим більш, отримати рішення всього за тиждень після подачі скарги. Бо АМКУ законом відведено на це 30 днів, якими він зазвичай і користується. За словами експерта, такі спроби раніше були, але орган оскарження завжди відмовляв через невідповідність скарги в частині строків оскарження.Отже тепер будь-хто незадоволений дозволом Мінекономіки на неконкурентні торги може протягом тижня отримати позитивний висновок, навіть не заморочуючись доказами «необ’єктивності» замовника торгів.Звичайно, що зроблений нами на підставі офіційних документів висновок сміхотворний. Тендерознавці можуть покрутити пальцем біля скроні. Тому спробуємо знайти інше логічне підґрунтя.Вважаємо, що у цьому випадку ми просто мали справу з ситуацією, коли «те що дозволено Юпітеру – не дозволено бику». Рішення АМКУ виявилось надзвичайно вигідним для всіх «замурзаних» високопосадовців.Відтепер які можуть бути претензії до Сухомлина, якщо дозволені ним торги було скасовано через причини, до яких Мінекономіки не має жодного стосунку? Тому він і пішов з посади за тривіальною статтею про скорочення штатів без оприлюднення результатів службового розслідування.З іншого боку які претензії до Міноборони? Рішення АМКУ відміняє попереднє хибне рішення вояків і дозволяє їм провести торги так би мовити з чистого листа. І про відповідальність – ані пари з офіційних вуст. Повідомлень про звільнення в конторі Єжеля не було жодних.І звичайно жодних претензій до АМКУ. Хоча у Цушка з однаковою енергійністю в цій справі йшли назустріч всім побажанням. І коли ліві фірми у лютому оскаржували відкриті торги, що було вигідно бажаючим провести закупівлю-оборудку «у одного учасника». І коли така ж ліва фірма оскаржувала процедуру «у одного», коли це стало вигідно урядовим бонзам, що бажали зберегти ім’я та репутацію.Єдине питання залишається таке.Якщо Міноборони насправді збирається провести новівідкриті торги, то хто з 1 квітня годує солдатів? І на яких підставах він це робить?Адже у Міноборони немає можливості платити годівникам, оскільки їх контракт закінчився 1 квітня. Нових угод не укладено. За документами армія мусить голодувати.По телевізору вже б мали показати, як голодні солдати з автоматами шукають їжу по селам. Але нічого цього немає, а значить годівники Єжеля мовчки продовжують возити харчі в борг. Отже на щось розраховують. Якщо так, то на що? На те, що вони зможуть перемогти в новому тендері і тоді Міноборони зможе по білій схемі віддати борг за «безтендерний» період?Якщо так, це значить, що вони (Єжель і його улюбленці), відчувають впевненість в тому, що можуть виграти відкриті торги. Якщо так, то чому ж вони не домагались проведення відкритих торгів в березні, коли рішення АМКУ штовхнуло армію на «хибний» шлях неконкурентної закупівлі? Враховуючи чутливість відомства Цушка це було б нескладно. «И когда спросили Цушко, почему АМК принял такое решение[про скасування відкритих торгів], тот пожал плечами, дескать, «Ежель же сам об этом просил», – розповів екс-міністр оборони Анатолій Гриценко.Тобто залишаються безкінечні «чому?», відповіді на які вже ніхто не шукає.«Людину-підпис» просто звільнено. Карної справи, як у відношенні екс-міністра економіки Богдана Данилишина (порушення фактично те саме, але ціна питання була в сотню разів менша), не порушено. Єжель&amp;Ко – на місті. Годівничка працює.Для бажаючих розібратись в документальній стороні справи публікуємо ланцюжок документів по одному з п’яти округів, по яким проводились тендери на харчування. В інших округах мінялись хіба що назви фірм, суть всіх рішень була та сама.Рішення Колегії АМКУ від 3 березня про скасування відкритих торгів на постачання їжі солдатів в Центрі Україні.Основні тези: Міноборони дискримінаційно вимагає від учасників довідки з банку, наявність на рахунку купи мільйонів невідомо навіщо, а також у Єжеля придумали дуже загадкову формулу, за якою оцінюються конкурсні пропозиції, і необґрунтовано поєднали в лоти різні регіони.Обґрунтування закупівлі «у одного учасника», в якому МіноборонипросАнтимонопольний комітет заднім числом виручив всіх алхіміків, які пиляли півмільярда на харчуванні армії. Після розголосу скандалу і обіцянки службового розслідування відносно заступника міністра економіки, який підмахнув вигідне міністру оборони рішення, колегія АМКУ винесла рішення, що відбілює всіх.Три тижні тому перший заступник міністра економіки Вадим Копилов видав на гора сенсаційну інформацію. Відносно іншого замміністра економіки Олександра Сухомлинарозпочато службове розслідуваннячерез підпис документів, які дозволяють Міністерству оборони в ручному режимі розділити 621 млн грн. на харчування армії між чотирма фірмами.Оскільки в цій оборудці стирчали вуха міністра оборони Михайла Єжеля та міністра АПК Миколи Присяжнюка, справа набула неабиякого резонансу. Невже Партія регіонів вирішила підкласти свиню єнакіївському угрупуванню? «Наші гроші» відразу запідозрили, щовинних все-таки не покарають. Занадто великі гроші стоять на кону, щоб залишати юридичні сліди для майбутнього режиму.Проте ми навіть не очікували такого ексклюзивного замітання слідів.Отже публічний бік справи такий.31 березня Копилов повідомив про відсторонення Сухомлина за підписаний особисто ним дозвіл Міністерству оборони на закупівлю послуг з харчування армії на 621 млн грн. за неконкурентною процедурою «у одного учасника». Відомство Єжеля випросило цей дозвіл через те, що відкритий тендер ще в березні був заблокований рішенням Антимонопольного комітету. Рішення це з’явилось після скарги двох фірм, що нібито потерпіли від умов відкритого конкурсу.15 квітня президент Віктор Янукович своїм указом звільнив Сухомлина з посади замміністра, пославшись на статтю, за якою звільняють при реорганізації структури. Тобто, «через скорочення штату». І жодним словом про результати службового розслідування.А це означає лише одне – на Сухомлина де-юре нічого не знайшли. Тож, що відбулось за ці два тижні перед звільненням?Світло пролилось знову ж таки з відомства Василя Цушка.Виявилось, що наступного дня після розпочатого Копиловим скандалу, 1 квітня до АМКУ надійшли скарги такого собі ТОВ «Енерготехкомплекс», яке вимагало скасувати закупівлі «у одного учасника» харчів для армії.Мовляв, Міністерством оборони при виборі фірм, запрошених до участі в неконкурентній процедурі закупівлі, «були допущені порушення, які вплинули на об’єктивність визначення переможця процедури закупівлі». При цьому у документі немає жодного натяку на те, які саме порушення заважали об’єктивно вибрати постачальників їжі.Також АМКУ відзначив, що Міноборони могло провести нормальний тендер. Оскільки попереднє рішення Колегії про скасування відкритих торгів було прийнято 3 березня. Враховуючи те, що попередні контракти постачальників їжі були розраховані до 1 квітня (до речі, ці постачальники на перший квартал 2011 року були обрані у січні також по процедурі «у одного учасника», але тоді жодних офіційних нарікань не було ні від кого), то Міноборони мало ще три тижні для проведення відкритих торгів за скороченою процедурою. Відтак міністерство не мусило випрошувати у Сухомлина дозволу на закупівлю «у одного», якою діючим постачальникам фактично продовжувались контракти до кінця року.Все це щастя зліпили докупи і8 квітня оприлюднили на своєму сайті. І тепер маємо унікальний прецедент. Ліва фірма, яка не приймала участь у відкритих торгах (бо не було самих торгів), протягом одного тижня отримує в АМКУ рішення про відміну торгів по процедурі «у одного учасника». Один з колишніх працівників Мінекономіки, який якраз займався розглядом скарг, сказав «НГ» що вперше чує про те, щоб хтось через АМКУ зміг відмінити торги, проведені по улюбленій серед корупціонерів процедурою «у одного учасника». Тим більш, отримати рішення всього за тиждень після подачі скарги. Бо АМКУ законом відведено на це 30 днів, якими він зазвичай і користується. За словами експерта, такі спроби раніше були, але орган оскарження завжди відмовляв через невідповідність скарги в частині строків оскарження.Отже тепер будь-хто незадоволений дозволом Мінекономіки на неконкурентні торги може протягом тижня отримати позитивний висновок, навіть не заморочуючись доказами «необ’єктивності» замовника торгів.Звичайно, що зроблений нами на підставі офіційних документів висновок сміхотворний. Тендерознавці можуть покрутити пальцем біля скроні. Тому спробуємо знайти інше логічне підґрунтя.Вважаємо, що у цьому випадку ми просто мали справу з ситуацією, коли «те що дозволено Юпітеру – не дозволено бику». Рішення АМКУ виявилось надзвичайно вигідним для всіх «замурзаних» високопосадовців.Відтепер які можуть бути претензії до Сухомлина, якщо дозволені ним торги було скасовано через причини, до яких Мінекономіки не має жодного стосунку? Тому він і пішов з посади за тривіальною статтею про скорочення штатів без оприлюднення результатів службового розслідування.З іншого боку які претензії до Міноборони? Рішення АМКУ відміняє попереднє хибне рішення вояків і дозволяє їм провести торги так би мовити з чистого листа. І про відповідальність – ані пари з офіційних вуст. Повідомлень про звільнення в конторі Єжеля не було жодних.І звичайно жодних претензій до АМКУ. Хоча у Цушка з однаковою енергійністю в цій справі йшли назустріч всім побажанням. І коли ліві фірми у лютому оскаржували відкриті торги, що було вигідно бажаючим провести закупівлю-оборудку «у одного учасника». І коли така ж ліва фірма оскаржувала процедуру «у одного», коли це стало вигідно урядовим бонзам, що бажали зберегти ім’я та репутацію.Єдине питання залишається таке.Якщо Міноборони насправді збирається провести нові  відкриті торги, то хто з 1 квітня годує солдатів? І на яких підставах він це робить?Адже у Міноборони немає можливості платити годівникам, оскільки їх контракт закінчився 1 квітня. Нових угод не укладено. За документами армія мусить голодувати.По телевізору вже б мали показати, як голодні солдати з автоматами шукають їжу по селам. Але нічого цього немає, а значить годівники Єжеля мовчки продовжують возити харчі в борг. Отже на щось розраховують. Якщо так, то на що? На те, що вони зможуть перемогти в новому тендері і тоді Міноборони зможе по білій схемі віддати борг за «безтендерний» період?Якщо так, це значить, що вони (Єжель і його улюбленці), відчувають впевненість в тому, що можуть виграти відкриті торги. Якщо так, то чому ж вони не домагались проведення відкритих торгів в березні, коли рішення АМКУ штовхнуло армію на «хибний» шлях неконкурентної закупівлі? Враховуючи чутливість відомства Цушка це було б нескладно. «И когда спросили Цушко, почему АМК принял такое решение [про скасування відкритих торгів], тот пожал плечами, дескать, «Ежель же сам об этом просил», – розповів екс-міністр оборони Анатолій Гриценко.Тобто залишаються безкінечні «чому?», відповіді на які вже ніхто не шукає.«Людину-підпис» просто звільнено. Карної справи, як у відношенні екс-міністра економіки Богдана Данилишина (порушення фактично те саме, але ціна питання була в сотню разів менша), не порушено. Єжель&amp;Ко – на місті. Годівничка працює.Для бажаючих розібратись в документальній стороні справи публікуємо ланцюжок документів по одному з п’яти округів, по яким проводились тендери на харчування. В інших округах мінялись хіба що назви фірм, суть всіх рішень була та сама.Рішення Колегії АМКУ від 3 березня про скасування відкритих торгів на постачання їжі солдатів в Центрі Україні.Основні тези: Міноборони дискримінаційно вимагає від учасників довідки з банку, наявність на рахунку купи мільйонів невідомо навіщо, а також у Єжеля придумали дуже загадкову формулу, за якою оцінюються конкурсні пропозиції, і необґрунтовано поєднали в лоти різні регіони.Обґрунтування закупівлі «у одного учасника», в якому Міноборонипросить дозволу на закупівлі харчування у обраних фірм по неконкурентній процедурі, посилаючись на попереднє рішення АМКУ.Рішення Колегії АМКУ від 8 квітня, яким відміняється вже проведена закупівля «у одного учасника».Основні тези: Міноборони на кілька днів затягнуло опублікування відповідних оголошень, при цьому могло встигнути з відкритими торгами «по скороченій процедурі», і необ’єктивно вибрало учасників неконкурентної закупівлі.ить дозволу на закупівлі харчування у обраних фірм по неконкурентній процедурі, посилаючись на попереднє рішення АМКУ.Рішення Колегії АМКУ від 8 квітня, яким відміняється вже проведена закупівля «у одного учасника».Основні тези: Міноборони на кілька днів затягнуло опублікування відповідних оголошень, при цьому могло встигнути з відкритими торгами «по скороченій процедурі», і необ’єктивно вибрало учасників неконкурентної закупівлі. Три тижні тому перший заступник міністра економіки Вадим Копилов видав на гора сенсаційну інформацію. Відносно іншого замміністра економіки Олександра Сухомлинарозпочато службове розслідуваннячерез підпис документів, які дозволяють Міністерству оборони в ручному режимі розділити 621 млн грн. на харчування армії між чотирма фірмами.</w:t>
      </w:r>
    </w:p>
    <w:p>
      <w:r>
        <w:t>Corruption Type: **Фіктивні тендери Міноборони**</w:t>
      </w:r>
    </w:p>
    <w:p>
      <w:r>
        <w:t>Message: учасники тендерів домовляються між собою про переможця, щоб забезпечити закупівлю обладнання у конкретного постачальника.</w:t>
      </w:r>
    </w:p>
    <w:p>
      <w:r>
        <w:t>Corruption Type: **Тендерні махінації**</w:t>
      </w:r>
    </w:p>
    <w:p>
      <w:r>
        <w:t>Message: Міноборони дискримінаційно вимагає від учасників довідки з банку та встановлює необґрунтовані умови для участі в тендерах.</w:t>
      </w:r>
    </w:p>
    <w:p>
      <w:r>
        <w:t>Corruption Type: **Відкати на держзакупівлях**</w:t>
      </w:r>
    </w:p>
    <w:p>
      <w:r>
        <w:t>Message: можливість відкладення частини коштів від укладення контрактів на закупівлю харчування для армії.</w:t>
      </w:r>
    </w:p>
    <w:p>
      <w:r>
        <w:t>Corruption Type: **Фіктивні контракти Міноборони**</w:t>
      </w:r>
    </w:p>
    <w:p>
      <w:r>
        <w:t>Message: укладання контрактів з фіктивними компаніями для надання послуг або постачання товарів за завищеними цінами.</w:t>
      </w:r>
    </w:p>
    <w:p>
      <w:r>
        <w:t>Corruption Type: **Корупція в закупівлях для ЗСУ**</w:t>
      </w:r>
    </w:p>
    <w:p>
      <w:r>
        <w:t>Message: зловживання при закупівлях харчування для солдатів та військовослужбовців.</w:t>
      </w:r>
    </w:p>
    <w:p>
      <w:r>
        <w:t>Corruption Type: **Неякісна техніка для ЗСУ**</w:t>
      </w:r>
    </w:p>
    <w:p>
      <w:r>
        <w:t>Message: закупівля низькоякісної техніки або обладнання для Збройних Сил.</w:t>
      </w:r>
    </w:p>
    <w:p>
      <w:pPr>
        <w:pStyle w:val="Heading1"/>
      </w:pPr>
      <w:r>
        <w:t>Корупційне вогнище гасять грошима. Чи не так?</w:t>
      </w:r>
    </w:p>
    <w:p>
      <w:r>
        <w:t>Date: 18.04.2011</w:t>
      </w:r>
    </w:p>
    <w:p>
      <w:r>
        <w:t>Link: https://nashigroshi.org/2011/04/18/koruptsijne-vohnysche-hasyat-hroshyma-chy-ne-tak/</w:t>
      </w:r>
    </w:p>
    <w:p>
      <w:r>
        <w:t>Author: Це ж простіше, ніж шукати конвертовані десятки мільйонів. Державна казна все стерпить. А те, що пожежу гасять бензином, так хіба це кого цікавить…</w:t>
      </w:r>
    </w:p>
    <w:p>
      <w:r>
        <w:t>Short Text: На добудову урочисто відкритої лінії швидкісного трамваю в Києві дають ще 48 мільйонів гривень. Кошти виділяють тій же фірмі, керівника якої звинувачують в крадіжці 23 мільйонів саме на цьому будівництві. А саму вартість будівництва збільшили з 420 до 721 мільйона гривень. Ще й включили об’єкт до без тендерного списку Євро-2012. Рівно півроку тому, 16 жовтня, прем’єр Микола Азаров у рамках піар-кампанії з розкрутки кандидата від Партії регіонів Олександра Попова на панування в Києві прибув на урочисте відкриття лінії швидкісного трамваю, яка з’єднує залізничний вокзал з окраїнною Борщагівкою.Тільки від великого бажання заплющити очі можна було назвати об’єкт готовим до експлуатації. Абсолютна більшість зупинок на лінії була просто в непридатному до прийому пасажирів вигляді. Протягом наступних кількох місяців трамваї регулярно сходили з колії навіть при швидкості 40 кілометрів на годину. Тож, як прем’єр не хотів, але таки не зміг. І призначив ще одне, таке ж урочисте відкриття лінії – на 1 березня 2011 року. Щоправда, пройшло воно набагато непомітніше… Та й що було «помітити»?Як був виконаний прем’єрський наказ? Як завжди виконують подібні вказівки. У березні почали чухатись, і лише в квітні вирішили залити в будівництво ще 48 мільйонів гривень.12 квітня комунальне підприємство «Київпастранс» вирішило закупити додаткові роботи по будівництву лінії трамваю у нинішнього генпідрядника ВАТ «Трест «Київміськбуд-2».В обґрунтуванні закупівлі «у одного учасника», направленому до Міністерства економіки, дається перелік робіт, що мають бути виконані до серпня 2011 року:– післяосадовий ремонт трамвайних колій, влаштування рейкових компенсаторів, зварювання рейкових стиків, постановка трамвайних колії в температурний режим;– реконструкції станцій «Івана Лепсе», «Героїв Севастополя», «Індустріальна», «Гарматна» («НАУ»), «Сім’ї Сосніних», «Ромена Ролана», «Польова», «Політехнічна», «Повітрофлотська»;– будівництво станції «Площа Перемоги»;– будівництво зовнішніх інженерних мереж, дренаж та ін.;– благоустрій лінії швидкісного трамваю.Здавалося б, що тут такого? Як завжди у бюрократів – довго запрягають, ще повільніше їдуть, ще більше говорять. Проте є важливий нюанс.І компанія, якій дають нову купу грошей, і роботи, на які ці гроші дають, фігурують у карній справі, яка зараз розглядається в суді.Карна справа про розкрадання грошей на будівництві лінії швидкісного трамваю з нанесення державі збитків на суму 23,6 млн грн. була порушена в січні, а 24 березня потрапила до Подільського райсуду. Серед підозрюваних: застдиректора «Київпастрансу» Володимир Асадчий, екс-керівник «Київміськбуду-2» Сергій Кущ, а також субпідрядники будівництва: голова наглядової ради «Експериментального заводу залізобетонних шпал» Олександр Падалко, директор цього заводу Володимир Яровий і співзасновник постачальника будматеріалів «Сервіс індастрі груп» Олег Куликов.Їм світить до 12 років тюрми, якщо буде доведена їх вина за статтями Кримінального кодексу: шахрайство в особливо крупних розмірах, створення злочинної організації, розтрата або заволодіння чужою власністю з використанням службового становища.Змовникам інкримінують завищення цін на щебінь і кріплення для шпал. Субпідрядники мали вмонтувати в шпали кріплення, які закупили за ринковою ціною. Але «Київміськбуду-2» ціну за кріплення ставили в шість разів вищу. Були створені фірми-одноденки, гроші пройшли через «конверти» в «невідомому» напрямку. Правда, рідні звинувачених вважають, що розпиляні кошти пішли «на саму верхівку КМДА». Ба, навіть слідчі на умовах анонімності підозрюють, що кошти дійсно пиляли «керівники КМДА та Київпастрансу». Проте маємо такий список підозрюваних, який маємо. Тодішній керівник КМДА Леонід Черновецький і голова «Київпастрансу» Микола Ламбуцький у справі не фігурують.В сухому залишку маємо наступне. Під час ревізії з’ясувалось, що за роки реконструкції трамвайної лінії її вартість сягнула 420 млн грн. Представникам опозиції це дало привід позубоскалити на предмет того, що за ці гроші можна було збудувати не трамвайну лінію, а повноцінну залізну дорогу з поїздами. Хоча рано сміялись. Бо сміялись над кошторисною вартістю, затвердженою позитивним висновком держекспертизи техніко-економічного обґрунтування реконструкції від 11.04.2007 у цінах 2006-го року. А ось позитивним висновком № 198-2010/ПБ держекспертизи щодо коригування ТЕО від 16.08.2010 затверджена вартість склала вже 771 млн грн. (весь перелік підтверджуючих документів тут).Ось так і вийшло, що керманичі Партії регіонів, відігнавши молоду команду Черновецького від бюджетного корита, продовжили діло попередників. Генпідрядником залишилась та сама фірма, розпорядником коштів – та сама структура.І щоб легше пилялось на безтендерних процедурах, 4 квітня цього року уряд Азарова включив реконструкцію трамвайної лінії до держпрограми підготовки до Євро-2012. А те, що гроші на шпалах були розкрадені – не біда. Дали ще.Це ж простіше, ніж шукати конвертовані десятки мільйонів. Державна казна все стерпить. А те, що пожежу гасять бензином, так хіба це кого цікавить…Поділіться:FacebookTwitterRedditGoogle+E-MailТеги:Євро-2012,Будівництво,Корупція Рівно півроку тому, 16 жовтня, прем’єр Микола Азаров у рамках піар-кампанії з розкрутки кандидата від Партії регіонів Олександра Попова на панування в Києві прибув на урочисте відкриття лінії швидкісного трамваю, яка з’єднує залізничний вокзал з окраїнною Борщагівкою.</w:t>
      </w:r>
    </w:p>
    <w:p>
      <w:pPr>
        <w:pStyle w:val="Heading1"/>
      </w:pPr>
      <w:r>
        <w:t>Хіт-парад від 15 квітня (оновлено)</w:t>
      </w:r>
    </w:p>
    <w:p>
      <w:r>
        <w:t>Date: 18.04.2011</w:t>
      </w:r>
    </w:p>
    <w:p>
      <w:r>
        <w:t>Link: https://nashigroshi.org/2011/04/18/hit-parad-vid-15-kvitnya-usichenyj/</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Ахметівське вугілля і розрахунки енергетиків з ним, донецький аеропорт, страхування відповідальності авіаремонтним заводом, друк студентських дипломів, курятина для тюрем потягнули майже на половину всіх закупівель за тиждень. З сайту ВДЗ зник цілий номер, з’явившись після вихідних. Всього з 11 по 15 квітня в «Віснику державних закупівель» опубліковано оголошення про тендери на загальну суму 4,64 млрд грн. З цієї суми по десяти найбільших лотах пройшло 1,89 млрд грн. З сайту ВДЗ загадковим чином зник відразу цілий номер 43(490). Він був опублікований 11 квітня, проте вже за кілька днів був вилучений з сайту без жодних пояснень і також без пояснень поновлений на сайті вдень 18 квітня. Порівняно з ранковою версією хіт-параду лише одна зміна – додані кредитні лінії «Енергоринку», які відкриті в «Ощадбанку».</w:t>
      </w:r>
    </w:p>
    <w:p>
      <w:r>
        <w:t>Corruption Type: **Корупція в державних закупівлях**</w:t>
      </w:r>
    </w:p>
    <w:p>
      <w:r>
        <w:t>Message: оголошення про тендери на велику суму грошей, пройшло лише частину цієї суми на десяти найбільших лотах, а також загадкове зникнення номера з сайту ВДЗ без пояснень і його подальше відновлення.</w:t>
      </w:r>
    </w:p>
    <w:p>
      <w:r>
        <w:t>Corruption Type: **Зловживання службовим становищем**</w:t>
      </w:r>
    </w:p>
    <w:p>
      <w:r>
        <w:t>Message: можливе виведення коштів через службові рішення.</w:t>
      </w:r>
    </w:p>
    <w:p>
      <w:r>
        <w:t>Corruption Type: **Контрабанда**</w:t>
      </w:r>
    </w:p>
    <w:p>
      <w:r>
        <w:t>Message: можливе зникнення вантажів на митниці.</w:t>
      </w:r>
    </w:p>
    <w:p>
      <w:pPr>
        <w:pStyle w:val="Heading1"/>
      </w:pPr>
      <w:r>
        <w:t>Путін з «єнакієвцями» влаштували вугільну гонку переозброєнь</w:t>
      </w:r>
    </w:p>
    <w:p>
      <w:r>
        <w:t>Date: 15.04.2011</w:t>
      </w:r>
    </w:p>
    <w:p>
      <w:r>
        <w:t>Link: https://nashigroshi.org/2011/04/15/putin-z-jenakijevtsyamy-vlashtuvaly-vuhilnu-honku-pereozbrojen/</w:t>
      </w:r>
    </w:p>
    <w:p>
      <w:r>
        <w:t>Author: А путінський ВТБ, нагадаємо, минулого літа якраз і прийшов до Мівуглерому з інвестиційною програмою. Тож що цікавить росіян – заробити якусь купку грошей, чи отримати за борги державні підприємства українського вуглепрому? Чи все разом?</w:t>
      </w:r>
    </w:p>
    <w:p>
      <w:r>
        <w:t>Short Text: «И снова здравствуйте!» Ще один банк Володимира Путіна з’явився в одній упряжці з партнерами Юри Єнакієвського в схемі освоєння 3,5 мільярдів гривень. Після аграрного ринку дійшла черга до розпилу українського вуглепрому. Адмінреформа, в результаті якої Мінвуглепром став підрозділом Міненерго, стала чудовою ковдрою, під якою останні півроку тихо пилялись мільярди. Поки групи «Росукренерго», ахметівці та єнакіїівці ділили повноваження, покиновий міністр ввійшов в смак вугільних контрактів, поки вибухало «Макіїввугілля» – і ось фірма, дотична до «рядового» нардепа з ПР Юрія Іванющенко, за півроку наколядувала один процент від річного бюджету України. Дотичність не в тому, що неможливо довести зв’язок. Просто є підстави вважати, що «єнакіївці» виконують лише роль прикриття для урядового банку Російської Федерації, якому під приводом технічної модернізації до ніг може впасти ледь не весь державний сектор українського вуглепрому. Ось як це відбувалось. Минулого року Мінвуглепром дав старт гонці переозброєнь вугільного господарства. Це відбулось через розчарування від падіння видобутку вугілля у 2009 році. І як завжди це буває при змінах керівництва, коріння проблеми знайшли в поганому оснащенні шахт. Тому було дано старт масштабним закупівлям обладнання по лізинговим схемам.</w:t>
      </w:r>
    </w:p>
    <w:p>
      <w:r>
        <w:t>Corruption Type: **Корупція в сфері енергетики**</w:t>
      </w:r>
    </w:p>
    <w:p>
      <w:r>
        <w:t>Message: згадано схему освоєння 3,5 мільярдів гривень у схемі з банком Володимира Путіна та партнерами Юри Єнакієвського, а також розпил українського вуглепрому. Це може відноситися до корупції в сфері енергетики.</w:t>
      </w:r>
    </w:p>
    <w:p>
      <w:r>
        <w:t>Corruption Type: **Незаконна приватизація**</w:t>
      </w:r>
    </w:p>
    <w:p>
      <w:r>
        <w:t>Message: згадано приклади розподілу владних повноважень та вигод вугільних контрактів, що може вказувати на незаконну приватизацію державних ресурсів.</w:t>
      </w:r>
    </w:p>
    <w:p>
      <w:r>
        <w:t>Corruption Type: **Фальсифікація державних закупівель**</w:t>
      </w:r>
    </w:p>
    <w:p>
      <w:r>
        <w:t>Message: згадано схеми розподілу повноважень та контрактів у вугільній галузі, що може вказувати на фальсифікацію державних закупівель.</w:t>
      </w:r>
    </w:p>
    <w:p>
      <w:pPr>
        <w:pStyle w:val="Heading1"/>
      </w:pPr>
      <w:r>
        <w:t>Армія: годівниця міністрів</w:t>
      </w:r>
    </w:p>
    <w:p>
      <w:r>
        <w:t>Date: 13.04.2011</w:t>
      </w:r>
    </w:p>
    <w:p>
      <w:r>
        <w:t>Link: https://nashigroshi.org/2011/04/13/armiya-hodivnytsya-ministriv/</w:t>
      </w:r>
    </w:p>
    <w:p>
      <w:r>
        <w:t>Author: Годувальники армії у квітні-грудні 2011 року</w:t>
      </w:r>
    </w:p>
    <w:p>
      <w:r>
        <w:t>Short Text: Бізнес-інтереси сім’ї міністра оборони Єжеля та партнерів аграрного міністра Присяжнюка «підвели під монастир» заступника міністра економіки. Один рік і два тижні протримався на посаді заступника міністра економіки Олександр Сухомлин. Але достатньо йому було підписати п’ять папірців, і ось він – герой нашого часу. 31 березня він став першим серед замміністрів уряду Миколи Азарова, проти якого почали службове розслідування, відсторонили від роботи, натякнули на залучення до справи правоохоронних органів і інкримінували справді грандіозну суму претензій – 621 мільйон гривень, розділених міністерством оборони на харчуванні армії. Дійство було проведене з благословення саме Сухомлина та його підлеглого – Валерія Абасова, голови департаменту держзакупівель Міністерства економіки. Нюсмейкером історії став перший заступник міністра економічного розвитку і торгівлі (міністерства створеного в результаті адміністративної реформи) Вадим Копилов. Саме від нього громадськість дізналась, що Сухомлина відсторонили від посади, бо «він дав дозвіл Міністерству оборони на застосування закупівлі послуги у одного виконавця на суму 621 мільйон (гривень) для чотирьох фірм без проведення конкурсу».</w:t>
      </w:r>
    </w:p>
    <w:p>
      <w:r>
        <w:t>Corruption Type: **Корупція в сфері оборони**</w:t>
      </w:r>
    </w:p>
    <w:p>
      <w:r>
        <w:t>Message: фіктивні тендери Міноборони, непрозорі оборонні контракти, тіньові схеми постачання зброї.</w:t>
      </w:r>
    </w:p>
    <w:p>
      <w:r>
        <w:t>Corruption Type: **Зловживання в державних закупівлях**</w:t>
      </w:r>
    </w:p>
    <w:p>
      <w:r>
        <w:t>Message: тендерні махінації, відкати на держзакупівлях,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Соціальна політика: їжа з наваром</w:t>
      </w:r>
    </w:p>
    <w:p>
      <w:r>
        <w:t>Date: 11.04.2011</w:t>
      </w:r>
    </w:p>
    <w:p>
      <w:r>
        <w:t>Link: https://nashigroshi.org/2011/04/11/sotsialna-polityka-jizha-z-navarom/</w:t>
      </w:r>
    </w:p>
    <w:p>
      <w:r>
        <w:t>Author: Найближчим часом читайте про аферу з годування армії, в якій задіяні «єнакіївські», дружина міністра оборони та 621 мільйон державних гривень.</w:t>
      </w:r>
    </w:p>
    <w:p>
      <w:r>
        <w:t>Short Text: Після того, як фірма з Дніпропетровська отримала у міністерства Тигипко контракт на 70 мільйонів, на Рівненщині і Волині 70 тисяч дітей залишились без харчування. Скандал з «чорнобильськими» школярами докотився до Верховної Ради. Від початку квітня і до тепер школярі семи районів, що мають статус постраждалих від Чорнобильської аварії, не отримують державного харчування. Тендер на послуги з харчування дітей, проведений Мінсоцполітики, зі скандалом виграло дніпропетровське ТОВ «Авіка». Але, як з’ясувалось вже після торгів, у східних варягів на Заході не вистачило обладнання, транспорту та людей, щоб виконати умови договору. Подробиці справи доволі цинічні. Дніпропетровська фірма відома, як постачальник послуг з харчування державним структурам. Наприклад, цього року в рідному містіпідприємство звинуватилив тому, що дякуючи лобізму заступника дніпропетровського губернатора Івана Ступака, з місцевого ринку харчування для шкіл та дитсадків було випхано комунальне підприємство «Школьник». Звичайно, що хлібне місце не довго пустувало.</w:t>
      </w:r>
    </w:p>
    <w:p>
      <w:r>
        <w:t>Corruption Type: **Зловживання в державних закупівлях**</w:t>
      </w:r>
    </w:p>
    <w:p>
      <w:r>
        <w:t>Message: фірма з Дніпропетровська отримала у міністерства Тигипко контракт на 70 мільйонів, тендер на послуги з харчування дітей виграло дніпропетровське ТОВ «Авіка».</w:t>
      </w:r>
    </w:p>
    <w:p>
      <w:r>
        <w:t>Corruption Type: **Лобізм та зловживання**</w:t>
      </w:r>
    </w:p>
    <w:p>
      <w:r>
        <w:t>Message: дякуючи лобізму заступника дніпропетровського губернатора Івана Ступака, з місцевого ринку харчування для шкіл та дитсадків було випхано комунальне підприємство «Школьник».</w:t>
      </w:r>
    </w:p>
    <w:p>
      <w:pPr>
        <w:pStyle w:val="Heading1"/>
      </w:pPr>
      <w:r>
        <w:t>Перший український рейтинг «Forbes»</w:t>
      </w:r>
    </w:p>
    <w:p>
      <w:r>
        <w:t>Date: 10.04.2011</w:t>
      </w:r>
    </w:p>
    <w:p>
      <w:r>
        <w:t>Link: https://nashigroshi.org/2011/04/10/pershyj-ukrajinskyj-rejtynh-forbes/</w:t>
      </w:r>
    </w:p>
    <w:p>
      <w:r>
        <w:t>Author: *за даними з відкритих джерел</w:t>
      </w:r>
    </w:p>
    <w:p>
      <w:r>
        <w:t>Short Text: Сукупні статки сотні найбагатших людей України перевищують річний бюджет держави. Серед багатіїв виявився 22 народні депутати, з них 16 входять до фракції Партії регіонів. Весь чиновний люд з рейтингу «коштує» половину всього списку «Forbes». Сукупні статки 100 найбагатших українців складають$56 млрд.«Якщо розділити на всіх жителів України, вийде по $1224 на кожного. З них $350 – внесок найбагатшого українця Ріната Ахметова», – пише видання, відмічаючи, що сукупний бюджет України становить трохи більше $40 млрд. А капітал найбагатшої людини планети – мексиканця Карлоса Сліма (телеком) – на $18 млрд більший від «вартості» всієї української сотні. До рейтингу потрапили 16 нардепів з фракції Партії регіонів, які «коштують» понад третину від загальної вартості сотні– $20,37 млрд: Ахметов, Веревський, Богуслаєв, Скударь, Хмельницький, Янковський, Климець, Савчук, Клюєв Сергій, Фельдман, Звягільський, Климов, Ландик, Глусь, Іванющенко, Пригодський.</w:t>
      </w:r>
    </w:p>
    <w:p>
      <w:r>
        <w:t>Corruption Type: **Зловживання в державних закупівлях**</w:t>
      </w:r>
    </w:p>
    <w:p>
      <w:r>
        <w:t>Message: згадується про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згадується про дерибан (або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згадується про низьку прозорість процесів інвентаризації та передачі державного майна, системну корупцію серед посадових осіб, відповідальних за облік і збереження майна, виведення держмайна за кордон.</w:t>
      </w:r>
    </w:p>
    <w:p>
      <w:pPr>
        <w:pStyle w:val="Heading1"/>
      </w:pPr>
      <w:r>
        <w:t>Хіт-парад від 8 квітня</w:t>
      </w:r>
    </w:p>
    <w:p>
      <w:r>
        <w:t>Date: 10.04.2011</w:t>
      </w:r>
    </w:p>
    <w:p>
      <w:r>
        <w:t>Link: https://nashigroshi.org/2011/04/10/hit-parad-vid-8-kvitnya/</w:t>
      </w:r>
    </w:p>
    <w:p>
      <w:r>
        <w:t>Author: Дані округлені. До таблиці входять десять найбільших лотів, які були опубліковані у вказаний період в «Віснику держзакупівель». Окрім наведених тендерів вищевказані продавці могли приймати участь у інших торгах, тому загальна сума доходу може бути більшою.</w:t>
      </w:r>
    </w:p>
    <w:p>
      <w:r>
        <w:t>Short Text: Єрємєєв закріпився у ролі головного постачальника дизпалива залізниці, «Нафтогаз» пере кредитується задля розрахунків по старим боргам, Єфремов продовжує багатіти на «Луганськвугіллі», Фірташ диктує ціни своїм державним підприємствам. Всього з 4 по 8 квітня в «Віснику державних закупівель» опубліковано оголошення про тендери на загальну суму 6,38 млрд грн. З цієї суми по десяти найбільших лотах пройшло 3,42 млрд грн. Топ-10 закупівель</w:t>
      </w:r>
    </w:p>
    <w:p>
      <w:r>
        <w:t>Corruption Type: **Корупція в сфері постачання палива**</w:t>
      </w:r>
    </w:p>
    <w:p>
      <w:r>
        <w:t>Message: Єрємєєв закріпився у ролі головного постачальника дизпалива залізниці.</w:t>
      </w:r>
    </w:p>
    <w:p>
      <w:r>
        <w:t>Corruption Type: **Фінансова корупція в енергетичному секторі**</w:t>
      </w:r>
    </w:p>
    <w:p>
      <w:r>
        <w:t>Message: «Нафтогаз» перекредитується задля розрахунків по старим боргам.</w:t>
      </w:r>
    </w:p>
    <w:p>
      <w:r>
        <w:t>Corruption Type: **Корупція в видобутку вугілля**</w:t>
      </w:r>
    </w:p>
    <w:p>
      <w:r>
        <w:t>Message: Єфремов продовжує багатіти на «Луганськвугіллі».</w:t>
      </w:r>
    </w:p>
    <w:p>
      <w:r>
        <w:t>Corruption Type: **Корупція в сфері державних закупівель**</w:t>
      </w:r>
    </w:p>
    <w:p>
      <w:r>
        <w:t>Message: Опубліковано оголошення про тендери на загальну суму 6,38 млрд грн, з яких по десяти найбільших лотах пройшло 3,42 млрд грн.</w:t>
      </w:r>
    </w:p>
    <w:p>
      <w:pPr>
        <w:pStyle w:val="Heading1"/>
      </w:pPr>
      <w:r>
        <w:t>Тендерна мафія повертається?</w:t>
      </w:r>
    </w:p>
    <w:p>
      <w:r>
        <w:t>Date: 07.04.2011</w:t>
      </w:r>
    </w:p>
    <w:p>
      <w:r>
        <w:t>Link: https://nashigroshi.org/2011/04/07/tenderna-mafiya-povertajetsya/</w:t>
      </w:r>
    </w:p>
    <w:p>
      <w:r>
        <w:t>Author: Текст «Економічної правди», Володимир Хамлетс</w:t>
      </w:r>
    </w:p>
    <w:p>
      <w:r>
        <w:t>Short Text: За словами джерела в уряді, почерк Яценка простежується у геніальності роботи з деталями. Зовні законопроект виглядає «чистим». Депутат, який читає його по діагоналі, ніколи не побачить глибоко заховані нюанси, на основі яких після затвердження закону буде побудована корупційна схема. В четвер буввинесений на друге читаннязаконопроект про внесення змін до чинного закону про державні закупівлі №7532. Для багатьох прийнятий документ стане несподіванкою. Річ у тім, що на сайті парламенту опублікований старий варіант законопроекту – в січневій редакції.</w:t>
      </w:r>
    </w:p>
    <w:p>
      <w:r>
        <w:t>Corruption Type: **Незаконна приватизація**</w:t>
      </w:r>
    </w:p>
    <w:p>
      <w:r>
        <w:t>Message: згадано про "старий варіант законопроекту" і можливість маніпуляцій при оцінці державного майна.</w:t>
      </w:r>
    </w:p>
    <w:p>
      <w:r>
        <w:t>Corruption Type: **Зловживання в державних закупівлях**</w:t>
      </w:r>
    </w:p>
    <w:p>
      <w:r>
        <w:t>Message: згадано про "законопроект про внесення змін до закону про державні закупівлі", де можливі тендерні махінації та завищення цін.</w:t>
      </w:r>
    </w:p>
    <w:p>
      <w:r>
        <w:t>Corruption Type: **Розкрадання гуманітарної та/або військової допомоги**</w:t>
      </w:r>
    </w:p>
    <w:p>
      <w:r>
        <w:t>Message: можлива ситуація з "несподіванкою" для багатьох через опублікування старої версії законопроекту.</w:t>
      </w:r>
    </w:p>
    <w:p>
      <w:pPr>
        <w:pStyle w:val="Heading1"/>
      </w:pPr>
      <w:r>
        <w:t>Как заработать миллион на государстве. Для чайников</w:t>
      </w:r>
    </w:p>
    <w:p>
      <w:r>
        <w:t>Date: 05.04.2011</w:t>
      </w:r>
    </w:p>
    <w:p>
      <w:r>
        <w:t>Link: https://nashigroshi.org/2011/04/05/kak-zarabotat-myllyon-na-hosudarstve-dlya-chajnykov/</w:t>
      </w:r>
    </w:p>
    <w:p>
      <w:r>
        <w:t>Author: Впервые опубликовано в «Главреде»</w:t>
      </w:r>
    </w:p>
    <w:p>
      <w:r>
        <w:t>Short Text: Пять ректоров-директоров пристроили к Минобразования фирму, которая выкачивает из госбюджета десятки миллионов с помощью «патентов». Есть хорошая новость. Оказалось, что в Украине, в отличие от других стран, можно легко и, что приятнее всего, – совершенно законно заработать первый миллион. Рассказываем, как это делается. Итак. Любое государство плодит тысячи видов всевозможных документов: бланков, удостоверений, дипломов и тому подобное. И вот украинские бюрократы понятия не имеют, как все это добро должно выглядеть. Где печать поставить, где фото разместить. А если чиновнику нужно решить, какой должна быть величина шрифта, то это ему просто рвет мозги.</w:t>
      </w:r>
    </w:p>
    <w:p>
      <w:r>
        <w:t>Corruption Type: **Корупція в сфері освіти**</w:t>
      </w:r>
    </w:p>
    <w:p>
      <w:r>
        <w:t>Message: пристроїти фірму до Мінобразовання для викачування грошей з бюджету через "патенти".</w:t>
      </w:r>
    </w:p>
    <w:p>
      <w:r>
        <w:t>Corruption Type: **Незаконна практика у сфері державних закупівель**</w:t>
      </w:r>
    </w:p>
    <w:p>
      <w:r>
        <w:t>Message: недодержання процедур закупівель, можливі тендерні махінації та завищення цін.</w:t>
      </w:r>
    </w:p>
    <w:p>
      <w:r>
        <w:t>Corruption Type: **Фальшиві документи**</w:t>
      </w:r>
    </w:p>
    <w:p>
      <w:r>
        <w:t>Message: недотримання вимог до документів, можливі хабарі за оформлення документів.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