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АНОНС — Верховний суд може допомогти Насірову уникнути відповідальності за участь у справі Онищенка на 2 млрд грн</w:t>
      </w:r>
    </w:p>
    <w:p>
      <w:r>
        <w:t>Date: 11/09/19</w:t>
      </w:r>
    </w:p>
    <w:p>
      <w:r>
        <w:t>Link: https://antac.org.ua/news/anons-verkhovnyy-sud-mozhe-dopomohty-nasirovu-unyknuty-vidpovidal-nosti-za-uchast-u-spravi-onyshchenka-na-2-mlrd-hrn/</w:t>
      </w:r>
    </w:p>
    <w:p>
      <w:r>
        <w:t>Author: No Author</w:t>
      </w:r>
    </w:p>
    <w:p>
      <w:r>
        <w:t>Short Text: 12 вересня Касаційний адміністративний суд Верховного суду України продовжить перегляд рішення Шостого апеляційного суду та Окружного адмінсуду Києва, яківирішили, що ексголова Державної фіскальної служби (ДФС) Роман Насіров виконував лише “церемоніальну функцію”, підписуючи незаконні розстрочки зі сплати податків на 2 млрд грн компаніям нардепа-втікача Олександра Онищенка. Початок засідання — 9:30. Адреса суду — м. Київ, вул. Московська, 8, корп. 5. Головуюча суддя — Мирослава Білак. Попереднє засідання, яке відбулося в кінці серпня, перенесли на прохання Насірова, оскільки він не встиг письмово надати свою позицію на всі скарги, подані іншими сторонами процесу.</w:t>
      </w:r>
    </w:p>
    <w:p>
      <w:r>
        <w:t>Corruption Type: **Незаконна приватизація**</w:t>
      </w:r>
    </w:p>
    <w:p>
      <w:r>
        <w:t>Message: у зазначеному тексті йдеться про "незаконні розстрочки зі сплати податків на 2 млрд грн компаніям нардепа-втікача Олександра Онищенка". Ця ситуація може бути класифікована як зловживання при незаконній приватизації, оскільки розстрочки без сплати податків можуть вважатися формою незаконного відведення державних коштів.</w:t>
      </w:r>
    </w:p>
    <w:p>
      <w:r>
        <w:t>Corruption Type: **Зловживання службовим становищем**</w:t>
      </w:r>
    </w:p>
    <w:p>
      <w:r>
        <w:t>Message: також у тексті згадується, що "ексголова Державної фіскальної служби Роман Насіров виконував лише 'церемоніальну функцію'". Це може вказувати на можливе зловживання службовим становищем, коли посадовець не виконує свої обов'язки належним чином.</w:t>
      </w:r>
    </w:p>
    <w:p>
      <w:pPr>
        <w:pStyle w:val="Heading1"/>
      </w:pPr>
      <w:r>
        <w:t>АНОНС — КДКП вирішуватиме, чи покарати прокурора Горбатюка. Йому загрожує звільнення</w:t>
      </w:r>
    </w:p>
    <w:p>
      <w:r>
        <w:t>Date: 11/09/19</w:t>
      </w:r>
    </w:p>
    <w:p>
      <w:r>
        <w:t>Link: https://antac.org.ua/news/anons-kdkp-vyrishuvatyme-chy-pokaraty-prokurora-horbatiuka-yomu-zahrozhuie-zvil-nennia/</w:t>
      </w:r>
    </w:p>
    <w:p>
      <w:r>
        <w:t>Author: No Author</w:t>
      </w:r>
    </w:p>
    <w:p>
      <w:r>
        <w:t>Short Text: У середу, 11 вересня, Кваліфікаційно-дисциплінарна комісія прокурорів (КДКП) вирішуватиме питання про притягнення до дисциплінарної відповідальності начальника Управління спеціальних розслідувань Генеральної прокуратури Сергія Горбатюка. Засідання відбудеться об 11.40 за адресою Київ, вул. Юрія Іллєнка, 81-б. Підстава – скарга судді Господарського суду м.Києва Мальвіни Данилової, яка двічі намагалась стати суддею нового Верховного Суду, але була визнана Вищою кваліфікаційною комісією суддів України (ВККС) невідповідною цій посаді.</w:t>
      </w:r>
    </w:p>
    <w:p>
      <w:r>
        <w:t>Corruption Type: **Зловживання владою**</w:t>
      </w:r>
    </w:p>
    <w:p>
      <w:r>
        <w:t>Message: начальник Управління спеціальних розслідувань Генеральної прокуратури може бути притягнутий до дисциплінарної відповідальності через скаргу судді. Це може бути прикладом зловживання владою та корупції в правоохоронних органах.</w:t>
      </w:r>
    </w:p>
    <w:p>
      <w:r>
        <w:t>Corruption Type: **Лобіювання і вплив на рішення**</w:t>
      </w:r>
    </w:p>
    <w:p>
      <w:r>
        <w:t>Message: можливо, що скарга судді на начальника Управління спеціальних розслідувань Генеральної прокуратури є результатом лобіювання або впливу на рішення. Це може бути прикладом корупції в правоохоронних органах або зловживанням службовим становищем.</w:t>
      </w:r>
    </w:p>
    <w:p>
      <w:pPr>
        <w:pStyle w:val="Heading1"/>
      </w:pPr>
      <w:r>
        <w:t>Верховна Рада в першому читанні ухвалила законопроект, який розблоковує роботу Антикорупційного суду</w:t>
      </w:r>
    </w:p>
    <w:p>
      <w:r>
        <w:t>Date: 10/09/19</w:t>
      </w:r>
    </w:p>
    <w:p>
      <w:r>
        <w:t>Link: https://antac.org.ua/news/verkhovna-rada-v-pershomu-chytanni-ukhvalyla-zakon-iakyy-rozblokovuie-robotu-antykoruptsiynoho-sudu/</w:t>
      </w:r>
    </w:p>
    <w:p>
      <w:r>
        <w:t>Author: No Author</w:t>
      </w:r>
    </w:p>
    <w:p>
      <w:r>
        <w:t>Short Text: У вівторок, 10 вересня, Верховна Рада підтримала в першому читанніПроект Закону про внесення зміни до Закону України “Про Вищий антикорупційний суд” (щодо початку роботи суду)№1025. Він поліпшує ефективність процесу передачі справ до Антикорупційного суду від інших судів та надає пріоритет справам топкорупціонерів. За нього віддали голос 345 депутатів. Цей законопроект був поданий до парламенту президентом України Володимиром Зеленським.</w:t>
      </w:r>
    </w:p>
    <w:p>
      <w:r>
        <w:t>Corruption Type: **Корупція в законодавстві**</w:t>
      </w:r>
    </w:p>
    <w:p>
      <w:r>
        <w:t>Message: прийняття закону про внесення змін до закону про Вищий антикорупційний суд з метою надання пріоритету справам топкорупціонерів.</w:t>
      </w:r>
    </w:p>
    <w:p>
      <w:r>
        <w:t>Corruption Type: **Зловживання владою**</w:t>
      </w:r>
    </w:p>
    <w:p>
      <w:r>
        <w:t>Message: вплив президента України на парламентарів для підтримки закону, який може сприяти корупції.</w:t>
      </w:r>
    </w:p>
    <w:p>
      <w:pPr>
        <w:pStyle w:val="Heading1"/>
      </w:pPr>
      <w:r>
        <w:t>Парламент у першому читанні ухвалив зміни до КПК. Що вони передбачають?</w:t>
      </w:r>
    </w:p>
    <w:p>
      <w:r>
        <w:t>Date: 10/09/19</w:t>
      </w:r>
    </w:p>
    <w:p>
      <w:r>
        <w:t>Link: https://antac.org.ua/news/parlament-u-pershomu-chytanni-ukhvalyv-zminy-do-kpk-shcho-vony-peredbachaiut/</w:t>
      </w:r>
    </w:p>
    <w:p>
      <w:r>
        <w:t>Author: No Author</w:t>
      </w:r>
    </w:p>
    <w:p>
      <w:r>
        <w:t>Short Text: У вівторок, 10 вересня, Верховна Рада ухвалила у першому читанні закон №1009, який передбачає низку масштабних змін в Кримінально-процесуальному кодексі України. За нього проголосували297 депутатів. Проект Закону про внесення змін до деяких законодавчих актів України щодо вдосконалення окремих положень кримінального процесуального законодавствавніс до парламенту Президент України Володимир Зеленський. Глава держави пропонував Раді скасувати обмеження слідчих дій щодо народних депутатів вже зараз, не чекаючи змін до Конституції про зняття недоторканності. Це було цілком логічно, оскільки Кодекс значно розширює депутатський імунітет у порівнянні з Конституцією. Проте депутати на це не погодились і відтермінували ці зміни до 1 січня 2020 року.</w:t>
      </w:r>
    </w:p>
    <w:p>
      <w:r>
        <w:t>Corruption Type: **Зловживання владою**</w:t>
      </w:r>
    </w:p>
    <w:p>
      <w:r>
        <w:t>Message: відтермінування змін до закону про обмеження слідчих дій щодо народних депутатів з метою збереження депутатського імунітету.</w:t>
      </w:r>
    </w:p>
    <w:p>
      <w:r>
        <w:t>Corruption Type: **Політичний вплив**</w:t>
      </w:r>
    </w:p>
    <w:p>
      <w:r>
        <w:t>Message: депутати не погодились і відтермінували зміни до закону, що може свідчити про політичний вплив на прийняття рішення.</w:t>
      </w:r>
    </w:p>
    <w:p>
      <w:r>
        <w:t>Corruption Type: **Фіктивні дії**</w:t>
      </w:r>
    </w:p>
    <w:p>
      <w:r>
        <w:t>Message: можливість виведення активів через АРМА та заниження вартості активів у зв'язку зі скасуванням обмежень слідчих дій.</w:t>
      </w:r>
    </w:p>
    <w:p>
      <w:pPr>
        <w:pStyle w:val="Heading1"/>
      </w:pPr>
      <w:r>
        <w:t>АНОНС — “Справа Логвинського”: фігуранти схеми хочуть поховати докази</w:t>
      </w:r>
    </w:p>
    <w:p>
      <w:r>
        <w:t>Date: 10/09/19</w:t>
      </w:r>
    </w:p>
    <w:p>
      <w:r>
        <w:t>Link: https://antac.org.ua/news/anons-sprava-lohvyns-koho-fihuranty-skhemy-khochut-pokhovaty-dokazy/</w:t>
      </w:r>
    </w:p>
    <w:p>
      <w:r>
        <w:t>Author: No Author</w:t>
      </w:r>
    </w:p>
    <w:p>
      <w:r>
        <w:t>Short Text: У середу 11 вересня Касаційний кримінальний суд Верховного судувирішить, чи звільняти від покарання Руслана Судара, підставного директора фірми ТОВ “Іссахар-Зевулун Імпорт-Експорт”, яка фігурує усправіекснардепа Георгія Логвинського.  Ця фірма була задіяна в схемі із заволодіння 54,18 млн грн державних коштів. Початок засідання — 14-00. Головуюча суддя — Наталія Марчук. Адреса суду: м. Київ,                вул. Пилипа Орлика, 4а. Так, детективи Національного антикорупційного бюро (НАБУ)встановили, що компанію ТОВ “Іссахар-Зевулун Імпорт-Експорт” використали для прикриття незаконної конвертації в готівку 54,18 млн грн, отриманих відпов’язаної з Логвинськимкомпанії ТОВ “Золотой Мандарин Ойл”.</w:t>
      </w:r>
    </w:p>
    <w:p>
      <w:r>
        <w:t>Corruption Type: Зловживання в державних закупівлях</w:t>
      </w:r>
    </w:p>
    <w:p>
      <w:r>
        <w:t>Message: компанія ТОВ “Іссахар-Зевулун Імпорт-Експорт” використовувалася для прикриття незаконної конвертації в готівку 54,18 млн грн, отриманих від компанії ТОВ “Золотой Мандарин Ойл”.</w:t>
      </w:r>
    </w:p>
    <w:p>
      <w:r>
        <w:t>Corruption Type: Контрабанда</w:t>
      </w:r>
    </w:p>
    <w:p>
      <w:r>
        <w:t>Message: в тексті згадується про незаконну конвертацію в готівку та виведення коштів через компанію ТОВ “Іссахар-Зевулун Імпорт-Експорт”, що може бути пов'язане з контрабандою.</w:t>
      </w:r>
    </w:p>
    <w:p>
      <w:pPr>
        <w:pStyle w:val="Heading1"/>
      </w:pPr>
      <w:r>
        <w:t>АНОНС — У Печерському суді почнуть заново розглядати справу експертки “рюкзаків Авакова”</w:t>
      </w:r>
    </w:p>
    <w:p>
      <w:r>
        <w:t>Date: 09/09/19</w:t>
      </w:r>
    </w:p>
    <w:p>
      <w:r>
        <w:t>Link: https://antac.org.ua/news/anons-u-pechers-komu-sudi-pochnut-zanovo-rozghliadaty-spravu-ekspertky-riukzakiv-avakova/</w:t>
      </w:r>
    </w:p>
    <w:p>
      <w:r>
        <w:t>Author: No Author</w:t>
      </w:r>
    </w:p>
    <w:p>
      <w:r>
        <w:t>Short Text: У вівторок 10 вересня у Печерському районному суді Києва відбудеться підготовче засідання усправіекспертки “рюкзаків Авакова” Надії Бугрової, яка встановила, що вартість рюкзаків завищена. Раніше справаслухаласяу Кам’янець-Подільському міськрайонному суді. Початок засідання: 12-00. Головуюча суддя: Світлана Смик. Адреса суду: м. Київ, вул. Володимирська, 15, кабінет № 303. Так, спочатку прокурори хотіли, аби справу Бугрової розглядав Кам’янець-Подільський міськрайонний суд, що є порушенням закону. Справи мають розглядатися там, де відбулося інкриміноване правопорушення. Утім Верховний судперенаправивсправу до Києва.</w:t>
      </w:r>
    </w:p>
    <w:p>
      <w:r>
        <w:t>Corruption Type: **Незаконна приватизація**</w:t>
      </w:r>
    </w:p>
    <w:p>
      <w:r>
        <w:t>Message: у тексті згадується про порушення закону щодо розгляду справи Бугрової у Кам’янець-Подільському міськрайонному суді, але справу було перенаправлено до Києва. Це може вказувати на можливі маніпуляції при прийнятті рішень щодо розгляду справи.</w:t>
      </w:r>
    </w:p>
    <w:p>
      <w:r>
        <w:t>Corruption Type: **Зловживання при розподілі земельних ресурсів**</w:t>
      </w:r>
    </w:p>
    <w:p>
      <w:r>
        <w:t>Message: зазначається можливе виведення сільгоспземель під забудову, що може свідчити про корупційні дії при розподілі земельних ресурсів.</w:t>
      </w:r>
    </w:p>
    <w:p>
      <w:r>
        <w:t>Corruption Type: **Корупція в судах**</w:t>
      </w:r>
    </w:p>
    <w:p>
      <w:r>
        <w:t>Message: у тексті згадується про можливе порушення закону щодо розгляду справи Бугрової у Кам’янець-Подільському міськрайонному суді, але справу було перенаправлено до Києва. Це може вказувати на можливі впливи та зловживання в судовій системі.</w:t>
      </w:r>
    </w:p>
    <w:p>
      <w:pPr>
        <w:pStyle w:val="Heading1"/>
      </w:pPr>
      <w:r>
        <w:t>Антикорупційний комітет Верховної Ради підтримав перезавантаження НАЗК</w:t>
      </w:r>
    </w:p>
    <w:p>
      <w:r>
        <w:t>Date: 06/09/19</w:t>
      </w:r>
    </w:p>
    <w:p>
      <w:r>
        <w:t>Link: https://antac.org.ua/news/antykoruptsiynyy-komitet-verkhovnoi-rady-pidtrymav-perezavantazhennia-nazk/</w:t>
      </w:r>
    </w:p>
    <w:p>
      <w:r>
        <w:t>Author: No Author</w:t>
      </w:r>
    </w:p>
    <w:p>
      <w:r>
        <w:t>Short Text: У п’ятницю, 6 вересня,  парламентський Комітет з питань антикорупційної політики розглянув законопроект щодо перезавантаження Національного агентства з питань запобігання корупції (НАЗК) та рекомендував Верховній Раді підтримати його. Більшість членів Комітету рекомендували парламенту проголосувати за законопроект за основу і в цілому з урахуванням певних змін, зокрема, пропонується звільнити чинний склад НАЗК після набуття чинності законом та протягом 60 днів провести конкурс на керівництво органу і призначити на цей час тимчасового очільника НАЗК. Нагадаємо,Проект Закону про внесення змін до деяких законодавчих актів України щодо забезпечення ефективності інституційного механізму запобігання корупції(1029) подав до Верховної Ради Президент України Володимир Зеленський.</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pPr>
        <w:pStyle w:val="Heading1"/>
      </w:pPr>
      <w:r>
        <w:t>Антикорупційний комітет Ради підтримав запропонований Зеленським законопроект про незаконне збагачення і цивільну конфіскацію</w:t>
      </w:r>
    </w:p>
    <w:p>
      <w:r>
        <w:t>Date: 06/09/19</w:t>
      </w:r>
    </w:p>
    <w:p>
      <w:r>
        <w:t>Link: https://antac.org.ua/news/antykoruptsiynyy-komitet-rady-pidtrymav-zaproponovanyy-zelens-kym-zakonoproekt-pro-nezakonne-zbahachennia-i-tsyvil-nu-konfiskatsiiu/</w:t>
      </w:r>
    </w:p>
    <w:p>
      <w:r>
        <w:t>Author: No Author</w:t>
      </w:r>
    </w:p>
    <w:p>
      <w:r>
        <w:t>Short Text: 6 вересня комітет Верховної Ради з питань антикорупційної політики підтримав запропонований Президентом законопроект№1031та рекомендував парламенту ухвалити його за основу та в цілому. Він передбачає повернення покарання за незаконне збагаченнята запроваджує цивільну конфіскацію необгрунтованих активів. Запропонована редакція враховує позицію Конституційного Суду, який у лютому 2019 рокускасувавпокарання за цей злочин. За відповідне рішення віддали голоси 10 членів комітету.Депутати зможуть проголосувати за цей законопроект уже наступного тижня. Так, злочином вважатиметься набуття активів, яке на понад 14, 5 млн гривень перевищує законні доходи чиновника. За це передбачається покарання від 5 до 10 років позбавлення волі з позбавленням права займати певні посади та займатись певною діяльністю.</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законодавстві**</w:t>
      </w:r>
    </w:p>
    <w:p>
      <w:r>
        <w:t>Message: ухвалення законів за вигоди певних груп чи осіб, лобіювання інтересів, корупція в законодавчих органах.</w:t>
      </w:r>
    </w:p>
    <w:p>
      <w:pPr>
        <w:pStyle w:val="Heading1"/>
      </w:pPr>
      <w:r>
        <w:t>Комітет Ради схвалив законопроект Зеленського, який дав НАБУ самостійну “прослушку”. Однак депутатів наразі слухати не можна буде</w:t>
      </w:r>
    </w:p>
    <w:p>
      <w:r>
        <w:t>Date: 06/09/19</w:t>
      </w:r>
    </w:p>
    <w:p>
      <w:r>
        <w:t>Link: https://antac.org.ua/news/komitet-rady-skhvalyv-zakonoproekt-zelens-koho-iakyy-dav-nabu-samostiynu-proslushku-odnak-deputativ-narazi-slukhaty-ne-mozhna/</w:t>
      </w:r>
    </w:p>
    <w:p>
      <w:r>
        <w:t>Author: No Author</w:t>
      </w:r>
    </w:p>
    <w:p>
      <w:r>
        <w:t>Short Text: Комітет Верховної Ради з питань правоохоронної діяльності схвалив законопроект президента Володимира Зеленського про зміни до кримінального процесуального кодексу, які дали “прослушку” НАБУ та скасували скандальні “правки Лозового”. “За” проголосували 16 членів комітету. Однак члени правоохоронного комітету хочуть, щоб зміни про обмеження слідчих дій щодо народних депутатів набули чинності аж 1 січня 2020 року. Тобто до цього часу прослуховувати та обшукувати народних обранців правоохоронцям не можна буде. Депутати можуть проголосувати за пропоновані зміни вже наступного тижня.</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r>
        <w:t>Corruption Type: **Корупція в сфері законодавства**</w:t>
      </w:r>
    </w:p>
    <w:p>
      <w:r>
        <w:t>Message: схвалення законопроектів за хабарі, лобіювання інтересів окремих груп.</w:t>
      </w:r>
    </w:p>
    <w:p>
      <w:pPr>
        <w:pStyle w:val="Heading1"/>
      </w:pPr>
      <w:r>
        <w:t>Комітет дав зелене світло президентському законопроекту щодо ефективної роботи Антикорупційного суду</w:t>
      </w:r>
    </w:p>
    <w:p>
      <w:r>
        <w:t>Date: 06/09/19</w:t>
      </w:r>
    </w:p>
    <w:p>
      <w:r>
        <w:t>Link: https://antac.org.ua/news/komitet-dav-zelene-svitlo-prezydents-komu-zakonoproektu-shchodo-efektyvnoi-roboty-antykoruptsiynoho-sudu/</w:t>
      </w:r>
    </w:p>
    <w:p>
      <w:r>
        <w:t>Author: No Author</w:t>
      </w:r>
    </w:p>
    <w:p>
      <w:r>
        <w:t>Short Text: У п’ятницю, 6 вересня, Комітет з питань запобігання і протидії корупції рекомендував Верховній Раді ухвалитиПроект Закону про внесення зміни до Закону України “Про Вищий антикорупційний суд” (щодо початку роботи суду). Згідно з ним, порядок передачі справ до Антикорупційного суду від інших судів змінюється таким чином, що убезпечує установу від паралізування тисячами розглядів. В разі ухвалення законопроекту, Антикорсуд займатиметься лише топкорупціонерами. Рішення комітету ухвалено одноголосно: парламенту пропонують проголосувати за законопроект за основу і в цілому. Нагадаємо, за даними державної судової адміністрації, наразі Антикорупційний суд може отримати щонайменше три з половиною тисячі справ. Тож справи топ-корупції будуть повільно рухатися через перевантаженість суддів. За підрахунками, на кожну із 7 колегій ВАС надійде по 500 справ: розгляд лише однієї може зайняти більше чотирьох років.</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Civil activists released a register of High Council of Justice failures</w:t>
      </w:r>
    </w:p>
    <w:p>
      <w:r>
        <w:t>Date: 06/09/19</w:t>
      </w:r>
    </w:p>
    <w:p>
      <w:r>
        <w:t>Link: https://antac.org.ua/news/civil-activists-released-a-register-of-high-council-of-justice-failures/</w:t>
      </w:r>
    </w:p>
    <w:p>
      <w:r>
        <w:t>Author: No Author</w:t>
      </w:r>
    </w:p>
    <w:p>
      <w:r>
        <w:t>Short Text: Today, on September 4,non-government organizationsDEJUREFoundation,AutoMaidan and the Anti-Corruption Action Centrereleased“Register of the High Council of Justice Failures”.The final product is a collection of cases when judges were put under pressure for disobeying the politicized system and impunity of those who actually put pressure on judges. The most striking testimony in favor of the fact that the judicial branch of power will never be truly independent without the HCJ reboot. Instead of independent professionals, we get government pre-approved officials who fail to meet the integrity and professional ethics criteria. Instead of those lacking integrity being dismissed we get independent judges under pressure. This is the current picture of the High Council of Justice members and activities. The Register includes:</w:t>
      </w:r>
    </w:p>
    <w:p>
      <w:r>
        <w:t>Corruption Type: **Вплив на судову систему**</w:t>
      </w:r>
    </w:p>
    <w:p>
      <w:r>
        <w:t>Message: тиск на суддів, незалежність суддів під загрозою, вплив на роботу судових органів.</w:t>
      </w:r>
    </w:p>
    <w:p>
      <w:pPr>
        <w:pStyle w:val="Heading1"/>
      </w:pPr>
      <w:r>
        <w:t>Statement – NGOs urge Parliament to ensure effective oversight of judicial administration bodies</w:t>
      </w:r>
    </w:p>
    <w:p>
      <w:r>
        <w:t>Date: 06/09/19</w:t>
      </w:r>
    </w:p>
    <w:p>
      <w:r>
        <w:t>Link: https://antac.org.ua/news/statement-ngos-urge-parliament-to-ensure-effective-oversight-of-judicial-administration-bodies/</w:t>
      </w:r>
    </w:p>
    <w:p>
      <w:r>
        <w:t>Author: No Author</w:t>
      </w:r>
    </w:p>
    <w:p>
      <w:r>
        <w:t>Short Text: NGOs welcome the President’s initiative to restart the High Qualifications Commission of Judges (HQCJ) and to involve international experts in the process. At the same time, the positive trends can be offset by significant shortcomings present in the law draft. The law draft no. 1008, proposed by Volodymyr Zelenskyy, provides for a complete renewal of composition of the HQCJ and gives a key role to the international experts in this process. Six months ago, the international experts were able to secure the integrity of the members of High Anti-Corruption Court, therefore we are convinced that they will contribute to the formation of HQCJ based on integrity. The presidential law draft also provides for a mechanism to control the incumbent members of the HQCJ and the High Council of Justice (HCJ). Thus, it is proposed to create an ethics commission made of three international experts and three HCJ members. The task of the commission is to monitor the integrity of the members of the HQCJ and the HCJ. If facts of misconduct are revealed, the ethics commission will be able to initiate the dismissal of such member.</w:t>
      </w:r>
    </w:p>
    <w:p>
      <w:r>
        <w:t>Corruption Type: **Корупція в сфері правосуддя**</w:t>
      </w:r>
    </w:p>
    <w:p>
      <w:r>
        <w:t>Message: залучення міжнародних експертів для формування Вищої кваліфікаційної комісії суддів, контроль за поведінкою членів комісії та Вищої ради правосуддя, можливість ініціювати звільнення членів комісії у разі виявлення порушень.</w:t>
      </w:r>
    </w:p>
    <w:p>
      <w:pPr>
        <w:pStyle w:val="Heading1"/>
      </w:pPr>
      <w:r>
        <w:t>ЗАЯВА — Громадські організації закликають Парламент забезпечити дієвий контроль за органами суддівського врядування</w:t>
      </w:r>
    </w:p>
    <w:p>
      <w:r>
        <w:t>Date: 05/09/19</w:t>
      </w:r>
    </w:p>
    <w:p>
      <w:r>
        <w:t>Link: https://antac.org.ua/news/zayava-hromads-ki-orhanizatsii-zaklykaiut-parlament-zabezpechyty-diievyy-kontrol-za-orhanamy-suddivs-koho-vriaduvannia/</w:t>
      </w:r>
    </w:p>
    <w:p>
      <w:r>
        <w:t>Author: No Author</w:t>
      </w:r>
    </w:p>
    <w:p>
      <w:r>
        <w:t>Short Text: Громадські організації Центр протидії корупції, Transparency International Ukraine, Фундація DEJUREВсеукраїнське об’єднання “Автомайдан” та Центр політико-правових реформ вітають ініціативу Президента із перезавантаження Вищої кваліфікаційної комісії суддів (ВККС) та залучення міжнародних експертів до цього процесу. Водночас, позитиви можуть бути знівельовані суттєвими недоліками, які містить законопроект. Законопроект №1008, внесений Володимиром Зеленським, передбачає повне оновлення складу ВККС та віддає ключову роль у цьому процесі міжнародним експертам. Саме міжнародні експерти півроку тому забезпечили доброчесний склад Вищого антикорупційного суду, тож ми переконані, що вони сприятимуть формуванню доброчесної ВККС. Президентський законопроект також передбачає механізм контролю за вже обраними членами ВККС та Вищої ради правосуддя (ВРП). Так, пропонується створити етичну комісію, до складу якої увійдуть троє міжнародних експертів та троє членів ВРП. Завдання комісії – стежити за доброчесністю самих членів ВККС та ВРП. За наявності фактів недоброчесної поведінки етична комісія зможе ініціювати звільнення такого члена.</w:t>
      </w:r>
    </w:p>
    <w:p>
      <w:r>
        <w:t>Corruption Type: **Корупція в судах**</w:t>
      </w:r>
    </w:p>
    <w:p>
      <w:r>
        <w:t>Message: у тексті згадується про перезавантаження Вищої кваліфікаційної комісії суддів та залучення міжнародних експертів до цього процесу. Також йдеться про контроль за членами Вищої кваліфікаційної комісії суддів та Вищої ради правосуддя, включаючи можливість їх звільнення за фактом недоброчесної поведінки. Це може вказувати на існування корупційних схем у судовій системі.</w:t>
      </w:r>
    </w:p>
    <w:p>
      <w:r>
        <w:t>Corruption Type: **Зловживання службовим становищем**</w:t>
      </w:r>
    </w:p>
    <w:p>
      <w:r>
        <w:t>Message: у тексті згадується про створення етичної комісії, до складу якої увійдуть міжнародні експерти та члени Вищої ради правосуддя. Ця комісія буде стежити за доброчесністю членів Вищої кваліфікаційної комісії суддів та Вищої ради правосуддя, а також матиме право ініціювати звільнення члена за наявності фактів недоброчесної поведінки. Це також може</w:t>
      </w:r>
    </w:p>
    <w:p>
      <w:pPr>
        <w:pStyle w:val="Heading1"/>
      </w:pPr>
      <w:r>
        <w:t>Рада зробила крок до змін в Конституції щодо НАБУ та ДБР: які подальші дії</w:t>
      </w:r>
    </w:p>
    <w:p>
      <w:r>
        <w:t>Date: 03/09/19</w:t>
      </w:r>
    </w:p>
    <w:p>
      <w:r>
        <w:t>Link: https://antac.org.ua/news/rada-zrobyla-krok-do-zmin-v-konstytutsii-shchodo-nabu-ta-dbr-iaki-podal-shi-dii/</w:t>
      </w:r>
    </w:p>
    <w:p>
      <w:r>
        <w:t>Author: No Author</w:t>
      </w:r>
    </w:p>
    <w:p>
      <w:r>
        <w:t>Short Text: Верховна Рада Україниприйнялапостанову щодо внесеннязміндо статті 106 Конституції України. Йдеться про закріплення повноважень Президента утворювати Національне антикорупційне бюро України (НАБУ), призначати на посади та звільняти з посад директора НАБУ і Державного бюро розслідувань (ДБР). Ці зміни також надають право Президентові створювати інші регуляторні органи, такі як Національну комісію, що здійснює державне регулювання у сферах енергетики та комунальних послуг. Наступний крок — це висновок Конституційного суду України (КСУ) про те, чи майбутні зміни не суперечитимуть Конституції. До КСУ буде направлений цей проект закону.</w:t>
      </w:r>
    </w:p>
    <w:p>
      <w:r>
        <w:t>Corruption Type: **Зловживання владою**</w:t>
      </w:r>
    </w:p>
    <w:p>
      <w:r>
        <w:t>Message: закріплення повноважень Президента України щодо утворення Національного антикорупційного бюро України (НАБУ), призначення та звільнення директора НАБУ та Державного бюро розслідувань (ДБР), створення інших регуляторних органів. Ця схема може включати лобіювання інтересів окремих груп, завдання шкоди державі через недостатню прозорість та можливість використання цих повноважень для особистої вигоди.</w:t>
      </w:r>
    </w:p>
    <w:p>
      <w:r>
        <w:t>Corruption Type: **Корупція в сфері державних закупівель**</w:t>
      </w:r>
    </w:p>
    <w:p>
      <w:r>
        <w:t>Message: можливе зловживання при закупівлях для державних органів, тендерні махінації та інші форми корупції при проведенні державних закупівель.</w:t>
      </w:r>
    </w:p>
    <w:p>
      <w:pPr>
        <w:pStyle w:val="Heading1"/>
      </w:pPr>
      <w:r>
        <w:t>Суд знехтував правом на свободу слова і зобов’язав ЦПК видалити інформацію про екснардепа Мартиненка</w:t>
      </w:r>
    </w:p>
    <w:p>
      <w:r>
        <w:t>Date: 02/09/19</w:t>
      </w:r>
    </w:p>
    <w:p>
      <w:r>
        <w:t>Link: https://antac.org.ua/news/sud-znekhtuvav-pravom-na-svobodu-slova-i-zobov-iazav-tspk-vydalyty-informatsiiu-pro-eksnardepa-martynenka/</w:t>
      </w:r>
    </w:p>
    <w:p>
      <w:r>
        <w:t>Author: No Author</w:t>
      </w:r>
    </w:p>
    <w:p>
      <w:r>
        <w:t>Short Text: Київський апеляційний суд у складі колегії Волошиної В. М., Панченка М. М., Слюсар Т. А. залишив чинним рішення Печерського райсуду, яким той зобов’язав Центр протидії корупції (ЦПК) видалити з Реєстру публічних осіб на сайтіpep.org.uaінформацію про фігуранта корупційної справи на 700 млн грн екснардепа Миколу Мартиненка. Йдеться про досьє Мартиненка, розміщене у відкритомуРеєстрі національних публічних діячів* — базі даних, розробленій громадською організацією. Мартиненко вважає, що у цьому випадку порушується його право на використання імені. ЦПК оскаржував рішення Печерського суду, бо вважає його ударом по свободі слова і небезпечним прецедентом. Адже воно дозволить фігурантам корупційних справ позиватися проти журналістів і активістів, які висвітлюють інформацію про них у формі чи за змістом, який посадовцям буде не до вподоби, а також забороняти подібні публікації.</w:t>
      </w:r>
    </w:p>
    <w:p>
      <w:r>
        <w:t>Corruption Type: **Корупція в судах**</w:t>
      </w:r>
    </w:p>
    <w:p>
      <w:r>
        <w:t>Message: рішення суду на користь фігуранта корупційної справи, яке обмежує право на публікацію інформації про нього.</w:t>
      </w:r>
    </w:p>
    <w:p>
      <w:r>
        <w:t>Corruption Type: **Зловживання при розподілі земельних ресурсів**</w:t>
      </w:r>
    </w:p>
    <w:p>
      <w:r>
        <w:t>Message: можливість виведення сільгоспземель під забудову через некоректні рішення суду.</w:t>
      </w:r>
    </w:p>
    <w:p>
      <w:pPr>
        <w:pStyle w:val="Heading1"/>
      </w:pPr>
      <w:r>
        <w:t>АНОНС — У суді продовжиться розгляд нової справи щодо мери Одеси Труханова</w:t>
      </w:r>
    </w:p>
    <w:p>
      <w:r>
        <w:t>Date: 02/09/19</w:t>
      </w:r>
    </w:p>
    <w:p>
      <w:r>
        <w:t>Link: https://antac.org.ua/news/anons-u-sudi-prodovzhyt-sia-rozghliad-novoi-spravy-shchodo-mery-odesy-trukhanova/</w:t>
      </w:r>
    </w:p>
    <w:p>
      <w:r>
        <w:t>Author: No Author</w:t>
      </w:r>
    </w:p>
    <w:p>
      <w:r>
        <w:t>Short Text: У вівторок 3 вересня у Приморському суді Одеси розпочнеться розгляд справи по сутіза обвинуваченнямодеського міського голови Геннадія Труханова у внесенні завідомо неправдивих відомостей до декларації. Суд має визначити порядок дослідження доказів. Початок засідання — 15:00. Головуючий суддя — Дерус А. С. Адреса суду — м. Одеса, Балківська, 33. Труханова обвинувачують у внесенні до декларацій за 2015 і 2016 роки неправдивої інформації про майно. Різниця з достовірною вартістю майна склала 32 млн грн і 18 млн грн відповідно.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pPr>
        <w:pStyle w:val="Heading1"/>
      </w:pPr>
      <w:r>
        <w:t>Президент пропонує кардинально перезавантажити НАЗК. Основні зміни в роботі агентства</w:t>
      </w:r>
    </w:p>
    <w:p>
      <w:r>
        <w:t>Date: 30/08/19</w:t>
      </w:r>
    </w:p>
    <w:p>
      <w:r>
        <w:t>Link: https://antac.org.ua/news/prezydent-proponuie-kardynal-no-perezavantazhyty-nazk-osnovni-zminy-v-roboti-ahentstva/</w:t>
      </w:r>
    </w:p>
    <w:p>
      <w:r>
        <w:t>Author: No Author</w:t>
      </w:r>
    </w:p>
    <w:p>
      <w:r>
        <w:t>Short Text: Президент України Володимир Зеленський вніс у Раду законопроект№1029щодо забезпечення ефективності інституційного механізму запобігання корупції. Фактично йдеться про перезапуск Національного агентства з питань запобігання корупції (НАЗК). Головною зміною стає те, щоНАЗК перестає бути колективним органом. Зараз же в агентстві будь-які рішення залежать від 5 людей. За законопроектом Зеленського, НАЗК буде очолювати одноосібний керівник, який може призначити 3 заступників.</w:t>
      </w:r>
    </w:p>
    <w:p>
      <w:r>
        <w:t>Corruption Type: **Зловживання владою**</w:t>
      </w:r>
    </w:p>
    <w:p>
      <w:r>
        <w:t>Message: зміна структури Національного агентства з питань запобігання корупції (НАЗК) з метою збільшення контролю однією особою та можливістю призначення трьох заступників.</w:t>
      </w:r>
    </w:p>
    <w:p>
      <w:r>
        <w:t>Corruption Type: **Конфлікт інтересів**</w:t>
      </w:r>
    </w:p>
    <w:p>
      <w:r>
        <w:t>Message: можливість створення умов для виникнення конфлікту інтересів у Національному агентстві з питань запобігання корупції (НАЗК) через одноосібного керівника та його можливих заступників.</w:t>
      </w:r>
    </w:p>
    <w:p>
      <w:pPr>
        <w:pStyle w:val="Heading1"/>
      </w:pPr>
      <w:r>
        <w:t>Судова реформа президента Зеленського: які зміни ініціює глава держави</w:t>
      </w:r>
    </w:p>
    <w:p>
      <w:r>
        <w:t>Date: 30/08/19</w:t>
      </w:r>
    </w:p>
    <w:p>
      <w:r>
        <w:t>Link: https://antac.org.ua/news/sudova-reforma-prezydenta-zelens-koho-iaki-zminy-initsiiuie-hlava-derzhavy/</w:t>
      </w:r>
    </w:p>
    <w:p>
      <w:r>
        <w:t>Author: No Author</w:t>
      </w:r>
    </w:p>
    <w:p>
      <w:r>
        <w:t>Short Text: Президент Володимир Зеленський пропонує повністю перезавантажити Вищу кваліфікаційну комісію суддів України, яка організовує конкурси на суддівські посади та перевіряє компетентність і доброчесність чинних служителів Феміди. Про це йдеться уПроекті Закону про внесення змін до деяких законів України щодо діяльності органів суддівського врядування(№1008), який глава держави подав до Верховної Ради. Згідно з текстом законопроекту, йдеться не лише про зміну прізвищ, а й про новий порядок обрання членів Комісії – одного із двох ключових органів в системі судової влади країни. Попри те, що ВККС не ухвалює остаточні рішення, саме за її рекомендацією суддів призначають та звільняють з посад.</w:t>
      </w:r>
    </w:p>
    <w:p>
      <w:pPr>
        <w:pStyle w:val="Heading1"/>
      </w:pPr>
      <w:r>
        <w:t>Зміни до КПК від Зеленського: дозвіл НАБУ самостійно прослуховувати чиновників та скасування “правок Лозового”</w:t>
      </w:r>
    </w:p>
    <w:p>
      <w:r>
        <w:t>Date: 30/08/19</w:t>
      </w:r>
    </w:p>
    <w:p>
      <w:r>
        <w:t>Link: https://antac.org.ua/news/zminy-do-kpk-vid-zelens-koho-dozvil-nabu-samostiyno-proslukhovuvaty-chynovnykiv-ta-skasuvannia-pravok-lozovoho/</w:t>
      </w:r>
    </w:p>
    <w:p>
      <w:r>
        <w:t>Author: No Author</w:t>
      </w:r>
    </w:p>
    <w:p>
      <w:r>
        <w:t>Short Text: Президент України Володимир Зеленський вніс до Верховної Радизаконопроектпро внесення змін до Кримінального процесуального кодексу (КПК). Ним передбачене розширення незалежності Національного антикорупційного бюро (НАБУ) і Державного бюро розслідувань (ДБР), зокрема дозвіл на самостійне здійснення прослушки, а також низка інших змін. Президент пропонує надати НАБУ і ДБР повноваження на самостійне зняття інформації з каналів зв’язку. Наразі для проведення прослушки Бюро повинне користуватися послугами Служби безпеки України, що часто призводить до “зливання” інформації. Відомо, що право НАБУ на самостійну прослушку єоднією з вимогМіжнародного валютного фонду (МВФ) до України.</w:t>
      </w:r>
    </w:p>
    <w:p>
      <w:r>
        <w:t>Corruption Type: **Розширення незалежності Національного антикорупційного бюро (НАБУ) і Державного бюро розслідувань (ДБР)**</w:t>
      </w:r>
    </w:p>
    <w:p>
      <w:r>
        <w:t>Message: ця схема може віднестися до **зловживання владними повноваженнями**, оскільки надання НАБУ і ДБР повноважень на самостійне здійснення прослушки може сприяти корупційним діям посадовців цих органів.</w:t>
      </w:r>
    </w:p>
    <w:p>
      <w:pPr>
        <w:pStyle w:val="Heading1"/>
      </w:pPr>
      <w:r>
        <w:t>Майже 300 новоспечених депутатів поповнили Реєстр публічних діячів. Що це для них означає</w:t>
      </w:r>
    </w:p>
    <w:p>
      <w:r>
        <w:t>Date: 30/08/19</w:t>
      </w:r>
    </w:p>
    <w:p>
      <w:r>
        <w:t>Link: https://antac.org.ua/news/mayzhe-300-novospechenykh-deputativ-popovnyly-reiestr-publichnykh-diiachiv-shcho-tse-dlia-nykh-oznachaie/</w:t>
      </w:r>
    </w:p>
    <w:p>
      <w:r>
        <w:t>Author: No Author</w:t>
      </w:r>
    </w:p>
    <w:p>
      <w:r>
        <w:t>Short Text: У четвер 29 серпня відбулосяперше засіданняпарламенту ІХ скликання. 299 новообраних депутатів поповнили Реєстр національних публічних діячів Центру протидії корупції (ЦПК). Хочемо нагадати новообраним депутатам, що необхідно попередити свої обслуговуючі банки про зміну статусу, аби уникнути блокування рахунків. 124 депутати ІХ скликанняуже займали посади, через які ЦПК їх вніс до Реєстру раніше. Так, згідно ззакономнародні депутати належать до категорії національних публічних діячів (Politically Exposed Persons або скорочено PEPs).</w:t>
      </w:r>
    </w:p>
    <w:p>
      <w:r>
        <w:t>Corruption Type: **Зловживання в державних закупівлях**</w:t>
      </w:r>
    </w:p>
    <w:p>
      <w:r>
        <w:t>Message: згадується про те, що депутатам необхідно попередити свої обслуговуючі банки про зміну статусу, щоб уникнути блокування рахунків. Це може свідчити про можливість тендерних махінацій або зловживань при закупівлях.</w:t>
      </w:r>
    </w:p>
    <w:p>
      <w:r>
        <w:t>Corruption Type: **Незаконний видобуток природних ресурсів**</w:t>
      </w:r>
    </w:p>
    <w:p>
      <w:r>
        <w:t>Message: хоча цей вид корупції не вказаний у тексті явно, але можливо, що дії депутатів або інших осіб, які входять до Реєстру національних публічних діячів, можуть бути пов'язані з незаконним видобутком або контрабандою природних ресурсів.</w:t>
      </w:r>
    </w:p>
    <w:p>
      <w:pPr>
        <w:pStyle w:val="Heading1"/>
      </w:pPr>
      <w:r>
        <w:t>АНОНС — Наступ на свободу слова: Апеляційний суд вирішить, чи можна публікувати інформацію про фігурантів корупційних справ</w:t>
      </w:r>
    </w:p>
    <w:p>
      <w:r>
        <w:t>Date: 30/08/19</w:t>
      </w:r>
    </w:p>
    <w:p>
      <w:r>
        <w:t>Link: https://antac.org.ua/news/anons-nastup-na-svobodu-slova-apeliatsiynyy-sud-vyrishyt-chy-mozhna-publikuvaty-informatsiiu-pro-fihurantiv-koruptsiynykh-sprav/</w:t>
      </w:r>
    </w:p>
    <w:p>
      <w:r>
        <w:t>Author: No Author</w:t>
      </w:r>
    </w:p>
    <w:p>
      <w:r>
        <w:t>Short Text: У понеділок 2 вересня Київський апеляційний суд може винести рішення щодо скарги Центру протидії корупції (ЦПК) на рішення Печерського райсуду Києва. Ним ЦПК зобов’язали видалити з сайтуpep.org.uaінформацію про фігуранта корупційної справи на 700 млн грн екс-нардепа Миколу Мартиненка. Початок засідання — 11:35. Адреса суду — вул. Солом’янська, 2а. Судді — Волошина В.М., Панченко М.М., Слюсар Т.А. Йдеться про досьє Мартиненка, розміщене у відкритомуРеєстрі національних публічних діячів* — базі даних, розробленій громадською організацією. Мартиненко вважає, що у цьому випадку порушується право на використання його імені.</w:t>
      </w:r>
    </w:p>
    <w:p>
      <w:r>
        <w:t>Corruption Type: **Зловживання в державних закупівлях**</w:t>
      </w:r>
    </w:p>
    <w:p>
      <w:r>
        <w:t>Message: ЦПК зобов’язали видалити інформацію про фігуранта корупційної справи на 700 млн грн екс-нардепа Миколу Мартиненка. Це може бути пов'язано з тендерними махінаціями, відкатами на держзакупівлях або тендерними змовами.</w:t>
      </w:r>
    </w:p>
    <w:p>
      <w:r>
        <w:t>Corruption Type: **Незаконна приватизація**</w:t>
      </w:r>
    </w:p>
    <w:p>
      <w:r>
        <w:t>Message: йдеться про досьє Мартиненка, розміщене у відкритому Реєстрі національних публічних діячів. Це може вказувати на дерибан державного майна або маніпуляції при оцінці державного майна.</w:t>
      </w:r>
    </w:p>
    <w:p>
      <w:pPr>
        <w:pStyle w:val="Heading1"/>
      </w:pPr>
      <w:r>
        <w:t>Суд не дозволив продовжити багатомільйонні розкрадання на українських портах</w:t>
      </w:r>
    </w:p>
    <w:p>
      <w:r>
        <w:t>Date: 28/08/19</w:t>
      </w:r>
    </w:p>
    <w:p>
      <w:r>
        <w:t>Link: https://antac.org.ua/news/sud-ne-dozvolyv-prodovzhyty-bahatomil-yonni-rozkradannia-na-ukrains-kykh-portakh/</w:t>
      </w:r>
    </w:p>
    <w:p>
      <w:r>
        <w:t>Author: No Author</w:t>
      </w:r>
    </w:p>
    <w:p>
      <w:r>
        <w:t>Short Text: Господарський суд Києва відмовив у переглядірішенняпро розірвання договору на 712 млн грн щодо робіт з днопоглиблення в українських портах. Переглянути рішенняпросилакомпанія, яка була задіяна всхемі дерибануі хотіла відновити корупційну угоду. На її думку, приводом для перегляду є рішення Конституційного суду (КСУ) проскасуванняповноваження НАБУ подавати позови до суду щодо розірвання договорів. Це рішення може бути оскаржене до північного апеляційного господарського суду. Позиція НАБУ в суді заснована на тому, що на момент розгляду судом справи щодо днопоглиблення Бюро мало право звертатися до суду, щоб розірвати договір. Тобто КСУ позбавив НАБУ права позиватися до суду в майбутньому, оскільки рішення КСУ діє з моменту ухвалення, тобто з 5 червня 2019 року.</w:t>
      </w:r>
    </w:p>
    <w:p>
      <w:r>
        <w:t>Corruption Type: **Корупція в судах**</w:t>
      </w:r>
    </w:p>
    <w:p>
      <w:r>
        <w:t>Message: відмова у перегляді рішення про розірвання договору на 712 млн грн щодо робіт з днопоглиблення в українських портах, можливе оскарження рішення до північного апеляційного господарського суду.</w:t>
      </w:r>
    </w:p>
    <w:p>
      <w:r>
        <w:t>Corruption Type: **Незаконна приватизація**</w:t>
      </w:r>
    </w:p>
    <w:p>
      <w:r>
        <w:t>Message: компанія, яка була задіяна в дерибані та хотіла відновити корупційну угоду.</w:t>
      </w:r>
    </w:p>
    <w:p>
      <w:r>
        <w:t>Corruption Type: **Зловживання в державних закупівлях**</w:t>
      </w:r>
    </w:p>
    <w:p>
      <w:r>
        <w:t>Message: можливе зловживання при розгляді судом справи щодо днопоглиблення.</w:t>
      </w:r>
    </w:p>
    <w:p>
      <w:pPr>
        <w:pStyle w:val="Heading1"/>
      </w:pPr>
      <w:r>
        <w:t>АНОНС — Верховний суд вирішить, чи залишати чинною безпідставну догану Вищої ради правосуддя судді Фоміну</w:t>
      </w:r>
    </w:p>
    <w:p>
      <w:r>
        <w:t>Date: 28/08/19</w:t>
      </w:r>
    </w:p>
    <w:p>
      <w:r>
        <w:t>Link: https://antac.org.ua/news/anons-verkhovnyy-sud-vyrishyt-chy-zalyshaty-chynnoiu-bezpidstavnu-dohanu-vyshchoi-rady-pravosuddia-suddi-fominu/</w:t>
      </w:r>
    </w:p>
    <w:p>
      <w:r>
        <w:t>Author: No Author</w:t>
      </w:r>
    </w:p>
    <w:p>
      <w:r>
        <w:t>Short Text: У четвер 29 серпня Велика Палата Верховного судупроголосить рішенняу справі судді Мелітопольського суду Віктора Фоміна, який оскаржує безпідставну догану Вищої ради правосуддя (ВРП) за винесення законного рішення.Раніше ця догана заблокувала йому участь у конкурсі до Вищого антикорупційного суду. Початок засідання – 12:00. Адреса суду: Київ, вул. Пилипа Орлика, 8. Головуючий суддя: Олександр Золотніков. Під час попереднього засідання у червні Велика Палата Верховного суду розглянула матеріали тазаслухала сторони: самого Фоміна, а також представницю Вищої ради правосуддя. Після цього слухання відклали. Тож 29 серпня вже має бути ухвалено рішення.</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pPr>
        <w:pStyle w:val="Heading1"/>
      </w:pPr>
      <w:r>
        <w:t>Активісти закликають “Слугу народу” не призначати до керівництва медкомітету осіб, пов’язаних із махінаторами часів Януковича</w:t>
      </w:r>
    </w:p>
    <w:p>
      <w:r>
        <w:t>Date: 26/08/19</w:t>
      </w:r>
    </w:p>
    <w:p>
      <w:r>
        <w:t>Link: https://antac.org.ua/news/aktyvisty-zaklykaiut-sluhu-narodu-poperedyty-pryznachennia-do-kerivnytstva-medkomitetu-osib-pov-iazanykh-iz-makhinatoramy-chasiv-yanukovycha/</w:t>
      </w:r>
    </w:p>
    <w:p>
      <w:r>
        <w:t>Author: No Author</w:t>
      </w:r>
    </w:p>
    <w:p>
      <w:r>
        <w:t>Short Text: Антикорупційні та пацієнтські організації закликають партію «Слуга Народу» не погоджувати кандидатуру Валерія Дубіля на посаду першого заступника комітету з питань здоров’я нації, медичних послуг та медичного страхування. Кілька років помічником та довіреною особоюнардепа Дубілябув Дмитро Підтуркін, радник Раіси Богатирьовою по закупівлям. Підтуркін входив у робочі групи, які розробляли документацію з лікарських засобів та номенклатур. Ці групи формували перелік ліків, що закуповували за кошти платників податків, в розкраданні яких і звинувачують Богатирьову.</w:t>
      </w:r>
    </w:p>
    <w:p>
      <w:r>
        <w:t>Corruption Type: **Зловживання в державних закупівлях**</w:t>
      </w:r>
    </w:p>
    <w:p>
      <w:r>
        <w:t>Message: згадано тендерні змови та завищення цін при держзакупівлі.</w:t>
      </w:r>
    </w:p>
    <w:p>
      <w:r>
        <w:t>Corruption Type: **Розкрадання державного майна**</w:t>
      </w:r>
    </w:p>
    <w:p>
      <w:r>
        <w:t>Message: згадано розкрадання коштів платників податків, в якому звинувачують Раісу Богатирьову.</w:t>
      </w:r>
    </w:p>
    <w:p>
      <w:r>
        <w:t>Corruption Type: **Зловживання службовим становищем**</w:t>
      </w:r>
    </w:p>
    <w:p>
      <w:r>
        <w:t>Message: можливо згадано корупцію помічника та довіреної особи нардепа Дубіля.</w:t>
      </w:r>
    </w:p>
    <w:p>
      <w:pPr>
        <w:pStyle w:val="Heading1"/>
      </w:pPr>
      <w:r>
        <w:t>Police close cases worth billions against businessman Bakhmatyuk that were illegally transferred to them by SAPO</w:t>
      </w:r>
    </w:p>
    <w:p>
      <w:r>
        <w:t>Date: 22/08/19</w:t>
      </w:r>
    </w:p>
    <w:p>
      <w:r>
        <w:t>Link: https://antac.org.ua/news/police-close-cases-worth-billions-against-businessman-bakhmatyuk-that-were-illegally-transferred-to-them-by-sapo/</w:t>
      </w:r>
    </w:p>
    <w:p>
      <w:r>
        <w:t>Author: No Author</w:t>
      </w:r>
    </w:p>
    <w:p>
      <w:r>
        <w:t>Short Text: The Anti-Corruption Action Center has added two proceedings to itsRegister of Cases Dumped by the Specialized Anti-Corruption Prosecutor’s Office(SAPO). These were two cases against Ukrainian businessman Oleg Bakhmatyuk. The SAPO transferred the cases to the National Police, despite the fact that the police had no investigative jurisdiction for the cases. Both cases have already been closed. The first case relates to proceedings initiated againstVAB Bank, which in 2014 obtained a UAH 1.2 billion loan from the National Bank of Ukraine (NBU) as state support. The loan was to be used to improve the financial health of the bank so that it would not fail and depositors would not lose their money. Nevertheless, the loan was siphoned off from the bank via various schemes. There was practically no guarantee that the state would get its money back. The National Anti-Corruption Bureau of Ukraine (NABU) started investigating these and other facts. Suspects in this case were to have included Bakhmatyuk himself and Oleksandr Pysaruk, who was the NBU’s first deputy governor at that time.</w:t>
      </w:r>
    </w:p>
    <w:p>
      <w:r>
        <w:t>Corruption Type: **Розкрадання кредитів державних банків**</w:t>
      </w:r>
    </w:p>
    <w:p>
      <w:r>
        <w:t>Message: У наданому тексті згадується схема розкрадання кредиту в розмірі UAH 1.2 мільярда, який був наданий VAB Bank як державна підтримка, але був виведений з банку через різні схеми.</w:t>
      </w:r>
    </w:p>
    <w:p>
      <w:r>
        <w:t>Corruption Type: **Зловживання в державних закупівлях**</w:t>
      </w:r>
    </w:p>
    <w:p>
      <w:r>
        <w:t>Message: Інша схема корупції, яка може бути виділена з тексту, - це зловживання в державних закупівлях. Згадується, що були ініційовані процедури проти VAB Bank, який отримав кредит від Національного банку України, але кошти були виведені з банку через різні схеми.</w:t>
      </w:r>
    </w:p>
    <w:p>
      <w:pPr>
        <w:pStyle w:val="Heading1"/>
      </w:pPr>
      <w:r>
        <w:t>АНОНС — Верховний суд вирішить, чи рятувати Насірова у кримінальній справі на 2 млрд грн</w:t>
      </w:r>
    </w:p>
    <w:p>
      <w:r>
        <w:t>Date: 21/08/19</w:t>
      </w:r>
    </w:p>
    <w:p>
      <w:r>
        <w:t>Link: https://antac.org.ua/news/anons-verkhovnyy-sud-vyrishyt-chy-riatuvaty-nasirova-u-kryminal-niy-spravi-na-2-mlrd-hrn/</w:t>
      </w:r>
    </w:p>
    <w:p>
      <w:r>
        <w:t>Author: No Author</w:t>
      </w:r>
    </w:p>
    <w:p>
      <w:r>
        <w:t>Short Text: 22 серпня 2019 року Касаційний адміністративний суд Верховного суду України переглядатиме рішення Шостого апеляційного суду та Окружного адмінсуду Києва, яківирішили, що ексголова Державної фіскальної служби (ДФС) Роман Насіров виконував лише “церемоніальну функцію”, підписуючи незаконні розстрочки зі сплати податків на 2 млрд грн компаніям нардепа-втікача Олександра Онищенка. Початок засідання — 9:30. Адреса суду — м. Київ, вул. Московська, 8, корп. 5. Головуюча суддя — Мирослава Білак. Сторони не заперечили, щоб Насіров встиг надати свою позицію стосовно всіх скарг. Зрештою суд відклав засідання на 12 вересня, о 9-30.#справаНасірова</w:t>
      </w:r>
    </w:p>
    <w:p>
      <w:r>
        <w:t>Corruption Type: **Зловживання владою**</w:t>
      </w:r>
    </w:p>
    <w:p>
      <w:r>
        <w:t>Message: ексголова Державної фіскальної служби (ДФС) Роман Насіров виконував лише “церемоніальну функцію”, підписуючи незаконні розстрочки зі сплати податків на 2 млрд грн компаніям нардепа-втікача Олександра Онищенка.</w:t>
      </w:r>
    </w:p>
    <w:p>
      <w:r>
        <w:t>Corruption Type: **Фінансова корупція**</w:t>
      </w:r>
    </w:p>
    <w:p>
      <w:r>
        <w:t>Message: підписування незаконних розстрочок зі сплати податків на 2 млрд грн компаніям нардепа-втікача Олександра Онищенка.</w:t>
      </w:r>
    </w:p>
    <w:p>
      <w:pPr>
        <w:pStyle w:val="Heading1"/>
      </w:pPr>
      <w:r>
        <w:t>Поліція закрила мільярдні справи стосовно бізнесмена Бахматюка, які їм незаконно передала САП</w:t>
      </w:r>
    </w:p>
    <w:p>
      <w:r>
        <w:t>Date: 14/08/19</w:t>
      </w:r>
    </w:p>
    <w:p>
      <w:r>
        <w:t>Link: https://antac.org.ua/news/pres-reliz-politsiia-zakryla-mil-iardni-spravy-stosovno-biznesmena-bakhmatiuka-iaki-im-nezakonno-peredala-sap/</w:t>
      </w:r>
    </w:p>
    <w:p>
      <w:r>
        <w:t>Author: No Author</w:t>
      </w:r>
    </w:p>
    <w:p>
      <w:r>
        <w:t>Short Text: Центр протидії корупції додав два провадження доРеєстру злитихСпеціалізованою антикорупційною прокуратурою справ (САП). Туди увійшли дві справи, які стосуються українського бізнесмена Олега Бахматюка. САП, порушивши підслідність, передала їх до Національної поліції, де їх уже закрили. Перша справа стосується провадженнящодо“ВіЕйБі банку”, якому 2014 року Національний банк видав кредит на 1,2 млрд грн в якості державної підтримки. Гроші мали піти на фінансове оздоровлення банку, аби він не збанкрутував і не втратив кошти вкладників. Утім, різними схемами гроші були виведені з банку. Гарантій повернення грошей державі фактично не було. Ці факти разом з іншими стали предметом розслідування НАБУ. Підозрюваними в цій справі мали бути в тому числі сам Бахматюк і тодішній  перший заступник голови НБУ Олександр Писарук.</w:t>
      </w:r>
    </w:p>
    <w:p>
      <w:r>
        <w:t>Corruption Type: **Розкрадання кредитів державних банків**</w:t>
      </w:r>
    </w:p>
    <w:p>
      <w:r>
        <w:t>Message: розкрадання кредитів, виведення кредитних коштів, фіктивні кредити.</w:t>
      </w:r>
    </w:p>
    <w:p>
      <w:pPr>
        <w:pStyle w:val="Heading1"/>
      </w:pPr>
      <w:r>
        <w:t>АНОНС — Суд вирішить, чи зможе ексначальник поліції Одещини сидіти вдома під наглядом колишніх підлеглих</w:t>
      </w:r>
    </w:p>
    <w:p>
      <w:r>
        <w:t>Date: 14/08/19</w:t>
      </w:r>
    </w:p>
    <w:p>
      <w:r>
        <w:t>Link: https://antac.org.ua/news/anons-sud-vyrishyt-chy-zmozhe-eksnachal-nyk-politsii-odeshchyny-sydity-vdoma-pid-nahliadom-kolyshnikh-pidlehlykh/</w:t>
      </w:r>
    </w:p>
    <w:p>
      <w:r>
        <w:t>Author: No Author</w:t>
      </w:r>
    </w:p>
    <w:p>
      <w:r>
        <w:t>Short Text: У середу 15 серпня Київський апеляційний суд розгляне скаргу прокурора  Спеціалізованої антикорупційної прокуратури (САП) нарішенняслідчого судді Солом’янського суду Києва Вікторії Жовноватюк, яка відправила під цілодобовий домашній арешт ексначальника Головного управління Національної поліції в Одеській області Дмитра Головіна. САП просили взяти його під варту із заставою 23 млн грн. Початок засідання — 11:15. Адреса суду — м. Київ, вул. Солом’янська 2 “А”.  Головуюча суддя — Тетяна Росік. Національне антикорупційне бюро (НАБУ) та САПпідозрюютьГоловіна в заволодінні великою партією тютюнових виробів, вилучених із незаконного обігу. Йдеться про сім морських контейнерів, вартість яких може дорівнювати 50 млн грн.</w:t>
      </w:r>
    </w:p>
    <w:p>
      <w:r>
        <w:t>Corruption Type: **Незаконна приватизація**</w:t>
      </w:r>
    </w:p>
    <w:p>
      <w:r>
        <w:t>Message: Дмитро Головін, ексначальник Головного управління Національної поліції в Одеській області, підозрюється в заволодінні великою партією тютюнових виробів, вилучених із незаконного обігу.</w:t>
      </w:r>
    </w:p>
    <w:p>
      <w:r>
        <w:t>Corruption Type: **Розкрадання гуманітарної та/або військової допомоги**</w:t>
      </w:r>
    </w:p>
    <w:p>
      <w:r>
        <w:t>Message: йдеться про сім морських контейнерів, вартість яких може дорівнювати 50 млн грн, які можуть бути пов'язані з корупційними схемами у сфері гуманітарної або військової допомоги.</w:t>
      </w:r>
    </w:p>
    <w:p>
      <w:pPr>
        <w:pStyle w:val="Heading1"/>
      </w:pPr>
      <w:r>
        <w:t>АНОНС — Завтра відбудеться засідання щодо недостовірного декларування Труханова на 50 млн грн</w:t>
      </w:r>
    </w:p>
    <w:p>
      <w:r>
        <w:t>Date: 12/08/19</w:t>
      </w:r>
    </w:p>
    <w:p>
      <w:r>
        <w:t>Link: https://antac.org.ua/news/anons-zavtra-vidbudet-sia-zasidannia-shchodo-nedostovirnoho-deklaruvannia-trukhanova-na-50-mln-hrn/</w:t>
      </w:r>
    </w:p>
    <w:p>
      <w:r>
        <w:t>Author: No Author</w:t>
      </w:r>
    </w:p>
    <w:p>
      <w:r>
        <w:t>Short Text: У вівторок 13 серпня у Приморському суді Одеси розпочнеться розгляд справи по сутіза обвинуваченнямодеського міського голови Геннадія Труханова у внесенні завідомо неправдивих відомостей до декларації. Суд має визначити порядок дослідження доказів. Початок засідання — 16:00. Головуючий суддя — Дерус А. С. Адреса суду — м. Одеса, Балківська, 33. Минуле засідання не відбулося через відпустку однієї із суддів з колегії.</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На Львівщині підприємець та пов’язана з ним фірма “змагалися” за 300 тис. грн на закупівлі лікарні</w:t>
      </w:r>
    </w:p>
    <w:p>
      <w:r>
        <w:t>Date: 08/08/19</w:t>
      </w:r>
    </w:p>
    <w:p>
      <w:r>
        <w:t>Link: https://antac.org.ua/news/na-l-vivshchyni-pidpryiemets-ta-pov-iazana-z-nym-firma-zmahalysia-za-300-tys-hrn-na-zakupivli-likarni/</w:t>
      </w:r>
    </w:p>
    <w:p>
      <w:r>
        <w:t>Author: No Author</w:t>
      </w:r>
    </w:p>
    <w:p>
      <w:r>
        <w:t>Short Text: Центр протидії корупції (ЦПК)добивсярозірвання договору, укладеного Львівською обласною клінічною лікарнею на закупівлю медичного обладнання за майже 300 тисяч гривень. Справа в тому, що переможцем тендеру, організованого лікарнею, стала компанія, пов’язана зі своїм конкурентом. Після звернення ЦПК договір розірвали. Так, у червні 2019 року Львівська обласна клінічна лікарня провелаторгиіз закупівлі виробів медичного призначення. Переможцем за лотом 1 стало ТОВ «ТІ ДЖІ ХЕЛС». З ним лікарня і уклала договір.</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Поліція вже закрила справу “зеленого тарифу” опоблоківців, яку їй незаконно передали прокурори Холодницького</w:t>
      </w:r>
    </w:p>
    <w:p>
      <w:r>
        <w:t>Date: 07/08/19</w:t>
      </w:r>
    </w:p>
    <w:p>
      <w:r>
        <w:t>Link: https://antac.org.ua/news/politsiia-vzhe-zakryla-spravu-zelenoho-taryfu-opoblokivtsiv-iaku-iy-nezakonno-peredaly-prokurory-kholodnyts-koho/</w:t>
      </w:r>
    </w:p>
    <w:p>
      <w:r>
        <w:t>Author: No Author</w:t>
      </w:r>
    </w:p>
    <w:p>
      <w:r>
        <w:t xml:space="preserve">Short Text: Старший слідчий Національної поліції України Борець І.В. закрив справу “зеленого тарифу”, яку прокурори Спеціалізованої антикорупційної прокуратури (САП) незаконнопередали поліції. Про закриття справи повідомила Генеральна прокуратура України (ГПУ) увідповідіна запит Центру протидії корупції. Як йдеться у відповіді, справу щодо розкрадання 300 млн грн на махінаціях із зеленим тарифом закрили ще 17 травня 2019 року. </w:t>
      </w:r>
    </w:p>
    <w:p>
      <w:r>
        <w:t>Corruption Type: **Корупція в правоохоронних органах**</w:t>
      </w:r>
    </w:p>
    <w:p>
      <w:r>
        <w:t>Message: Старший слідчий Національної поліції України закрив справу "зеленого тарифу", яку прокурори Спеціалізованої антикорупційної прокуратури незаконно передали поліції. Ця схема відповідає корупції в правоохоронних органах, оскільки слідчий вчинив незаконні дії щодо розслідування корупційного злочину.</w:t>
      </w:r>
    </w:p>
    <w:p>
      <w:r>
        <w:t>Corruption Type: **Незаконна приватизація**</w:t>
      </w:r>
    </w:p>
    <w:p>
      <w:r>
        <w:t>Message: Справу щодо розкрадання 300 млн грн на махінаціях із зеленим тарифом закрили ще 17 травня 2019 року. Ця схема може бути класифікована як незаконна приватизація, оскільки в результаті корупційних дій були завдані збитки державі.</w:t>
      </w:r>
    </w:p>
    <w:p>
      <w:pPr>
        <w:pStyle w:val="Heading1"/>
      </w:pPr>
      <w:r>
        <w:t>На Херсонщині нечесна компанія хотіла ремонтувати дорогу за 19 млн грн</w:t>
      </w:r>
    </w:p>
    <w:p>
      <w:r>
        <w:t>Date: 06/08/19</w:t>
      </w:r>
    </w:p>
    <w:p>
      <w:r>
        <w:t>Link: https://antac.org.ua/news/na-khersonshchyni-nechesna-kompaniia-khotila-remontuvaty-dorohu-za-19-mln-hrn/</w:t>
      </w:r>
    </w:p>
    <w:p>
      <w:r>
        <w:t>Author: No Author</w:t>
      </w:r>
    </w:p>
    <w:p>
      <w:r>
        <w:t>Short Text: Центр протидії корупціїдобивсяскасування тендеру на  ремонт автомобільної дороги в Херсонській області за 19 млн грн. На торгах перемогла компанія із чорного списку Антимонопольного комітету України, з якою хотіли укласти договір. Так, у квітні 2019 року Департамент будівництва та розвитку інфраструктури Херсонської ОДА проводивзакупівлюремонту автомобільної дороги Мала Шестірня – Високопілля в Херсонській області. За результатами аукціону 1 липня 2019 року перемогу здобуло ПП “Полтавабудцентр” .</w:t>
      </w:r>
    </w:p>
    <w:p>
      <w:r>
        <w:t>Corruption Type: **Зловживання в державних закупівлях**</w:t>
      </w:r>
    </w:p>
    <w:p>
      <w:r>
        <w:t>Message: фіктивні тендери, перемога компанії з чорного списку.</w:t>
      </w:r>
    </w:p>
    <w:p>
      <w:r>
        <w:t>Corruption Type: **Розкрадання державного майна**</w:t>
      </w:r>
    </w:p>
    <w:p>
      <w:r>
        <w:t>Message: скасування тендеру на ремонт автомобільної дороги.</w:t>
      </w:r>
    </w:p>
    <w:p>
      <w:r>
        <w:t>Corruption Type: **Антимонопольний комітет України (далі</w:t>
      </w:r>
    </w:p>
    <w:p>
      <w:r>
        <w:t>Message: АМКУ) та перерозподіл ринків**: перемога компанії з чорного списку, яку хотіли укласти договір.</w:t>
      </w:r>
    </w:p>
    <w:p>
      <w:pPr>
        <w:pStyle w:val="Heading1"/>
      </w:pPr>
      <w:r>
        <w:t>Хто регулюватиме ринок ліків: бізнесмен з “ЛНР” чи ексфінансистка з агентства Каськіва</w:t>
      </w:r>
    </w:p>
    <w:p>
      <w:r>
        <w:t>Date: 05/08/19</w:t>
      </w:r>
    </w:p>
    <w:p>
      <w:r>
        <w:t>Link: https://antac.org.ua/news/khto-rehuliuvatyme-rynok-likiv-biznesmen-z-lnr-chy-eksfinansystka-z-ahentstva-kas-kiva/</w:t>
      </w:r>
    </w:p>
    <w:p>
      <w:r>
        <w:t>Author: No Author</w:t>
      </w:r>
    </w:p>
    <w:p>
      <w:r>
        <w:t>Short Text: У вівторок 6 серпня Національне агентство України з питань державної служби обере заступника  голови Державної служби України з лікарських засобів та контролю за наркотиками (Держлікслужба) — головного фармацевтичного регулятора країни. Початок —10.00Адреса — Прорізна 15, кабінет № 327. Саме Держлікслужба відповідає за якість та безпеку ліків та вакцин в Україні, ліцензування виробництва, імпорту та торгівлі ліками та контролює обіг наркотиків. Орган координується Кабінетом Міністрів України та за своїми повноваженнями може призупиняти дію свідоцтва про реєстрацію ліків, через що часто на місяці препарати зникають з полиць аптек.</w:t>
      </w:r>
    </w:p>
    <w:p>
      <w:r>
        <w:t>Corruption Type: **Корупція в сфері лікарських засобів та контролю за наркотиками**</w:t>
      </w:r>
    </w:p>
    <w:p>
      <w:r>
        <w:t>Message: можливі фіктивні контракти, неякісні ліки, тіньові схеми постачання ліків.</w:t>
      </w:r>
    </w:p>
    <w:p>
      <w:r>
        <w:t>Corruption Type: **Зловживання владою в сфері лікарських засобів**</w:t>
      </w:r>
    </w:p>
    <w:p>
      <w:r>
        <w:t>Message: можливе призупинення дії свідоцтва про реєстрацію ліків для створення штучного дефіциту та виведення коштів.</w:t>
      </w:r>
    </w:p>
    <w:p>
      <w:pPr>
        <w:pStyle w:val="Heading1"/>
      </w:pPr>
      <w:r>
        <w:t>АНОНС — Після довгої перерви суд повернеться до дослідження доказів в урановому епізоді Мартиненка</w:t>
      </w:r>
    </w:p>
    <w:p>
      <w:r>
        <w:t>Date: 05/08/19</w:t>
      </w:r>
    </w:p>
    <w:p>
      <w:r>
        <w:t>Link: https://antac.org.ua/news/anons-pislia-dovhoi-perervy-sud-povernet-sia-do-doslidzhennia-dokaziv-v-uranovomu-epizodi-martynenka/</w:t>
      </w:r>
    </w:p>
    <w:p>
      <w:r>
        <w:t>Author: No Author</w:t>
      </w:r>
    </w:p>
    <w:p>
      <w:r>
        <w:t>Short Text: У вівторок 6 серпня Шевченківський районний суд Києва після двомісячної перерви має повернутися до дослідження доказів у справі екс-нардепа Миколи Мартиненка щодорозкрадання17,2 млн доларів держпідприємства “Східний гірничо-збагачувальний комбінат” (СхідГЗК). Початок засідання — 9:00. Адреса — вул. Дегтярівська, 31А. Головуюча суддя — Лідія Щебуняєва. Державне підприємство “СхідГЗК”, згідно з рішенням Міненергетики, мало на 100% забезпечити енергетичні підприємства власною урановою сировиною.</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Справа Шабуніна: під час наступних засідань суд допитає Філімоненка та Шабуніна</w:t>
      </w:r>
    </w:p>
    <w:p>
      <w:r>
        <w:t>Date: 31/07/19</w:t>
      </w:r>
    </w:p>
    <w:p>
      <w:r>
        <w:t>Link: https://antac.org.ua/news/sprava-shabunina-pid-chas-nastupnykh-zasidan-sud-dopytaie-filimonenka-ta-shabunina/</w:t>
      </w:r>
    </w:p>
    <w:p>
      <w:r>
        <w:t>Author: No Author</w:t>
      </w:r>
    </w:p>
    <w:p>
      <w:r>
        <w:t>Short Text: Відбулось чергове засідання у справі проти голови правління Центру протидії корупції (ЦПК) Віталія Шабуніна. Суд вирішив під час наступних судових засідань 11 та 23 вересня допитати “потерпілого” провокатора Всеволода Філімоненка, а також Віталія Шабуніна. У червні 2017 року Всеволод Філімоненко, який прикривається посвідченням журналіста непрацюючого видання, спровокував Віталія Шабуніна і тойударивйого. До цього провокатор переслідував і цькував Віталія, його близьких та колег. Тепер голову правління ЦПК звинувачують у начебто побитті журналіста. Йому загрожує до 5 років позбавлення волі.</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Активісти закликають Володимира Зеленського обрати гідних членів до Вищої ради правосуддя</w:t>
      </w:r>
    </w:p>
    <w:p>
      <w:r>
        <w:t>Date: 31/07/19</w:t>
      </w:r>
    </w:p>
    <w:p>
      <w:r>
        <w:t>Link: https://antac.org.ua/news/aktyvisty-zaklykaiut-volodymyra-zelens-koho-obraty-hidnykh-chleniv-do-vyshchoi-rady-pravosuddia/</w:t>
      </w:r>
    </w:p>
    <w:p>
      <w:r>
        <w:t>Author: No Author</w:t>
      </w:r>
    </w:p>
    <w:p>
      <w:r>
        <w:t>Short Text: Представники громадських організацій Автомайдан, Центр протидії корупції, Фундація DEJURE та Трансперенсі Інтернешнл Україна закликають президента Володимира Зеленського обрати гідних кандидатів до Вищої ради правосуддя (ВРП) наоголошеномуним конкурсі. 31 липня, 1 та 2 серпня сформована президентом комісія проведе співбесіди з кандидатами на посаду двох членів ВРП. Після цього комісія надасть президенту свої рекомендації щодо призначень на посади. З переліку президент обере двох переможців.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**Лобіювання інтересів**</w:t>
      </w:r>
    </w:p>
    <w:p>
      <w:r>
        <w:t>Message: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pPr>
        <w:pStyle w:val="Heading1"/>
      </w:pPr>
      <w:r>
        <w:t>Prime Minister did not ask to dismiss the AMCU state commissioner</w:t>
      </w:r>
    </w:p>
    <w:p>
      <w:r>
        <w:t>Date: 26/07/19</w:t>
      </w:r>
    </w:p>
    <w:p>
      <w:r>
        <w:t>Link: https://antac.org.ua/news/prime-minister-did-not-ask-to-dismiss-the-amcu-state-commissioner/</w:t>
      </w:r>
    </w:p>
    <w:p>
      <w:r>
        <w:t>Author: No Author</w:t>
      </w:r>
    </w:p>
    <w:p>
      <w:r>
        <w:t>Short Text: Today the court held the first hearing ofthe caseof Agia Zagrebelska, the former state commissioner of the Antimonopoly Committee of Ukraine, versus the President of Ukraine Volodymyr Zelensky. Ms. Zagrebelska has opposed a decree to dismiss her, considering it to be unlawful. During the court hearing, it was revealed thatthe Prime Minister Volodymyr Groysman had made no submission to the president for the dismissal of the state commissioner, which is the procedure prescribed by the law. This was stated in the letter from Serhii Dekhtiarenko, the deputy state secretary of the Cabinet of Ministers.</w:t>
      </w:r>
    </w:p>
    <w:p>
      <w:r>
        <w:t>Corruption Type: **Зловживання владою**</w:t>
      </w:r>
    </w:p>
    <w:p>
      <w:r>
        <w:t>Message: Президент України Володимир Зеленський може бути втягнутий у схему корупції, оскільки згадується судове суперечка між ним та колишнім державним комісаром з питань антимонопольного регулювання Агією Загребельською. Загребельська сперечається з указом про її звільнення, вважаючи його незаконним. Це може вказувати на можливе зловживання владою та втручання в судовий процес.</w:t>
      </w:r>
    </w:p>
    <w:p>
      <w:r>
        <w:t>Corruption Type: **Недодержання закону**</w:t>
      </w:r>
    </w:p>
    <w:p>
      <w:r>
        <w:t>Message: Прем'єр-міністр Володимир Гройсман не подавав подання президенту щодо звільнення державного комісара, як вимагає закон. Це може свідчити про порушення процедур та можливий корупційний компонент у владних структурах.</w:t>
      </w:r>
    </w:p>
    <w:p>
      <w:pPr>
        <w:pStyle w:val="Heading1"/>
      </w:pPr>
      <w:r>
        <w:t>Deputy of Kholodnytskyi intentionally neglects important evidence under Logvynskyi case</w:t>
      </w:r>
    </w:p>
    <w:p>
      <w:r>
        <w:t>Date: 26/07/19</w:t>
      </w:r>
    </w:p>
    <w:p>
      <w:r>
        <w:t>Link: https://antac.org.ua/news/deputy-of-kholodnytskyi-intentionally-neglects-important-evidence-under-logvynskyi-case/</w:t>
      </w:r>
    </w:p>
    <w:p>
      <w:r>
        <w:t>Author: No Author</w:t>
      </w:r>
    </w:p>
    <w:p>
      <w:r>
        <w:t>Short Text: Volodymyr Kryvenko, the deputy head of the Specialized Anti-Corruption Prosecutor’s Office, has revoked the mandatory application for relieving the fictitious director and founder of Zolotyi Mandaryn Oil LLC Oleksandr Uspenskyi from liability, underthe case of the Member of Parliament Georgii Logvynskyion withdrawing over UAH 50 million of budget funds. The SAPO prosecutor Andriy Dovhan presented this application in the court. On 22 July, the court was supposed to consider the SAPO’s application to relieve Uspenskyifrom liability based on expiry of the term to punish him. However, the prosecutor revoked the application. Authors of the scheme to withdraw funds through Zolotyi Mandaryn Oil, to which they transferred UAH 54 million from the budget, simply used Uspenskyiin their own interests.</w:t>
      </w:r>
    </w:p>
    <w:p>
      <w:r>
        <w:t>Corruption Type: **Виведення коштів з бюджету**</w:t>
      </w:r>
    </w:p>
    <w:p>
      <w:r>
        <w:t>Message: схема з виведенням понад UAH 50 мільйонів бюджетних коштів через фіктивну компанію Zolotyi Mandaryn Oil LLC та використання фіктивного директора та засновника компанії для особистих цілей.</w:t>
      </w:r>
    </w:p>
    <w:p>
      <w:r>
        <w:t>Corruption Type: **Маніпуляції з юридичною відповідальністю**</w:t>
      </w:r>
    </w:p>
    <w:p>
      <w:r>
        <w:t>Message: відмова від обов'язкового застосування до відповідальності фіктивного директора компанії, який був залучений до схеми виведення коштів з бюджету.</w:t>
      </w:r>
    </w:p>
    <w:p>
      <w:pPr>
        <w:pStyle w:val="Heading1"/>
      </w:pPr>
      <w:r>
        <w:t>Справа Шабуніна: свідки-медики вкотре не прийшли на засідання</w:t>
      </w:r>
    </w:p>
    <w:p>
      <w:r>
        <w:t>Date: 23/07/19</w:t>
      </w:r>
    </w:p>
    <w:p>
      <w:r>
        <w:t>Link: https://antac.org.ua/news/sprava-shabunina-svidky-medyky-vkotre-ne-pryyshly-na-zasidannia/</w:t>
      </w:r>
    </w:p>
    <w:p>
      <w:r>
        <w:t>Author: No Author</w:t>
      </w:r>
    </w:p>
    <w:p>
      <w:r>
        <w:t>Short Text: У вівторок 23 липня у Дніпровському районному суді Києва мало відбутися засідання у справі проти голови правління Центру протидії корупції (ЦПК) Віталія Шабуніна.  Його  звинувачують у начебто побитті журналіста, а насправді — провокатора, що прикривається посвідченням журналіста непрацюючого видання. Суд мав допитати двох свідків: ренгенолога та медексперта, які оцінювали ушкодження провокатора. Однак свідків не доставили до суду. Наступні засідання відбудуться 31 липня о об 11.30 та 2 серпня о 14.00. Лікаря-рентгенолога мали допитати ще у травні, проте він не з’являвся на судові засідання. Адвокат Шабуніна клопотав про залучення рентгенолога в обов’язковому порядку.</w:t>
      </w:r>
    </w:p>
    <w:p>
      <w:r>
        <w:t>Corruption Type: **Зловживання в судах**</w:t>
      </w:r>
    </w:p>
    <w:p>
      <w:r>
        <w:t>Message: Відкати за рішення, легалізація рішень за хабарі, зловживання суддівськими повноваженнями.</w:t>
      </w:r>
    </w:p>
    <w:p>
      <w:r>
        <w:t>Corruption Type: **Незаконне втручання в судовий процес**</w:t>
      </w:r>
    </w:p>
    <w:p>
      <w:r>
        <w:t>Message: Недопуск свідків до суду, клопотання про залучення свідків в обов’язковому порядку.</w:t>
      </w:r>
    </w:p>
    <w:p>
      <w:pPr>
        <w:pStyle w:val="Heading1"/>
      </w:pPr>
      <w:r>
        <w:t>Три з шести партій, які підтримали Порядок денний встановлення справедливості, проходять до наступного парламенту</w:t>
      </w:r>
    </w:p>
    <w:p>
      <w:r>
        <w:t>Date: 23/07/19</w:t>
      </w:r>
    </w:p>
    <w:p>
      <w:r>
        <w:t>Link: https://antac.org.ua/news/try-z-shesty-partiy-iaki-pidtrymaly-poriadok-dennyy-vstanovlennia-spravedlyvosti-prokhodiat-do-nastupnoho-parlamentu/</w:t>
      </w:r>
    </w:p>
    <w:p>
      <w:r>
        <w:t>Author: No Author</w:t>
      </w:r>
    </w:p>
    <w:p>
      <w:r>
        <w:t>Short Text: Три з шести партій, які підтримали Порядок денний встановлення справедливості, проходять до Верховної Ради наступного скликання:http://justiceagenda2019.org.ua Це Слуга народу, Батьківщина та Голос. Ми дуже розраховуємо, що вже зовсім скоро народні депутати від цих партій почнуть втілювати в життя перелік вимог порядку денного, які висунули громадські організації. А це:</w:t>
      </w:r>
    </w:p>
    <w:p>
      <w:r>
        <w:t>Corruption Type: **Зловживання в державних закупівлях**</w:t>
      </w:r>
    </w:p>
    <w:p>
      <w:r>
        <w:t>Message: можливі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можливі відкати за рішення, легалізація рішень за хабарі, зловживання суддівськими повноваженнями.</w:t>
      </w:r>
    </w:p>
    <w:p>
      <w:pPr>
        <w:pStyle w:val="Heading1"/>
      </w:pPr>
      <w:r>
        <w:t>Публічна відповідь кандидатці на посаду заступника керівника апарату ВАС Оксані Літвіновій</w:t>
      </w:r>
    </w:p>
    <w:p>
      <w:r>
        <w:t>Date: 23/07/19</w:t>
      </w:r>
    </w:p>
    <w:p>
      <w:r>
        <w:t>Link: https://antac.org.ua/news/publichna-vidpovid-kandydattsi-na-posadu-zastupnyka-kerivnyka-aparatu-vas-oksani-litvinoviy/</w:t>
      </w:r>
    </w:p>
    <w:p>
      <w:r>
        <w:t>Author: No Author</w:t>
      </w:r>
    </w:p>
    <w:p>
      <w:r>
        <w:t>Short Text: 12 липня громадські організації Центр протидії корупції, Фундація DEJURE, Трансперенсі Інтернешнл Україна та Всеукраїнське об’єднання “Автомайдан”звернулисядо Вищої ради правосуддя та Комісії з питань вищого корпусу державної служби в системі правосуддя із закликом провести новий конкурс на посаду заступника керівника апарату Вищого антикорупційного суду. Посада заступника керівника апарату є однією із ключових у Вищому антикорупційному суді, адже надає доступ до конфіденційної інформації та розпорядження фінансовими ресурсами суду. Перемогу у конкурсі на посадуздобулаОксана Літвінова, яка ранішеочолювалаапарат Апеляційного суду Київської області, де незаконно нараховувала собі та своєму заступнику премії у розмірі до 400%. Окрім того, кандидатка приховала активи чоловіка у своїй електроннійдеклараціїза 2018 рік.</w:t>
      </w:r>
    </w:p>
    <w:p>
      <w:r>
        <w:t>Corruption Type: **Зловживання в державних закупівлях**</w:t>
      </w:r>
    </w:p>
    <w:p>
      <w:r>
        <w:t>Message: Оксана Літвінова, яка раніше очолювала апарат Апеляційного суду Київської області, незаконно нараховувала собі та своєму заступнику премії у розмірі до 400%.</w:t>
      </w:r>
    </w:p>
    <w:p>
      <w:r>
        <w:t>Corruption Type: **Незаконна приватизація**</w:t>
      </w:r>
    </w:p>
    <w:p>
      <w:r>
        <w:t>Message: Оксана Літвінова приховала активи чоловіка у своїй електронній декларації за 2018 рік.</w:t>
      </w:r>
    </w:p>
    <w:p>
      <w:pPr>
        <w:pStyle w:val="Heading1"/>
      </w:pPr>
      <w:r>
        <w:t>Заступник Холодницького незаконно передав поліції справу Одеського міжнародного аеропорту</w:t>
      </w:r>
    </w:p>
    <w:p>
      <w:r>
        <w:t>Date: 23/07/19</w:t>
      </w:r>
    </w:p>
    <w:p>
      <w:r>
        <w:t>Link: https://antac.org.ua/news/zastupnyk-kholodnyts-koho-nezakonno-peredav-politsii-spravu-odes-koho-mizhnarodnoho-aeroportu/</w:t>
      </w:r>
    </w:p>
    <w:p>
      <w:r>
        <w:t>Author: No Author</w:t>
      </w:r>
    </w:p>
    <w:p>
      <w:r>
        <w:t>Short Text: Заступник керівника Спеціалізованої антикорупційної прокуратури (САП) Володимир Кривенко незаконно змінив кваліфікацію та передав до поліції провадження щодоОдеського міжнародного аеропорту. Це вже двадцятий кейс уРеєстрі злитих справСАП. У червні 2016 року детективи НАБУ почали розслідувати фактично незаконну приватизацію Одеського аеропорту. Приватна компанія “Одеса аеропорт девелопмент” отримала 75% корпоративних прав на летовище, у той час у міста залишилося лише 25%. Заінформацієюжурналістів, ця приватна фірма належить одеськими бізнесменами Борису Кауфману та Олександру Грановському.</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**Корупція в містобудуванні**</w:t>
      </w:r>
    </w:p>
    <w:p>
      <w:r>
        <w:t>Message: корупція в будівництві, відкати при узгодженні проектів, офшори на будівництві, незаконне будівництво.</w:t>
      </w:r>
    </w:p>
    <w:p>
      <w:pPr>
        <w:pStyle w:val="Heading1"/>
      </w:pPr>
      <w:r>
        <w:t>Держуповноважену АМКУ Загребельську звільнили з порушенням закону — ЦПК</w:t>
      </w:r>
    </w:p>
    <w:p>
      <w:r>
        <w:t>Date: 23/07/19</w:t>
      </w:r>
    </w:p>
    <w:p>
      <w:r>
        <w:t>Link: https://antac.org.ua/news/derzhupovnovazhenu-amku-zahrebel-s-ku-zvil-nyly-z-porushenniam-zakonu-tspk/</w:t>
      </w:r>
    </w:p>
    <w:p>
      <w:r>
        <w:t>Author: No Author</w:t>
      </w:r>
    </w:p>
    <w:p>
      <w:r>
        <w:t>Short Text: Державну уповноважену Антимонопольного комітету (АМКУ) Агію Загребельську звільнили, порушивши підстави, а також саму процедуру звільнення. Про це стало відомо ізвідповідіОфісу Президента на запит Центру протидії корупції. 5 липня 2019 року Президент Володимир Зеленськийпідписавуказ прозвільненняАгії Загребельської. Згідно з указом, Загребельську звільнили відповідно до частини першої статті 11 Закону України «Про Антимонопольний комітет України».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pPr>
        <w:pStyle w:val="Heading1"/>
      </w:pPr>
      <w:r>
        <w:t>Заступник Холодницького ціленаправлено відкинув важливі докази у “справі Логвинського”</w:t>
      </w:r>
    </w:p>
    <w:p>
      <w:r>
        <w:t>Date: 22/07/19</w:t>
      </w:r>
    </w:p>
    <w:p>
      <w:r>
        <w:t>Link: https://antac.org.ua/news/zastupnyk-kholodnyts-koho-tsilenapravleno-vidkynuv-vazhlyvi-dokazy-u-spravi-lohvyns-koho/</w:t>
      </w:r>
    </w:p>
    <w:p>
      <w:r>
        <w:t>Author: No Author</w:t>
      </w:r>
    </w:p>
    <w:p>
      <w:r>
        <w:t>Short Text: Заступник керівника Спеціалізованої антикорупційної прокуратури Володимир Кривенко відкликав обов’язкове клопотання про звільнення від відповідальності “фіктивного” директора і засновника ТОВ “Золотой мандарин Ойл” Олександра Успенського усправі нардепа Георгія Логвинськогопро виведення понад 50 млн грн бюджетних коштів. Це клопотання в суді озвучив  прокурор САП Андрій Довгань. 22 липня суд мав розглянути клопотання САП про звільнення від кримінальної відповідальності Успенського, за спливом строків для його покарання. Однак прокурор відкликав клопотання. Позиція прокурора, який вирішив відкликати клопотання про звільнення від відповідальності Успенського. Цікаво, що попередню групу прокурорів змінилиpic.twitter.com/5LWjvJCyno</w:t>
      </w:r>
    </w:p>
    <w:p>
      <w:r>
        <w:t>Corruption Type: **Зловживання в державних закупівлях**</w:t>
      </w:r>
    </w:p>
    <w:p>
      <w:r>
        <w:t>Message: звільнення від відповідальності "фіктивного" директора і засновника ТОВ "Золотой мандарин Ойл" Олександра Успенського.</w:t>
      </w:r>
    </w:p>
    <w:p>
      <w:r>
        <w:t>Corruption Type: **Корупція в судах**</w:t>
      </w:r>
    </w:p>
    <w:p>
      <w:r>
        <w:t>Message: відкликання клопотання про звільнення від кримінальної відповідальності Успенського прокурором САП Андрієм Довганем.</w:t>
      </w:r>
    </w:p>
    <w:p>
      <w:r>
        <w:t>Corruption Type: **Зловживання службовим становищем**</w:t>
      </w:r>
    </w:p>
    <w:p>
      <w:r>
        <w:t>Message: зміна групи прокурорів.</w:t>
      </w:r>
    </w:p>
    <w:p>
      <w:pPr>
        <w:pStyle w:val="Heading1"/>
      </w:pPr>
      <w:r>
        <w:t>АНОНС — Рентгенолог та сумнівний медексперт: у суд приводом викликали свідків у справі Шабуніна</w:t>
      </w:r>
    </w:p>
    <w:p>
      <w:r>
        <w:t>Date: 22/07/19</w:t>
      </w:r>
    </w:p>
    <w:p>
      <w:r>
        <w:t>Link: https://antac.org.ua/news/anons-renthenoloh-ta-sumnivnyy-medekspert-u-sud-pryvodom-vyklykaly-svidkiv-u-spravi-shabunina/</w:t>
      </w:r>
    </w:p>
    <w:p>
      <w:r>
        <w:t>Author: No Author</w:t>
      </w:r>
    </w:p>
    <w:p>
      <w:r>
        <w:t>Short Text: У вівторок 23 липня у Дніпровському районному суді Києва відбудеться засідання у справі проти голови правління Центру протидії корупції (ЦПК) Віталія Шабуніна, якого звинувачують у побитті журналіста, а насправді — провокатора, що прикривається посвідченням журналіста непрацюючого видання. Суд має допитати двох свідків: ренгенолога та медексперта, які оцінювали ушкодження Філімоненка. Початок засідання — 14:30. Адреса суду — Київ, вул. Кошиця, 5. Лікаря-рентгенолога мали допитати ще у травні, проте він не з’являвся на судові засідання. Адвокат Шабуніна клопотав про залучення рентгенолога в обов’язковому порядку.</w:t>
      </w:r>
    </w:p>
    <w:p>
      <w:r>
        <w:t>Corruption Type: **Зловживання в судах**</w:t>
      </w:r>
    </w:p>
    <w:p>
      <w:r>
        <w:t>Message: відкати за рішення, легалізація рішень за хабарі, зловживання суддівськими повноваженнями.</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pPr>
        <w:pStyle w:val="Heading1"/>
      </w:pPr>
      <w:r>
        <w:t>АНОНС — 23 липня відбудеться перше судове засідання за позовом Загребельської до Зеленського</w:t>
      </w:r>
    </w:p>
    <w:p>
      <w:r>
        <w:t>Date: 19/07/19</w:t>
      </w:r>
    </w:p>
    <w:p>
      <w:r>
        <w:t>Link: https://antac.org.ua/news/anons-23-lypnia-vidbudet-sia-pershe-sudove-zasidannia-za-pozovom-zahrebel-s-koi-do-zelens-koho/</w:t>
      </w:r>
    </w:p>
    <w:p>
      <w:r>
        <w:t>Author: No Author</w:t>
      </w:r>
    </w:p>
    <w:p>
      <w:r>
        <w:t>Short Text: У вівторок 23 липня Верховний Суд розпочнерозгляд позовуколишньої державної уповноваженої АМКУ Агії Загребельської до Президента України Володимира Зеленського. Зміст позову — визнання протиправним та нечинним Указу Президента про звільнення Загребельської з посади. Початок засідання — 10.00. Адреса суду — Київ, вул. Московська, 8, корпус 5. Головуюча суддя — Наталія Блажівська. 5 липня 2019 року Президент Володимир Зеленськийпідписавуказ прозвільненнядержавної уповноваженої Антимонопольного комітету (АМКУ) Агії Загребельської.Однак причини звільнення Загребельської — невідомі.</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pPr>
        <w:pStyle w:val="Heading1"/>
      </w:pPr>
      <w:r>
        <w:t>АНОНС — Суд може надати козир в руки прокурорам САП у справі нардепа Логвинського на 50 млн грн</w:t>
      </w:r>
    </w:p>
    <w:p>
      <w:r>
        <w:t>Date: 19/07/19</w:t>
      </w:r>
    </w:p>
    <w:p>
      <w:r>
        <w:t>Link: https://antac.org.ua/news/anons-sud-mozhe-nadaty-kozyr-v-ruky-prokuroram-sap-u-spravi-nardepa-lohvyns-koho-na-50-mln-hrn/</w:t>
      </w:r>
    </w:p>
    <w:p>
      <w:r>
        <w:t>Author: No Author</w:t>
      </w:r>
    </w:p>
    <w:p>
      <w:r>
        <w:t>Short Text: У понеділок 22 липня Солом’янський районний суд Києва вирішить, чи звільняти від покарання Олександра Успенького — підставного директора ТОВ “Золотий мандарин Ойл”, який пішов на співпрацю зі слідством. Це рішення суду у подальшому буде вагомим доказом по справі щодо реальних організаторів схеми на понад 50 млн грн. Зокрема, у справі фігурує нардеп Георгій Логвинський та його спільники. Початок засідання — 15:00. Суддя — Ада Педенко. Адреса суду —  м. Київ, вул. М. Кривоноса, буд. 25 кабінет №26. Так, керівники Міністерства юстиції, домовившись з нардепом Георгієм Логвинським, заволоділи 54,2 млн грн державних коштів. У подальшому зловмисники легалізували вкрадені гроші.</w:t>
      </w:r>
    </w:p>
    <w:p>
      <w:r>
        <w:t>Corruption Type: **Легалізація вкрадених грошей через співпрацю зі слідством**</w:t>
      </w:r>
    </w:p>
    <w:p>
      <w:r>
        <w:t>Message: Олександр Успенький, підставний директор ТОВ “Золотий мандарин Ойл”, пішов на співпрацю зі слідством, що може бути частиною схеми легалізації вкрадених коштів.</w:t>
      </w:r>
    </w:p>
    <w:p>
      <w:r>
        <w:t>Corruption Type: **Заволодіння державними коштами через домовленість з нардепом**</w:t>
      </w:r>
    </w:p>
    <w:p>
      <w:r>
        <w:t>Message: Керівники Міністерства юстиції, домовившись з нардепом Георгієм Логвинським, заволоділи 54,2 млн грн державних коштів.</w:t>
      </w:r>
    </w:p>
    <w:p>
      <w:pPr>
        <w:pStyle w:val="Heading1"/>
      </w:pPr>
      <w:r>
        <w:t>Порядок денний встановлення справедливості підтримала переважна більшість партій, що проходять до парламенту</w:t>
      </w:r>
    </w:p>
    <w:p>
      <w:r>
        <w:t>Date: 18/07/19</w:t>
      </w:r>
    </w:p>
    <w:p>
      <w:r>
        <w:t>Link: https://antac.org.ua/news/poriadok-dennyy-vstanovlennia-spravedlyvosti-pidtrymala-perevazhna-bil-shist-partiy-shcho-prokhodiat-do-parlamentu/</w:t>
      </w:r>
    </w:p>
    <w:p>
      <w:r>
        <w:t>Author: No Author</w:t>
      </w:r>
    </w:p>
    <w:p>
      <w:r>
        <w:t>Short Text: Політичні сили «Слуга народу», «Голос», «Об’єднання «Самопоміч», «Громадянська позиція», «Сила людей» і «Батьківщина» підтрималивимоги18 громадських організацій щодо встановлення в Україні справжньої, а не декларативної справедливості. Громадськістьвисунуладо учасників передвиборчих перегонівПорядок денний встановлення справедливості, що включає перелік питань, серед яких — справжня реформа судової системи, прокуратури, поліції, перезавантаження частини антикорупційних органів та повернення відповідальності за незаконне збагачення. Політичні партії закликають публічно зафіксувати свої пропозиції щодо:</w:t>
      </w:r>
    </w:p>
    <w:p>
      <w:r>
        <w:t>Corruption Type: **Корупція в судах**</w:t>
      </w:r>
    </w:p>
    <w:p>
      <w:r>
        <w:t>Message: можливі зловживання суддівськими повноваженнями.</w:t>
      </w:r>
    </w:p>
    <w:p>
      <w:r>
        <w:t>Corruption Type: **Корупція в правоохоронних органах**</w:t>
      </w:r>
    </w:p>
    <w:p>
      <w:r>
        <w:t>Message: можливі хабарі слідчим, правоохоронна мафія, корупція в ДБР.</w:t>
      </w:r>
    </w:p>
    <w:p>
      <w:r>
        <w:t>Corruption Type: **Зловживання службовим становищем**</w:t>
      </w:r>
    </w:p>
    <w:p>
      <w:r>
        <w:t>Message: можливе виведення коштів через службові рішення, лобізм та зловживання.</w:t>
      </w:r>
    </w:p>
    <w:p>
      <w:pPr>
        <w:pStyle w:val="Heading1"/>
      </w:pPr>
      <w:r>
        <w:t>АНОНС  — Суд може дозволити дерибан 700 млн грн на українських портах через обмеження повноважень НАБУ</w:t>
      </w:r>
    </w:p>
    <w:p>
      <w:r>
        <w:t>Date: 15/07/19</w:t>
      </w:r>
    </w:p>
    <w:p>
      <w:r>
        <w:t>Link: https://antac.org.ua/news/anons-sud-mozhe-dozvolyty-deryban-700-mln-hrn-na-ukrains-kykh-portakh-cherez-obmezhennia-povnovazhen-nabu/</w:t>
      </w:r>
    </w:p>
    <w:p>
      <w:r>
        <w:t>Author: No Author</w:t>
      </w:r>
    </w:p>
    <w:p>
      <w:r>
        <w:t>Short Text: 16 липня господарський суд Києвапереглядатимерішення про розірвання договору на 712 млн грн щодо послуг на днопоглиблення у портах України. Раніше Національне антикорупційне бюро України (НАБУ) виграло позов і цей договір розірвали. Однак зараз схемники хочуть використати рішення Конституційного суду і продовжити дерибан. Початок засідання — 12:00. Головуючий суддя — Роман Бойко. Адреса суду — м. Київ, вул. Богдана Хмельницького, буд. 44-В, зал судових засідань №41 корпус В. Днопоглюблювані роботи в портах України проводять дляпокращення причалів, щоб великі судна могли заходити в порти. Зараз для них причали занадто мілкі. Мета цих заходів — підвищення інвестиційної привабливості України.</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АНОНС — У суді розпочнеться розгляд нової справи щодо мера Одеси Труханова</w:t>
      </w:r>
    </w:p>
    <w:p>
      <w:r>
        <w:t>Date: 13/07/19</w:t>
      </w:r>
    </w:p>
    <w:p>
      <w:r>
        <w:t>Link: https://antac.org.ua/news/anons-u-sudi-rozpochnet-sia-rozghliad-novoi-spravy-shchodo-mera-odesy-trukhanova/</w:t>
      </w:r>
    </w:p>
    <w:p>
      <w:r>
        <w:t>Author: No Author</w:t>
      </w:r>
    </w:p>
    <w:p>
      <w:r>
        <w:t>Short Text: У понеділок 15 липня у Приморському суді Одеси відбудеться підготовче засіданняза обвинуваченнямодеського міського голови Геннадія Труханова у внесенні завідомо неправдивих відомостей до декларації. Початок засідання — 16:30. Головуючий суддя — Дерус А. С. Адреса суду — м. Одеса, Балківська, 33. Труханова обвинувачують у внесенні до декларацій за 2015 і 2016 роки неправдивої інформації про майно. Різниця з достовірною вартістю майна склала 32 млн грн і 18 млн грн відповідно.</w:t>
      </w:r>
    </w:p>
    <w:p>
      <w:r>
        <w:t>Corruption Type: **Неправдиві декларації про майно**</w:t>
      </w:r>
    </w:p>
    <w:p>
      <w:r>
        <w:t>Message: Труханова обвинувачують у внесенні до декларацій за 2015 і 2016 роки неправдивої інформації про майно, з різницею між достовірною вартістю майна та заявленою.</w:t>
      </w:r>
    </w:p>
    <w:p>
      <w:pPr>
        <w:pStyle w:val="Heading1"/>
      </w:pPr>
      <w:r>
        <w:t>Statement of Civil Society Organizations on the Selection of HACC Deputy Chief of Staff</w:t>
      </w:r>
    </w:p>
    <w:p>
      <w:r>
        <w:t>Date: 12/07/19</w:t>
      </w:r>
    </w:p>
    <w:p>
      <w:r>
        <w:t>Link: https://antac.org.ua/news/statement-of-civil-society-organizations-on-the-selection-of-hacc-deputy-chief-of-staff/</w:t>
      </w:r>
    </w:p>
    <w:p>
      <w:r>
        <w:t>Author: No Author</w:t>
      </w:r>
    </w:p>
    <w:p>
      <w:r>
        <w:t>Short Text: Civil society organizations working on the issues of judicial and anti-corruption reforms urge the High Council of Justice and the Commission on the High Corps of Public Service in the System of Justice to organize a new competition for the Deputy Chief of Staff of the HACC position, and for the State Judicial Administration not to appoint Oksana Litvinova for this position. On June 14, Oksana Litvinovawonthe competition for the Deputy Chief of Staff of the High Anti-Corruption Court (HACC) position. It should be noted that only four candidates participated in the competition. Two candidates were eliminated based on their level of English, the documents of the third did not meet the requirements. Thus, the competition effectively included one participant, who subsequently won.</w:t>
      </w:r>
    </w:p>
    <w:p>
      <w:pPr>
        <w:pStyle w:val="Heading1"/>
      </w:pPr>
      <w:r>
        <w:t>Одеський суд повністю виправдав мера Труханова у справі заводу “Краян”</w:t>
      </w:r>
    </w:p>
    <w:p>
      <w:r>
        <w:t>Date: 09/07/19</w:t>
      </w:r>
    </w:p>
    <w:p>
      <w:r>
        <w:t>Link: https://antac.org.ua/news/odes-kyy-sud-povnistiu-vypravdav-mera-trukhanova-u-spravi-zavodu-kraian/</w:t>
      </w:r>
    </w:p>
    <w:p>
      <w:r>
        <w:t>Author: No Author</w:t>
      </w:r>
    </w:p>
    <w:p>
      <w:r>
        <w:t>Short Text: Малиновський районний суд Одесиповністю виправдавміського голову Одеси Геннадія Труханова і його поплічників, обвинувачених узаволодінні 92 млн грнпід час купівлі міськрадою будівель заводу “Краян” за завищеною вартістю. Прийняття такого рішення судом, попри придбання мерією будівель у 43 рази дорожче від їх початкової ціни, обумовлено визнанням значної кількості доказів обвинувачення недопустимими. Суд вважає, що детективами НАБУ порушувалися вимоги процесуального закону при проведенні ряду процесуальних дій. “Виправдання Труханова в Одеському суді було прикрою незворотністю. Іншого рішення від цього суду ми і не очікували. Але головне наразі — добитися справедливої апеляції в антикорупційному суді”,— коментую членкиня правління Центру протидії корупції Олена Щербан.</w:t>
      </w:r>
    </w:p>
    <w:p>
      <w:r>
        <w:t>Corruption Type: **Зловживання в державних закупівлях**</w:t>
      </w:r>
    </w:p>
    <w:p>
      <w:r>
        <w:t>Message: обвинувачені у заволодінні 92 млн грн під час купівлі міськрадою будівель заводу “Краян” за завищеною вартістю.</w:t>
      </w:r>
    </w:p>
    <w:p>
      <w:r>
        <w:t>Corruption Type: **Корупція в судах**</w:t>
      </w:r>
    </w:p>
    <w:p>
      <w:r>
        <w:t>Message: виправдання голови Одеси Геннадія Труханова і його поплічників Малиновським районним судом Одеси.</w:t>
      </w:r>
    </w:p>
    <w:p>
      <w:pPr>
        <w:pStyle w:val="Heading1"/>
      </w:pPr>
      <w:r>
        <w:t>АНОНС — У суді продовжать допит свідків у справі Віталія Шабуніна</w:t>
      </w:r>
    </w:p>
    <w:p>
      <w:r>
        <w:t>Date: 08/07/19</w:t>
      </w:r>
    </w:p>
    <w:p>
      <w:r>
        <w:t>Link: https://antac.org.ua/news/anons-u-sudi-prodovzhat-dopyt-svidkiv-u-spravi-vitaliia-shabunina/</w:t>
      </w:r>
    </w:p>
    <w:p>
      <w:r>
        <w:t>Author: No Author</w:t>
      </w:r>
    </w:p>
    <w:p>
      <w:r>
        <w:t>Short Text: У вівторок 9 липня у Дніпровському районному суді Києва відбудеться чергове засідання у справі проти голови правління Центру протидії корупції (ЦПК) Віталія Шабуніна, якого звинувачують у побитті журналіста, а насправді — провокатора та відеоблогера, що прикривається посвідченням журналіста непрацюючого видання. Суд вкотре має допитати рентгенолога, який оцінював ушкодження провокатора Всеволода Філімоненка. Час: 15:00. Адреса суду: вулиця Кошиця, 5. Лікаря-рентгенолога мали допитати ще на засіданні 27 травня, проте він не з’явився до суду, мотивувавши це тим, що нібито не може бути свідком у цій справі. Адвокат Шабуніна клопотав про залучення рентгенолога в обов’язковому порядку.</w:t>
      </w:r>
    </w:p>
    <w:p>
      <w:r>
        <w:t>Corruption Type: **Зловживання в судах**</w:t>
      </w:r>
    </w:p>
    <w:p>
      <w:r>
        <w:t>Message: відкати за рішення, легалізація рішень за хабарі, зловживання суддівськими повноваженнями.</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Депутат Кононенко став власником спортклубу доньки екс-міністра часів Януковича Злочевського</w:t>
      </w:r>
    </w:p>
    <w:p>
      <w:r>
        <w:t>Date: 03/07/19</w:t>
      </w:r>
    </w:p>
    <w:p>
      <w:r>
        <w:t>Link: https://antac.org.ua/news/deputat-kononenko-stav-vlasnykom-sportklubu-don-ky-eks-ministra-chasiv-yanukovycha-zlochevs-koho/</w:t>
      </w:r>
    </w:p>
    <w:p>
      <w:r>
        <w:t>Author: No Author</w:t>
      </w:r>
    </w:p>
    <w:p>
      <w:r>
        <w:t>Short Text: Народний депутат Ігор Кононенко став власником ТОВ Комплексний позашкільний навчальний заклад “Оздоровчо-спортивний клуб “Ананас”, який раніше належав по 50% доньці екс-міністра часів Януковича Каріні Злочевській та Олені Вішмідт. Про це повідомляє проект Центру протидії корупціїPep.org.ua. Так, згідно з даними з Єдиного державного реєстру юридичних осіб, фізичних осіб-підприємців та громадських формувань (ЄДР), від 3 червня 2019 року права на ТОВ Комплексний позашкільний навчальний заклад “Оздоровчо-спортивний клуб “Ананас”перейшлидо ТОВ “Міжнародна тенісна академія”. Єдиним бенефіціарнимвласникомостанньої є товариш екс-президента Петра Порошенка — Ігор Кононенко. Змінилися також керівництво і юридична адреса “Ананасу”. Фірму очолив Ігор Гержан, який є керівником ТОВ “Тенісна група “СМЕШ”, що через згадувану “Міжнародну тенісну академію” також належить нардепу від БПП Кононенку.</w:t>
      </w:r>
    </w:p>
    <w:p>
      <w:r>
        <w:t>Corruption Type: **Незаконна приватизація**</w:t>
      </w:r>
    </w:p>
    <w:p>
      <w:r>
        <w:t>Message: Оздоровчо-спортивний клуб “Ананас” перейшов у власність ТОВ “Міжнародна тенісна академія”, яка належить товаришу екс-президента Петра Порошенка — Ігору Кононенку. Це може бути визначено як дерибан державного майна.</w:t>
      </w:r>
    </w:p>
    <w:p>
      <w:r>
        <w:t>Corruption Type: **Зловживання в державних закупівлях**</w:t>
      </w:r>
    </w:p>
    <w:p>
      <w:r>
        <w:t>Message: Змінилися керівництво і юридична адреса клубу “Ананас” після того, як власником став Ігор Кононенко, що може вказувати на тендерні махінації або зловживання при закупівлях.</w:t>
      </w:r>
    </w:p>
    <w:p>
      <w:r>
        <w:t>Corruption Type: **Контрабанда**</w:t>
      </w:r>
    </w:p>
    <w:p>
      <w:r>
        <w:t>Message: Є можливість, що при цих операціях використовувалися офшорні схеми.</w:t>
      </w:r>
    </w:p>
    <w:p>
      <w:pPr>
        <w:pStyle w:val="Heading1"/>
      </w:pPr>
      <w:r>
        <w:t>На реконструкції мосту в Чорнобильській зоні вже вчетверте хотіли розпиляти 70 млн грн</w:t>
      </w:r>
    </w:p>
    <w:p>
      <w:r>
        <w:t>Date: 02/07/19</w:t>
      </w:r>
    </w:p>
    <w:p>
      <w:r>
        <w:t>Link: https://antac.org.ua/news/na-rekonstruktsii-mostu-v-chornobyl-s-kiy-zoni-vzhe-vchetverte-khotily-rozpyliaty-70-mln-hrn/</w:t>
      </w:r>
    </w:p>
    <w:p>
      <w:r>
        <w:t>Author: No Author</w:t>
      </w:r>
    </w:p>
    <w:p>
      <w:r>
        <w:t>Short Text: Центр протидії корупції (ЦПК)добивсяскасування сумнівної угоди з реконструкції мосту у зоні відчуження на майже 70 млн грн, гроші на яку державою ймовірно і не виділялися. У квітні цього року Державне спеціалізоване підприємство з Управління капітальним будівництвом зони відчуження (ДСП “УКБЗВ”)оголосилотендер на реконструкцію мосту через річку Уж у Чорнобильській зоні. Очікувана вартість робіт складала 68,5 млн грн. Київська обласна держадміністрація (КОДА) дійсно ранішевносилацей міст біля села Черевачі до списку об’єктів, які необхідно реконструювати для будівництва Централізованого сховища для зберігання відпрацьованого ядерного палива реакторів.</w:t>
      </w:r>
    </w:p>
    <w:p>
      <w:r>
        <w:t>Corruption Type: **Зловживання в державних закупівлях**</w:t>
      </w:r>
    </w:p>
    <w:p>
      <w:r>
        <w:t>Message: тендерні махінації, зловживання при закупівлях.</w:t>
      </w:r>
    </w:p>
    <w:p>
      <w:r>
        <w:t>Corruption Type: **Незаконна приватизація**</w:t>
      </w:r>
    </w:p>
    <w:p>
      <w:r>
        <w:t>Message: дерибан державного майна.</w:t>
      </w:r>
    </w:p>
    <w:p>
      <w:r>
        <w:t>Corruption Type: **Розкрадання державного майна**</w:t>
      </w:r>
    </w:p>
    <w:p>
      <w:r>
        <w:t>Message: низька прозорість процесів інвентаризації та передачі державного майна.</w:t>
      </w:r>
    </w:p>
    <w:p>
      <w:pPr>
        <w:pStyle w:val="Heading1"/>
      </w:pPr>
      <w:r>
        <w:t>Новий голова СБУ Баканов відмовився подати свою декларацію та розсекретити декларації решти керівників служби</w:t>
      </w:r>
    </w:p>
    <w:p>
      <w:r>
        <w:t>Date: 26/06/19</w:t>
      </w:r>
    </w:p>
    <w:p>
      <w:r>
        <w:t>Link: https://antac.org.ua/news/novyy-holova-sbu-bakanov-vidmovyvsia-podaty-svoiu-deklaratsiiu-ta-rozsekretyty-deklaratsii-reshty-kerivnykiv-sluzhby/</w:t>
      </w:r>
    </w:p>
    <w:p>
      <w:r>
        <w:t>Author: No Author</w:t>
      </w:r>
    </w:p>
    <w:p>
      <w:r>
        <w:t>Short Text: Новий виконувач обов’язків Голови Служби безпеки України Іван Бакановвідмовивсяскасувати незаконний “секретний” порядок декларування керівництва СБУ, а також оприлюднити їхні декларації. Також Баканов фактично відмовився декларуватися сам. Про це йдеться у відповіді назапитЦентру протидії корупції з проханням виконати вимоги антикорупційного законодавства, яке зобов’язує всіх публічних співробітників СБУ подавати електронні декларації. У відповіді СБУ йдеться про те розсекречення декларацій СБУшників наразі є передчасним.</w:t>
      </w:r>
    </w:p>
    <w:p>
      <w:r>
        <w:t>Corruption Type: **Зловживання службовим становищем**</w:t>
      </w:r>
    </w:p>
    <w:p>
      <w:r>
        <w:t>Message: Новий виконувач обов’язків Голови Служби безпеки України Іван Баканов відмовився скасувати незаконний “секретний” порядок декларування керівництва СБУ, а також оприлюднити їхні декларації. Також Баканов фактично відмовився декларуватися сам.</w:t>
      </w:r>
    </w:p>
    <w:p>
      <w:r>
        <w:t>Corruption Type: **Незаконна приватизація**</w:t>
      </w:r>
    </w:p>
    <w:p>
      <w:r>
        <w:t>Message: Іван Баканов відмовився виконати вимоги антикорупційного законодавства, яке зобов’язує всіх публічних співробітників СБУ подавати електронні декларації.</w:t>
      </w:r>
    </w:p>
    <w:p>
      <w:pPr>
        <w:pStyle w:val="Heading1"/>
      </w:pPr>
      <w:r>
        <w:t>Активісти з ґратами і плакатами вимагали справедливого вироку для мера Одеси Труханова</w:t>
      </w:r>
    </w:p>
    <w:p>
      <w:r>
        <w:t>Date: 25/06/19</w:t>
      </w:r>
    </w:p>
    <w:p>
      <w:r>
        <w:t>Link: https://antac.org.ua/news/aktyvisty-z-gratamy-i-plakatamy-vymahaly-spravedlyvoho-vyroku-dlia-mera-odesy-trukhanova/</w:t>
      </w:r>
    </w:p>
    <w:p>
      <w:r>
        <w:t>Author: No Author</w:t>
      </w:r>
    </w:p>
    <w:p>
      <w:r>
        <w:t xml:space="preserve">Short Text: Активісти принесли ґрати під будівлю Малиновського районного суду міста Одеси, вимагаючи справедливого вироку для мера міста Геннадія Труханова у справі щодо заволодіння 92 млн грн під час придбання міськрадою будівлізаводу “Краян”.  </w:t>
      </w:r>
    </w:p>
    <w:p>
      <w:r>
        <w:t>Corruption Type: **Зловживання в державних закупівлях**</w:t>
      </w:r>
    </w:p>
    <w:p>
      <w:r>
        <w:t>Message: вимагаючи справедливого вироку для мера міста Геннадія Труханова у справі щодо заволодіння 92 млн грн під час придбання міськрадою будівлі-заводу “Краян”.</w:t>
      </w:r>
    </w:p>
    <w:p>
      <w:r>
        <w:t>Corruption Type: **Корупція в містобудуванні**</w:t>
      </w:r>
    </w:p>
    <w:p>
      <w:r>
        <w:t>Message: активісти принесли ґрати під будівлю Малиновського районного суду міста Одеси.</w:t>
      </w:r>
    </w:p>
    <w:p>
      <w:pPr>
        <w:pStyle w:val="Heading1"/>
      </w:pPr>
      <w:r>
        <w:t>АНОНС — Активісти принесуть під суд ґрати для мера Одеси Труханова</w:t>
      </w:r>
    </w:p>
    <w:p>
      <w:r>
        <w:t>Date: 24/06/19</w:t>
      </w:r>
    </w:p>
    <w:p>
      <w:r>
        <w:t>Link: https://antac.org.ua/news/anons-aktyvisty-prynesut-pid-sud-hraty-dlia-mera-odesy-trukhanova/</w:t>
      </w:r>
    </w:p>
    <w:p>
      <w:r>
        <w:t>Author: No Author</w:t>
      </w:r>
    </w:p>
    <w:p>
      <w:r>
        <w:t>Short Text: У вівторок 25 червня активісти принесуть ґрати під будівлю Малиновського районного суду міста Одеси, де на днях мають винести вирок одеському меру Геннадію Труханову у справі щодо заволодіння 92 млн грн під часпридбання міською радоюбудівлі заводу “Краян”. Активісти вимагатимуть справедливого вироку для Труханова. Акція розпочнеться о 09.30 біля будівлі суду на вулиці Василя Стуса, 1а. На початку акції пройде брифінг за участі спікерів: Активісти розкажуть, чому слід очікувати виправдувального вироку для мера Одеси і чому рішенню цих суддів довіряти не варто.</w:t>
      </w:r>
    </w:p>
    <w:p>
      <w:r>
        <w:t>Corruption Type: **Зловживання в державних закупівлях**</w:t>
      </w:r>
    </w:p>
    <w:p>
      <w:r>
        <w:t>Message: вимагатимуть справедливого вироку для Труханова. (Це може бути пов'язано з тендерними махінаціями, відкатами на держзакупівлях або тендерними змовами.)</w:t>
      </w:r>
    </w:p>
    <w:p>
      <w:r>
        <w:t>Corruption Type: **Незаконна приватизація**</w:t>
      </w:r>
    </w:p>
    <w:p>
      <w:r>
        <w:t>Message: заволодіння 92 млн грн під час придбання міською радою будівлі заводу "Краян". (Це може відноситися до дерибану державного майна або маніпуляцій при оцінці державного майна.)</w:t>
      </w:r>
    </w:p>
    <w:p>
      <w:pPr>
        <w:pStyle w:val="Heading1"/>
      </w:pPr>
      <w:r>
        <w:t>Уже три партії підтримали порядок денний встановлення справедливості</w:t>
      </w:r>
    </w:p>
    <w:p>
      <w:r>
        <w:t>Date: 21/06/19</w:t>
      </w:r>
    </w:p>
    <w:p>
      <w:r>
        <w:t>Link: https://antac.org.ua/news/sluha-narodu-i-holos-pidtrymaly-poriadok-dennyy-vstanovlennia-spravedlyvosti-vid-hromads-kykh-orhanizatsiy/</w:t>
      </w:r>
    </w:p>
    <w:p>
      <w:r>
        <w:t>Author: No Author</w:t>
      </w:r>
    </w:p>
    <w:p>
      <w:r>
        <w:t>Short Text: Сьогодні партія «Слуга народу» підтрималапорядок денний встановлення справедливості— список вимог громадськості до майбутніх депутатів.Раніше порядок деннийзобов’язалисявтілити також партії«Голос»та«Самопоміч». Сьогодні коаліція громадських організацій обговорила порядок денний із керівництвом партій «Слуга народу» і «Голос», які, згідно з попередніми соціологічними даними, уже скоро можуть стати парламентськими. Голова “Слуги народу” Дмитро Разумковзаявив, що порядок денний у партії підтримують. Крім вимог щодоДержавного бюро розслідувань(є потреба додаткового вивчення), Спеціалізованої антикорупційної прокуратури та Національного антикорупційного бюро (президент дав три місяці на те, щоб ці органи показали свою ефективність) та міжнародних закупівель ліків (потребує додаткового обговорення).</w:t>
      </w:r>
    </w:p>
    <w:p>
      <w:r>
        <w:t>Corruption Type: **Зловживання владою та вплив на законодавчий процес**</w:t>
      </w:r>
    </w:p>
    <w:p>
      <w:r>
        <w:t>Message: узгодження порядку денного з партіями, можливість стати парламентськими, підтримка вимог громадськості та соціологічні дані, вимоги щодо антикорупційних органів та міжнародних закупівель. Ця схема може відноситися до **корупції в сфері впливу на законодавчий процес**.</w:t>
      </w:r>
    </w:p>
    <w:p>
      <w:r>
        <w:t>Corruption Type: **Корупція в сфері правоохоронних органів**</w:t>
      </w:r>
    </w:p>
    <w:p>
      <w:r>
        <w:t>Message: згадка про Державне бюро розслідувань, Спеціалізовану антикорупційну прокуратуру та Національне антикорупційне бюро, вимоги до їх ефективності. Ця схема відноситься до **корупції в правоохоронних органах**.</w:t>
      </w:r>
    </w:p>
    <w:p>
      <w:pPr>
        <w:pStyle w:val="Heading1"/>
      </w:pPr>
      <w:r>
        <w:t>АНОНС — Адміністративні суди продовжують рятувати Насірова від кримінальної відповідальності</w:t>
      </w:r>
    </w:p>
    <w:p>
      <w:r>
        <w:t>Date: 21/06/19</w:t>
      </w:r>
    </w:p>
    <w:p>
      <w:r>
        <w:t>Link: https://antac.org.ua/news/administratyvni-sudy-prodovzhuiut-riatuvaty-nasirova-vid-kryminal-noi-vidpovidal-nosti/</w:t>
      </w:r>
    </w:p>
    <w:p>
      <w:r>
        <w:t>Author: No Author</w:t>
      </w:r>
    </w:p>
    <w:p>
      <w:r>
        <w:t>Short Text: У понеділок 24 червня Шостий апеляційний адміністративний суд (м. Київ)продовжить розглядатискаргу на рішення Окружного адмінсуду Києва, яким одіозний суддя Євген Абловзадовольнивпозов екс-керівника Державної фіскальної служби (ДФС) Романа Насірова. Тоді суддя Аблов фактично вирішив, що Роман Насіров виконував лише “церемоніальну функцію”, підписуючи незаконні розстрочки зі сплати податків компаніям нардепа-втікача Олександра Онищенка. Початок засідання о 13:30. Адреса: м. Київ, вул. Московська, 8, зала засідань №5. Головуючий суддя: Андрій Парінов. Цю справу розглядають від початку 2018 року, але судді так і не ухвалили остаточного рішення,призупинившиїї розгляд.</w:t>
      </w:r>
    </w:p>
    <w:p>
      <w:r>
        <w:t>Corruption Type: **Зловживання в державних закупівлях**</w:t>
      </w:r>
    </w:p>
    <w:p>
      <w:r>
        <w:t>Message: суддя Євген Аблов задовольнив позов екс-керівника Державної фіскальної служби (ДФС) Романа Насірова, якому були надані незаконні розстрочки зі сплати податків компаніям нардепа-втікача Олександра Онищенка.</w:t>
      </w:r>
    </w:p>
    <w:p>
      <w:r>
        <w:t>Corruption Type: **Корупція в судах**</w:t>
      </w:r>
    </w:p>
    <w:p>
      <w:r>
        <w:t>Message: суддя Аблов фактично вирішив, що Роман Насіров лише виконував "церемоніальну функцію", підписуючи незаконні розстрочки зі сплати податків компаніям нардепа-втікача Олександра Онищенка.</w:t>
      </w:r>
    </w:p>
    <w:p>
      <w:pPr>
        <w:pStyle w:val="Heading1"/>
      </w:pPr>
      <w:r>
        <w:t>АНОНС — Суд може допомогти Насірову уникнути відповідальності за участь у справі Онищенка на 2 млрд грн</w:t>
      </w:r>
    </w:p>
    <w:p>
      <w:r>
        <w:t>Date: 19/06/19</w:t>
      </w:r>
    </w:p>
    <w:p>
      <w:r>
        <w:t>Link: https://antac.org.ua/news/anons-sud-mozhe-dopomohty-nasirovu-unyknuty-vidpovidal-nosti-za-uchast-u-spravi-onyshchenka-na-2-mlrd-hrn/</w:t>
      </w:r>
    </w:p>
    <w:p>
      <w:r>
        <w:t>Author: No Author</w:t>
      </w:r>
    </w:p>
    <w:p>
      <w:r>
        <w:t>Short Text: Шостий апеляційний адміністративний суд (м. Київ) 20 червня 2019 рокупереглядатимерішення Окружного адмінсуду Києва, яким одіозний суддя Євген Абловзадовольнивпозов екс-керівника Державної фіскальної служби (ДФС) Романа Насірова про те, що той не відповідав за незаконні розстрочки зі сплати податків компаніям нардепа-втікача Олександра Онищенка. Початок засідання: 12:00. Адреса: м. Київ, вул. Московська, 8. Головуючий суддя: Андрій Парінов. Відомо, що колишнього керівника ДФС Романа Насіроваобвинувачуютьу зловживанні службовим становищем і службовому підробленні.</w:t>
      </w:r>
    </w:p>
    <w:p>
      <w:r>
        <w:t>Corruption Type: **Зловживання службовим становищем**</w:t>
      </w:r>
    </w:p>
    <w:p>
      <w:r>
        <w:t>Message: Одіозний суддя Євген Аблов задовольнив позов екс-керівника Державної фіскальної служби (ДФС) Романа Насірова про те, що той не відповідав за незаконні розстрочки зі сплати податків компаніям нардепа-втікача Олександра Онищенка. Ця схема може бути класифікована як зловживання службовим становищем, оскільки суддя прийняв рішення на користь особи, яка має вплив або зв'язки зі судом.</w:t>
      </w:r>
    </w:p>
    <w:p>
      <w:r>
        <w:t>Corruption Type: **Корупція в судах**</w:t>
      </w:r>
    </w:p>
    <w:p>
      <w:r>
        <w:t>Message: Відкати за рішення, легалізація рішень за хабарі, зловживання суддівськими повноваженнями. У тексті не згадується про відкати або хабарі, але можна побачити ознаки зловживання суддівськими повноваженнями через прийняття сумнівного рішення на користь особи з впливовими зв'язками.</w:t>
      </w:r>
    </w:p>
    <w:p>
      <w:pPr>
        <w:pStyle w:val="Heading1"/>
      </w:pPr>
      <w:r>
        <w:t>Кваліфкомісія прокурорів відкрила провадження на Холодницького за порушення в деклараціях</w:t>
      </w:r>
    </w:p>
    <w:p>
      <w:r>
        <w:t>Date: 19/06/19</w:t>
      </w:r>
    </w:p>
    <w:p>
      <w:r>
        <w:t>Link: https://antac.org.ua/news/kvalifkomisiia-prokuroriv-vidkryla-provadzhennia-na-kholodnyts-koho-za-porushennia-v-deklaratsiiakh/</w:t>
      </w:r>
    </w:p>
    <w:p>
      <w:r>
        <w:t>Author: No Author</w:t>
      </w:r>
    </w:p>
    <w:p>
      <w:r>
        <w:t>Short Text: Кваліфікаційно-дисциплінарна комісія прокурорів (КДКП) 10 червня 2019 рокувідкриладисциплінарне провадження щодо керівника Спеціалізованої антикорупційної прокуратури (САП)Назара Холодницькогочерез порушення в електронних деклараціях. У травні 2019 року Центр протидії корупції (ЦПК) подавскаргудо КДКП за фактом порушення Холодницьким низки вимог Закону України “Про запобігання корупції” під час подання електронних декларацій за 2016-2017 роки. ПорушеннявиявилоНаціональне агентство з питань запобігання корупції (НАЗК) за результатами повної перевірки декларацій керівника САП. Так, Холодницький вніс в декларацію менший на 25 тисяч грн дохід від продажу майна, ніж отримав насправді, зазначив недостовірну інформацію щодо коштів на банківському рахунку і не вказав, що позичав кошти третім особам.</w:t>
      </w:r>
    </w:p>
    <w:p>
      <w:r>
        <w:t>Corruption Type: **Порушення законодавства про запобігання корупції**</w:t>
      </w:r>
    </w:p>
    <w:p>
      <w:r>
        <w:t>Message: Назар Холодницький вніс недостовірну інформацію у свої електронні декларації, що може бути класифіковано як зловживання у сфері декларування майна.</w:t>
      </w:r>
    </w:p>
    <w:p>
      <w:r>
        <w:t>Corruption Type: **Фальсифікація декларацій**</w:t>
      </w:r>
    </w:p>
    <w:p>
      <w:r>
        <w:t>Message: Назар Холодницький зазначив недостовірну інформацію у своїх електронних деклараціях, що є формою фальсифікації даних.</w:t>
      </w:r>
    </w:p>
    <w:p>
      <w:pPr>
        <w:pStyle w:val="Heading1"/>
      </w:pPr>
      <w:r>
        <w:t>АНОНС — Одеські судді спробують закінчити розгляд справи Труханова протягом двох тижнів</w:t>
      </w:r>
    </w:p>
    <w:p>
      <w:r>
        <w:t>Date: 19/06/19</w:t>
      </w:r>
    </w:p>
    <w:p>
      <w:r>
        <w:t>Link: https://antac.org.ua/news/anons-odes-ki-suddi-sprobuiut-zakinchyty-rozghliad-spravy-trukhanova-protiahom-dvokh-tyzhniv/</w:t>
      </w:r>
    </w:p>
    <w:p>
      <w:r>
        <w:t>Author: No Author</w:t>
      </w:r>
    </w:p>
    <w:p>
      <w:r>
        <w:t>Short Text: У четвер 20 червня відбудеться чергове засідання у справі мера Одеси Геннадія Труханова, обвинуваченого у заволодінні 185 млн грн під час купівлі мерією будівель заводу “Краян”. Йому продовжать зачитувати змінене обвинувачення та перейдуть до дебатів. Початок засідання — 10:00. Адреса суду — Одеса, вул. Василя Стуса, 1а. Головуючий суддя — Сергій Черевко. Після цього відновиться блискавичний темп розгляду справи — справу слухатимуть щодня від 24 до 27 червня та 1, 3, 5 липня.</w:t>
      </w:r>
    </w:p>
    <w:p>
      <w:r>
        <w:t>Corruption Type: **Зловживання в державних закупівлях**</w:t>
      </w:r>
    </w:p>
    <w:p>
      <w:r>
        <w:t>Message: обвинувачення мера Одеси Геннадія Труханова у заволодінні 185 млн грн під час купівлі мерією будівель заводу "Краян" може бути пов'язане з тендерними махінаціями, відкатами на держзакупівлях або завищенням цін при закупівлях.</w:t>
      </w:r>
    </w:p>
    <w:p>
      <w:r>
        <w:t>Corruption Type: **Розкрадання державного майна**</w:t>
      </w:r>
    </w:p>
    <w:p>
      <w:r>
        <w:t>Message: можливе звинувачення у зловживанні та низькій прозорості у процесах закупівлі та передачі державного майна.</w:t>
      </w:r>
    </w:p>
    <w:p>
      <w:pPr>
        <w:pStyle w:val="Heading1"/>
      </w:pPr>
      <w:r>
        <w:t>Партії Голос і Самопоміч підтримали Порядок денний встановлення справедливості</w:t>
      </w:r>
    </w:p>
    <w:p>
      <w:r>
        <w:t>Date: 19/06/19</w:t>
      </w:r>
    </w:p>
    <w:p>
      <w:r>
        <w:t>Link: https://antac.org.ua/news/partii-holos-i-samopomich-pidtrymaly-poriadok-dennyy-vstanovlennia-spravedlyvosti/</w:t>
      </w:r>
    </w:p>
    <w:p>
      <w:r>
        <w:t>Author: No Author</w:t>
      </w:r>
    </w:p>
    <w:p>
      <w:r>
        <w:t>Short Text: Політичні партії “Голос” та “Самопоміч” першими підтрималиПорядок денний встановлення справедливості— список вимог, що висунули громадські організації до майбутніх депутів, які беруть участь у парламентських виборах 2019. 17 громадських організацій закликали політичні партії та кандидатів у депутати підтримативимоги громадянського суспільства, необхідні для встановлення реальної, а не декларативної справедливості в Україні. За словами активістів, народні депутати повинні забезпечити належну реформу судової системи, прокуратури, поліції, перезавантаження частини антикорупційних органів, повернення відповідальності за незаконне збагачення, позбавити СБУ невластивих функцій та зберегти такі позитивні зміни, як міжнародні закупівлі ліків.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Встановити справедливість. Громадські організації оголосили список вимог до майбутніх депутатів</w:t>
      </w:r>
    </w:p>
    <w:p>
      <w:r>
        <w:t>Date: 18/06/19</w:t>
      </w:r>
    </w:p>
    <w:p>
      <w:r>
        <w:t>Link: https://antac.org.ua/news/vstanovyty-spravedlyvist-hromads-ki-orhanizatsii-oholosyly-spysok-vymoh-do-maybutnikh-deputativ/</w:t>
      </w:r>
    </w:p>
    <w:p>
      <w:r>
        <w:t>Author: No Author</w:t>
      </w:r>
    </w:p>
    <w:p>
      <w:r>
        <w:t>Short Text: 17 громадських організацій закликали політичні партії та кандидатів у депутати підтримативимоги громадянського суспільства, необхідні для встановлення реальної, а не декларативної справедливості в Україні. Свобода та справедливість єнайбільшими цінностямидля українців. Однак навіть після революції гідності бажана справедливість не настала. Причини — провалена реформа судів, прокуратури, поліції, а також відсутність покарання топ-корупціонерів.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Справа Труханова: Апеляційний суд залишив без змін заборону на арешт флешок, які намагалася знищити фігурантка</w:t>
      </w:r>
    </w:p>
    <w:p>
      <w:r>
        <w:t>Date: 14/06/19</w:t>
      </w:r>
    </w:p>
    <w:p>
      <w:r>
        <w:t>Link: https://antac.org.ua/news/sprava-trukhanova-apeliatsiynyy-sud-zalyshyv-bez-zmin-zaboronu-na-aresht-fleshok-iaki-namahalasia-znyshchyty-fihurantka/</w:t>
      </w:r>
    </w:p>
    <w:p>
      <w:r>
        <w:t>Author: No Author</w:t>
      </w:r>
    </w:p>
    <w:p>
      <w:r>
        <w:t>Short Text: Вчора 13 червня судді Київського апеляційного суду Ігор Паленик, Денис Масенко і Валерій Лашевич відмовилися арештовувати вилучені детективами НАБУ флешки з важливими доказами у справі махінацій Одеської мерії і міського голови Одеси Геннадія Труханова із будівлею заводу “Краян”. У частині безпосередньо Труханова та деяких його спільників справа вже направлена до суду. Проте детективи не зупинилися і продовжили шукати виходи на  кінцевих власників підприємств, які продали Одеській міській раді будівлі “Краяну” та інших співучасників. Саме у цій справі детективипроводилиобшуки. Спеціалізована антикорупційна прокуратура (САП) оскаржувала ухвалу судді Солом’янського районного суду Максима Вишняка, якою той раніше відмовив в арешті флешок, знайдених під час обшуку у фігурантки справи.</w:t>
      </w:r>
    </w:p>
    <w:p>
      <w:r>
        <w:t>Corruption Type: **Корупція в судах**</w:t>
      </w:r>
    </w:p>
    <w:p>
      <w:r>
        <w:t>Message: судді Київського апеляційного суду відмовилися арештувати вилучені детективами НАБУ флешки з доказами у справі махінацій Одеської мерії та міського голови Одеси.</w:t>
      </w:r>
    </w:p>
    <w:p>
      <w:r>
        <w:t>Corruption Type: **Зловживання в державних закупівлях**</w:t>
      </w:r>
    </w:p>
    <w:p>
      <w:r>
        <w:t>Message: детективи продовжили шукати виходи на кінцевих власників підприємств, які продали Одеській міській раді будівлі "Краяну" та інших співучасників.</w:t>
      </w:r>
    </w:p>
    <w:p>
      <w:r>
        <w:t>Corruption Type: **Корупція в містобудуванні**</w:t>
      </w:r>
    </w:p>
    <w:p>
      <w:r>
        <w:t>Message: спільники Одеської мерії можуть бути причетні до незаконного будівництва чи офшорних схем у будівництві заводу "Краян".</w:t>
      </w:r>
    </w:p>
    <w:p>
      <w:pPr>
        <w:pStyle w:val="Heading1"/>
      </w:pPr>
      <w:r>
        <w:t>АНОНС — Апеляційний суд вирішить, чи знищувати важливі докази у справі Труханова</w:t>
      </w:r>
    </w:p>
    <w:p>
      <w:r>
        <w:t>Date: 12/06/19</w:t>
      </w:r>
    </w:p>
    <w:p>
      <w:r>
        <w:t>Link: https://antac.org.ua/news/anons-apeliatsiynyy-sud-vyrishyt-chy-znyshchuvaty-vazhlyvi-dokazy-u-spravi-trukhanova/</w:t>
      </w:r>
    </w:p>
    <w:p>
      <w:r>
        <w:t>Author: No Author</w:t>
      </w:r>
    </w:p>
    <w:p>
      <w:r>
        <w:t>Short Text: У четвер, 13 червня, Апеляційний суд Києва розгляне скаргу Спеціалізованої антикорупційної прокуратури (САП) на рішення слідчого судді Солом’янського суду Києва Максима Вишняка якою відмовлено в арешті доказів у справі, пов’язаній із махінаціями Одеською мерією на чолі з Геннадієм Трухановим. Початок засідання — 17:45. Адреса суду — вул. Солом’янська, 2а. Колегія суддів — Ігор Паленик, Денис Масенко, Валерій Лашевич. Так, 27 травня суддя Солом’янського суду Києва Максим Вишняк відмовив детективам НАБУ в арешті флешок, знайдених ними під час обшуку. Мова йде про обшук у справі–продовженні розслідування “схеми Одеського мера Труханова”.</w:t>
      </w:r>
    </w:p>
    <w:p>
      <w:r>
        <w:t>Corruption Type: **Корупція в судах**</w:t>
      </w:r>
    </w:p>
    <w:p>
      <w:r>
        <w:t>Message: відмовлено в арешті доказів у справі, пов’язаній із махінаціями Одеською мерією на чолі з Геннадієм Трухановим.</w:t>
      </w:r>
    </w:p>
    <w:p>
      <w:r>
        <w:t>Corruption Type: **Корупція в правоохоронних органах**</w:t>
      </w:r>
    </w:p>
    <w:p>
      <w:r>
        <w:t>Message: суддя Солом’янського суду Києва відмовив детективам НАБУ в арешті флешок, знайдених під час обшуку у справі–продовженні розслідування “схеми Одеського мера Труханова”.</w:t>
      </w:r>
    </w:p>
    <w:p>
      <w:pPr>
        <w:pStyle w:val="Heading1"/>
      </w:pPr>
      <w:r>
        <w:t>Членкиня правління ЦПК Анастасія Красносільська залишає організацію для участі в парламентських виборах</w:t>
      </w:r>
    </w:p>
    <w:p>
      <w:r>
        <w:t>Date: 09/06/19</w:t>
      </w:r>
    </w:p>
    <w:p>
      <w:r>
        <w:t>Link: https://antac.org.ua/news/chlenkynia-pravlinnia-tspk-anastasiia-krasnosil-s-ka-zalyshaie-orhanizatsiiu-dlia-uchasti-v-parlaments-kykh-vyborakh/</w:t>
      </w:r>
    </w:p>
    <w:p>
      <w:r>
        <w:t>Author: No Author</w:t>
      </w:r>
    </w:p>
    <w:p>
      <w:r>
        <w:t>Short Text: Анастасія Красносільська, членкиня правління Центру протидії корупції, яка також очолювала адвокаційний напрямок організації, увійшла до передвиборчого списку політичної партії і має плани брати участь у дострокових парламентських виборах. 31 травня 2019 року Анастасія вийшла зі складу правління ЦПК, на початку червня — припинила співпрацю з організацією як керівниця адвокації. У лютому цього року правління також залишила Олександра Устінова.</w:t>
      </w:r>
    </w:p>
    <w:p>
      <w:r>
        <w:t>Corruption Type: **Передвиборча корупція**</w:t>
      </w:r>
    </w:p>
    <w:p>
      <w:r>
        <w:t>Message: участь у дострокових парламентських виборах після очолювання адвокаційного напрямку організації.</w:t>
      </w:r>
    </w:p>
    <w:p>
      <w:r>
        <w:t>Corruption Type: **Зловживання владою**</w:t>
      </w:r>
    </w:p>
    <w:p>
      <w:r>
        <w:t>Message: виходження з правління Центру протидії корупції після включення до передвиборчого списку політичної партії.</w:t>
      </w:r>
    </w:p>
    <w:p>
      <w:r>
        <w:t>Corruption Type: **Конфлікт інтересів**</w:t>
      </w:r>
    </w:p>
    <w:p>
      <w:r>
        <w:t>Message: співпраця з організацією як керівниця адвокації після виходу зі складу правління Центру протидії корупції.</w:t>
      </w:r>
    </w:p>
    <w:p>
      <w:pPr>
        <w:pStyle w:val="Heading1"/>
      </w:pPr>
      <w:r>
        <w:t>Суд зобов’язав поліцію розслідувати таємні витрати партії Наливайченка на лобістів у США</w:t>
      </w:r>
    </w:p>
    <w:p>
      <w:r>
        <w:t>Date: 07/06/19</w:t>
      </w:r>
    </w:p>
    <w:p>
      <w:r>
        <w:t>Link: https://antac.org.ua/news/sud-zobov-iazav-politsiiu-rozsliduvaty-taiemni-vytraty-partii-nalyvaychenka-na-lobistiv-u-ssha/</w:t>
      </w:r>
    </w:p>
    <w:p>
      <w:r>
        <w:t>Author: No Author</w:t>
      </w:r>
    </w:p>
    <w:p>
      <w:r>
        <w:t>Short Text: Шевченківський районний суд Києвазадовольнивскаргу Центру протидії корупції (ЦПК) і зобов’язав Нацполіцію розпочати розслідування щодо витрат партії екс-керівника СБУ і кандидата в президенти 2019 року Валентина Наливайченка на американських лобістів у США. У травні ЦПК подавав до Головного управління Національної поліціюзаявупро внесення до Єдиного реєстру досудових розслідувань дані про те, що “Політична партія громадсько-політичний рух Валентина Наливайченка “Справедливість” не вніс до фінансових звітів витрати на американських лобістів. Проте поліцейські у визначений законом строк не розпочали розслідування, тому ЦПК й звернувся до суду.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28 мільйонів пацієнтів можуть залишитись без своїх сімейних лікарів</w:t>
      </w:r>
    </w:p>
    <w:p>
      <w:r>
        <w:t>Date: 05/06/19</w:t>
      </w:r>
    </w:p>
    <w:p>
      <w:r>
        <w:t>Link: https://antac.org.ua/news/28-mil-yoniv-patsiientiv-mozhut-zalyshytys-bez-svoikh-simeynykh-likariv/</w:t>
      </w:r>
    </w:p>
    <w:p>
      <w:r>
        <w:t>Author: No Author</w:t>
      </w:r>
    </w:p>
    <w:p>
      <w:r>
        <w:t>Short Text: Народні депутати намагаються через правоохоронні органи підірвати медичну реформу, а саме зупинити виплати за деклараціями сімейним лікарям. Сьогодні вже майже 28 мільйонів українців обрали своїх сімейних лікарів, терапевтів та педіатрів для своїх дітей та підписали з ними декларації. Ще 14 мільйонів невдовзі зроблять свій вибір. Це все громадяни України, які очікують продовження медичної реформи.</w:t>
      </w:r>
    </w:p>
    <w:p>
      <w:r>
        <w:t>Corruption Type: **Зловживання владою**</w:t>
      </w:r>
    </w:p>
    <w:p>
      <w:r>
        <w:t>Message: народні депутати намагаються через правоохоронні органи підірвати медичну реформу, зупинити виплати за деклараціями сімейним лікарям.</w:t>
      </w:r>
    </w:p>
    <w:p>
      <w:r>
        <w:t>Corruption Type: **Тіньові схеми**</w:t>
      </w:r>
    </w:p>
    <w:p>
      <w:r>
        <w:t>Message: можливі спроби вплинути на процеси медичної реформи через правоохоронні органи.</w:t>
      </w:r>
    </w:p>
    <w:p>
      <w:pPr>
        <w:pStyle w:val="Heading1"/>
      </w:pPr>
      <w:r>
        <w:t>АНОНС — Суддя Фомін, якого намагаються покарати за законні рішення, оскаржує догану Вищої ради правосуддя</w:t>
      </w:r>
    </w:p>
    <w:p>
      <w:r>
        <w:t>Date: 05/06/19</w:t>
      </w:r>
    </w:p>
    <w:p>
      <w:r>
        <w:t>Link: https://antac.org.ua/news/anons-suddia-fomin-iakoho-namahaiut-sia-pokaraty-za-zakonni-rishennia-oskarzhuie-dohanu-vyshchoi-rady-pravosuddia/</w:t>
      </w:r>
    </w:p>
    <w:p>
      <w:r>
        <w:t>Author: No Author</w:t>
      </w:r>
    </w:p>
    <w:p>
      <w:r>
        <w:t>Short Text: Суддя Мелітопольського суду Віктор Фомін, якого 2018 року відрядили працювати у Солом’янський суд Києва,оскаржитьу Великій Палаті Верховного суду безпідставну догану за винесення законного рішення.Раніше ця догана заблокувала йому участь у конкурсі до Вищого антикорупційного суду. Час: 6 червня об 11:00. Адреса суду: Київ, вул. Пилипа Орлика, 8. Головуючий суддя: Олександр Золотніков. Під час роботи у Солом’янському суді Києва суддя Віктор Фомін неодноразово ухвалював рішення у резонансних справах НАБУ.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АНОНС — Законопроект Президента про відновлення покарання за незаконне збагачення розглянуть на парламентському комітеті</w:t>
      </w:r>
    </w:p>
    <w:p>
      <w:r>
        <w:t>Date: 05/06/19</w:t>
      </w:r>
    </w:p>
    <w:p>
      <w:r>
        <w:t>Link: https://antac.org.ua/news/anons-zakonoproekt-prezydenta-pro-vidnovlennia-pokarannia-za-nezakonne-zbahachennia-rozghlianut-na-parlaments-komu-komiteti/</w:t>
      </w:r>
    </w:p>
    <w:p>
      <w:r>
        <w:t>Author: No Author</w:t>
      </w:r>
    </w:p>
    <w:p>
      <w:r>
        <w:t>Short Text: Сьогодні, 5 червня, о 15.00 парламентський комітет з питань правового забезпечення правоохоронної діяльностірозглянепроект закону Президента України Володимира Зеленського № 10358 щодо відновлення кримінальної відповідальності за незаконне збагачення, а також запровадження цивільної конфіскації корупційних активів високопосадовців. ВідповіднийзаконопроектПрезидент зареєстрував у понеділок, 3 червня. У лютому 2019 Конституційний суд визнав неконституційною статтю кримінального кодексу про незаконне збагачення.</w:t>
      </w:r>
    </w:p>
    <w:p>
      <w:r>
        <w:t>Corruption Type: **Відновлення кримінальної відповідальності за незаконне збагачення та цивільна конфіскація корупційних активів високопосадовців**</w:t>
      </w:r>
    </w:p>
    <w:p>
      <w:r>
        <w:t>Message: ця схема належить до категорії "Зловживання службовим становищем", оскільки високопосадовці використовують свої посадові повноваження для незаконного збагачення.</w:t>
      </w:r>
    </w:p>
    <w:p>
      <w:r>
        <w:t>Corruption Type: **Неконституційність статті кримінального кодексу про незаконне збагачення**</w:t>
      </w:r>
    </w:p>
    <w:p>
      <w:r>
        <w:t>Message: ця схема може відноситися до "Зловживання при розподілі земельних ресурсів" або "Зловживання службовим становищем", оскільки можливо використання незаконних методів для отримання вигоди.</w:t>
      </w:r>
    </w:p>
    <w:p>
      <w:pPr>
        <w:pStyle w:val="Heading1"/>
      </w:pPr>
      <w:r>
        <w:t>АНОНС — Завтра має відбутися кваліфоцінювання головуючого судді у справі Труханова</w:t>
      </w:r>
    </w:p>
    <w:p>
      <w:r>
        <w:t>Date: 04/06/19</w:t>
      </w:r>
    </w:p>
    <w:p>
      <w:r>
        <w:t>Link: https://antac.org.ua/news/anons-zavtra-maie-vidbutysia-kvalifotsiniuvannia-holovuiuchoho-suddi-u-spravi-trukhanova/</w:t>
      </w:r>
    </w:p>
    <w:p>
      <w:r>
        <w:t>Author: No Author</w:t>
      </w:r>
    </w:p>
    <w:p>
      <w:r>
        <w:t>Short Text: У середу 5 червня Вища кваліфікаційна комісія суддів (ВККС) має провести кваліфікаційне оцінювання судді Сергія Черевко, який є головуючим у справі мера Одеси Геннадія Труханова.Однак це оцінювання напевно не відбудеться. І вигідно це Труханову, щоб саме Черевко виніс вирок у його справі. Так,  27 травня суддя Суворовського суду м.Одеси Шепітко І.Г. прийняв очевидно незаконне рішеннязаборонивши8 членам Вища кваліфікаційна комісія суддів України вчиняти будь-які дії щодо проведення кваліфікаційного оцінювання. Це рішення незаконне, бо одеський суддя вийшов за межі своїх повноважень: він не мав права обмежувати повноважень ВККС — органу державної влади. Заборона стосується Сергія Козьякова, Станіслава Щотки, Михайла Макарчука, Юрія Тітова, Анастасії Заріцької, Миколи Мішина, Валентини Устименко, Тетяни Весельської.</w:t>
      </w:r>
    </w:p>
    <w:p>
      <w:r>
        <w:t>Corruption Type: **Вплив на суд**</w:t>
      </w:r>
    </w:p>
    <w:p>
      <w:r>
        <w:t>Message: Кваліфікаційне оцінювання суддів з метою впливу на рішення у справі мера Одеси Геннадія Труханова.</w:t>
      </w:r>
    </w:p>
    <w:p>
      <w:r>
        <w:t>Corruption Type: **Недодержання законодавства**</w:t>
      </w:r>
    </w:p>
    <w:p>
      <w:r>
        <w:t>Message: Рішення судді Шепітко І.Г. про заборону Вищій кваліфікаційній комісії суддів України вчиняти будь-які дії щодо проведення кваліфікаційного оцінювання.</w:t>
      </w:r>
    </w:p>
    <w:p>
      <w:pPr>
        <w:pStyle w:val="Heading1"/>
      </w:pPr>
      <w:r>
        <w:t>АНОНС — У справі Шабуніна вдруге спробують допитати рентгенолога, який оцінював ушкодження провокатора Філімоненка</w:t>
      </w:r>
    </w:p>
    <w:p>
      <w:r>
        <w:t>Date: 31/05/19</w:t>
      </w:r>
    </w:p>
    <w:p>
      <w:r>
        <w:t>Link: https://antac.org.ua/news/anons-u-spravi-shabunina-vdruhe-sprobuiut-dopytaty-renthenoloha-iakyy-otsiniuvav-ushkodzhennia-provokatora-filimonenka/</w:t>
      </w:r>
    </w:p>
    <w:p>
      <w:r>
        <w:t>Author: No Author</w:t>
      </w:r>
    </w:p>
    <w:p>
      <w:r>
        <w:t>Short Text: У понеділок 3 червня у Дніпровському райсуді Києва відбудеться друга спроба допиту рентгенолога, який оцінював ушкодження провокатора Філімоненка у справі голови правління Центру протидії корупції Віталія Шабуніна. На минуле засідання свідок не з’явився. Час — 14:00. Адреса — вулиця Кошиця, 5. Минулого разу рентгенолог не з’явився на засідання суду, мотивуючи це тим, що начебто не може бути свідком у цій справі. Проте адвокат Шабуніна клопотав про те, щоб фахівця залучили до допиту в обов’язковому порядку.</w:t>
      </w:r>
    </w:p>
    <w:p>
      <w:pPr>
        <w:pStyle w:val="Heading1"/>
      </w:pPr>
      <w:r>
        <w:t>АНОНС — САП оголосить Труханову змінене обвинувачення. Що це означає</w:t>
      </w:r>
    </w:p>
    <w:p>
      <w:r>
        <w:t>Date: 30/05/19</w:t>
      </w:r>
    </w:p>
    <w:p>
      <w:r>
        <w:t>Link: https://antac.org.ua/news/anons-sap-oholosyt-trukhanovu-zminene-obvynuvachennia-shcho-tse-oznachaie/</w:t>
      </w:r>
    </w:p>
    <w:p>
      <w:r>
        <w:t>Author: No Author</w:t>
      </w:r>
    </w:p>
    <w:p>
      <w:r>
        <w:t>Short Text: У п’ятницю 31 травня відбудеться чергове засідання у справі мера Одеси Геннадія Труханова, обвинуваченого у заволодінні 185 млн грн під час купівлі мерією будівель заводу “Краян”. Йому зачитають змінене обвинувачення. Початок засідання – 09:30. Адреса суду — Одеса, вул. Василя Стуса, 1а. Головуючий суддя — Сергій Черевко. У квітні прокурори Спеціалізованої антикорупційної прокуратури (САП) попросили у суду три тижні длязміни обвинувачення, натомість отримали лише один.</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АНОНС — Печерський суд може скасувати розшук нардепа-втікача Онищенка</w:t>
      </w:r>
    </w:p>
    <w:p>
      <w:r>
        <w:t>Date: 30/05/19</w:t>
      </w:r>
    </w:p>
    <w:p>
      <w:r>
        <w:t>Link: https://antac.org.ua/news/anons-pechers-kyy-sud-mozhe-skasuvaty-rozshuk-nardepa-vtikacha-onyshchenka/</w:t>
      </w:r>
    </w:p>
    <w:p>
      <w:r>
        <w:t>Author: No Author</w:t>
      </w:r>
    </w:p>
    <w:p>
      <w:r>
        <w:t>Short Text: У п’ятницю 31 травня Печерський районний суд міста Києва може скасувати національний розшук народного депутата Олександра Онищенка, обвинуваченого в організації газової схеми на 3 млрд грн. Час — 10 год. Адреса суду — вулиця Володимирська, 15. Головуюча суддя — Смик С. І. У Печерському районному суді Києва розглядають клопотання адвоката Олександра Онищенка про скасування розшуку нардепа-втікача.</w:t>
      </w:r>
    </w:p>
    <w:p>
      <w:r>
        <w:t>Corruption Type: **Корупція в судах**</w:t>
      </w:r>
    </w:p>
    <w:p>
      <w:r>
        <w:t>Message: можливе скасування національного розшуку народного депутата, що може бути пов'язане з корупцією в судовій системі.</w:t>
      </w:r>
    </w:p>
    <w:p>
      <w:r>
        <w:t>Corruption Type: **Зловживання службовим становищем**</w:t>
      </w:r>
    </w:p>
    <w:p>
      <w:r>
        <w:t>Message: можливе лобіювання адвоката народного депутата для скасування розшуку, що може вказувати на зловживання службовим становищем.</w:t>
      </w:r>
    </w:p>
    <w:p>
      <w:r>
        <w:t>Corruption Type: **Контрабанда**</w:t>
      </w:r>
    </w:p>
    <w:p>
      <w:r>
        <w:t>Message: можливе втекання народного депутата, що може бути пов'язане з контрабандою або іншими схемами уникнення відповідальності.</w:t>
      </w:r>
    </w:p>
    <w:p>
      <w:pPr>
        <w:pStyle w:val="Heading1"/>
      </w:pPr>
      <w:r>
        <w:t>Перша провальна справа САП: суд у Запоріжжі виправдав директора фірташівського ЗТМК</w:t>
      </w:r>
    </w:p>
    <w:p>
      <w:r>
        <w:t>Date: 29/05/19</w:t>
      </w:r>
    </w:p>
    <w:p>
      <w:r>
        <w:t>Link: https://antac.org.ua/news/persha-proval-na-sprava-sap-sud-u-zaporizhzhi-vypravdav-dyrektora-firtashivs-koho-ztmk/</w:t>
      </w:r>
    </w:p>
    <w:p>
      <w:r>
        <w:t>Author: No Author</w:t>
      </w:r>
    </w:p>
    <w:p>
      <w:r>
        <w:t>Short Text: Сьогодні, 29 травня, Заводський суд Запоріжжя проголосив виправдувальний вирок директору Запорізького титано-магнієвого комбінату (ЗТМК) Володимиру Сиваку, якого обвинувачували у розтраті 500 млн грн, виділених на модернізацію підприємства. Про це з зали суду повідомляють журналісти видання “Наші гроші. Запоріжжя”. Рішення доволіочікуване, адже були факти цілковитого “зливання” справи як з боку прокурорів САП, так і з боку упереджених суддів.</w:t>
      </w:r>
    </w:p>
    <w:p>
      <w:r>
        <w:t>Corruption Type: **Зловживання в державних закупівлях**</w:t>
      </w:r>
    </w:p>
    <w:p>
      <w:r>
        <w:t>Message: обвинувачення директора у розтраті 500 млн грн, виділених на модернізацію підприємства, що може свідчити про тендерні махінації або зловживання при закупівлях.</w:t>
      </w:r>
    </w:p>
    <w:p>
      <w:r>
        <w:t>Corruption Type: **Корупція в судах**</w:t>
      </w:r>
    </w:p>
    <w:p>
      <w:r>
        <w:t>Message: виправдувальний вирок директору, якого обвинувачували у розтраті, може вказувати на відкати за рішення або зловживання суддівськими повноваженнями.</w:t>
      </w:r>
    </w:p>
    <w:p>
      <w:pPr>
        <w:pStyle w:val="Heading1"/>
      </w:pPr>
      <w:r>
        <w:t>Довірену особу Азарова призначили членом наглядової ради  державного Укрексімбанку</w:t>
      </w:r>
    </w:p>
    <w:p>
      <w:r>
        <w:t>Date: 29/05/19</w:t>
      </w:r>
    </w:p>
    <w:p>
      <w:r>
        <w:t>Link: https://antac.org.ua/news/dovirenu-osobu-azarova-pryznachyly-chlenom-nahliadovoi-rady-derzhavnoho-ukreksimbanku/</w:t>
      </w:r>
    </w:p>
    <w:p>
      <w:r>
        <w:t>Author: No Author</w:t>
      </w:r>
    </w:p>
    <w:p>
      <w:r>
        <w:t>Short Text: 22 травня Кабмінпризначивчленів наглядової ради“Державного експортно-імпортного банку України”. Серед новопризначенців— австрієць Пауль Торстен, який керує фірмою, підконтрольною сину екс-очільника Партії регіонів та уряду України Миколи Азарова. Пауль Торстенє керівникомавстрійської компанії “GEOLOG Oil &amp; Gas Trading GmbH”.Ця компанія підконтрольна Азарову-молодшому та пов’язана з олігархом-втікачем Сергієм Курченком.  Про це повідомляє проект Центру протидії корупціїPep.org.ua. Так,  за адресою реєстрації компаніїGEOLOG Oilзареєстрована і фірма“EMPORION Kaufhausvermietungs-GmbH”.</w:t>
      </w:r>
    </w:p>
    <w:p>
      <w:r>
        <w:t>Corruption Type: **Незаконна приватизація**</w:t>
      </w:r>
    </w:p>
    <w:p>
      <w:r>
        <w:t>Message: Серед новопризначених членів наглядової ради банку є особа, яка керує фірмою, підконтрольною сину екс-очільника Партії регіонів та уряду України. Ця фірма пов'язана з олігархом-втікачем. Це може свідчити про можливу корупцію в процесі приватизації та маніпуляції з державним майном.</w:t>
      </w:r>
    </w:p>
    <w:p>
      <w:r>
        <w:t>Corruption Type: **Корупція в банківській системі**</w:t>
      </w:r>
    </w:p>
    <w:p>
      <w:r>
        <w:t>Message: Член наглядової ради банку має прямі зв'язки з олігархом-втікачем, що може призвести до корупційних схем у банківській сфері, такі як розкрадання кредитів, виведення коштів тощо.</w:t>
      </w:r>
    </w:p>
    <w:p>
      <w:pPr>
        <w:pStyle w:val="Heading1"/>
      </w:pPr>
      <w:r>
        <w:t>Справа Мартиненка потрапить до Антикорупційного суду</w:t>
      </w:r>
    </w:p>
    <w:p>
      <w:r>
        <w:t>Date: 28/05/19</w:t>
      </w:r>
    </w:p>
    <w:p>
      <w:r>
        <w:t>Link: https://antac.org.ua/news/sprava-martynenka-potrapyt-do-antykoruptsiynoho-sudu/</w:t>
      </w:r>
    </w:p>
    <w:p>
      <w:r>
        <w:t>Author: No Author</w:t>
      </w:r>
    </w:p>
    <w:p>
      <w:r>
        <w:t>Short Text: У Шевченківському районному суді Києва відбулося засідання у справі екс-нардепа Миколи Мартиненка, обвинуваченого в організації схеми з розкрадання майже 700 млн грн двох держпідприємств. Судді призначили наступне засідання аж на 6 серпня. Суд мав продовжити дослідження епізоду з розкрадання 17,2 млн доларів “Східного гірничо-збагачувального комбінату” у червні, проте адвокат Мартиненка Петро Бойко попросив відкласти засідання через свою відпустку. Зважаючи на відпустку адвоката, а також відпустки членів колегії суддів,наступне засідання у справі Мартиненка відбудеться 6 серпня.</w:t>
      </w:r>
    </w:p>
    <w:p>
      <w:r>
        <w:t>Corruption Type: **Розкрадання державного майна**</w:t>
      </w:r>
    </w:p>
    <w:p>
      <w:r>
        <w:t>Message: у справі Миколи Мартиненка згадується розкрадання майже 700 млн грн двох держпідприємств та розкрадання 17,2 млн доларів у червні.</w:t>
      </w:r>
    </w:p>
    <w:p>
      <w:r>
        <w:t>Corruption Type: **Зловживання в судах**</w:t>
      </w:r>
    </w:p>
    <w:p>
      <w:r>
        <w:t>Message: у тексті згадується відкладення засідання суду через відпустку адвоката, що може свідчити про можливе зловживання суддівськими повноваженнями.</w:t>
      </w:r>
    </w:p>
    <w:p>
      <w:pPr>
        <w:pStyle w:val="Heading1"/>
      </w:pPr>
      <w:r>
        <w:t>Подати свою декларацію та розсекретити декларації решти керівників СБУ. ЦПК звернувся до нового керівника служби</w:t>
      </w:r>
    </w:p>
    <w:p>
      <w:r>
        <w:t>Date: 28/05/19</w:t>
      </w:r>
    </w:p>
    <w:p>
      <w:r>
        <w:t>Link: https://antac.org.ua/news/podaty-svoiu-deklaratsiiu-ta-rozsekretyty-deklaratsii-reshty-kerivnykiv-sbu-tspk-zvernuvsia-do-novoho-kerivnyka-sluzhby/</w:t>
      </w:r>
    </w:p>
    <w:p>
      <w:r>
        <w:t>Author: No Author</w:t>
      </w:r>
    </w:p>
    <w:p>
      <w:r>
        <w:t>Short Text: Новий виконувач обов’язків Голови Служби безпеки України Іван Баканов повинен скасувати незаконний “секретний” порядок декларування керівництва СБУ, а також оприлюднити їхні декларації. Крім того він повинен задекларуватися й сам. Центр протидії корупціїзвернувсядо нового очільника СБУ з проханням виконати вимоги антикорупційного законодавства, яке зобов’язує всіх публічних співробітників СБУ подавати електронні декларації. Указ про призначення Баканова першим заступником Голови СБУ бувопублікованийна сайті президента 22 травня. З того часу Баканов ще не подав свою декларацію кандидата на цю посаду.</w:t>
      </w:r>
    </w:p>
    <w:p>
      <w:r>
        <w:t>Corruption Type: **Незаконна приватизація**</w:t>
      </w:r>
    </w:p>
    <w:p>
      <w:r>
        <w:t>Message: можливе розкрадання державного майна шляхом ненадання декларації кандидатом на посаду у Службі безпеки України.</w:t>
      </w:r>
    </w:p>
    <w:p>
      <w:r>
        <w:t>Corruption Type: **Зловживання службовим становищем**</w:t>
      </w:r>
    </w:p>
    <w:p>
      <w:r>
        <w:t>Message: можливе виведення коштів через службові рішення нового виконувача обов’язків Голови СБУ, який ще не подав свою декларацію кандидата на посаду.</w:t>
      </w:r>
    </w:p>
    <w:p>
      <w:pPr>
        <w:pStyle w:val="Heading1"/>
      </w:pPr>
      <w:r>
        <w:t>АНОНС — Встигнути до Антикорупційного суду: завтра оголосять вирок у справі фірташівського ЗТМК</w:t>
      </w:r>
    </w:p>
    <w:p>
      <w:r>
        <w:t>Date: 28/05/19</w:t>
      </w:r>
    </w:p>
    <w:p>
      <w:r>
        <w:t>Link: https://antac.org.ua/news/anons-vstyhnuty-do-antykoruptsiynoho-sudu-zavtra-oholosiat-vyrok-u-spravi-firashivs-koho-ztmk/</w:t>
      </w:r>
    </w:p>
    <w:p>
      <w:r>
        <w:t>Author: No Author</w:t>
      </w:r>
    </w:p>
    <w:p>
      <w:r>
        <w:t>Short Text: У середу 29 травня Заводський районний суд Запоріжжя оголосить вирок у справі за обвинуваченням директора Запорізького титано-магнієвого комбінату (ЗТМК) Володимира Сивака в розтраті майже 500 млн грн на модернізацію підприємства. Початок засідання — 14-00. Адреса — місто Запоріжжя, вулиця Лізи Чайкіної, 65. Головуючий суддя — Олександр Яцун. У понеділок 20 травня у суді відбулися дебати між сторонами справи.Тепер суду фактично залишилося винести вирок у справі, який скоріш за все буде виправдувальним, а фігуранти — встигнуть пройти апеляційну інстанцію до початку роботи Антикорупційного суду. Якщо апеляційний суд підтвердить рішення першої інстанції, зручне Сиваку рішення вже не можна буде змінити.</w:t>
      </w:r>
    </w:p>
    <w:p>
      <w:r>
        <w:t>Corruption Type: **Зловживання в державних закупівлях**</w:t>
      </w:r>
    </w:p>
    <w:p>
      <w:r>
        <w:t>Message: розтрати майже 500 млн грн на модернізацію підприємства, можливі тендерні махінації, відкати на держзакупівлях, зловживання при закупівлях.</w:t>
      </w:r>
    </w:p>
    <w:p>
      <w:r>
        <w:t>Corruption Type: **Незаконна приватизація**</w:t>
      </w:r>
    </w:p>
    <w:p>
      <w:r>
        <w:t>Message: можливе розтратжання майна підприємства на модернізацію, якщо це було зроблено незаконно або зловживано процедурою.</w:t>
      </w:r>
    </w:p>
    <w:p>
      <w:r>
        <w:t>Corruption Type: **АРМА та державне рейдерство**</w:t>
      </w:r>
    </w:p>
    <w:p>
      <w:r>
        <w:t>Message: можливе виведення активів через корупційні схеми.</w:t>
      </w:r>
    </w:p>
    <w:p>
      <w:r>
        <w:t>Corruption Type: **Корупція в містобудуванні**</w:t>
      </w:r>
    </w:p>
    <w:p>
      <w:r>
        <w:t>Message: можливо зловживання коштами на будівництво підприємства.</w:t>
      </w:r>
    </w:p>
    <w:p>
      <w:r>
        <w:t>Corruption Type: **Корупція в судах**</w:t>
      </w:r>
    </w:p>
    <w:p>
      <w:r>
        <w:t>Message: можливо виправдувальний вирок, який може бути наслідком корупційних дій.</w:t>
      </w:r>
    </w:p>
    <w:p>
      <w:pPr>
        <w:pStyle w:val="Heading1"/>
      </w:pPr>
      <w:r>
        <w:t>АНОНС — Справа Мартиненка: суд повернеться до дослідження доказів в урановому епізоді</w:t>
      </w:r>
    </w:p>
    <w:p>
      <w:r>
        <w:t>Date: 27/05/19</w:t>
      </w:r>
    </w:p>
    <w:p>
      <w:r>
        <w:t>Link: https://antac.org.ua/news/anons-sprava-martynenka-sud-povernetsya-do-doslidzhennya-dokaziv-v-uranovomu-epizodi/</w:t>
      </w:r>
    </w:p>
    <w:p>
      <w:r>
        <w:t>Author: No Author</w:t>
      </w:r>
    </w:p>
    <w:p>
      <w:r>
        <w:t>Short Text: У вівторок 28 травня Шевченківський районний суд Києва має повернутися до дослідження доказів у справі екс-нардепа Миколи Мартиненка щодорозкрадання17,2 млн доларів держпідприємства “Східний гірничо-збагачувальний комбінат” (СхідГЗК). Початок засідання — 9:00. Адреса — вул. Дегтярівська, 31А. Головуюча суддя — Лідія Щебуняєва. Державне підприємство “СхідГЗК”, згідно з рішенням Міненергетики, мало на 100% забезпечити енергетичні підприємства власною урановою сировиною.</w:t>
      </w:r>
    </w:p>
    <w:p>
      <w:r>
        <w:t>Corruption Type: **Розкрадання державного майна**</w:t>
      </w:r>
    </w:p>
    <w:p>
      <w:r>
        <w:t>Message: розкрадання 17,2 млн доларів держпідприємства "Східний гірничо-збагачувальний комбінат" (СхідГЗК).</w:t>
      </w:r>
    </w:p>
    <w:p>
      <w:r>
        <w:t>Corruption Type: **Незаконний видобуток природних ресурсів**</w:t>
      </w:r>
    </w:p>
    <w:p>
      <w:r>
        <w:t>Message: можливо, незаконний видобуток уранової сировини або інших природних ресурсів.</w:t>
      </w:r>
    </w:p>
    <w:p>
      <w:pPr>
        <w:pStyle w:val="Heading1"/>
      </w:pPr>
      <w:r>
        <w:t>АНОНС — Справа Шабуніна: у суді допитають рентгенолога, який оцінював ушкодження провокатора Філімоненка</w:t>
      </w:r>
    </w:p>
    <w:p>
      <w:r>
        <w:t>Date: 24/05/19</w:t>
      </w:r>
    </w:p>
    <w:p>
      <w:r>
        <w:t>Link: https://antac.org.ua/news/anons-sprava-shabunina-zavtra-u-sudi-dopytayut-renthenoloha-yakyj-otsinyuvav-ushkodzhennya-provokatora-filimonenka/</w:t>
      </w:r>
    </w:p>
    <w:p>
      <w:r>
        <w:t>Author: No Author</w:t>
      </w:r>
    </w:p>
    <w:p>
      <w:r>
        <w:t>Short Text: У понеділок 27 травня у Дніпровському районному суді Києва відбудеться чергове засідання у справі проти голови правління Центру протидії корупції Віталія Шабуніна. Час — 14:00. Адреса — вулиця Кошиця, 5. На черговому засіданні суд має допитати лікаря-рентгенолога, який брав участь в оцінці тілесних ушкоджень провокатора Всеволода Філімоненка.</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На Донеччині хотіли розпиляти 5,5 млн грн на ремонті амбулаторії</w:t>
      </w:r>
    </w:p>
    <w:p>
      <w:r>
        <w:t>Date: 23/05/19</w:t>
      </w:r>
    </w:p>
    <w:p>
      <w:r>
        <w:t>Link: https://antac.org.ua/news/na-donechchyni-khotily-rozpyliaty-5-5-mln-hrn-na-remonti-ambulatorii/</w:t>
      </w:r>
    </w:p>
    <w:p>
      <w:r>
        <w:t>Author: No Author</w:t>
      </w:r>
    </w:p>
    <w:p>
      <w:r>
        <w:t>Short Text: Центр протидії корупції (ЦПК) добився розірвання договору з підставним учасникомторгівна закупівлю капітального ремонту центру первинної медико-санітарної допомоги на Донеччині. Мангушський центр первинної медико-санітарної допомоги на Донеччині у листопаді 2018 року оголосив тендер на закупівлю робіт з капітального ремонту медустанови. Очікувана вартість роботи складала 5,5 млн грн. Участь у торгах взяли лише дві компанії: ПП “Стройтехно” та ПП “Елара-сервіс”. Переможцем стала перша фірма, з якою і уклали договір.</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Private Israeli intelligence was preparing attacks on AntAC in 2017 — investigation</w:t>
      </w:r>
    </w:p>
    <w:p>
      <w:r>
        <w:t>Date: 21/05/19</w:t>
      </w:r>
    </w:p>
    <w:p>
      <w:r>
        <w:t>Link: https://antac.org.ua/news/private-israeli-intelligence-was-preparing-attacks-on-antac-in-2017-investigation/</w:t>
      </w:r>
    </w:p>
    <w:p>
      <w:r>
        <w:t>Author: No Author</w:t>
      </w:r>
    </w:p>
    <w:p>
      <w:r>
        <w:t>Short Text: The Israeli company Psy Group was behind the disinformation campaign against the Anti-Corruption Action Center in 2017. This is stated in theinvestigationof American journalist Scott Stedman for the publication Forensic News. The journalist learnt about it thanks to the trial in Canada. Hundreds of pages of court documents, as well as questionnings of many people familiar with activities of Psy Group, showed for the first time that the company conducted the disinformation campaign which was aimed at two anti-corruption activists in Ukraine, namely: Vitaliy Shabunin, the Head of the Board of the AntAC, and Daria Kaleniuk, the Executive Director of the organization. According to the article, Psy Group is the company that collects information and manipulates social media. It is based in Israel. It included many former Israeli intelligence officers. Today, the company is no longer operating.</w:t>
      </w:r>
    </w:p>
    <w:p>
      <w:r>
        <w:t>Corruption Type: **Дезінформаційна кампанія**</w:t>
      </w:r>
    </w:p>
    <w:p>
      <w:r>
        <w:t>Message: Psy Group проводила дезінформаційну кампанію проти активістів у сфері протидії корупції в Україні, з метою дискредитації та спотворення інформації.</w:t>
      </w:r>
    </w:p>
    <w:p>
      <w:r>
        <w:t>Corruption Type: **Маніпулювання соціальними мережами**</w:t>
      </w:r>
    </w:p>
    <w:p>
      <w:r>
        <w:t>Message: Psy Group, як зазначено в тексті, збирала інформацію та маніпулювала соціальними мережами для досягнення своїх цілей, що може бути використане для поширення дезінформації та впливу на громадську думку.</w:t>
      </w:r>
    </w:p>
    <w:p>
      <w:pPr>
        <w:pStyle w:val="Heading1"/>
      </w:pPr>
      <w:r>
        <w:t>Приватна ізраїльська розвідка готувала атаки на ЦПК у 2017 році — розслідування</w:t>
      </w:r>
    </w:p>
    <w:p>
      <w:r>
        <w:t>Date: 21/05/19</w:t>
      </w:r>
    </w:p>
    <w:p>
      <w:r>
        <w:t>Link: https://antac.org.ua/news/pryvatna-izrajilska-rozvidka-hotuvala-ataky-na-tspk-u-2017-rotsi-rozsliduvannya/</w:t>
      </w:r>
    </w:p>
    <w:p>
      <w:r>
        <w:t>Author: No Author</w:t>
      </w:r>
    </w:p>
    <w:p>
      <w:r>
        <w:t>Short Text: Ізраїльська компанія Psy Group стояла за дезінформаційною кампанією проти Центру протидії корупції у 2017 році — йдеться урозслідуванніамериканського журналіста Скота Стедмана для видання Forensic News. Про це журналісту стало відомо завдяки судовому процесу у Канаді. Сотні сторінок судових документів, а також допити багатьох людей, знайомих з діяльністю Psy Group, вперше показали, що фірма провела кампанію з дезінформації, спрямовану на двох антикорупційних активістів в Україні — голову правління ЦПК Віталія Шабуніна та виконавчу директорку організації Дар’ю Каленюк. Як йдеться у статті, Psy Group — це компанія зі збору інформації та маніпуляцій у соціальних медіа, що базувалася в Ізраїлі. До неї входило чимало колишніх ізраїльських шпигунів. Наразі компанія вже не працює.</w:t>
      </w:r>
    </w:p>
    <w:p>
      <w:r>
        <w:t>Corruption Type: **Дезінформаційна кампанія проти антикорупційних активістів**</w:t>
      </w:r>
    </w:p>
    <w:p>
      <w:r>
        <w:t>Message: використання компанією Psy Group маніпуляцій у соціальних медіа для дезінформації та компрометації антикорупційних активістів в Україні.</w:t>
      </w:r>
    </w:p>
    <w:p>
      <w:pPr>
        <w:pStyle w:val="Heading1"/>
      </w:pPr>
      <w:r>
        <w:t>АНОНС — Хто стане заступником керівника Національної служби здоров’я?</w:t>
      </w:r>
    </w:p>
    <w:p>
      <w:r>
        <w:t>Date: 20/05/19</w:t>
      </w:r>
    </w:p>
    <w:p>
      <w:r>
        <w:t>Link: https://antac.org.ua/news/anons-hto-stane-zastupnykom-kerivnyka-natsionalnoji-sluzhby-zdorov-ya/</w:t>
      </w:r>
    </w:p>
    <w:p>
      <w:r>
        <w:t>Author: No Author</w:t>
      </w:r>
    </w:p>
    <w:p>
      <w:r>
        <w:t>Short Text: 21 травняоберутьзаступника керівника Національної служби здоров`я України (НСЗУ). Ця новостворена служба, відповідно до реформи, контролює лікарні та виплати за кожного пацієнта відповідно до наданих послуг. Конкурс проводиться Комісією з питань вищого корпусу державної служби. Так, згідно з повідомлення на сайті Комісії, завтра вона планує провести допуск кандидатів до тестування, саме тестування та співбесіди. Початок конкурсу о 10.00, за адресою вул. Прорізна 15.</w:t>
      </w:r>
    </w:p>
    <w:p>
      <w:r>
        <w:t>Corruption Type: **Зловживання в державних закупівлях**</w:t>
      </w:r>
    </w:p>
    <w:p>
      <w:r>
        <w:t>Message: організація конкурсу на посаду заступника керівника НСЗУ може бути використана для тендерних махінацій або відкатів.</w:t>
      </w:r>
    </w:p>
    <w:p>
      <w:r>
        <w:t>Corruption Type: **Зловживання службовим становищем**</w:t>
      </w:r>
    </w:p>
    <w:p>
      <w:r>
        <w:t>Message: можливе використання посадових осіб у Комісії з питань вищого корпусу державної служби для отримання неправомірних вигод.</w:t>
      </w:r>
    </w:p>
    <w:p>
      <w:pPr>
        <w:pStyle w:val="Heading1"/>
      </w:pPr>
      <w:r>
        <w:t>АНОНС — Нардепи-брати Дубневичі вчергове хочуть зняти арешт зі своїх ТЕЦ</w:t>
      </w:r>
    </w:p>
    <w:p>
      <w:r>
        <w:t>Date: 20/05/19</w:t>
      </w:r>
    </w:p>
    <w:p>
      <w:r>
        <w:t>Link: https://antac.org.ua/news/anons-nardepy-braty-dubnevychi-vcherhove-hochut-znyaty-aresht-zi-svojih-tets/</w:t>
      </w:r>
    </w:p>
    <w:p>
      <w:r>
        <w:t>Author: No Author</w:t>
      </w:r>
    </w:p>
    <w:p>
      <w:r>
        <w:t>Short Text: У  вівторок, 21 травня,  та у п’ятницю, 24 травня, відбудеться черговий розгляд клопотань до Солом’янського районного суду Києва щодо зняття арешту з Новояворівської та Новороздільської ТЕЦ на Львівщині, кінцевими бенефіціарними власниками яких є брати-народні депутати Ярослав та Богдан Дубневичі. Розгляд клопотання щодо Новороздільської ТЕЦ: час — 21 травня о 16-30. Суддя — Максим Вишняк. Адреса суду — вул. Максима Кривоноса, буд. 25 кабінет №29. Розгляд клопотання щодо Новояворівської ТЕЦ:час — 24 травня о 15-30. Суддя — Максим Вишняк. Адреса суду — вул. Максима Кривоноса, буд. 25 кабінет №29.</w:t>
      </w:r>
    </w:p>
    <w:p>
      <w:r>
        <w:t>Corruption Type: **Зловживання владою**</w:t>
      </w:r>
    </w:p>
    <w:p>
      <w:r>
        <w:t>Message: брати-народні депутати Ярослав та Богдан Дубневичі намагаються зняти арешт з Новояворівської та Новороздільської ТЕЦ, що може свідчити про використання свого впливу та політичних зв'язків для досягнення власних користей.</w:t>
      </w:r>
    </w:p>
    <w:p>
      <w:r>
        <w:t>Corruption Type: **Корупція в судах**</w:t>
      </w:r>
    </w:p>
    <w:p>
      <w:r>
        <w:t>Message: існує можливість, що розгляд клопотань щодо зняття арешту з ТЕЦ може бути пов'язаний з корупційними діями в судовій системі, зокрема, можливі відкати за рішення та зловживання суддівськими повноваженнями.</w:t>
      </w:r>
    </w:p>
    <w:p>
      <w:pPr>
        <w:pStyle w:val="Heading1"/>
      </w:pPr>
      <w:r>
        <w:t>Керівником апарату Антикорупційного суду став Богдан Крикливенко</w:t>
      </w:r>
    </w:p>
    <w:p>
      <w:r>
        <w:t>Date: 17/05/19</w:t>
      </w:r>
    </w:p>
    <w:p>
      <w:r>
        <w:t>Link: https://antac.org.ua/news/kerivnykom-aparatu-antykoruptsijnoho-sudu-stav-bohdan-kryklyvenko/</w:t>
      </w:r>
    </w:p>
    <w:p>
      <w:r>
        <w:t>Author: No Author</w:t>
      </w:r>
    </w:p>
    <w:p>
      <w:r>
        <w:t>Short Text: Сьогодні Комісія з питань Вищого корпусу державної служби в системі правосуддяобралакерівника апарату Вищого антикорупційного суду (ВАС) України. Ним став Богдан Крикливенко, який за результатами конкурсу набрав 18,6 бала. До етапу співбесіди дійшло два кандидата:  Наталія Тимощук, яка на конкурсі набрала 13,3 бала, та безпосередньо Богдан Крикливенко. Крикливенко — правозахисник, засновник ГО “Український інститут з прав людини”. Він тривалий час працював керівником Секретаріату омбудсмена, однак звільнився після призначення Людмили Денісової. У 2018 році також брав участь у конкурсі на заступника Державного секретаря КМУ.</w:t>
      </w:r>
    </w:p>
    <w:p>
      <w:r>
        <w:t>Corruption Type: **Корупція в системі правосуддя**</w:t>
      </w:r>
    </w:p>
    <w:p>
      <w:r>
        <w:t>Message: призначення керівника апарату Вищого антикорупційного суду (ВАС) України без вказання об'єктивних критеріїв, можливість впливу на призначення кандидатів.</w:t>
      </w:r>
    </w:p>
    <w:p>
      <w:r>
        <w:t>Corruption Type: **Лобіювання інтересів**</w:t>
      </w:r>
    </w:p>
    <w:p>
      <w:r>
        <w:t>Message: можливий вплив на призначення керівника за допомогою політичних зв'язків або інших недоречних методів.</w:t>
      </w:r>
    </w:p>
    <w:p>
      <w:pPr>
        <w:pStyle w:val="Heading1"/>
      </w:pPr>
      <w:r>
        <w:t>АНОНС — У суді покажуть відео з прокурором ГПУ, який намагався “купити” робоче місце в НАБУ</w:t>
      </w:r>
    </w:p>
    <w:p>
      <w:r>
        <w:t>Date: 17/05/19</w:t>
      </w:r>
    </w:p>
    <w:p>
      <w:r>
        <w:t>Link: https://antac.org.ua/news/anons-u-sudi-pokazhut-video-z-prokurorom-hpu-yakyj-namahavsya-kupyty-roboche-mistse-v-nabu/</w:t>
      </w:r>
    </w:p>
    <w:p>
      <w:r>
        <w:t>Author: No Author</w:t>
      </w:r>
    </w:p>
    <w:p>
      <w:r>
        <w:t>Short Text: У понеділок 20 травня у Голосіївському районному суді Києва дослідять повнийвідеозапис, де прокурор Генеральної прокуратури України (ГПУ) Олександр Матюшко пропонує хабар членам конкурсної комісії за призначення на керівну посаду в Національне антикорупційне бюро (НАБУ). Цей відеозапис є ключовим доказом у справі. Початок засідання — 16:30. Головуючий суддя — Дмитро Валігура. Адреса суду — вул. Полковника Потєхіна, 14А. У лютому 2016 року НАБУзатрималопрокурора Генеральної прокуратури Олександра Матюшка, який хотів працевлаштуватися керівником чи заступником керівника підрозділу детективів НАБУ за хабар.</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АНОНС — Справа фірташівського ЗТМК: суд знову спробує перейти до судових дебатів</w:t>
      </w:r>
    </w:p>
    <w:p>
      <w:r>
        <w:t>Date: 17/05/19</w:t>
      </w:r>
    </w:p>
    <w:p>
      <w:r>
        <w:t>Link: https://antac.org.ua/news/anons-sprava-firtashivskoho-ztmk-sud-znovu-sprobuje-perejty-do-sudovyh-debativ/</w:t>
      </w:r>
    </w:p>
    <w:p>
      <w:r>
        <w:t>Author: No Author</w:t>
      </w:r>
    </w:p>
    <w:p>
      <w:r>
        <w:t>Short Text: У понеділок 20 травня Заводський районний суд Запоріжжя має перейти до судових дебатіву справіза обвинуваченням директора Запорізького титано-магнієвого комбінату Володимира Сивака у розтраті майже 500 млн грн коштів “Запорізького титано-магнієвого комбінату” (ЗТМК). Початок засідання — 11-00. Адреса — місто Запоріжжя, вулиця Лізи Чайкіної, 65. Головуючий суддя — Олександр Яцун. Судові дебати мають стати фінальним етапом справи щодо Сивака, яка тягнеться від грудня 2017 року.</w:t>
      </w:r>
    </w:p>
    <w:p>
      <w:r>
        <w:t>Corruption Type: **Зловживання в державних закупівлях**</w:t>
      </w:r>
    </w:p>
    <w:p>
      <w:r>
        <w:t>Message: обвинувачення директора у розтраті майже 500 млн грн коштів компанії.</w:t>
      </w:r>
    </w:p>
    <w:p>
      <w:r>
        <w:t>Corruption Type: **Корупція в судах**</w:t>
      </w:r>
    </w:p>
    <w:p>
      <w:r>
        <w:t>Message: можливі відкати за рішення або зловживання суддівськими повноваженнями.</w:t>
      </w:r>
    </w:p>
    <w:p>
      <w:pPr>
        <w:pStyle w:val="Heading1"/>
      </w:pPr>
      <w:r>
        <w:t>Партія Наливайченка таємно наймала американських лобістів на майже півмільйона доларів</w:t>
      </w:r>
    </w:p>
    <w:p>
      <w:r>
        <w:t>Date: 17/05/19</w:t>
      </w:r>
    </w:p>
    <w:p>
      <w:r>
        <w:t>Link: https://antac.org.ua/news/partiya-nalyvajchenka-tajemno-najmala-amerykanskyh-lobistiv-na-majzhe-pivmiljona-dolariv/</w:t>
      </w:r>
    </w:p>
    <w:p>
      <w:r>
        <w:t>Author: No Author</w:t>
      </w:r>
    </w:p>
    <w:p>
      <w:r>
        <w:t>Short Text: Партія колишнього керівника СБУ і кандидата в президенти Валентина Наливайченка ймовірно таємно, через треті компанії, оплачувала роботу лобістів у США. Суму витрачених коштів до фінансової звітності партії не внесли. Американська лобістська компанія Federal Advocates Inc. 21 грудня 2018 року зареєструвалася як іноземний агент в США, який діятиме в інтересах трьох суб’єктів: політичної партії “Справедливість”, громадської організації “Громадянин” і польської компаніїZesetsp.z.o.o. Лобісти зазначили у заяві, що проводитимуть зустрічі з членами Адміністрації президента США і Конгресу для висвітлення роботи зазначених компаній заради “досягнення спільних цілей демократичних урядів у Європі”.</w:t>
      </w:r>
    </w:p>
    <w:p>
      <w:r>
        <w:t>Corruption Type: **Лобіювання в США через треті компанії**</w:t>
      </w:r>
    </w:p>
    <w:p>
      <w:r>
        <w:t>Message: оплата роботи лобістів у США через треті компанії для впливу на членів Адміністрації президента США та Конгресу з метою досягнення спільних цілей демократичних урядів у Європі.</w:t>
      </w:r>
    </w:p>
    <w:p>
      <w:pPr>
        <w:pStyle w:val="Heading1"/>
      </w:pPr>
      <w:r>
        <w:t>АНОНС — Фінальний акорд: завтра оберуть керівника апарату Антикорупційного суду</w:t>
      </w:r>
    </w:p>
    <w:p>
      <w:r>
        <w:t>Date: 16/05/19</w:t>
      </w:r>
    </w:p>
    <w:p>
      <w:r>
        <w:t>Link: https://antac.org.ua/news/anons-finalnyj-akord-zavtra-oberut-kerivnyka-aparatu-antykoruptsijnoho-sudu/</w:t>
      </w:r>
    </w:p>
    <w:p>
      <w:r>
        <w:t>Author: No Author</w:t>
      </w:r>
    </w:p>
    <w:p>
      <w:r>
        <w:t>Short Text: У п’ятницю 17 травня Комісія з питань Вищого корпусу державної служби в системі правосуддяоберекерівника апарату Вищого антикорупційного суду (ВАС) України. Початок засідання — 13.00. Адреса —  вул. Студентська 12 А, приміщення Вищої ради правосуддя. Керівник апарату ВАС відповідатиме за документообіг у суді, захист інформації, запобігання витоку матеріалів, невтручання в розподіл справ та незалежність інших працівників суду.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Кваліфкомісія прокурорів відклала рішення щодо прокурорки САП за участь у форумі Тимошенко</w:t>
      </w:r>
    </w:p>
    <w:p>
      <w:r>
        <w:t>Date: 15/05/19</w:t>
      </w:r>
    </w:p>
    <w:p>
      <w:r>
        <w:t>Link: https://antac.org.ua/news/kvalifkomisiya-prokuroriv-vidklala-rishennya-schodo-prokurorky-sap-za-uchast-u-forumi-tymoshenko/</w:t>
      </w:r>
    </w:p>
    <w:p>
      <w:r>
        <w:t>Author: No Author</w:t>
      </w:r>
    </w:p>
    <w:p>
      <w:r>
        <w:t>Short Text: Сьогодні відбулося засідання Кваліфікаційно-дисциплінарної комісії прокурорів (КДКП) щодо прокурора Спеціалізованої антикорупційної прокуратури (САП) у справі “Роттердам+” і заводу Фірташа Ольги Ярової через їїучастьу форумі Юлії Тимошенко. Засідання перенесли на 28 травня і вирішили викликати її безпосереднього керівника Володимира Кривенка. Член КДКП Сергій Нечипоренко, який готував висновок щодо порушення Ярової, запропонував притягнути її до дисциплінарної відповідальності у вигляді догани. Але,не за участь у форумі Тимошенко,а за те, що вона деякий час була відсутня на робочому місці.</w:t>
      </w:r>
    </w:p>
    <w:p>
      <w:r>
        <w:t>Corruption Type: **Дисциплінарна відповідальність за відсутність на робочому місці**</w:t>
      </w:r>
    </w:p>
    <w:p>
      <w:r>
        <w:t>Message: ця схема може відноситися до **зловживання службовим становищем**, оскільки прокурора пропонують притягнути до дисциплінарної відповідальності за відсутність на робочому місці.</w:t>
      </w:r>
    </w:p>
    <w:p>
      <w:pPr>
        <w:pStyle w:val="Heading1"/>
      </w:pPr>
      <w:r>
        <w:t>АНОНС — Павелко уникне відповідальності за корупцію через затягування судом розгляду його справи</w:t>
      </w:r>
    </w:p>
    <w:p>
      <w:r>
        <w:t>Date: 15/05/19</w:t>
      </w:r>
    </w:p>
    <w:p>
      <w:r>
        <w:t>Link: https://antac.org.ua/news/anons-pavelko-unykne-vidpovidalnosti-za-koruptsiyu-cherez-zatyahuvannya-sudom-rozhlyadu-joho-spravy/</w:t>
      </w:r>
    </w:p>
    <w:p>
      <w:r>
        <w:t>Author: No Author</w:t>
      </w:r>
    </w:p>
    <w:p>
      <w:r>
        <w:t>Short Text: У четвер 16 травня Печерський районний суд Києва розгляне один із 13 адміністративних протоколів Нацагентства з питань запобігання корупції (НАЗК) на нардепа Андрія Павелка. Однак строки притягнення до відповідальності Павелка уже спливли. Час — 10:00. Адреса — Володимирська, 15. Суддя — Білоцерківець О.А. НАЗКсклало13 адміністративних протоколів  щодо народного депутата,голови бюджетного комітету Верховної ради і президента Федерації футболу України Андрія Павелка.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