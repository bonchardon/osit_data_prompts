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Улюбленці «Укравтодору» за 13 млрд збудують водогони до міст, де не вистачає води через підрив Каховської ГЕС</w:t>
      </w:r>
    </w:p>
    <w:p>
      <w:r>
        <w:t>Date: 28.07.2023</w:t>
      </w:r>
    </w:p>
    <w:p>
      <w:r>
        <w:t>Link: https://nashigroshi.org/2023/07/28/uliublentsi-ukravtodoru-za-13-mlrd-zbuduiut-vodohony-do-mist-de-ne-vystachaie-vody-cherez-pidryv-kakhovs-koi-hes/</w:t>
      </w:r>
    </w:p>
    <w:p>
      <w:r>
        <w:t>Author: Анна Сорока, «Школа аналітиків»</w:t>
      </w:r>
    </w:p>
    <w:p>
      <w:r>
        <w:t>Short Text: Служба відновлення та розвитку інфраструктури у Дніпропетровській області без торгів 19 липня уклала три договори щодо будівництва магістральних водогонів для ліквідації наслідків знищення росіянами Каховської ГЕС на суму 12,62 млрд грн. Про цеповідомляєтьсяусистеми«Прозорро». До кінця 2024 року в Дніпропетровській та Запорізькій областях мають збудувати три магістральні водогони для забезпечення водою міст, які залишились без води із Каховського водосховища через підрив росіянами Каховської ГЕС. Роботи закупили без торгів, оприлюднивши договори. Підряди включають у себе проектування, тому кошториси з цінами будматеріалів поки що не опубліковані. Перший водогін від річки Інгулець до Південного водосховища для забезпечення водою Кривого Рогу будуватиме«Автомагістраль-Південь»за5,32 млрд грн. Він має бути довжиною 26,9 км та потужністю 400 тис куб. м на добу. Другий водогін Запоріжжя – Томаківка – Марганець від фірми«Група компаній «Автострада»коштує5,30 млрд грн. Він буде довжиною 76,7 км і потужністю 150 тис куб. м на добу. Третій водогін Марганець – Нікополь – Покров збудує«Ростдорстрой»за2,00 млрд грн. Його довжина становитиме 40,9 км, а потужність – 102 тис куб. м на добу. Окрім самих водогонів, замовник передбачив різні споруди на кшталт водозаборів та насосних станцій.</w:t>
      </w:r>
    </w:p>
    <w:p>
      <w:r>
        <w:t>Corruption Type: **Корупція в сфері державних закупівель**</w:t>
      </w:r>
    </w:p>
    <w:p>
      <w:r>
        <w:t>Message: укладення договорів без торгів, можливість завищення цін, відсутність прозорості у процесі закупівель.</w:t>
      </w:r>
    </w:p>
    <w:p>
      <w:r>
        <w:t>Corruption Type: **Фіктивні тендери і контракти**</w:t>
      </w:r>
    </w:p>
    <w:p>
      <w:r>
        <w:t>Message: можливість фіктивних тендерів та контрактів для вигоди певних компаній.</w:t>
      </w:r>
    </w:p>
    <w:p>
      <w:r>
        <w:t>Corruption Type: **Недостатня прозорість і контроль у процесі будівництва**</w:t>
      </w:r>
    </w:p>
    <w:p>
      <w:r>
        <w:t>Message: відсутність опублікованих кошторисів з цінами будматеріалів, що може вказувати на можливі корупційні схеми.</w:t>
      </w:r>
    </w:p>
    <w:p>
      <w:pPr>
        <w:pStyle w:val="Heading1"/>
      </w:pPr>
      <w:r>
        <w:t>Бізнес і майно «свободівця» Головка</w:t>
      </w:r>
    </w:p>
    <w:p>
      <w:r>
        <w:t>Date: 21.07.2023</w:t>
      </w:r>
    </w:p>
    <w:p>
      <w:r>
        <w:t>Link: https://nashigroshi.org/2023/07/21/biznes-i-mayno-svobodivtsia-holovka/</w:t>
      </w:r>
    </w:p>
    <w:p>
      <w:r>
        <w:t>Author: Автори: Марина Ансіфорова, Максим Лазаренко, Вікторія Гаврюшова, Ірина Заєць, Наталя Рудковська, Віталій Кононученко, Ганна Кислякова, Катерина Мартинчук, «Школа аналітиків»</w:t>
      </w:r>
    </w:p>
    <w:p>
      <w:r>
        <w:t>Short Text: Затримання Головка 26 червня співробітники НАБУзатрималиголову Тернопільської облради, «свободівця» Михайла Головка. За оперативною версією, Головко та заступники голови Тернопільської ОВА Ігор Гайдук та Ігор Дем’янчук вимагали хабаря у бізнесмена Олександра Ярмоленка, власника крупної місцевої фірми «Авакс Проф». За версією слідства, Головко вимагав у Ярмоленка відкат у майже 2 млн гривень – за те що облрада підпише акти виконаних робіт на ремонт вулиці Данила Галицького у Збаражі і оплатить вже зроблені роботи в рамках тендеру. На тлі перипетій із затриманням «Наші гроші» проаналізували зв’язки та бізнес Головка, та виявили мережу автомийок, бізнес із встановлення дитячих майданчиків, хімічний завод та постійно зростаючий земельний банк. Михайло Головко</w:t>
      </w:r>
    </w:p>
    <w:p>
      <w:r>
        <w:t>Corruption Type: **Вимагання хабаря**</w:t>
      </w:r>
    </w:p>
    <w:p>
      <w:r>
        <w:t>Message: Головко та заступники голови Тернопільської ОВА вимагали хабаря у бізнесмена Олександра Ярмоленка.</w:t>
      </w:r>
    </w:p>
    <w:p>
      <w:r>
        <w:t>Corruption Type: **Фіктивні тендери**</w:t>
      </w:r>
    </w:p>
    <w:p>
      <w:r>
        <w:t>Message: Головко вимагав у Ярмоленка відкат за те, що облрада підпише акти виконаних робіт на ремонт вулиці.</w:t>
      </w:r>
    </w:p>
    <w:p>
      <w:pPr>
        <w:pStyle w:val="Heading1"/>
      </w:pPr>
      <w:r>
        <w:t>Родинний підряд у Камʼянському: як Вакуленки «облаштовують» лікарні на півмільярда</w:t>
      </w:r>
    </w:p>
    <w:p>
      <w:r>
        <w:t>Date: 19.07.2023</w:t>
      </w:r>
    </w:p>
    <w:p>
      <w:r>
        <w:t>Link: https://nashigroshi.org/2023/07/19/rodynnyy-pidriad-u-kam-ians-komu-iak-vakulenky-oblashtovuiut-likarni-na-pivmil-iarda/</w:t>
      </w:r>
    </w:p>
    <w:p>
      <w:r>
        <w:t>Author: Вікторія Гаврюшова, «Школа аналітиків», Юрій Ніколов, «Наші гроші»</w:t>
      </w:r>
    </w:p>
    <w:p>
      <w:r>
        <w:t>Short Text:  Отже в цьогорічних угодах Віктора Вакуленка з лікарнями ціни виявились стабільно завищеними. Наприклад, Камʼянська лікарня №1купилана 99 990 гривень медичні рукавички неопудрені нітрилові різних розмірів в середньому по 16 грн за пару.Ринковіціни у Камʼянському значно менші. Найдешевші рукавички коштують 7,01 грн, найдорожчі – 12 грн/пару. Тобто якби рукавички купували хоча б по роздрібній ціні аптек, то можна було б зекономити приблизно половину від суми підряду. Ця ж лікарня на 99 975 гривенькупилау Вакуленка одноразові системи по 25 грн/шт. У той час, колироздрібнаціна у Камʼянському коливається від 7,80 до 20,32 грн/шт. Тобто і тут економія могла скласти половину від ціни угоди.</w:t>
      </w:r>
    </w:p>
    <w:p>
      <w:r>
        <w:t>Corruption Type: **Зловживання в державних закупівлях**</w:t>
      </w:r>
    </w:p>
    <w:p>
      <w:r>
        <w:t>Message: заниження цін при закупівлі медичних рукавичок та одноразових систем у лікарні №1, що може призвести до втрати коштів.</w:t>
      </w:r>
    </w:p>
    <w:p>
      <w:r>
        <w:t>Corruption Type: **Незаконна приватизація**</w:t>
      </w:r>
    </w:p>
    <w:p>
      <w:r>
        <w:t>Message: можливо, що угоди Віктора Вакуленка з лікарнями є частиною незаконної приватизації, де можливе завищення цін при закупівлі товарів.</w:t>
      </w:r>
    </w:p>
    <w:p>
      <w:pPr>
        <w:pStyle w:val="Heading1"/>
      </w:pPr>
      <w:r>
        <w:t>Топ-тендери тижня: як і до війни спрацювала «укравтодорівська» заточка під картель у тендері на 700 мільйонів</w:t>
      </w:r>
    </w:p>
    <w:p>
      <w:r>
        <w:t>Date: 16.07.2023</w:t>
      </w:r>
    </w:p>
    <w:p>
      <w:r>
        <w:t>Link: https://nashigroshi.org/2023/07/16/top-tendery-tyzhnia-iak-i-do-viyny-spratsiuvala-ukravtodorivs-ka-zatochka-pid-kartel-u-tenderi-na-700-mil-yoniv/</w:t>
      </w:r>
    </w:p>
    <w:p>
      <w:r>
        <w:t>Author: Юрій Ніколов, «Наші гроші»</w:t>
      </w:r>
    </w:p>
    <w:p>
      <w:r>
        <w:t>Short Text: З 9 по 14 липня в системі «Прозорро» оприлюднено 58 тисяч повідомлень про закупівлі на 14,38 млрд грн. На ремонти доріг проведено тендери на 3,29 млрд грн (23% від усіх закупівель). Старі недобрі часи повернулись. Найбільший тендер тижня відбувся в системі оновленого Держагентства відновлення. Але він пройшов у найгіршому стилі старого Укравтодору. Справа була у Житомирі. Місцева Служба відновлення вирішила замовити експлуатаційне утримання доріг області на 700 мільйонів гривень. Мова йде про банальне латання ям, посипання доріг сіллю взимку, пофарбувати-прибрати.</w:t>
      </w:r>
    </w:p>
    <w:p>
      <w:r>
        <w:t>Corruption Type: **Зловживання в державних закупівлях**</w:t>
      </w:r>
    </w:p>
    <w:p>
      <w:r>
        <w:t>Message: тендерні махінації, відкати на держзакупівлях, завищення цін при держзакупівлі.</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pPr>
        <w:pStyle w:val="Heading1"/>
      </w:pPr>
      <w:r>
        <w:t>Доларову ціну на будматеріали для університету МВС задрали втричі</w:t>
      </w:r>
    </w:p>
    <w:p>
      <w:r>
        <w:t>Date: 13.07.2023</w:t>
      </w:r>
    </w:p>
    <w:p>
      <w:r>
        <w:t>Link: https://nashigroshi.org/2023/07/13/dolarovu-tsinu-na-budmaterialy-dlia-universytetu-mvs-zadraly-vtrychi/</w:t>
      </w:r>
    </w:p>
    <w:p>
      <w:r>
        <w:t>Author: Анна Сорока, «Наші гроші»</w:t>
      </w:r>
    </w:p>
    <w:p>
      <w:r>
        <w:t>Short Text: Дніпропетровський державний університет внутрішніх справ Міністерства внутрішніх справ України 10 липня за результатами тендеру уклав угоду з фірмою «СКС Моноліт» про ремонт одного з корпусів вартістю 25,66 млн грн. Про це повідомляється у системі«Прозорро». До грудня 2023 року мають виконати капітальний ремонт корпусу №1 (літ А-6) по проспекту Гагаріна, 26. Зокрема мова про покрівлю, актову залу, цоколь/фасад і вимощення території. У підсумковій відомості ресурсів найбільша сума 2,15 млн грн іде на теплоізоляційні плити для покрівлі Rockwool групи горючості НГ товщиною 200 мм по2 551 грн, або$70 за кв. м(відпускна ціна 2 519 грн + доставка 7 грн + складські витрати 25 грн)(тут і далі тендерні ціни вказано без ПДВ). Але конкретний різновид плит не зазначається.</w:t>
      </w:r>
    </w:p>
    <w:p>
      <w:r>
        <w:t>Corruption Type: **Зловживання в державних закупівлях**</w:t>
      </w:r>
    </w:p>
    <w:p>
      <w:r>
        <w:t>Message: укладання угоди з фірмою «СКС Моноліт» про ремонт корпусу вартістю 25,66 млн грн, можливість тендерних махінацій, відкатів на державних закупівлях, завищення цін при держзакупівлі.</w:t>
      </w:r>
    </w:p>
    <w:p>
      <w:pPr>
        <w:pStyle w:val="Heading1"/>
      </w:pPr>
      <w:r>
        <w:t>Через «Прозорро» купили дронів для ЗСУ ще на третину мільярда гривень, Філатов і Вілкул продовжують домінувати</w:t>
      </w:r>
    </w:p>
    <w:p>
      <w:r>
        <w:t>Date: 10.07.2023</w:t>
      </w:r>
    </w:p>
    <w:p>
      <w:r>
        <w:t>Link: https://nashigroshi.org/2023/07/10/cherez-prozorro-kupyly-droniv-dlia-zsu-shche-na-tretynu-mil-iarda-hryven-filatov-i-vilkul-prodovzhuiut-dominuvaty/</w:t>
      </w:r>
    </w:p>
    <w:p>
      <w:r>
        <w:t>Author: Юрій Ніколов, Максим Лазаренко, «Школа аналітиків»</w:t>
      </w:r>
    </w:p>
    <w:p>
      <w:r>
        <w:t>Short Text: У системі «Прозорро» станом на 5 липня були опубліковані дані про закупівлі різних дронів для фронту на 893 млн грн. Під часпопереднього дослідження «Наших грошей» у травнібуло відомо про закупівлі дронів на 554 млн грн. Тобто за два місяці військові та різні установи витратили на придбання дронів 340 мільйонів. Це свідчить про те, що потреба у дронах не зменшується і їх продовжують купувати високими темпами.  Найпопулярнішими дронами були і залишаються DJI Mavic 3 різних модифікацій. «Наші гроші» проаналізували найбільші закупівлі розміром більше 1 млн грн, на які припадає близько 70% всіх закупівель дронів. У цих великих закупівлях на «мавіки» припадає  1960 штук на 310 млн грн з загального обсягу 2825 дронів на 525 млн грн.</w:t>
      </w:r>
    </w:p>
    <w:p>
      <w:r>
        <w:t>Corruption Type: **Зловживання в державних закупівлях**</w:t>
      </w:r>
    </w:p>
    <w:p>
      <w:r>
        <w:t>Message: у тексті згадується про великі закупівлі дронів на значну суму грошей, що може вказувати на можливість тендерних махінацій, завищення цін або інші форми зловживань при державних закупівлях.</w:t>
      </w:r>
    </w:p>
    <w:p>
      <w:r>
        <w:t>Corruption Type: **Корупція в сфері оборони**</w:t>
      </w:r>
    </w:p>
    <w:p>
      <w:r>
        <w:t>Message: оскільки йдеться про закупівлю дронів для фронту, це може вказувати на можливу корупцію в оборонній сфері, зокрема фіктивні контракти, неякісна техніка для ЗСУ або інші схеми.</w:t>
      </w:r>
    </w:p>
    <w:p>
      <w:r>
        <w:t>Corruption Type: **Контрабанда**</w:t>
      </w:r>
    </w:p>
    <w:p>
      <w:r>
        <w:t>Message: хоча в тексті не прямо згадується контрабанда, але можливість зникнення вантажів на митниці або офшорні схеми імпорту можуть бути пов'язані з закупівлею дронів.</w:t>
      </w:r>
    </w:p>
    <w:p>
      <w:pPr>
        <w:pStyle w:val="Heading1"/>
      </w:pPr>
      <w:r>
        <w:t>Топ-тендери тижня: держава сховала майже всі кошториси на мільярди гривень (цинічні приклади на скрінах)</w:t>
      </w:r>
    </w:p>
    <w:p>
      <w:r>
        <w:t>Date: 09.07.2023</w:t>
      </w:r>
    </w:p>
    <w:p>
      <w:r>
        <w:t>Link: https://nashigroshi.org/2023/07/09/top-tendery-tyzhnia-derzhava-skhovala-mayzhe-vsi-koshtorysy-na-mil-iardy-hryven-tsynichni-pryklady-na-skrinakh/</w:t>
      </w:r>
    </w:p>
    <w:p>
      <w:r>
        <w:t>Author: Юрій Ніколов, «Наші гроші»</w:t>
      </w:r>
    </w:p>
    <w:p>
      <w:r>
        <w:t>Short Text: З 1 по 8 липня в системі «Прозорро» оприлюднено 61 тисяч повідомлень про закупівлі на 16,42 млрд грн. На ремонти доріг проведено тендери на 1,46 млрд грн (9% від усіх закупівель). Цього тижня з усіх найбільших будівельних підрядів кошторис був оприлюднений лише в одному – на реконструкцію Аульського водогону у Дніпропетровській області вартістю 350 млн грн. І виявилось, що ціни на будівельні матеріали у ньому на 100 мільйонів гривень. Цієї суми вистачило б аби двічі закрити збір, який оголосив головний сержант 47 ОМБр “Маґура” ВалерійМаркус оголосив збіркоштів для його бригади на закупівлюбезпілотниківта техніки. Ця бригада прямо зараз веде наступ на запорізькому напрямку і несе великі втрати в техніці. Тому їй потрібно терміново 50 млн грн для поповнення ресурсу. І от лише в одному тендері цього тижня знайшлась вдвічі більша маржа, ніж потрібно Маркусу. В усіх інших великих тендерах кошториси приховані. Тому неможливо встановити відповідність цін будматеріалів ринковому рівню та побачити хто і скільки краде під час війни.</w:t>
      </w:r>
    </w:p>
    <w:p>
      <w:r>
        <w:t>Corruption Type: **Корупція в сфері оборони**</w:t>
      </w:r>
    </w:p>
    <w:p>
      <w:r>
        <w:t>Message: згадано тендери на ремонти доріг та вартість реконструкції водогону, де виявили ціни на будівельні матеріали на 100 мільйонів гривень більше, ніж вартість робіт.</w:t>
      </w:r>
    </w:p>
    <w:p>
      <w:r>
        <w:t>Corruption Type: **Зловживання в державних закупівлях**</w:t>
      </w:r>
    </w:p>
    <w:p>
      <w:r>
        <w:t>Message: згадано, що в усіх інших великих тендерах кошториси приховані, тому неможливо встановити відповідність цін будматеріалів ринковому рівню та побачити, хто і скільки краде під час війни.</w:t>
      </w:r>
    </w:p>
    <w:p>
      <w:pPr>
        <w:pStyle w:val="Heading1"/>
      </w:pPr>
      <w:r>
        <w:t>Оточенню Дубінських злили 350 мільйонів на ремонт водогону трубами по вдвічі завищених цінах</w:t>
      </w:r>
    </w:p>
    <w:p>
      <w:r>
        <w:t>Date: 06.07.2023</w:t>
      </w:r>
    </w:p>
    <w:p>
      <w:r>
        <w:t>Link: https://nashigroshi.org/2023/07/06/otochenniu-dubins-kykh-zlyly-350-mil-yoniv-na-remont-vodohonu-trubamy-po-vdvichi-zavyshchenykh-tsinakh/</w:t>
      </w:r>
    </w:p>
    <w:p>
      <w:r>
        <w:t>Author: Анна Сорока, «Наші гроші»</w:t>
      </w:r>
    </w:p>
    <w:p>
      <w:r>
        <w:t>Short Text: Маржі вистачило б на п’ять крутих броньовиків для ЗСУ. КП «Аульський водовід» Дніпропетровської обласної ради 3 липня за результатами тендеру замовило фірмі «Асінктон Строй» реконструкцію водогону Аули-Верхньодніпровськ у Кам’янському районі вартістю 350 млн грн. Про це повідомляється у системі«Прозорро». До кінця 2024 року реконструюють водогін Аули-Верхньодніпровськ. Мова про підготовчі, земляні та сантехнічні роботи, влаштування переходів, колодязів, водомірних вузлів, вузлів перетинання. Аванс складає 30%, а 70% платитимуть 30 робочих днів після виконання робіт.</w:t>
      </w:r>
    </w:p>
    <w:p>
      <w:r>
        <w:t>Corruption Type: **Корупція в сфері державних закупівель**</w:t>
      </w:r>
    </w:p>
    <w:p>
      <w:r>
        <w:t>Message: фіктивні тендери, відкати на державних закупівлях, завищення цін. У даному випадку, фірма «Асінктон Строй» може бути залучена до корупційних схем у сфері державних закупівель.</w:t>
      </w:r>
    </w:p>
    <w:p>
      <w:r>
        <w:t>Corruption Type: **Незаконний видобуток природних ресурсів**</w:t>
      </w:r>
    </w:p>
    <w:p>
      <w:r>
        <w:t>Message: хоча ця схема не є прямо згаданою в тексті, але можливо, що під час реконструкції водогону можуть виникнути корупційні схеми, пов'язані з незаконним видобутком природних ресурсів.</w:t>
      </w:r>
    </w:p>
    <w:p>
      <w:pPr>
        <w:pStyle w:val="Heading1"/>
      </w:pPr>
      <w:r>
        <w:t>Очільник Служби відновлення Миколаївщини відмовився показувати ціну асфальту у тендері на 435 мільйонів</w:t>
      </w:r>
    </w:p>
    <w:p>
      <w:r>
        <w:t>Date: 05.07.2023</w:t>
      </w:r>
    </w:p>
    <w:p>
      <w:r>
        <w:t>Link: https://nashigroshi.org/2023/07/05/ochil-nyk-sluzhby-vidnovlennia-mykolaivshchyny-vidmovyvsia-pokazuvaty-tsinu-asfal-tu-u-tenderi-na-435-mil-yoniv/</w:t>
      </w:r>
    </w:p>
    <w:p>
      <w:r>
        <w:t>Author: Юрій Ніколов, «Наші гроші», Анна Кислякова, «Школа аналітиків»</w:t>
      </w:r>
    </w:p>
    <w:p>
      <w:r>
        <w:t>Short Text: Керівник миколаївської Служби відновлення Олександр Антощук Служба відновлення та розвитку інфраструктури у Миколаївській області провела закупівлю робіт по реконструкції траси Н-24вартістю 435 млн грн. Однак замовник не оприлюднив кошторисні ціни будівельних матеріалів та відмовився їх надавати навіть на запит Центру протидії корупції. Угода на реконструкцію ділянки траси Н-24 Благовіщенське – Миколаїв (через м. Вознесенськ) на ділянці км 141+743 – км 142+048 була укладена 1 червня з ТОВ «Ростдорстрой».</w:t>
      </w:r>
    </w:p>
    <w:p>
      <w:r>
        <w:t>Corruption Type: **Зловживання в державних закупівлях**</w:t>
      </w:r>
    </w:p>
    <w:p>
      <w:r>
        <w:t>Message: відмова у наданні кошторисних цін будівельних матеріалів та відмова на запит Центру протидії корупції.</w:t>
      </w:r>
    </w:p>
    <w:p>
      <w:pPr>
        <w:pStyle w:val="Heading1"/>
      </w:pPr>
      <w:r>
        <w:t>За підозрою у корупції на ремонті укриттів Голосієва підрядника посадили під домашній арешт… і продовжили давати йому нові підряди</w:t>
      </w:r>
    </w:p>
    <w:p>
      <w:r>
        <w:t>Date: 04.07.2023</w:t>
      </w:r>
    </w:p>
    <w:p>
      <w:r>
        <w:t>Link: https://nashigroshi.org/2023/07/04/za-pidozroiu-u-koruptsii-na-remonti-ukryttiv-pidriadnyka-posadyly-pid-domashniy-aresht-i-prodovzhyly-davaty-yomu-novi-pidriady/</w:t>
      </w:r>
    </w:p>
    <w:p>
      <w:r>
        <w:t>Author: Ірина Заєць, Юрій Ніколов, «Школа аналітиків»</w:t>
      </w:r>
    </w:p>
    <w:p>
      <w:r>
        <w:t>Short Text: Медична гімназія по вул. Володимирській, 79б. Аби убезпечетись від зайвих конкурентів – чиновники застосували нову “заточку” – дивись текст нижче ↓↓ . «Школа аналітиків» виявила 102 закупівлі на 83,89 млн грн, пов’язані з ремонтом укриттів у Голосіївському районі. Одним з найбільших підрядників у цьому районі є ТОВ «Кластер Україна» (11% на суму 8,85 млн грн). Керівник цієї фірми вже фігурує у розкраданні коштів на ремонт голосіївських укриттів та отримав домашній арешт. Але після того фірма продовжила отримувати підряди на укриття від комунальників, з якими він, за даними слідства, вступив у змову. Фірма у серпні 2022 року отримала підряди Управління будівництва Голосіївської РДА на капремонт укриттів та школи-інтернат №9 по вул. Сеченова, 9 (1,38 млн грн) та школи №122 по вул. Китаївській, 22 (1,44 млн грн). Контракти на ремонт були укладені 8 серпня, і виконати роботи мали дуже швидко – до початку навчального процесу 1 вересня.</w:t>
      </w:r>
    </w:p>
    <w:p>
      <w:r>
        <w:t>Corruption Type: **Зловживання в державних закупівлях**</w:t>
      </w:r>
    </w:p>
    <w:p>
      <w:r>
        <w:t>Message: згадано про закупівлі на ремонт укриттів у Голосіївському районі, де підрядник, який вже фігурував у розкраданні коштів на ремонт, продовжив отримувати підряди. Це може бути прикладом зловживання в державних закупівлях та тендерних махінацій.</w:t>
      </w:r>
    </w:p>
    <w:p>
      <w:r>
        <w:t>Corruption Type: **Незаконна приватизація**</w:t>
      </w:r>
    </w:p>
    <w:p>
      <w:r>
        <w:t>Message: хоча немає прямого згадування про приватизацію, але зазначено, що підрядник отримав підряди на ремонт шкіл, незважаючи на його участь у розкраданні коштів. Це може вказувати на можливе розкрадання державних коштів через незаконне отримання підрядів.</w:t>
      </w:r>
    </w:p>
    <w:p>
      <w:r>
        <w:t>Corruption Type: **Зловживання службовим становищем**</w:t>
      </w:r>
    </w:p>
    <w:p>
      <w:r>
        <w:t>Message: керівник фірми, яка отримала підряди на ремонт, фігурував у розкраданні коштів та отримав домашній арешт, але після цього фірма продовжила отримувати підряди. Це може свідчити про зловживання службов</w:t>
      </w:r>
    </w:p>
    <w:p>
      <w:pPr>
        <w:pStyle w:val="Heading1"/>
      </w:pPr>
      <w:r>
        <w:t>Шевченківська РДА віддала найдорожчі підряди на шкільні укриття блатній фірмі, яка їх фактично не робить?</w:t>
      </w:r>
    </w:p>
    <w:p>
      <w:r>
        <w:t>Date: 04.07.2023</w:t>
      </w:r>
    </w:p>
    <w:p>
      <w:r>
        <w:t>Link: https://nashigroshi.org/2023/07/04/shevchenkivs-ka-rda-viddala-naydorozhchi-pidriady-na-shkil-ni-ukryttia-blatniy-firmi-iaka-ikh-faktychno-ne-robyt/</w:t>
      </w:r>
    </w:p>
    <w:p>
      <w:r>
        <w:t>Author: Ярослав Железняк, Юрій Ніколов, «Школа аналітиків»</w:t>
      </w:r>
    </w:p>
    <w:p>
      <w:r>
        <w:t>Short Text: «Школа аналітиків» знайшла 98 закупівель на загальну суму 96,6 млн грн, пов’язаних з ремонтом укриттів у Шевченківському районі. Є очевидний лідер – ТОВ «Київська Домобудівна Компанія» (38% підрядів). Далі зі значним відставанням йдуть ПП «Степс» (16%), ТОВ «Київське управління механізації» (14%). Саме до контрактів з лідером найбільше питань і виникло. Справа в тім, що Управління містобудування Шевченківської РДА не оприлюднило ніякої кошторисної документації по чотирьом контрактам з «Київською домобудівною компанією».</w:t>
      </w:r>
    </w:p>
    <w:p>
      <w:r>
        <w:t>Corruption Type: **Корупція в державних закупівлях**</w:t>
      </w:r>
    </w:p>
    <w:p>
      <w:r>
        <w:t>Message: згадується про тендери на ремонт укриттів у Шевченківському районі, де існують підозри щодо контрактів з ТОВ «Київська Домобудівна Компанія». Це може бути пов'язано з тендерними махінаціями, відкатами на держзакупівлях та іншими формами зловживання при закупівлях.</w:t>
      </w:r>
    </w:p>
    <w:p>
      <w:r>
        <w:t>Corruption Type: **Незаконна приватизація**</w:t>
      </w:r>
    </w:p>
    <w:p>
      <w:r>
        <w:t>Message: хоча в тексті не згадується приватизація, але можна припустити, що управління містобудування Шевченківської РДА може мати справу з незаконним розпорядженням державним майном або заниженням вартості об'єктів.</w:t>
      </w:r>
    </w:p>
    <w:p>
      <w:pPr>
        <w:pStyle w:val="Heading1"/>
      </w:pPr>
      <w:r>
        <w:t>«Золоті» лавки та «розкішні» підвісні стелі для укриттів на Оболоні</w:t>
      </w:r>
    </w:p>
    <w:p>
      <w:r>
        <w:t>Date: 04.07.2023</w:t>
      </w:r>
    </w:p>
    <w:p>
      <w:r>
        <w:t>Link: https://nashigroshi.org/2023/07/04/zoloti-lavky-ta-rozkishni-pidvisni-steli-dlia-ukryttiv-na-oboloni/</w:t>
      </w:r>
    </w:p>
    <w:p>
      <w:r>
        <w:t>Author: Віталій Кононученко, Ганна Кислякова,«Школа аналітиків»</w:t>
      </w:r>
    </w:p>
    <w:p>
      <w:r>
        <w:t xml:space="preserve">Short Text: «Школа аналітиків» виявила у «Прозорро» 61 закупівлю на суму 37,52 млн гривень, пов’язані з ремонтом укриттів у Оболонському районі Києва. Цікаві лавочки знайшлись у кошторисі ремонту укриття дитячо-юнацької спортшколи «Юний спартаківець». Всього ремонт по контракту з ТОВ «Атенія» оцінили у 792 тис грн. З цієї суми третина кошторису припала на 37 дерев’яних лавочок по ціні 7 450 грн без ПДВ. Це звичайні лавки з бильцями довжиною до двох метрів. </w:t>
      </w:r>
    </w:p>
    <w:p>
      <w:r>
        <w:t>Corruption Type: **Зловживання в державних закупівлях**</w:t>
      </w:r>
    </w:p>
    <w:p>
      <w:r>
        <w:t>Message: згадується про закупівлю лавочок для ремонту укриття дитячо-юнацької спортшколи «Юний спартаківець» за завищеною ціною.</w:t>
      </w:r>
    </w:p>
    <w:p>
      <w:pPr>
        <w:pStyle w:val="Heading1"/>
      </w:pPr>
      <w:r>
        <w:t>Конкуренція змусила Вавриша знизити на 10% ціну деяких будматеріалів для відновлення будинку у Бородянці (додано)</w:t>
      </w:r>
    </w:p>
    <w:p>
      <w:r>
        <w:t>Date: 03.07.2023</w:t>
      </w:r>
    </w:p>
    <w:p>
      <w:r>
        <w:t>Link: https://nashigroshi.org/2023/07/03/konkurentsiia-zmusyla-vavrysha-znyzyty-na-10-tsinu-budmaterialiv-dlia-vidnovlennia-budynku-u-borodiantsi/</w:t>
      </w:r>
    </w:p>
    <w:p>
      <w:r>
        <w:t>Author: Анна Сорока, «Наші гроші»</w:t>
      </w:r>
    </w:p>
    <w:p>
      <w:r>
        <w:t>Short Text: Будинок №425-А по вул. Центральна. Фото “КиївВлада“ Департамент регіонального розвитку Київської ОДА провів тендери на ремонт двох житлових будинків у Бородянці, пошкоджених під час російського вторгнення. Виявилось, що ціни балконних блоків та утеплювача з однаковими характеристиками від одного й того ж підрядника для цих будинків відрізнялись на 9%. Ми знайшли просте пояснення: ціни впали на тій закупівлі, де був конкурентний аукціон. Додано. Невдовзі обидва договори розірвали. На тендері щодо будинку 425а підставою для розірвання став висновок Держаудитслужби, яка вирішила, що замовник мав відхилити “Атмосферу” за недоліки в документах. Інший договір щодо будинку 367а розірвали за згодою сторін, хоча ДАСУ не виявила порушень.</w:t>
      </w:r>
    </w:p>
    <w:p>
      <w:r>
        <w:t>Corruption Type: **Корупція в сфері державних закупівель**</w:t>
      </w:r>
    </w:p>
    <w:p>
      <w:r>
        <w:t>Message: тендерні махінації, відкати на держзакупівлях, зловживання при закупівлях. (згадується проведення тендерів на ремонт будинків)</w:t>
      </w:r>
    </w:p>
    <w:p>
      <w:r>
        <w:t>Corruption Type: **Розрив договорів після виявлення порушень**</w:t>
      </w:r>
    </w:p>
    <w:p>
      <w:r>
        <w:t>Message: у разі розриву договорів може бути зв'язок з недоліками в документах або іншими причинами, що можуть вказувати на корупційні дії. (згадується розрив договорів на ремонт будинків після висновку Держаудитслужби та згодою сторін)</w:t>
      </w:r>
    </w:p>
    <w:p>
      <w:pPr>
        <w:pStyle w:val="Heading1"/>
      </w:pPr>
      <w:r>
        <w:t>СБУ не може знайти постачальника палива, якому Міноборони заплатило зайві гроші</w:t>
      </w:r>
    </w:p>
    <w:p>
      <w:r>
        <w:t>Date: 03.07.2023</w:t>
      </w:r>
    </w:p>
    <w:p>
      <w:r>
        <w:t>Link: https://nashigroshi.org/2023/07/03/sbu-ne-mozhe-znayty-postachal-nyka-palyva-iakomu-minoborony-zaplatylo-zayvi-hroshi/</w:t>
      </w:r>
    </w:p>
    <w:p>
      <w:r>
        <w:t>Author: Юрій Ніколов, «Наші гроші»</w:t>
      </w:r>
    </w:p>
    <w:p>
      <w:r>
        <w:t>Short Text: Міністерство оборони платить своїм постачальникам палива 7% ПДВ, хоча уряд ще на початку вторгнення встановив нульову ставку на паливо для потреб ЗСУ (постанова 178від 2 березня 2022 р). За даними джерела «Наших грошей» в Державній аудиторській службі, приватний постачальник у 2022 році через механізм «скруток» відразу вивів з обороту кошти, призначені для сплати податку назад державі. Служба безпеки України поки безуспішно намагається знайти цього постачальника, каже джерело. Назва фірм та обсяги поставок – засекречені.  Наразі у «Прозорро» оприлюднено дані про чотири десятки контрактів на поставку різних видів палива Міністерству оборони за час вторгнення з весни 2022 року. Згідно закону, назви постачальників та обсяги поставок не розкриваються. Відомі лише ціни за одиницю.</w:t>
      </w:r>
    </w:p>
    <w:p>
      <w:r>
        <w:t>Corruption Type: **Корупція в сфері оборони**</w:t>
      </w:r>
    </w:p>
    <w:p>
      <w:r>
        <w:t>Message: фіктивні контракти Міноборони, непрозорі оборонні контракти.</w:t>
      </w:r>
    </w:p>
    <w:p>
      <w:r>
        <w:t>Corruption Type: **Зловживання в державних закупівлях**</w:t>
      </w:r>
    </w:p>
    <w:p>
      <w:r>
        <w:t>Message: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Топ-тендери тижня: у нових харчових контрактах Міноборони на 15 млрд ціни знижено на третину у порівнянні з зимовим скандалом</w:t>
      </w:r>
    </w:p>
    <w:p>
      <w:r>
        <w:t>Date: 25.06.2023</w:t>
      </w:r>
    </w:p>
    <w:p>
      <w:r>
        <w:t>Link: https://nashigroshi.org/2023/06/25/top-tendery-tyzhnia-u-novykh-kharchovykh-kontraktakh-minoborony-na-15-mlrd-tsiny-znyzheno-na-tretynu-u-porivnianni-z-zymovym-skandalom/</w:t>
      </w:r>
    </w:p>
    <w:p>
      <w:r>
        <w:t>Author: Юрій Ніколов, «Наші гроші»</w:t>
      </w:r>
    </w:p>
    <w:p>
      <w:r>
        <w:t>Short Text: З 18 по 24 червня в системі «Прозорро» оприлюднено 85 тисяч повідомлень про закупівлі на 32,33 млрд грн. На ремонти доріг проведено тендери на 2,76 млрд грн (9% від усіх закупівель). Міністерство оборони оприлюднило 16 контрактів на харчування солдатів на 15 мільярдів гривень. Це результативідкритих торгів, які було вперше проведено у «Прозорро» під час вторгнення. Ціни на основні продукти знову знижені. Наприклад, у першому оприлюдненому взимку контракті з фірмою «Актив компані» картопля коштувала 23,00 гривні за кілограм. У лютому Міноборони додатковою угодою знизило ціну до 14,20 грн. А на відкритих торгах отримали ціну 9,00 грн.  І це навіть менше від граничної ціни 9,60 грн, яку Міноборони встановило для картоплі на відкритих торгах.</w:t>
      </w:r>
    </w:p>
    <w:p>
      <w:r>
        <w:t>Corruption Type: **Корупція в сфері оборони**</w:t>
      </w:r>
    </w:p>
    <w:p>
      <w:r>
        <w:t>Message: Міністерство оборони оприлюднило 16 контрактів на харчування солдатів на 15 мільярдів гривень. Можливо, це може бути корупційна схема в оборонному секторі.</w:t>
      </w:r>
    </w:p>
    <w:p>
      <w:r>
        <w:t>Corruption Type: **Зловживання в державних закупівлях**</w:t>
      </w:r>
    </w:p>
    <w:p>
      <w:r>
        <w:t>Message: На ремонти доріг проведено тендери на 2,76 млрд грн. Це може вказувати на можливі тендерні махінації або завищення цін при держзакупівлі.</w:t>
      </w:r>
    </w:p>
    <w:p>
      <w:pPr>
        <w:pStyle w:val="Heading1"/>
      </w:pPr>
      <w:r>
        <w:t>Гола правда про користь відкритих торгів: історія з душовими кабінами військових</w:t>
      </w:r>
    </w:p>
    <w:p>
      <w:r>
        <w:t>Date: 23.06.2023</w:t>
      </w:r>
    </w:p>
    <w:p>
      <w:r>
        <w:t>Link: https://nashigroshi.org/2023/06/23/hola-pravda-pro-koryst-vidkrytykh-torhiv-istoriia-z-dushovymy-kabinamy-viys-kovykh/</w:t>
      </w:r>
    </w:p>
    <w:p>
      <w:r>
        <w:t>Author: Юрій Ніколов, «Наші гроші»</w:t>
      </w:r>
    </w:p>
    <w:p>
      <w:r>
        <w:t>Short Text: Котли швидкісного нагріву води (КШНВ), виготовлені по технічній специфікації А01ХJ.07148-259:2020 (01), виконують функцію польових душових Окрема комендатура охорони і забезпечення Державної прикордонної служби України (військова частина 1498) провела цікавий експеримент. Восени 2022 року прикордонникизакупили польові душові установкипо 99 тисяч гривень за штуку. Процедура закупівлі була звичайна для воєнного часу – без використання електронної системи. Тобто купуй у кого хочеш. І у кого купили – невідомо, оскільки оборонні закупівлі тоді передбачали повну анонімність переможців і взагалі відсутність будь-якої інформації про сам факт закупівлі.</w:t>
      </w:r>
    </w:p>
    <w:p>
      <w:r>
        <w:t>Corruption Type: **Корупція в сфері оборони**</w:t>
      </w:r>
    </w:p>
    <w:p>
      <w:r>
        <w:t>Message: згадується закупівля польових душових установок за завищеними цінами без використання електронної системи, що може вказувати на фіктивні контракти та непрозорі оборонні контракти.</w:t>
      </w:r>
    </w:p>
    <w:p>
      <w:r>
        <w:t>Corruption Type: **Зловживання в державних закупівлях**</w:t>
      </w:r>
    </w:p>
    <w:p>
      <w:r>
        <w:t>Message: зазначено, що процедура закупівлі була звичайна для воєнного часу, без використання електронної системи, що може вказувати на тендерні махінації та завищення цін.</w:t>
      </w:r>
    </w:p>
    <w:p>
      <w:pPr>
        <w:pStyle w:val="Heading1"/>
      </w:pPr>
      <w:r>
        <w:t>Схема: як на мільярдних тендерах роблять аномальні ціни асфальту</w:t>
      </w:r>
    </w:p>
    <w:p>
      <w:r>
        <w:t>Date: 20.06.2023</w:t>
      </w:r>
    </w:p>
    <w:p>
      <w:r>
        <w:t>Link: https://nashigroshi.org/2023/06/20/skhema-iak-na-mil-iardnykh-tenderakh-robliat-anomal-ni-tsiny-asfal-tu/</w:t>
      </w:r>
    </w:p>
    <w:p>
      <w:r>
        <w:t>Author: Юрій Ніколов, «Наші гроші», Інна Потєхіна, «Школа аналітиків»</w:t>
      </w:r>
    </w:p>
    <w:p>
      <w:r>
        <w:t>Short Text: Карен Антонян на весіллі телеведучої Іванни Онуфрійчук і казахського бізнесмена Алмаза. ФотоJetsetter Свіжа закупівля асфальту для ремонту доріг у Харкові на 375 мільйонів гривень на тлі зусиль державних контролерів викрила механізм велетенської маніпуляції цінами будматеріалів у Харківській та сусідній Дніпропетровській областях. У знаменнику цієї історії бізнесмен із Павлограду Карен Антонян. Поштовхом для аналізу стала закупівля різних видів асфальту комунальним підприємством по ремонту і будівництву автошляхів м. Харкова «Шляхрембуд» на375 мільйонів гривень. Відповідну угоду комунальники уклали 31 травня з фірмою «Шляховик-97».</w:t>
      </w:r>
    </w:p>
    <w:p>
      <w:r>
        <w:t>Corruption Type: **Зловживання в державних закупівлях**</w:t>
      </w:r>
    </w:p>
    <w:p>
      <w:r>
        <w:t>Message: Схема закупівлі асфальту для ремонту доріг у Харкові на 375 мільйонів гривень.</w:t>
      </w:r>
    </w:p>
    <w:p>
      <w:r>
        <w:t>Corruption Type: **Контрабанда**</w:t>
      </w:r>
    </w:p>
    <w:p>
      <w:r>
        <w:t>Message: Немає прямого згадування контрабанди в наданому тексті.</w:t>
      </w:r>
    </w:p>
    <w:p>
      <w:r>
        <w:t>Corruption Type: **Незаконна приватизація**</w:t>
      </w:r>
    </w:p>
    <w:p>
      <w:r>
        <w:t>Message: Немає прямого згадування незаконної приватизації в наданому тексті.</w:t>
      </w:r>
    </w:p>
    <w:p>
      <w:r>
        <w:t>Corruption Type: **Розкрадання кредитів державних банків**</w:t>
      </w:r>
    </w:p>
    <w:p>
      <w:r>
        <w:t>Message: Немає прямого згадування розкрадання кредитів в наданому тексті.</w:t>
      </w:r>
    </w:p>
    <w:p>
      <w:r>
        <w:t>Corruption Type: **АРМА та державне рейдерство**</w:t>
      </w:r>
    </w:p>
    <w:p>
      <w:r>
        <w:t>Message: Немає прямого згадування цієї схеми в наданому тексті.</w:t>
      </w:r>
    </w:p>
    <w:p>
      <w:r>
        <w:t>Corruption Type: **Антимонопольний комітет України та перерозподіл ринків**</w:t>
      </w:r>
    </w:p>
    <w:p>
      <w:r>
        <w:t>Message: Немає прямого згадування цієї схеми в наданому тексті.</w:t>
      </w:r>
    </w:p>
    <w:p>
      <w:r>
        <w:t>Corruption Type: **Розкрадання державного майна**</w:t>
      </w:r>
    </w:p>
    <w:p>
      <w:r>
        <w:t>Message: Немає прямого згадування розкрадання державного майна в наданому тексті.</w:t>
      </w:r>
    </w:p>
    <w:p>
      <w:r>
        <w:t>Corruption Type: **Незаконний видобуток природних ресурсів**</w:t>
      </w:r>
    </w:p>
    <w:p>
      <w:r>
        <w:t>Message: Немає прямого згадування незаконного видобутку природних ресурсів в н</w:t>
      </w:r>
    </w:p>
    <w:p>
      <w:pPr>
        <w:pStyle w:val="Heading1"/>
      </w:pPr>
      <w:r>
        <w:t>Топ-тендери тижня: Міноборони засвітило закупівлі шоломів PASGT з чотирикратною(!) різницею в ціні</w:t>
      </w:r>
    </w:p>
    <w:p>
      <w:r>
        <w:t>Date: 18.06.2023</w:t>
      </w:r>
    </w:p>
    <w:p>
      <w:r>
        <w:t>Link: https://nashigroshi.org/2023/06/18/top-tendery-tyzhnia-minoborony-zasvitylo-zakupivli-sholomiv-pasgt-z-chotyrykratnoiu-riznytseiu-v-tsini/</w:t>
      </w:r>
    </w:p>
    <w:p>
      <w:r>
        <w:t>Author: Юрій Ніколов, «Наші гроші»</w:t>
      </w:r>
    </w:p>
    <w:p>
      <w:r>
        <w:t>Short Text: Військовослужбовці США в бронезахисному комплекті PASGT (шолом і бронежилет). (додано дані про митну вартість шоломів) З 12 по 17 червня в системі «Прозорро» оприлюднено 75 тисяч повідомлень про закупівлі на 15,22 млрд грн. На ремонти доріг проведено тендери на0,77млрд грн (5% від усіх закупівель).</w:t>
      </w:r>
    </w:p>
    <w:p>
      <w:r>
        <w:t>Corruption Type: **Корупція в сфері оборони**</w:t>
      </w:r>
    </w:p>
    <w:p>
      <w:r>
        <w:t>Message: дані про закупівлю бронезахисного комплекту PASGT можуть вказувати на можливість фіктивних тендерів чи корупції в закупівлях для військових.</w:t>
      </w:r>
    </w:p>
    <w:p>
      <w:r>
        <w:t>Corruption Type: **Зловживання в державних закупівлях**</w:t>
      </w:r>
    </w:p>
    <w:p>
      <w:r>
        <w:t>Message: інформація про тендери на ремонти доріг може свідчити про можливість тендерних махінацій, відкатів чи завищення цін при державних закупівлях.</w:t>
      </w:r>
    </w:p>
    <w:p>
      <w:pPr>
        <w:pStyle w:val="Heading1"/>
      </w:pPr>
      <w:r>
        <w:t>Як працює боротьба з заточками: мільйонний кейс з акумуляторами на 35% маржі</w:t>
      </w:r>
    </w:p>
    <w:p>
      <w:r>
        <w:t>Date: 12.06.2023</w:t>
      </w:r>
    </w:p>
    <w:p>
      <w:r>
        <w:t>Link: https://nashigroshi.org/2023/06/12/yak-pratsiuie-borot-ba-z-zatochkamy-mil-yonnyy-keys-z-akumuliatoramy-na-30-marzhi/</w:t>
      </w:r>
    </w:p>
    <w:p>
      <w:r>
        <w:t>Author: Юрій Ніколов, «Наші гроші»</w:t>
      </w:r>
    </w:p>
    <w:p>
      <w:r>
        <w:t>Short Text: Великі електричні підстанції «Укренерго» повинні мати акумуляторні джерела живлення для стабільної роботи різної апаратури. Фактично під акумуляторні батареї відводять окремі кімнати, в яких встановлюють стелажі, на яких вже і розставляють сотні акумуляторів. Час від часу ці акумулятори помирають природною смертю, а цієї зими їм дісталось ще й від рашистів. Тому ці прилади стали ще більш актуальними та потрапили у фокус «Наших грошей». У березні «Укренерго» провелозакупівлю сотні акумуляторівдля підстанції Рудна. Підряд вартістю 1,82 млн грн отримало фірма «Акку-енерго» із французькими акумуляторами типу 6 OGi 370 LA. Їхня ємність – 370 Ампер/годин, а ціна за штуку склала 14 077 грн(тут і далі ціни за одиницю приводимо без ПДВ, який врахований в остаточній ціні контракту). Ця ціна видалась дивно високою, оскільки у Європі є акумулятори такої ємності за нижчими цінами. Наприклад, у Британії по221 фунту, у Греції по292 євро.</w:t>
      </w:r>
    </w:p>
    <w:p>
      <w:r>
        <w:t>Corruption Type: **Зловживання в державних закупівлях**</w:t>
      </w:r>
    </w:p>
    <w:p>
      <w:r>
        <w:t>Message: у тексті згадується закупівля сотень акумуляторів для підстанції Рудна за ціною, яка виявилася дивно високою порівняно з цінами в Європі. Це може свідчити про тендерні махінації, завищення цін при державних закупівлях.</w:t>
      </w:r>
    </w:p>
    <w:p>
      <w:r>
        <w:t>Corruption Type: **Контрабанда**</w:t>
      </w:r>
    </w:p>
    <w:p>
      <w:r>
        <w:t>Message: хоча в тексті не прямо згадується контрабанда, можна припустити, що існує можливість використання офшорних схем для імпорту акумуляторів за завищеними цінами.</w:t>
      </w:r>
    </w:p>
    <w:p>
      <w:pPr>
        <w:pStyle w:val="Heading1"/>
      </w:pPr>
      <w:r>
        <w:t>Томографія маржі</w:t>
      </w:r>
    </w:p>
    <w:p>
      <w:r>
        <w:t>Date: 08.06.2023</w:t>
      </w:r>
    </w:p>
    <w:p>
      <w:r>
        <w:t>Link: https://nashigroshi.org/2023/06/08/tomohrafiia-rozpylu/</w:t>
      </w:r>
    </w:p>
    <w:p>
      <w:r>
        <w:t>Author: Юрій Ніколов, «Наші гроші», Джозеф Конрад, Данііл Фуксман, Інна Потєхіна, Олександра Карасевич, «Школа аналітиків»</w:t>
      </w:r>
    </w:p>
    <w:p>
      <w:r>
        <w:t>Short Text: (додано повідомлення «Артек Медікал Груп») Нещодавно «Наші гроші» виявили, що «База спеціального медичного постачання» Київської облради придбала томограф для обласного онкодиспансеру по занадто високій ціні. Систему AnyScan S купили за $1,21 млн, що на 40 відсотків дорожче від закупівлі цієї ж системи Одеським онкодиспансером два роки тому – $856 тис. Це викликало скандал. Колишній журналіст із програми Олександра Дубінського, а нині – депутат Київоблради від «Слуги народу» і керівник «Бази спецмедпостачання» Володимир Тимофійчук спробував так виправдати високу ціну на його закупівлі: «підвищення цін на пальне, вартість комплектуючих та збільшення заробітних плат, ускладнену через війну логістику, фінансово-економічну ситуацію у світі та Україні, за два роки ціни на ринку товарів значно зросли».Також він заявив, що київський томограф у порівнянні з одеським має трохи більшу комплектацію.</w:t>
      </w:r>
    </w:p>
    <w:p>
      <w:r>
        <w:t>Corruption Type: **Зловживання в державних закупівлях**</w:t>
      </w:r>
    </w:p>
    <w:p>
      <w:r>
        <w:t>Message: закупівля томографа за завищеною ціною для обласного онкодиспансеру.</w:t>
      </w:r>
    </w:p>
    <w:p>
      <w:r>
        <w:t>Corruption Type: **Тендерні махінації**</w:t>
      </w:r>
    </w:p>
    <w:p>
      <w:r>
        <w:t>Message: можливі тендерні махінації при закупівлі томографа за завищеною ціною.</w:t>
      </w:r>
    </w:p>
    <w:p>
      <w:r>
        <w:t>Corruption Type: **Завищення цін при держзакупівлі**</w:t>
      </w:r>
    </w:p>
    <w:p>
      <w:r>
        <w:t>Message: закупівля томографа за ціною, яка на 40% вища, ніж ціна при закупівлі такої ж системи два роки тому.</w:t>
      </w:r>
    </w:p>
    <w:p>
      <w:pPr>
        <w:pStyle w:val="Heading1"/>
      </w:pPr>
      <w:r>
        <w:t>На харчових тендерах Міноборони на 25 млрд більшість аукціонів виграв представник колишніх монополістів, нинішні постачальники поки програють</w:t>
      </w:r>
    </w:p>
    <w:p>
      <w:r>
        <w:t>Date: 07.06.2023</w:t>
      </w:r>
    </w:p>
    <w:p>
      <w:r>
        <w:t>Link: https://nashigroshi.org/2023/06/07/na-kharchovykh-tenderakh-minoborony-na-25-mlrd-bil-shist-auktsioniv-vyhrav-predstavnyk-kolyshnikh-monopolistiv-nynishni-postachal-nyky-poky-prohraiut/</w:t>
      </w:r>
    </w:p>
    <w:p>
      <w:r>
        <w:t>Author: Юрій Ніколов, «Наші гроші»</w:t>
      </w:r>
    </w:p>
    <w:p>
      <w:r>
        <w:t>Short Text: Міністерство оборони 6 червня провело аукціони по 22 тендерам на поставку комплектів продуктів харчування на загальну очікувану суму 24,67 млрд грн, повідомляється в системі «Прозорро». У більшості випадків була конкурентна боротьба, середня знижка по всім процедурам склала 22%. З урахуванням того, що Міноборони встановило граничні ціни на продукти набагато нижче, ніж вони були цієї весни, це означає, що у випадку укладання контрактів ціни буде знижено приблизно до ринкового рівня. В одній процедурі розміром959 млн грнфірма «Понтем.Уа» можливо випадково зробила пропозицію розміром 10 млн грн. Тому її можуть визнати аномальною та відхилити.</w:t>
      </w:r>
    </w:p>
    <w:p>
      <w:r>
        <w:t>Corruption Type: **Корупція в сфері оборони**</w:t>
      </w:r>
    </w:p>
    <w:p>
      <w:r>
        <w:t>Message: фіктивні тендери Міноборони, конкурентна боротьба, можливо випадково зроблена пропозиція фірмою "Понтем.Уа" (яка може бути аномальною та відхилена).</w:t>
      </w:r>
    </w:p>
    <w:p>
      <w:r>
        <w:t>Corruption Type: **Зловживання в державних закупівлях**</w:t>
      </w:r>
    </w:p>
    <w:p>
      <w:r>
        <w:t>Message: тендерні процедури, знижка по процедурам, можливе завищення цін при держзакупівлі.</w:t>
      </w:r>
    </w:p>
    <w:p>
      <w:pPr>
        <w:pStyle w:val="Heading1"/>
      </w:pPr>
      <w:r>
        <w:t>Антиукраїнські заточки «Енергоатому» в закупівлі електробусів на 235 мільйонів (додано)</w:t>
      </w:r>
    </w:p>
    <w:p>
      <w:r>
        <w:t>Date: 29.05.2023</w:t>
      </w:r>
    </w:p>
    <w:p>
      <w:r>
        <w:t>Link: https://nashigroshi.org/2023/05/29/antyukrains-ki-zatochky-enerhoatomu-v-zakupivli-elektrobusiv-na-235-mil-yoniv/</w:t>
      </w:r>
    </w:p>
    <w:p>
      <w:r>
        <w:t xml:space="preserve">Author: </w:t>
      </w:r>
    </w:p>
    <w:p>
      <w:r>
        <w:t>Short Text: (додано повідомлення про купівлю турецьких автобусів) (додано повідомлення про розрив угоди 21 липня) Підрозділ «Атомпроектінжиніринг» «Енергоатому» з третьої спроби намагається протягнути закупівлю турецьких електробусів на чверть мільярда гривень з маржею 60 мільйонів гривень. І задля цього знаходить все нові і нові заточки проти українського виробника.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«Львівтеплоенерго» та «Енергоатом» купують біг-беги за подвійною ціною</w:t>
      </w:r>
    </w:p>
    <w:p>
      <w:r>
        <w:t>Date: 27.05.2023</w:t>
      </w:r>
    </w:p>
    <w:p>
      <w:r>
        <w:t>Link: https://nashigroshi.org/2023/05/27/l-vivteploenerho-ta-enerhoatom-kupuiut-bih-behy-za-podviynoiu-tsinoiu/</w:t>
      </w:r>
    </w:p>
    <w:p>
      <w:r>
        <w:t xml:space="preserve">Author: </w:t>
      </w:r>
    </w:p>
    <w:p>
      <w:r>
        <w:t>Short Text: «Наші гроші» проналізували півсотні найбільших закупівель біг-бегів на загальну суму 85 млн грн, які були проведені з осені 2022 року, коли рашисти почали обстрілювати наші енергоб’єкти. При середній ринковій ціні в районі 250-300 гривень значно дорожче купували мішки підрозділи «Енергоатому» та комунальне «Львівтеплоенерго». Їхні ціни (обведені червоним на графіку) були майже вдвічі вищими від закупівель інших замовників незалежно від дати придбання. Після перших обстрілів енергоінфраструктури, українські енергетики почали масово закуповувати біг-беги, щоб засипати в них пісок і прикривати свої обʼєкти такими фортифікаційними спорудами від хоча б осколкових уражень. Почався ажіотаж, попит зріс, а отже зросла і ціна. Як повідомили «Нашим грошам» в одній з фірм-виробників, вони у той період продавали біг-беги на 30% дорожче, ніж зараз. Актуальні ціни на біг-беги у низ зараз становлятьменше 300 гривень. Але навіть враховуючи ажіотажний попит, ціни в договорах підрозділів «Енергоатому» і «Львівтеплоенерго» занадто високі у порівнянні з закупівлями інших замовників у той же період.</w:t>
      </w:r>
    </w:p>
    <w:p>
      <w:r>
        <w:t>Corruption Type: **Зловживання в державних закупівлях**</w:t>
      </w:r>
    </w:p>
    <w:p>
      <w:r>
        <w:t>Message: згадується про завищення цін при закупівлях біг-бегів підрозділами «Енергоатому» та «Львівтеплоенерго» у порівнянні з іншими замовниками.</w:t>
      </w:r>
    </w:p>
    <w:p>
      <w:r>
        <w:t>Corruption Type: **Зловживання службовим становищем**</w:t>
      </w:r>
    </w:p>
    <w:p>
      <w:r>
        <w:t>Message: можливо, що посадовці цих підрозділів виводили кошти через ухвалення службових рішень щодо закупівель біг-бегів за завищеними цінами.</w:t>
      </w:r>
    </w:p>
    <w:p>
      <w:pPr>
        <w:pStyle w:val="Heading1"/>
      </w:pPr>
      <w:r>
        <w:t>Рідна фірма фітнес-тренерки Резніченка феєрично повернулась у держпідряди – отримала 254 млн від однопартійки Резніченка</w:t>
      </w:r>
    </w:p>
    <w:p>
      <w:r>
        <w:t>Date: 26.05.2023</w:t>
      </w:r>
    </w:p>
    <w:p>
      <w:r>
        <w:t>Link: https://nashigroshi.org/2023/05/26/ridna-firma-fitnes-trenerky-reznichenka-feierychno-povernulas-u-derzhpidriady-otrymala-254-mln-vid-odnopartiyky-reznichenka/</w:t>
      </w:r>
    </w:p>
    <w:p>
      <w:r>
        <w:t>Author: Юрій Ніколов, “Наші гроші”</w:t>
      </w:r>
    </w:p>
    <w:p>
      <w:r>
        <w:t xml:space="preserve">Short Text: Департамент житлово-комунального господарства та будівництва Дніпропетровської обласної державної адміністрації 16 травня за результатами тендеру уклав угоду з ТОВ «Будінвест інжиніринг» на експлуатаційне утримання місцевих доріг у 2023 році вартістю 254 млн грн. Про це повідомляється в системі«Прозорро». Єдиним конкурентом було ТОВ «Автомагістраль-Південь». З цим фаворитом Укравтодору «Будінвест» за останні чотири роки розіграв півсотні підрядів на 20,21 млрд грн.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«Укртрансгаз» знизив(!) доларову ціну дорожніх плит у порівнянні з довоєнною</w:t>
      </w:r>
    </w:p>
    <w:p>
      <w:r>
        <w:t>Date: 24.05.2023</w:t>
      </w:r>
    </w:p>
    <w:p>
      <w:r>
        <w:t>Link: https://nashigroshi.org/2023/05/24/ukrtranshaz-znyzyv-dolarovu-tsinu-dorozhnikh-tsin-u-porivnianni-z-dovoiennoiu/</w:t>
      </w:r>
    </w:p>
    <w:p>
      <w:r>
        <w:t>Author: Інна Потєхіна, «Школа аналітиків», Юрій Ніколов «Наші гроші»</w:t>
      </w:r>
    </w:p>
    <w:p>
      <w:r>
        <w:t>Short Text: “Укртрансгаз” купивтакі плитипо 5 300 гривень за штуку АТ «Укртрансгаз» 12 травня за результатами тендеру уклав угоди на залізобетонні дорожні плити на загальну суму 23,31 млн грн. Про це повідомляється в системі «Прозорро». Угоди на поставку плит  укладено з ТОВ «Світловодський завод залізобетонних виробів»  та ТОВ «Бетонярня «Будмайстер», які зробили найдешевші пропозиції зі знижками 9%.</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**Контрабанда**</w:t>
      </w:r>
    </w:p>
    <w:p>
      <w:r>
        <w:t>Message: схеми на митниці, відкат на митниці, зникнення вантажів на митниці, офшорні схеми імпорту.</w:t>
      </w:r>
    </w:p>
    <w:p>
      <w:pPr>
        <w:pStyle w:val="Heading1"/>
      </w:pPr>
      <w:r>
        <w:t>У половині шкіл Києва палять світло по завищеній ціні</w:t>
      </w:r>
    </w:p>
    <w:p>
      <w:r>
        <w:t>Date: 22.05.2023</w:t>
      </w:r>
    </w:p>
    <w:p>
      <w:r>
        <w:t>Link: https://nashigroshi.org/2023/05/22/u-polovyni-shkil-kyieva-paliat-enerhiiu-po-zavyshcheniy-tsini/</w:t>
      </w:r>
    </w:p>
    <w:p>
      <w:r>
        <w:t xml:space="preserve">Author: </w:t>
      </w:r>
    </w:p>
    <w:p>
      <w:r>
        <w:t>Short Text:  (20 червня додано дані про зміни цін в додаткових угодах) Найдорожче електроенергію купують освітяни Деснянської, Шевченківської, Солом’янської, Печерської РДА. Вони мають контракти на 109 мільйонів і платять фірмі «РТЕ Юкрейн» на чверть дорожче від ринкових цін.</w:t>
      </w:r>
    </w:p>
    <w:p>
      <w:r>
        <w:t>Corruption Type: **Зловживання в державних закупівлях**</w:t>
      </w:r>
    </w:p>
    <w:p>
      <w:r>
        <w:t>Message: контракти на 109 мільйонів, платять фірмі «РТЕ Юкрейн» на чверть дорожче від ринкових цін.</w:t>
      </w:r>
    </w:p>
    <w:p>
      <w:r>
        <w:t>Corruption Type: **Зловживання при розподілі земельних ресурсів**</w:t>
      </w:r>
    </w:p>
    <w:p>
      <w:r>
        <w:t>Message: можливо, якщо згадується виведення сільгоспземель під забудову.</w:t>
      </w:r>
    </w:p>
    <w:p>
      <w:pPr>
        <w:pStyle w:val="Heading1"/>
      </w:pPr>
      <w:r>
        <w:t>Редактор «Наших грошей» Юрій Ніколов отримав шведську нагороду за розслідування закупівель Міноборони</w:t>
      </w:r>
    </w:p>
    <w:p>
      <w:r>
        <w:t>Date: 15.05.2023</w:t>
      </w:r>
    </w:p>
    <w:p>
      <w:r>
        <w:t>Link: https://nashigroshi.org/2023/05/15/redaktor-nashykh-hroshey-yuriy-nikolov-otrymav-shveds-ku-nahorodu-za-rozsliduvannia-zakupivel-minoborony/</w:t>
      </w:r>
    </w:p>
    <w:p>
      <w:r>
        <w:t xml:space="preserve">Author: </w:t>
      </w:r>
    </w:p>
    <w:p>
      <w:r>
        <w:t>Short Text: Співзасновник та редактор «Наших грошей» Юрій Ніколов отримав нагороду від фонду Svenska Dagbladet за своє розслідування щодо закупівель харчів Міністерством оборони. Стипендія у розмірі 120 тисяч шведських крон (близько 10 тисяч євро) повністю перерахована благодійному фонду «Dignitas» на закупівлю дронів для військових, що зараз воюють на Бахмутському напрямку. Фонд «Stiftelsen Svenska Dagbladet»прийняв рішеннявручити нагороду, оскільки«завдяки ретельному розслідуванню та вражаючим викриттям Юрій Ніколов став провідним журналістом, що своєю роботою сприяє прагненню України залишити корупцію та автократію у минулому і закласти основи для вільної України без війни». Зі згоди шведського фонду ця стипендія у повному розмірі вже перерахована українському благодійному фонду «Dignitas» для закупівлі дронів для ЗСУ. Кошти стипендії використано на придбання чотирьох дронів DJI Mavic 3 Fly More Combo ціною 2260 євро (без ПДВ) кожен.</w:t>
      </w:r>
    </w:p>
    <w:p>
      <w:r>
        <w:t>Corruption Type: **Корупція в сфері оборони**</w:t>
      </w:r>
    </w:p>
    <w:p>
      <w:r>
        <w:t>Message: у зв'язку з отриманням стипендії від фонду Svenska Dagbladet за розслідування закупівель харчів Міністерством оборони, кошти стипендії були перераховані благодійному фонду «Dignitas» для закупівлі дронів для військових.</w:t>
      </w:r>
    </w:p>
    <w:p>
      <w:pPr>
        <w:pStyle w:val="Heading1"/>
      </w:pPr>
      <w:r>
        <w:t>Хто і які дрони купує через «Прозорро»</w:t>
      </w:r>
    </w:p>
    <w:p>
      <w:r>
        <w:t>Date: 12.05.2023</w:t>
      </w:r>
    </w:p>
    <w:p>
      <w:r>
        <w:t>Link: https://nashigroshi.org/2023/05/12/khto-i-iaki-drony-kupuie-cherez-prozorro/</w:t>
      </w:r>
    </w:p>
    <w:p>
      <w:r>
        <w:t>Author: Юрій Ніколов, «Наші гроші», Інна Потєхіна, “Школа аналітиків”</w:t>
      </w:r>
    </w:p>
    <w:p>
      <w:r>
        <w:t>Short Text: Ось вам новина. Лише за перший тиждень травня чотири військові бригади, які воюють на Бахмутському напрямку, прозвітували у «Прозорро» про придбання безпілотних літальних апаратів на 6,6 мільйона гривень. Всі ці дрони виявились різними моделями «Mavic» – або Fly More Combo, або Matrice, або Enterprise, або з тепловізорами. Тобто воїни купують саме ті безпілотники, які міністр оборони Резніков вважає непотрібними і називає«весільними дронами». Мовляв, ними тільки весілля знімати. Але така позиція Резнікова йде у розріз з тим, що думають про засоби війни люди, які насправді воюють та забезпечують воїнів. «Наші гроші» проаналізували здійснені від початку вторгнення у «Прозорро» закупівлі літальних апаратів по коду 34710000-7 (якщо якийсь замовник обрав інший код, то у цю вибірку не потрапив). Виявилось, що різні замовники – мерії міст, сільради, держпідприємства, військові частини – дві третини закупівель присвятили саме «весільним дронам», які і бережуть життя наших воїнів на фронті.</w:t>
      </w:r>
    </w:p>
    <w:p>
      <w:r>
        <w:t>Corruption Type: **Корупція в сфері оборони**</w:t>
      </w:r>
    </w:p>
    <w:p>
      <w:r>
        <w:t>Message: фіктивні тендери Міноборони, корупція в закупівлях для ЗСУ, неякісна техніка для ЗСУ.</w:t>
      </w:r>
    </w:p>
    <w:p>
      <w:r>
        <w:t>Corruption Type: **Зловживання в державних закупівлях**</w:t>
      </w:r>
    </w:p>
    <w:p>
      <w:r>
        <w:t>Message: тендерні махінації, зловживання при закупівлях, тендерні змови.</w:t>
      </w:r>
    </w:p>
    <w:p>
      <w:r>
        <w:t>Corruption Type: **Розкрадання гуманітарної та/або військової допомоги**</w:t>
      </w:r>
    </w:p>
    <w:p>
      <w:r>
        <w:t>Message: крадіжка гуманітарної допомоги, маніпулювання наданням допомоги для власної вигоди.</w:t>
      </w:r>
    </w:p>
    <w:p>
      <w:pPr>
        <w:pStyle w:val="Heading1"/>
      </w:pPr>
      <w:r>
        <w:t>Як Великдень і війна завадили тернопільському гегемону захопити Буковину</w:t>
      </w:r>
    </w:p>
    <w:p>
      <w:r>
        <w:t>Date: 08.05.2023</w:t>
      </w:r>
    </w:p>
    <w:p>
      <w:r>
        <w:t>Link: https://nashigroshi.org/2023/05/08/yak-velykden-i-viyna-zavadyly-ternopil-s-komu-hehemonu-zakhopyty-bukovynu/</w:t>
      </w:r>
    </w:p>
    <w:p>
      <w:r>
        <w:t>Author: Юрій Ніколов, «Наші гроші»</w:t>
      </w:r>
    </w:p>
    <w:p>
      <w:r>
        <w:t>Short Text: Компанія «Техно-буд-центр», яка домінує у рідній Тернопільській області (з моменту заснування «Прозорро» у 2016 році отримала тут підряди на 29 мільярдів гривень), під час вторгнення вирішила розповсюдити свій ареал на сусідню Чернівецьку. В цьому нема нічого дивного, оскільки «ТБЦ» користувалась довірою влади – фірма входила утоп-10 фаворитів «Великого будівництва», і вже під час вторгнення отримала від Укравтодору підряди на 723 млн грн по ремонту мостів і доріг на звільнений від рашистів Харківщині, яка дуже далеко від Тернополя. Але бліц-криг на сусідню Буковину не вдався. Цієї весни «Техно-буд-центр» подався на тендер Служби відновлення та розвитку інфраструктури у Чернівецькій області на експлуатаційне утримання дорігочікуваною вартістю 250 млн грн. І дуже постарався його виграти. Спочатку оскаржив в АМКУ занадто жорсткі вимоги до підтвердження досвіду учасників. А потім зробив дуже дешеву пропозицію розміром 97 млн грн.</w:t>
      </w:r>
    </w:p>
    <w:p>
      <w:r>
        <w:t>Corruption Type: **Корупція в сфері державних закупівель**</w:t>
      </w:r>
    </w:p>
    <w:p>
      <w:r>
        <w:t>Message: фірма "Техно-буд-центр" отримала підряди на велику суму грошей у Тернопільській області та спробувала розширити свою діяльність на Чернівецьку область через тендери із завищеними цінами.</w:t>
      </w:r>
    </w:p>
    <w:p>
      <w:r>
        <w:t>Corruption Type: **Тендерні махінації та відмивання грошей**</w:t>
      </w:r>
    </w:p>
    <w:p>
      <w:r>
        <w:t>Message: "Техно-буд-центр" спробував виграти тендер на експлуатаційне утримання доріг у Чернівецькій області, подавши дешеву пропозицію розміром 97 млн грн, що може бути ознакою тендерних махінацій або відмивання грошей.</w:t>
      </w:r>
    </w:p>
    <w:p>
      <w:pPr>
        <w:pStyle w:val="Heading1"/>
      </w:pPr>
      <w:r>
        <w:t>Топ-тендери тижня: дешевшому конкуренту вдалось пробитись до 426 мільйонів на ремонт доріг скрізь причіпки укравтодорівців і підступи картелістів</w:t>
      </w:r>
    </w:p>
    <w:p>
      <w:r>
        <w:t>Date: 30.04.2023</w:t>
      </w:r>
    </w:p>
    <w:p>
      <w:r>
        <w:t>Link: https://nashigroshi.org/2023/04/30/top-tendery-tyzhnia-deshevshomu-konkurentu-vdalos-probytys-do-426-mil-yoniv-na-remont-dorih-skriz-prychipky-ukravtodorivtsiv-i-pidstupy-kartelistiv/</w:t>
      </w:r>
    </w:p>
    <w:p>
      <w:r>
        <w:t>Author: Юрій Ніколов, «Наші гроші»</w:t>
      </w:r>
    </w:p>
    <w:p>
      <w:r>
        <w:t>Short Text: З 22 по 29 квітня в системі «Прозорро» оприлюднено 59 тисяч повідомлень про закупівлі на 12,89 млрд грн. На ремонти доріг проведено тендери на 1,50 млрд грн (12% від усіх закупівель). Найбільший підряд цього тижня розіграли на експлуатаційне утримання доріг Чернігівської області у цьому роціочікуваною вартістю 478 млн грн.У лютому тендер починали «старі укравтодорівці», вони тоді ще офіційно називались Служба автомобільних автодоріг у Чернігівській області. І починали з повним набором старих корупціогенних практик, що до вторгнення практикувались «великими будівельниками» задля максимізації маржі картелю. А завершила скандальну процедуру у квітні вже перейменована Служба відновлення та розвитку інфраструктури у Чернігівській області. І кінець теж змінився на краще. Отже найдорожчі пропозиції на тендер подалибезумовні фаворити дорожнього ринку«Автомагістраль-Південь» (440 млн грн) і  «Автострада» (476 млн грн). Але окрім них на торги подавсь і набагато дешевший конкурент «ДС пром груп» (426 млн грн).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Схематоз із «від’ємною маржою» перекочував із закупівель енергії у закупівлі газу</w:t>
      </w:r>
    </w:p>
    <w:p>
      <w:r>
        <w:t>Date: 25.04.2023</w:t>
      </w:r>
    </w:p>
    <w:p>
      <w:r>
        <w:t>Link: https://nashigroshi.org/2023/04/25/skhematoz-z-vid-iemnoiu-marzhoiu-perekochuvav-iz-zakupivel-enerhii-u-zakupivli-hazu/</w:t>
      </w:r>
    </w:p>
    <w:p>
      <w:r>
        <w:t>Author: Анна Сорока, «Наші гроші»</w:t>
      </w:r>
    </w:p>
    <w:p>
      <w:r>
        <w:t>Short Text: Восени «Наші гроші»виявилина закупівлях електроенергії у «Прозорро» цікаву схему, якаіснуєй донині. Деякі замовники за формулою визначали певну ціну, нижче якої учасники не могли опускатись, інакше їх відхилять за «від’ємну маржу». Щоб виграти торги по ціні, учасники подавали однакові пропозиції з нульовою маржою, а потім вигравав той, хто першим завантажив таку пропозицію в систему. Тобто найбільш обізнаний із планами замовників. Причому на інших, «вільних» закупівлях траплялися нижчі ціни. Тепер, пів року потому з’ясувалося, що подібна схема поширилась і на закупівлі природного газу. Наразі відомо про чотири закупівлі газу, оголошені 17 березня різними замовниками у Свалявському районі Закарпатської області: UA-2023-03-17-003420-a, UA-2023-03-17-008439-a, UA-2023-03-17-007819-a, UA-2023-03-17-004430-a. Причому три із чотирьох замовників, підпорядкованих місцевій владі, мають одну уповноважену особу – Аліну Попович. Четвертого – базу відпочинку Мінфіну – представляє директор Федір Тацій. Закупівлі об’єднує формула, за якою учасники повинні розраховувати ціну пропозиції:</w:t>
      </w:r>
    </w:p>
    <w:p>
      <w:r>
        <w:t>Corruption Type: **Формування цінових узгоджень**</w:t>
      </w:r>
    </w:p>
    <w:p>
      <w:r>
        <w:t>Message: учасники подавали однакові пропозиції з нульовою маржою, щоб виграти торги по ціні.</w:t>
      </w:r>
    </w:p>
    <w:p>
      <w:r>
        <w:t>Corruption Type: **Конфлікт інтересів**</w:t>
      </w:r>
    </w:p>
    <w:p>
      <w:r>
        <w:t>Message: три із чотирьох замовників, підпорядкованих місцевій владі, мають одну уповноважену особу – Аліну Попович.</w:t>
      </w:r>
    </w:p>
    <w:p>
      <w:r>
        <w:t>Corruption Type: **Фіктивні закупівлі**</w:t>
      </w:r>
    </w:p>
    <w:p>
      <w:r>
        <w:t>Message: схема, за якою учасники повинні розраховувати ціну пропозиції.</w:t>
      </w:r>
    </w:p>
    <w:p>
      <w:pPr>
        <w:pStyle w:val="Heading1"/>
      </w:pPr>
      <w:r>
        <w:t>Ринок шляхових ремонтів в Україні під час вторгнення: грошей менше, фаворити старі</w:t>
      </w:r>
    </w:p>
    <w:p>
      <w:r>
        <w:t>Date: 21.04.2023</w:t>
      </w:r>
    </w:p>
    <w:p>
      <w:r>
        <w:t>Link: https://nashigroshi.org/2023/04/21/rynok-shliakhovykh-remontiv-v-ukraini-pid-chas-vtorhnennia-hroshey-menshe-favoryty-stari/</w:t>
      </w:r>
    </w:p>
    <w:p>
      <w:r>
        <w:t>Author: Юрій Ніколов, «Наші гроші»</w:t>
      </w:r>
    </w:p>
    <w:p>
      <w:r>
        <w:t>Short Text: Головне: → Виплати шляховикам під час війни впали більше ніж у 5 разів, ніж до вторгнення → Після згасання фірми подруги Резніченка знову домінують традиційні фаворити «Автомагістраль-Південь» Олександра Бойка і «Автострада» Максима Шкіля</w:t>
      </w:r>
    </w:p>
    <w:p>
      <w:r>
        <w:t>Corruption Type: **Корупція в сфері дорожнього будівництва**</w:t>
      </w:r>
    </w:p>
    <w:p>
      <w:r>
        <w:t>Message: виплати шляховикам під час війни впали більше ніж у 5 разів, ніж до вторгнення.</w:t>
      </w:r>
    </w:p>
    <w:p>
      <w:r>
        <w:t>Corruption Type: **Корупція в сфері фірм**</w:t>
      </w:r>
    </w:p>
    <w:p>
      <w:r>
        <w:t>Message: після згасання фірми подруги Резніченка знову домінують традиційні фаворити «Автомагістраль-Південь» Олександра Бойка і «Автострада» Максима Шкіля.</w:t>
      </w:r>
    </w:p>
    <w:p>
      <w:pPr>
        <w:pStyle w:val="Heading1"/>
      </w:pPr>
      <w:r>
        <w:t>Прикордонники вже проводять відкриті торги на «речовку» і харчі у «Прозорро» – огляд вражаючих цін</w:t>
      </w:r>
    </w:p>
    <w:p>
      <w:r>
        <w:t>Date: 20.04.2023</w:t>
      </w:r>
    </w:p>
    <w:p>
      <w:r>
        <w:t>Link: https://nashigroshi.org/2023/04/20/prykordonnyky-vzhe-provodiat-vidkryti-torhy-na-rechovku-i-kharchi-u-prozorro-ohliad-vrazhaiuchykh-tsin/</w:t>
      </w:r>
    </w:p>
    <w:p>
      <w:r>
        <w:t>Author: Юрій Ніколов, «Наші гроші»</w:t>
      </w:r>
    </w:p>
    <w:p>
      <w:r>
        <w:t>Short Text: 23 квітня Міноборони повинно поступовопочати публікацію закритих цін на харчі та «речовку»(взуття, одяг тощо), які проводить зараз і проводило з початку вторгнення без використання Прозорро. Відомство Олексія Резнікова змушене розкритись на підставі закону щодо розкриття його закупівельних цін на НЕзбройові товари, прийнятого після січневої публікації «Дзеркала тижня» про харчові контракти Міноборони. Напередодні цієї визначної події «Наші гроші»  виявили, що військові частини під час вторгнення проводять у «Прозорро» відкриті торги (оголошено близька 500 закупівель з особливостями).  Також військові частини оприлюднили близька 6000 звітів про закупівлю, не очікуючи набрання чинності жодними законами. Просто відразу після закупівлі. Закупив – відзвітував. Так само підрозділи Державної прикордонної служби  проводить у «Прозорро» свої закупівлі по абсолютно нормальній процедурі «відкриті торги з особливостями».</w:t>
      </w:r>
    </w:p>
    <w:p>
      <w:r>
        <w:t>Corruption Type: **Корупція в сфері оборони**</w:t>
      </w:r>
    </w:p>
    <w:p>
      <w:r>
        <w:t>Message: фіктивні тендери Міноборони, неякісна техніка для ЗСУ, непрозорі оборонні контракти.</w:t>
      </w:r>
    </w:p>
    <w:p>
      <w:r>
        <w:t>Corruption Type: **Зловживання в державних закупівлях**</w:t>
      </w:r>
    </w:p>
    <w:p>
      <w:r>
        <w:t>Message: тендерні махінації, зловживання при закупівлях, тендерні змови.</w:t>
      </w:r>
    </w:p>
    <w:p>
      <w:r>
        <w:t>Corruption Type: **Розкрадання державного майна**</w:t>
      </w:r>
    </w:p>
    <w:p>
      <w:r>
        <w:t>Message: низька прозорість процесів інвентаризації та передачі державного майна, виведення держмайна за кордон.</w:t>
      </w:r>
    </w:p>
    <w:p>
      <w:pPr>
        <w:pStyle w:val="Heading1"/>
      </w:pPr>
      <w:r>
        <w:t>Топ-тендери тижня: «Дороги Харківщини» провели змовні і непрозорі торги на 1,7 мільярда. І порушили Методику Кубракова?</w:t>
      </w:r>
    </w:p>
    <w:p>
      <w:r>
        <w:t>Date: 16.04.2023</w:t>
      </w:r>
    </w:p>
    <w:p>
      <w:r>
        <w:t>Link: https://nashigroshi.org/2023/04/16/top-tendery-tyzhnia-dorohy-kharkivshchyny-provely-zmovni-i-neprozori-torhy-na-1-7-mil-iarda-i-porushyly-metodyku-kubrakova/</w:t>
      </w:r>
    </w:p>
    <w:p>
      <w:r>
        <w:t>Author: Юрій Ніколов, «Наші гроші»</w:t>
      </w:r>
    </w:p>
    <w:p>
      <w:r>
        <w:t>Short Text: З 8 по 14 квітня в системі «Прозорро» оприлюднено 55 тисяч повідомлень про закупівлі на 13,35 млрд грн. На ремонти доріг проведено тендери на 1,92 млрд грн (14% від усіх закупівель). Колишній Укравтодор, перейменований у Агентство відновлення, продовжує готуватись до надходження великих грошей та напрацьовує нову нормативку. В цей час найбільші дорожні тендери почали проводити облдержадміністрації. І на цих прикладах яскраво видно, який поганий варіант майбутнього світить Україні у випадку укорінення цих правил гри. Цього тижня левову частку дорожніх тендерів на 1,78 млрд грн провело ДП «Дороги Харківщини». Загальним місцем стало посилання замовника на Методику визначення вартості дорожніх робіт, прийнятої наказом Міністерства інфраструктури у жовтні 2022 року. Вона передбачає замовлення ремонтів по так званим «укрупненим показникам» – це коли у договорах вказується ціна укладання асфальту за 1 квадратний метр.</w:t>
      </w:r>
    </w:p>
    <w:p>
      <w:r>
        <w:t>Corruption Type: **Зловживання в державних закупівлях**</w:t>
      </w:r>
    </w:p>
    <w:p>
      <w:r>
        <w:t>Message: вказано, що на ремонти доріг проведено тендери на 1,92 млрд грн, а також зазначено про найбільші дорожні тендери. Це може свідчити про можливі тендерні махінації, відкати на держзакупівлях, тендерні змови або завищення цін при держзакупівлі.</w:t>
      </w:r>
    </w:p>
    <w:p>
      <w:r>
        <w:t>Corruption Type: **Незаконний видобуток природних ресурсів**</w:t>
      </w:r>
    </w:p>
    <w:p>
      <w:r>
        <w:t>Message: хоча у тексті не було прямого згадування незаконного видобутку природних ресурсів, але можливість корупції в цій сфері завжди існує, особливо в контексті будівництва доріг та проведення тендерів.</w:t>
      </w:r>
    </w:p>
    <w:p>
      <w:pPr>
        <w:pStyle w:val="Heading1"/>
      </w:pPr>
      <w:r>
        <w:t>Охороняють чи стережуть? «Укрнафта» заплатить 285 мільйонів тим самим охоронцям, що і при Коломойському</w:t>
      </w:r>
    </w:p>
    <w:p>
      <w:r>
        <w:t>Date: 14.04.2023</w:t>
      </w:r>
    </w:p>
    <w:p>
      <w:r>
        <w:t>Link: https://nashigroshi.org/2023/04/14/okhoroniaiut-chy-sterezhut-ukrnaftu-zaplatyt-285-mil-yoniv-tym-samym-okhorontsiam-shcho-i-pry-kolomoys-komu/</w:t>
      </w:r>
    </w:p>
    <w:p>
      <w:r>
        <w:t>Author: Юрій Ніколов, «Наші гроші»</w:t>
      </w:r>
    </w:p>
    <w:p>
      <w:r>
        <w:t>Short Text: ПАТ «Укрнафта» із 22 по 30 березня уклала півтора десятка угод з фірмою «Секьюрайті» про охорону своїх об’єктів в різних місцях України у поточному році на загальну суму 285 млн грн. Про цеповідомляєтьсяу системі «Прозорро». Закупівлі провели без використання електронної системи, тобто жодної конкуренції не було: UA-2023-04-03-003183-a, UA-2023-04-03-003046-a, UA-2023-04-03-002849-a, UA-2023-04-03-002774-a,  UA-2023-04-03-002229-a, UA-2023-04-03-002123-a, UA-2023-04-03-001994-a, UA-2023-04-03-001898-a, UA-2023-04-03-001787-a, UA-2023-04-03-001681-a, UA-2023-04-03-001544-a, UA-2023-04-03-001347-a, UA-2023-04-03-001216-a. Фірма «Секьюрайті» вже багато років надає послуги охорони «Укрнафті», яку до цієї зими контролював менеджмент групи «Приват».</w:t>
      </w:r>
    </w:p>
    <w:p>
      <w:r>
        <w:t>Corruption Type: **Зловживання в державних закупівлях**</w:t>
      </w:r>
    </w:p>
    <w:p>
      <w:r>
        <w:t>Message: угоди між ПАТ «Укрнафта» та фірмою «Секьюрайті» були укладені без використання електронної системи, що призводить до відсутності конкуренції.</w:t>
      </w:r>
    </w:p>
    <w:p>
      <w:r>
        <w:t>Corruption Type: **Незаконна приватизація**</w:t>
      </w:r>
    </w:p>
    <w:p>
      <w:r>
        <w:t>Message: можливо, що угоди між ПАТ «Укрнафта» та фірмою «Секьюрайті» є частиною дерибану державного майна, оскільки контроль над ПАТ «Укрнафта» раніше належав групі «Приват».</w:t>
      </w:r>
    </w:p>
    <w:p>
      <w:r>
        <w:t>Corruption Type: **Незаконний видобуток природних ресурсів**</w:t>
      </w:r>
    </w:p>
    <w:p>
      <w:r>
        <w:t>Message: хоча в тексті не згадується прямо про незаконний видобуток, але можливо, що угоди на охорону об'єктів ПАТ «Укрнафта» можуть бути частиною ширшої схеми з використанням незаконно видобутих природних ресурсів.</w:t>
      </w:r>
    </w:p>
    <w:p>
      <w:pPr>
        <w:pStyle w:val="Heading1"/>
      </w:pPr>
      <w:r>
        <w:t>Топ-тендери тижня: шляховики дали 479 млн на ремонт мосту – ціни будматеріалів НЕ показали і порушили методику Кубракова</w:t>
      </w:r>
    </w:p>
    <w:p>
      <w:r>
        <w:t>Date: 09.04.2023</w:t>
      </w:r>
    </w:p>
    <w:p>
      <w:r>
        <w:t>Link: https://nashigroshi.org/2023/04/09/top-tendery-tyzhnia-shliakhovyky-za-479-mln-vidremontuiut-mist-po-novym-neprozorym-pravylam-tsinoutvorennia-kubrakova/</w:t>
      </w:r>
    </w:p>
    <w:p>
      <w:r>
        <w:t>Author: Юрій Ніколов, «Наші гроші»</w:t>
      </w:r>
    </w:p>
    <w:p>
      <w:r>
        <w:t>Short Text: З 1 по 7 квітня в системі «Прозорро» оприлюднено 58 тисяч повідомлень про закупівлі на 10,52 млрд грн. На ремонти доріг проведено тендери на 1,46 млрд грн (14% від усіх закупівель). З настанням весни оживились шляховики, і цього тижня їм належить вже 14 відсотків від усіх тендерів України. А з цим оживляжом прийшла і демонстрація закритості автодорожників від контролю за їх видатками. Найбільший тендер тижня вартістю479 мільйонів гривень на реконструкцію мостуна Херсонщині був проведений за новоюМетодикою визначення вартості дорожніх робіт, прийнятої наказом Мінінфраструктури у жовтні 2022 року. Ця методика передбачає, що ціна будь-яких дорожніх ремонтів визначається за так званими «укрупненими показниками вартості».</w:t>
      </w:r>
    </w:p>
    <w:p>
      <w:r>
        <w:t>Corruption Type: **Зловживання в державних закупівлях**</w:t>
      </w:r>
    </w:p>
    <w:p>
      <w:r>
        <w:t>Message: вказано, що на ремонти доріг проведено тендери на 1,46 млрд грн, а також що найбільший тендер тижня вартістю 479 мільйонів гривень був проведений за новою методикою визначення вартості дорожніх робіт. Це може вказувати на тендерні махінації, завищення цін при держзакупівлі.</w:t>
      </w:r>
    </w:p>
    <w:p>
      <w:r>
        <w:t>Corruption Type: **Корупція в будівництві**</w:t>
      </w:r>
    </w:p>
    <w:p>
      <w:r>
        <w:t>Message: описано, що на ремонти доріг проведено тендери на значну суму грошей. Це може вказувати на корупцію в будівництві, можливі відкати при узгодженні проектів, офшорні схеми на будівництві.</w:t>
      </w:r>
    </w:p>
    <w:p>
      <w:pPr>
        <w:pStyle w:val="Heading1"/>
      </w:pPr>
      <w:r>
        <w:t>Тюремники вперше купили картоплю через «Прозорро Маркет» – втричі дешевше від Міноборони</w:t>
      </w:r>
    </w:p>
    <w:p>
      <w:r>
        <w:t>Date: 31.03.2023</w:t>
      </w:r>
    </w:p>
    <w:p>
      <w:r>
        <w:t>Link: https://nashigroshi.org/2023/03/31/tiuremnyky-vpershe-kupyly-kartopliu-cherez-prozorro-market-vtrychi-deshevshe-vid-minoborony/</w:t>
      </w:r>
    </w:p>
    <w:p>
      <w:r>
        <w:t>Author: Анна Сорока, Юрій Ніколов, «Наші гроші»</w:t>
      </w:r>
    </w:p>
    <w:p>
      <w:r>
        <w:t>Short Text: ДУ «Генеральна дирекція Державної кримінально-виконавчої служби України» Мін’юсту 24 березня повідомила про намір укласти угоду з ФОП Нестеренко Марина Олегівна про постачання картоплі вартістю 1,03 млн грн. Про це повідомляється у системі«Прозорро». Закупівлю вперше провели за процедурою запиту ціни пропозицій на«Prozorro Market». Замовляють 185 т пізньої картоплі урожаю 2022 року розміром 55-80 мм, придатної для машинної чистки, по5,57 грнза кілограм. Підприємниця поставлятиме її на умовах DDP своїм автотранспортом в установи виконання покарань і слідчі ізолятори заходу України до 10 травня. Товар оплачуватимуть протягом 15 банківських днів після його поставки.</w:t>
      </w:r>
    </w:p>
    <w:p>
      <w:r>
        <w:t>Corruption Type: **Зловживання в державних закупівлях**</w:t>
      </w:r>
    </w:p>
    <w:p>
      <w:r>
        <w:t>Message: угода з ФОП Нестеренко Марина Олегівна про постачання картоплі вартістю 1,03 млн грн.</w:t>
      </w:r>
    </w:p>
    <w:p>
      <w:pPr>
        <w:pStyle w:val="Heading1"/>
      </w:pPr>
      <w:r>
        <w:t>Хроніки боротьби з корупційними цінами Міноборони в харчових контрактах</w:t>
      </w:r>
    </w:p>
    <w:p>
      <w:r>
        <w:t>Date: 23.03.2023</w:t>
      </w:r>
    </w:p>
    <w:p>
      <w:r>
        <w:t>Link: https://nashigroshi.org/2023/03/23/khroniky-borot-by-z-koruptsiynymy-tsinamy-minoborony-v-kharchovykh-kontraktakh/</w:t>
      </w:r>
    </w:p>
    <w:p>
      <w:r>
        <w:t>Author: «Центр протидії корупції», Юрій Ніколов</w:t>
      </w:r>
    </w:p>
    <w:p>
      <w:r>
        <w:t>Short Text:  20 січня. Під час чергового засідання у форматі «Рамштайн»не було схвалено рішення про постачання Україні танків(пруф). 21 січня. Журналіст «Наших грошей»Юрій Ніколовопублікував в «Дзеркалі тижня» один з контрактів Міноборони на 13 млрд грн про закупівлю продуктів для ЗСУ з цінами у два-три рази вищими за ринкові. При цьому різкий стрибок цін відбувся саме з 1 січня.</w:t>
      </w:r>
    </w:p>
    <w:p>
      <w:r>
        <w:t>Corruption Type: **Корупція в сфері оборони**</w:t>
      </w:r>
    </w:p>
    <w:p>
      <w:r>
        <w:t>Message: фіктивні контракти Міноборони, завищення цін при закупівлях для ЗСУ.</w:t>
      </w:r>
    </w:p>
    <w:p>
      <w:r>
        <w:t>Corruption Type: **Зловживання в державних закупівлях**</w:t>
      </w:r>
    </w:p>
    <w:p>
      <w:r>
        <w:t>Message: тендерні махінації, завищення цін при держзакупівлі.</w:t>
      </w:r>
    </w:p>
    <w:p>
      <w:pPr>
        <w:pStyle w:val="Heading1"/>
      </w:pPr>
      <w:r>
        <w:t>Президент підписав закон про оприлюднення ціни картоплі Міноборони. На черзі «схема», що дозволяє красти</w:t>
      </w:r>
    </w:p>
    <w:p>
      <w:r>
        <w:t>Date: 21.03.2023</w:t>
      </w:r>
    </w:p>
    <w:p>
      <w:r>
        <w:t>Link: https://nashigroshi.org/2023/03/21/prezydent-pidpysav-zakon-pro-opryliudnennia-tsiny-kartopli-minoborony-na-cherzi-skhema-shcho-dozvoliaie-krasty/</w:t>
      </w:r>
    </w:p>
    <w:p>
      <w:r>
        <w:t>Author: Юрій Ніколов, «Наші гроші»</w:t>
      </w:r>
    </w:p>
    <w:p>
      <w:r>
        <w:t>Short Text: Президент Володимир Зеленський 21 березняпідписавзакон №8381 щодо запровадження прозорості в оборонних закупівлях. Згідно закону, Міноборони повинно звітувати за ціни харчів та інших НЕзбройних товарів, які закуповувало від початку вторгнення у 2022 році, та по майбутнім закупівлям. Публікація чутливих та секретних даних не передбачається. Наразі продовжується робота по створенню механізмів безпечного публікування цих даних у «Прозорро».</w:t>
      </w:r>
    </w:p>
    <w:p>
      <w:r>
        <w:t>Corruption Type: **Корупція в сфері оборони**</w:t>
      </w:r>
    </w:p>
    <w:p>
      <w:r>
        <w:t>Message: фіктивні тендери Міноборони, корупція в закупівлях для ЗСУ, фіктивні контракти Міноборони,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гуманітарної та/або військової допомоги**</w:t>
      </w:r>
    </w:p>
    <w:p>
      <w:r>
        <w:t>Message: крадіжка гуманітарної допомоги, маніпулювання наданням допомоги для власної вигоди.</w:t>
      </w:r>
    </w:p>
    <w:p>
      <w:pPr>
        <w:pStyle w:val="Heading1"/>
      </w:pPr>
      <w:r>
        <w:t>Розборки в оточенні Галущенка замість антикору</w:t>
      </w:r>
    </w:p>
    <w:p>
      <w:r>
        <w:t>Date: 17.03.2023</w:t>
      </w:r>
    </w:p>
    <w:p>
      <w:r>
        <w:t>Link: https://nashigroshi.org/2023/03/17/rozborky-v-otochenni-halushchenka-zamist-antykoru/</w:t>
      </w:r>
    </w:p>
    <w:p>
      <w:r>
        <w:t>Author: Юрій Ніколов,вперше опубліковано у «Дзеркалі тижня»</w:t>
      </w:r>
    </w:p>
    <w:p>
      <w:r>
        <w:t>Short Text: Державне вугілля продавали «наліво» зі знижкою, поки ТЕС буквально виживали(додано уточнення щодо вугілля “Євро-реконструкції”). Опалювальний сезон, що минає, був сповнений криз і драматичних подій. На жаль, не всі з них сталися через війну. Одна з причин відсутності вугілля на державних електростанціях у тому, що менеджмент Міністерства енергетики спрямував дешеве вугілля з державних шахт приватним споживачам. А державні ТЕС опинилися перед вибором: або купувати дорого у Ахметова, або спалювати державний газ. Як відомо, дійшло до того, що «Нафтогаз» навіть обмежував подачу палива на Трипільську ТЕС, оскільки вона газ брала, але не платила. А в цей час приватні компанії отримували державне вугілля з неймовірною знижкою до 50% від ринкової ціни. Ця схема продажу виявилася настільки болючою для офісу президента, що СБУ відкрила кримінальне провадження і на початку березня провела обшуки у низки представників Міненерго. Але публічною історія не стала, хоча вона, безумовно, заслуговує на увагу.</w:t>
      </w:r>
    </w:p>
    <w:p>
      <w:r>
        <w:t>Corruption Type: **Зловживання в енергетиці**</w:t>
      </w:r>
    </w:p>
    <w:p>
      <w:r>
        <w:t>Message: менеджмент Міністерства енергетики спрямовував дешеве вугілля з державних шахт приватним споживачам, що призвело до відсутності вугілля на державних електростанціях та примусило державні ТЕС купувати дороге вугілля у приватних компаній.</w:t>
      </w:r>
    </w:p>
    <w:p>
      <w:r>
        <w:t>Corruption Type: **Недобросовісна поставка палива**</w:t>
      </w:r>
    </w:p>
    <w:p>
      <w:r>
        <w:t>Message: приватні компанії отримували державне вугілля з неймовірною знижкою до 50% від ринкової ціни, що може вказувати на корупційну схему недобросовісної поставки палива.</w:t>
      </w:r>
    </w:p>
    <w:p>
      <w:r>
        <w:t>Corruption Type: **Неправомірне використання газу**</w:t>
      </w:r>
    </w:p>
    <w:p>
      <w:r>
        <w:t>Message: Трипільська ТЕС брала газ, але не платила за нього, що може вказувати на незаконне використання газу та можливий корупційний компонент.</w:t>
      </w:r>
    </w:p>
    <w:p>
      <w:pPr>
        <w:pStyle w:val="Heading1"/>
      </w:pPr>
      <w:r>
        <w:t>Скільки з 131 мільйона пішло на маржу? (додано)</w:t>
      </w:r>
    </w:p>
    <w:p>
      <w:r>
        <w:t>Date: 14.03.2023</w:t>
      </w:r>
    </w:p>
    <w:p>
      <w:r>
        <w:t>Link: https://nashigroshi.org/2023/03/14/skil-ky-z-131-mil-yona-pishlo-na-marzhu/</w:t>
      </w:r>
    </w:p>
    <w:p>
      <w:r>
        <w:t>Author: Юрій Ніколов, Анна Сорока, «Наші гроші»</w:t>
      </w:r>
    </w:p>
    <w:p>
      <w:r>
        <w:t>Short Text: «Київпастранс» зумів придбати такі рейки по 155 тис грн/т з ПДВ (додано повідомлення про зниження ціни) «Київпастранс» змішав у один лот різні товари і в результаті замовив трамвайні рейки на третину дорожче від Кривого Рогу.</w:t>
      </w:r>
    </w:p>
    <w:p>
      <w:r>
        <w:t>Corruption Type: **Зловживання в державних закупівлях**</w:t>
      </w:r>
    </w:p>
    <w:p>
      <w:r>
        <w:t>Message: тендерні махінації, завищення цін при держзакупівлі.</w:t>
      </w:r>
    </w:p>
    <w:p>
      <w:pPr>
        <w:pStyle w:val="Heading1"/>
      </w:pPr>
      <w:r>
        <w:t>Топ-тендери тижня: укравтодорівці відкрили ціни у тендері на 837 мільйонів і це поставило питання щодо їхнього ціноутворення взагалі</w:t>
      </w:r>
    </w:p>
    <w:p>
      <w:r>
        <w:t>Date: 12.03.2023</w:t>
      </w:r>
    </w:p>
    <w:p>
      <w:r>
        <w:t>Link: https://nashigroshi.org/2023/03/12/top-tendery-tyzhnia-ukravtodorivtsi-vidkryly-tsiny-u-tenderi-na-837-mil-yoniv-i-tse-postavylo-pytannia-shchodo-ikhn-oho-tsinoutvorennia-vzahali/</w:t>
      </w:r>
    </w:p>
    <w:p>
      <w:r>
        <w:t>Author: Юрій Ніколов, «Наші гроші»</w:t>
      </w:r>
    </w:p>
    <w:p>
      <w:r>
        <w:t>Short Text: З 4 по 11 березня в системі «Прозорро» оприлюднено 56 тисяч повідомлень про закупівлі на 9,99 млрд грн. На ремонти доріг протендерили 862 млн грн (9% від усіх закупівель). «Укравтодорівці» зробили великий крок вперед щодо відкритості своїх закупівель. Служба автодоріг у Черкаській областіуклала найбільшу угодуминулого тижня – на експлуатаційне утримання доріг вартістю 837 мільйонів гривень. В контракті  з ТОВ «ШРБУ-48» оприлюднено вартість будматеріалів, що потрібні для латання доріг. Хоча зазвичай укравтодорівці приховували ці відомості. Разом з тим, у якості цін в договорі між фірмою і Службою автодоріг наведено витяг збази даних цін, яку веде укравтодорівське держпідприємство «ДержДорНДІ». А в неї вносяться ціни, які подають самі Служби автодоріг з посиланням на якісь дані якихось місцевих постачальників. Тобто маємо класичний приклад рекурсії, коли в договір потрапляє невідомо ким народжена ціна.</w:t>
      </w:r>
    </w:p>
    <w:p>
      <w:r>
        <w:t>Corruption Type: **Корупція в сфері дорожнього будівництва**</w:t>
      </w:r>
    </w:p>
    <w:p>
      <w:r>
        <w:t>Message: укладання найбільших угод на експлуатаційне утримання доріг з великими сумами грошей, можливість приховування вартості будматеріалів та завищення цін на них.</w:t>
      </w:r>
    </w:p>
    <w:p>
      <w:r>
        <w:t>Corruption Type: **Недостовірність інформації у договорах**</w:t>
      </w:r>
    </w:p>
    <w:p>
      <w:r>
        <w:t>Message: введення невідомих джерел цін у контракти, що може призвести до заниження або завищення вартості послуг або товарів.</w:t>
      </w:r>
    </w:p>
    <w:p>
      <w:pPr>
        <w:pStyle w:val="Heading1"/>
      </w:pPr>
      <w:r>
        <w:t>«Оператор ГТС» вніс заточки проти дешевшої фірми і купив хроматографи на 33 мільйони дорожче (додано)</w:t>
      </w:r>
    </w:p>
    <w:p>
      <w:r>
        <w:t>Date: 06.03.2023</w:t>
      </w:r>
    </w:p>
    <w:p>
      <w:r>
        <w:t>Link: https://nashigroshi.org/2023/03/06/ohts-vnis-zatochky-proty-deshevshoi-firmy-i-kupyv-khromatohrafy-na-33-mil-yony-dorozhche/</w:t>
      </w:r>
    </w:p>
    <w:p>
      <w:r>
        <w:t>Author: Анна Сорока, «Наші гроші»</w:t>
      </w:r>
    </w:p>
    <w:p>
      <w:r>
        <w:t>Short Text:  (додано повідомлення «ОГТСУ») ТОВ «Оператор газотранспортної системи України» 1 березня за результатами тендерів замовив фірмі «Хімлаборреактив» хроматографічних комплексів на 128 млн грн. Про цеповідомляєтьсяусистемі«Прозорро».</w:t>
      </w:r>
    </w:p>
    <w:p>
      <w:r>
        <w:t>Corruption Type: **Зловживання в державних закупівлях**</w:t>
      </w:r>
    </w:p>
    <w:p>
      <w:r>
        <w:t>Message: фірма «Хімлаборреактив» отримала контракт на 128 млн грн без вказання причини або обгрунтування вибору саме цієї компанії.</w:t>
      </w:r>
    </w:p>
    <w:p>
      <w:pPr>
        <w:pStyle w:val="Heading1"/>
      </w:pPr>
      <w:r>
        <w:t>Справи Дихне в «Борисполі» тхнули профітом для Коломойського, Іванчука і контрабандистів</w:t>
      </w:r>
    </w:p>
    <w:p>
      <w:r>
        <w:t>Date: 03.03.2023</w:t>
      </w:r>
    </w:p>
    <w:p>
      <w:r>
        <w:t>Link: https://nashigroshi.org/2023/03/03/spravy-dykhne-v-boryspoli-tkhnuly-profitom-dlia-kolomoys-koho-ivanchuka-i-kontrabandystiv/</w:t>
      </w:r>
    </w:p>
    <w:p>
      <w:r>
        <w:t>Author: Юрій Ніколов, «Наші гроші»</w:t>
      </w:r>
    </w:p>
    <w:p>
      <w:r>
        <w:t>Short Text: Вищий антикорупційний судприсудив5 років тюрми Євгену Дихне, який у 2014-2017 очолював аеропорт «Бориспіль». НАБУ довело, що він здав площі аеропорту в оренду по заниженій ціні. Заниження склало майже 16 млн грн. Площі здавались в оренду по схемі «попередніх угод». По закону треба, аби це робили на класичних відкритих конкурсах Фонду держмайна. Але «Бориспіль» сам без усяких конкурсів уклав так звані попередні угоди з самотужки обраними фірмами по самотужки придуманій ціні. Детективи і прокурори САП зрештою довели, що ці ціни були збитковими для держави. Дихне має шанс оскаржити рішення суду першої інстанції в апеляції.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Фірма, яку у 2019 році покарали за розпил харчових підрядів Міноборони, повернулась на підряди Резнікова у 2022 році</w:t>
      </w:r>
    </w:p>
    <w:p>
      <w:r>
        <w:t>Date: 02.03.2023</w:t>
      </w:r>
    </w:p>
    <w:p>
      <w:r>
        <w:t>Link: https://nashigroshi.org/2023/03/02/firma-iaku-u-2019-rotsi-pokaraly-za-rozpyl-kharchovykh-pidriadiv-minoborony-povernulas-na-pidriady-reznikova-u-2022-rotsi/</w:t>
      </w:r>
    </w:p>
    <w:p>
      <w:r>
        <w:t>Author: Юрій Ніколов, «Наші гроші»</w:t>
      </w:r>
    </w:p>
    <w:p>
      <w:r>
        <w:t xml:space="preserve">Short Text: У 2021 році OECD випустив бюлетень про змови на торгах у державних закупівлях у Східній Європі і Центральній Азії (скачати весьoecd-gvh-newsletter17-july2021-ru_copy). Україна була представлена статтею державної уповноваженої Ольги Нечитайло. Вона розписала кейс про змову на закупівлях Міністерства оборони по послугам харчування. </w:t>
      </w:r>
    </w:p>
    <w:p>
      <w:r>
        <w:t>Corruption Type: **Зловживання в державних закупівлях**</w:t>
      </w:r>
    </w:p>
    <w:p>
      <w:r>
        <w:t>Message: змова на закупівлях Міністерства оборони по послугам харчування.</w:t>
      </w:r>
    </w:p>
    <w:p>
      <w:r>
        <w:t>Corruption Type: **Корупція в сфері оборони**</w:t>
      </w:r>
    </w:p>
    <w:p>
      <w:r>
        <w:t>Message: змова на закупівлях Міністерства оборони.</w:t>
      </w:r>
    </w:p>
    <w:p>
      <w:pPr>
        <w:pStyle w:val="Heading1"/>
      </w:pPr>
      <w:r>
        <w:t>Топ-тендери тижня: «Укргазвидобування» не змогло відкрити цінові таємниці дизельного контракту на 563 млн</w:t>
      </w:r>
    </w:p>
    <w:p>
      <w:r>
        <w:t>Date: 26.02.2023</w:t>
      </w:r>
    </w:p>
    <w:p>
      <w:r>
        <w:t>Link: https://nashigroshi.org/2023/02/26/top-tendery-tyzhnia-ukrhazvydobuvannia-ne-zmohlo-vidkryty-tsinovi-taiemnytsi-dyzel-noho-kontraktu-na-563-mln/</w:t>
      </w:r>
    </w:p>
    <w:p>
      <w:r>
        <w:t>Author: Юрій Ніколов, «Наші гроші»</w:t>
      </w:r>
    </w:p>
    <w:p>
      <w:r>
        <w:t xml:space="preserve">Short Text: З 19 по 24 лютого в системі «Прозорро» оприлюднено 70 тисяч повідомлень про закупівлі на 13,09 млрд грн. На ремонти доріг та мостів припало 98 млн грн, або 0,8% від усіх закупівель тижня. «Укргазвидобування» як і багато інших держкомпаній під час війни почала приховувати точні дані про свої закупівлі. Наприклад, дані про закупівлі автомобільного палива з державними компаніями почали виглядати ось так – замовлена якась 1 одиниця палива за певну суму грошей. </w:t>
      </w:r>
    </w:p>
    <w:p>
      <w:r>
        <w:t>Corruption Type: **Зловживання в державних закупівлях**</w:t>
      </w:r>
    </w:p>
    <w:p>
      <w:r>
        <w:t>Message: згадано, що державні компанії приховують точні дані про свої закупівлі, що може вказувати на тендерні махінації, відкати на держзакупівлях або інші форми зловживань при закупівлях.</w:t>
      </w:r>
    </w:p>
    <w:p>
      <w:r>
        <w:t>Corruption Type: **Незаконний видобуток природних ресурсів**</w:t>
      </w:r>
    </w:p>
    <w:p>
      <w:r>
        <w:t>Message: хоча не конкретизовано, але зазначено, що державні компанії приховують дані про закупівлі, що може стосуватися незаконного видобутку та контрабанди природних ресурсів.</w:t>
      </w:r>
    </w:p>
    <w:p>
      <w:pPr>
        <w:pStyle w:val="Heading1"/>
      </w:pPr>
      <w:r>
        <w:t>Портовики Кубракова за 42 мільйони замовили дизель дорожче на 10-15% від інших топ-замовників</w:t>
      </w:r>
    </w:p>
    <w:p>
      <w:r>
        <w:t>Date: 21.02.2023</w:t>
      </w:r>
    </w:p>
    <w:p>
      <w:r>
        <w:t>Link: https://nashigroshi.org/2023/02/21/portovyky-kubrakova-za-42-mil-yony-zamovyly-dyzel-dorozhche-na-10-15-vid-inshykh-top-zamovnykiv/</w:t>
      </w:r>
    </w:p>
    <w:p>
      <w:r>
        <w:t>Author: Юрій Ніколов, «Наші гроші»</w:t>
      </w:r>
    </w:p>
    <w:p>
      <w:r>
        <w:t>Short Text: Державне підприємство «Адміністрація морських портів України» 17 лютого уклала угоду на постачання дизельного палива для своїх філій в різних містах України на 42,28 млн грн. Ціна палива завищена щонайменше на 10% у порівнянні з іншими закупівлями великих замовників у цей період. Про це повідомляється в системі «Прозорро». Законтрактовано поставку 770 тон дизелю до кінця квітня у філії АМПУ в містах Київ, Миколаїв, та кількох місцях Одеської області, у тому числі в Ізмаїлі. Для всіх них визначено ціну дизеля 58,64 грн за кілограм. У перерахунку на літри це дає ціну49,26 грн/л. Паливо мають доставляти по адресам замовника партіями не менше 2 тон. Серед інших мільйонних угод на поставку дизелю наливом у лютому – це найдорожчий контракт у «Прозорро» з проаналізованих «Нашими грошима». При цьому дешевше замовляють паливо навіть у ті самі міста, що і АМПУ.</w:t>
      </w:r>
    </w:p>
    <w:p>
      <w:r>
        <w:t>Corruption Type: **Зловживання в державних закупівлях**</w:t>
      </w:r>
    </w:p>
    <w:p>
      <w:r>
        <w:t>Message: завищення цін при держзакупівлі.</w:t>
      </w:r>
    </w:p>
    <w:p>
      <w:pPr>
        <w:pStyle w:val="Heading1"/>
      </w:pPr>
      <w:r>
        <w:t>Міноборони почало задирати контрактні ціни на харчі для солдатів ще восени 2022 року</w:t>
      </w:r>
    </w:p>
    <w:p>
      <w:r>
        <w:t>Date: 16.02.2023</w:t>
      </w:r>
    </w:p>
    <w:p>
      <w:r>
        <w:t>Link: https://nashigroshi.org/2023/02/16/minoborony-pochalo-zadyraty-kontraktni-tsiny-na-kharchi-dlia-soldativ-shche-voseny-2022-roku/</w:t>
      </w:r>
    </w:p>
    <w:p>
      <w:r>
        <w:t>Author: Юрій Ніколов, «Наші гроші»</w:t>
      </w:r>
    </w:p>
    <w:p>
      <w:r>
        <w:t>Short Text: Голова антикорупційного комітету Верховної Ради Анастасія Радіна нарештівичавила з Міноборонидокументи по скандальним закупівлям харчів для солдатів за 2022 рік (див. документи у пдф). Через три тижні  після публікації контракту на 13 мільярдів гривень Міноборони нарешті дало ще кілька минулорічних каталогів з закупівель. Отримана інформація дала певне уявлення про те, коли в Міноборони почався крінж. Для наочності ми виокремили найходовіші продукти та співставили їх з даними державного Укрстату про середні ринкові ціни по країні на момент укладання кожного з контрактів Міноборони.  Цілком очевидний перший стрибок ціни на всі види харчів на початку березня. Тут свій вклад зробила і нервова напруга, і зміна логістики для багатьох військових частин. Солдатів почали перекидувати у нові місця дислокації, що мало додати певний відсоток до ціни товарів.</w:t>
      </w:r>
    </w:p>
    <w:p>
      <w:r>
        <w:t>Corruption Type: **Корупція в сфері оборони**</w:t>
      </w:r>
    </w:p>
    <w:p>
      <w:r>
        <w:t>Message: фіктивні тендери Міноборони, корупція в закупівлях для ЗСУ, фіктивні контракти Міноборони,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Чому на залитому ринку державна «Укртранснафта» переплачує за угорський «дизель» (додано)</w:t>
      </w:r>
    </w:p>
    <w:p>
      <w:r>
        <w:t>Date: 16.02.2023</w:t>
      </w:r>
    </w:p>
    <w:p>
      <w:r>
        <w:t>Link: https://nashigroshi.org/2023/02/16/chomu-na-zalytomu-rynku-derzhavna-ukrtransnafta-pereplachuie-za-uhors-kyy-dyzel/</w:t>
      </w:r>
    </w:p>
    <w:p>
      <w:r>
        <w:t>Author: Микола Топалов, Юрій Ніколов, вперше опубліковано у«Економічній правді»</w:t>
      </w:r>
    </w:p>
    <w:p>
      <w:r>
        <w:t>Short Text: Під кінець 2022 року Україна налагодила поставки з Євросоюзу і змогла подолати кризу на ринку пального. Настав час шукати шляхи здешевлення нафтопродуктів і припинити практику шалених переплат спекулянтам.(Додано повідомлення «Укртранснафти») З першим залпом ракет 24 лютого 2022 року український ринок нафтопродуктів втратив понад 90% постачання дизельного пального та 50% – бензину. За мить були заблоковані морський імпорт і поставки з Білорусі та Росії. За задумом ворога, крапку в питанні забезпечення України пальним мали поставити обстріли нафтопереробних заводів та знищення нафтових баз. Результат – у травні країну охопила масштабнакриза з кілометровими чергами на заправних станціях, лімітами в один бак та бензином по 100 грн за літр.</w:t>
      </w:r>
    </w:p>
    <w:p>
      <w:r>
        <w:t>Corruption Type: **Корупція в сфері енергетики**</w:t>
      </w:r>
    </w:p>
    <w:p>
      <w:r>
        <w:t>Message: змога подолати кризу на ринку пального через поставки з Євросоюзу, шукаючи шляхи здешевлення нафтопродуктів та припинення практики шалених переплат спекулянтам.</w:t>
      </w:r>
    </w:p>
    <w:p>
      <w:r>
        <w:t>Corruption Type: **Блокування поставок імпортних нафтопродуктів**</w:t>
      </w:r>
    </w:p>
    <w:p>
      <w:r>
        <w:t>Message: заблокування морського імпорту та поставок з Білорусі та Росії, що призвело до кризи на ринку пального.</w:t>
      </w:r>
    </w:p>
    <w:p>
      <w:r>
        <w:t>Corruption Type: **Обстріли нафтопереробних заводів та знищення нафтових баз**</w:t>
      </w:r>
    </w:p>
    <w:p>
      <w:r>
        <w:t>Message: за задумом ворога, яким було поставлено крапку в питанні забезпечення України пальним, може вказувати на корупційні схеми, спрямовані на створення штучної кризи та маніпулювання ринком пального.</w:t>
      </w:r>
    </w:p>
    <w:p>
      <w:pPr>
        <w:pStyle w:val="Heading1"/>
      </w:pPr>
      <w:r>
        <w:t>«Укргазвидобування» збило ціну на європейський метанол</w:t>
      </w:r>
    </w:p>
    <w:p>
      <w:r>
        <w:t>Date: 15.02.2023</w:t>
      </w:r>
    </w:p>
    <w:p>
      <w:r>
        <w:t>Link: https://nashigroshi.org/2023/02/15/ukrhazvydobuvannia-zbylo-tsinu-na-ievropeys-kyy-metanol/</w:t>
      </w:r>
    </w:p>
    <w:p>
      <w:r>
        <w:t>Author: Юрій Ніколов, «Наші гроші»</w:t>
      </w:r>
    </w:p>
    <w:p>
      <w:r>
        <w:t xml:space="preserve">Short Text: АТ «Укргазвидобування»уклало договір на 200 млн грнз польською компанією «Solvachemsp. z o.o» на поставку 12 тисяч тон метанолу. Згідно з умовами договору, ціна поставки на умовах FCA Щецин (Польща) становить 427 євро/т. і щоквартально перераховується в прив’язці до котирування ICIS, яке на дату початку проведення процедури становило 505 євро/т. Відповідно до укладеної додаткової угоди, на 1 квартал 2023 року ціну поставки метанолу визначено в розмірі 403 євро/т. Враховуючи різні умови та ціни поставок в договорах, фахівці «Укргазвидобування» післяпопередньої публікації «Наших грошей»звели в одну таблицю дані про свої закупівлі метанолу і привели ціни до одного показника – приведеної ціни метанолу з урахуванням доставки в Україну на склад «УГВ» на умовах DAP (без податків та зборів) та DDP (всі витрати), та перевели її в євро. Умови оплати тут не враховані, і це може ще на кілька відсотків змінювати картину, але суттєво не впливає на висновки. </w:t>
      </w:r>
    </w:p>
    <w:p>
      <w:r>
        <w:t>Corruption Type: **Зловживання в державних закупівлях**</w:t>
      </w:r>
    </w:p>
    <w:p>
      <w:r>
        <w:t>Message: укладання договорів на поставку метанолу за завищеними цінами, можливі тендерні махінації та завищення цін при закупівлях.</w:t>
      </w:r>
    </w:p>
    <w:p>
      <w:pPr>
        <w:pStyle w:val="Heading1"/>
      </w:pPr>
      <w:r>
        <w:t>«Враховуючи такий обсяг злочинної діяльності з боку Резніченка, я думаю, прийшов час відповідного запобіжного заходу»</w:t>
      </w:r>
    </w:p>
    <w:p>
      <w:r>
        <w:t>Date: 13.02.2023</w:t>
      </w:r>
    </w:p>
    <w:p>
      <w:r>
        <w:t>Link: https://nashigroshi.org/2023/02/13/vrakhovuiuchy-takyy-obsiah-zlochynnoi-diial-nosti-z-boku-reznichenka-ia-dumaiu-pryyshov-chas-vidpovidnoho-zapobizhnoho-zakhodu/</w:t>
      </w:r>
    </w:p>
    <w:p>
      <w:r>
        <w:t>Author: Віктор Волокіта, «Наші гроші»</w:t>
      </w:r>
    </w:p>
    <w:p>
      <w:r>
        <w:t>Short Text: До такого висновку прийшов нардеп Владлен Неклюдов за результатом засідання ТСК щодо розкрадань гуманітарної допомоги на Дніпропетровщині. 9 лютого у Дніпрі відбулося виїзне засіданнятимчасової слідчої комісії(ТСК) Верховної Ради України з питань розслідування можливих порушень законодавства України по гуманітарці, а також неефективного використання держмайна, яке може бути використане для переселенців. Це друге виїзне засідання ТСК у Дніпрі. Перше відбулося у жовтні 2022 року за присутності тодішнього голови Дніпропетровської обласної військової адміністрації Валентина Резніченка. Тоді члени ТСК дійшли висновку, що ОВА не вживала заходи щодо попередження і виявлення фактів порушень законодавства під час обігу гуманітарної допомоги.</w:t>
      </w:r>
    </w:p>
    <w:p>
      <w:r>
        <w:t>Corruption Type: **Розкрадання гуманітарної та/або військової допомоги**</w:t>
      </w:r>
    </w:p>
    <w:p>
      <w:r>
        <w:t>Message: зловживання при розподілі гуманітарної допомоги, можливі порушення законодавства по гуманітарці та неефективне використання держмайна, яке може бути використане для переселенців.</w:t>
      </w:r>
    </w:p>
    <w:p>
      <w:pPr>
        <w:pStyle w:val="Heading1"/>
      </w:pPr>
      <w:r>
        <w:t>Фісталь заробив $5 мільйонів на зриві поставок «швидких» для держави</w:t>
      </w:r>
    </w:p>
    <w:p>
      <w:r>
        <w:t>Date: 10.02.2023</w:t>
      </w:r>
    </w:p>
    <w:p>
      <w:r>
        <w:t>Link: https://nashigroshi.org/2023/02/10/fistal-zarobyv-5-mil-yoniv-na-zryvi-postavok-shvydkykh-dlia-derzhavy/</w:t>
      </w:r>
    </w:p>
    <w:p>
      <w:r>
        <w:t>Author: Анна Сорока, Юрій Ніколов, «Наші гроші»</w:t>
      </w:r>
    </w:p>
    <w:p>
      <w:r>
        <w:t>Short Text: ДП «Медичні закупівлі України» 24 січня за згодою сторін розірвало сім договорів із фірмою «Автоспецпром» про поставку автомобілів швидкої допомоги на загальну суму 574 млн грн. Фірма повернула гривневий аванс, але різниця в курсах з того часу становить близько 5 мільйонів доларів.Процеповідомляєтьсяусистемі«Прозорро». Позаторік «Медзакупівлі» віддали «Автоспецпрому» підряди на постачання 815 автомобілів «швидкої допомоги» на 1,34 млрд грн. За даними порталу «Є-Дата», за тими контрактами «Автоспецпром» одразу отримав від «Медзакупівель» авансом 1,34 млрд грн, і майже дві третини суми поступово перерахував іншим компаніям за мікроавтобуси та медичне обладнання для комплектації «швидких».</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pPr>
        <w:pStyle w:val="Heading1"/>
      </w:pPr>
      <w:r>
        <w:t>«Чернігівобленерго» під керівництвом Ільницького перемогло в антирейтингу найдорожчих проводів</w:t>
      </w:r>
    </w:p>
    <w:p>
      <w:r>
        <w:t>Date: 09.02.2023</w:t>
      </w:r>
    </w:p>
    <w:p>
      <w:r>
        <w:t>Link: https://nashigroshi.org/2023/02/09/chernihivoblenerho-pid-kerivnytstvom-il-nyts-koho-peremohlo-v-antyreytynhu-naydorozhchykh-provodiv/</w:t>
      </w:r>
    </w:p>
    <w:p>
      <w:r>
        <w:t>Author: Юрій Ніколов, «Наші гроші»</w:t>
      </w:r>
    </w:p>
    <w:p>
      <w:r>
        <w:t>Short Text: «Укренерго» і «Укрзалізниця» купували у 1,5 рази дешевше. Низка енергокомпаній України цієї зими провели закупівлі проводів з алюмінієвим (А) та алюмінієво-стальним (АС) сердечником на мільйонні суми. З поганої сторони відзначилось «Чернігівобленерго» з цінами вищими від усіх відомих ринкових прайсів. Найдешевші проводи виявились у «Укренерго» та «Укрзалізниці» (за виключенням однієї товарної позиції). Про це свідчать дані «Прозорро». У якості маркетмейкера «Наші гроші» обрали  січневий прайс-лист одного з найкрупніших продавців – «Укрпровід». Джерело «Наших грошей» надало його з поясненням, що у цієї компанії одні з найвищих цін на ринку через її надійність, на відміну від деяких інтернет-магазинів. Також з листопада світові котируванняалюмініюта сталі знаходились в межах 10%. Тому значного впливу на готову продукцію ці коливання не мали б зчинити.Та й розльоти ці на українських тендерах були значно більшими.</w:t>
      </w:r>
    </w:p>
    <w:p>
      <w:r>
        <w:t>Corruption Type: **Зловживання в державних закупівлях**</w:t>
      </w:r>
    </w:p>
    <w:p>
      <w:r>
        <w:t>Message: згадано тендерні змови та завищення цін при держзакупівлі.</w:t>
      </w:r>
    </w:p>
    <w:p>
      <w:pPr>
        <w:pStyle w:val="Heading1"/>
      </w:pPr>
      <w:r>
        <w:t>ДБР розслідує, як люди Галущенка під час вторгнення допомогли «приватівцям» заробити 300 мільйонів на автогазі</w:t>
      </w:r>
    </w:p>
    <w:p>
      <w:r>
        <w:t>Date: 06.02.2023</w:t>
      </w:r>
    </w:p>
    <w:p>
      <w:r>
        <w:t>Link: https://nashigroshi.org/2023/02/06/dbr-rozsliduie-iak-liudy-halushchenka-pid-chas-vtorhnennia-dopomohly-pryvativtsiam-zarobyty-300-mil-yoniv-na-avtohazi/</w:t>
      </w:r>
    </w:p>
    <w:p>
      <w:r>
        <w:t>Author: Юрій Школяренко, «Наші гроші»</w:t>
      </w:r>
    </w:p>
    <w:p>
      <w:r>
        <w:t>Short Text: Державне бюро розслідувань розслідує обставини аукціону Міненерго по продажу скрапленого газу в квітні 2022 р. Слідчі підозрюють продаж палива по заниженій ціні фірмам, пов’язаним з групою «Приват». Що призвело до недоотримання «Укрнафтою» прибутку на суму 300 млн грн. Про це стало відомо з низки судовихухвалв справі №62022000000000235 від 03.05.2022. З них відомо, що 27 квітня на Товарній біржі УТБ «Контрактовий Дім УМВБ» було проведено додатковий аукціон (№100Д) з продажу скрапленого газу «Укрнафти». На торги було виставлено травневий ресурс загальним обсягом 14,1 тис тон (дві заявки на 8,1 тис т. та 6 тис т.).</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Маєток в Козині за 311 мільйонів купує власник кіберкоманди NAVI Кріппа, у якого реєструвався покупець готелю «Дніпро»</w:t>
      </w:r>
    </w:p>
    <w:p>
      <w:r>
        <w:t>Date: 26.01.2023</w:t>
      </w:r>
    </w:p>
    <w:p>
      <w:r>
        <w:t>Link: https://nashigroshi.org/2023/01/26/maietok-v-kozyni-za-300-mil-yoniv-kupyv-vlasnyk-kiberkomandy-navi-krippa-u-iakoho-reiestruvavsia-pokupets-hoteliu-dnipro/</w:t>
      </w:r>
    </w:p>
    <w:p>
      <w:r>
        <w:t>Author: Юрій Школяренко, «Наші гроші»</w:t>
      </w:r>
    </w:p>
    <w:p>
      <w:r>
        <w:t>Short Text: Державний «Промінвестбанк» має намір укласти угоду з ТОВ «Мідал» щодо продажу цій фірмі житлової нерухомості в Козині під Києвом за 311,11 млн грн. Стартова ціна була 187,63 млн грн. Тож переможець підняв ціну у півтора рази. Про це свідчать дані«Прозорро. Продажі»про аукціон, який відбувся 16 січня. Нерухомість розташована за двома адресами.</w:t>
      </w:r>
    </w:p>
    <w:p>
      <w:r>
        <w:t>Corruption Type: **Зловживання в державних закупівлях**</w:t>
      </w:r>
    </w:p>
    <w:p>
      <w:r>
        <w:t>Message: угода між Державним «Промінвестбанком» та ТОВ «Мідал» щодо продажу житлової нерухомості в Козині під Києвом за завищеною ціною.</w:t>
      </w:r>
    </w:p>
    <w:p>
      <w:r>
        <w:t>Corruption Type: **Незаконна приватизація**</w:t>
      </w:r>
    </w:p>
    <w:p>
      <w:r>
        <w:t>Message: можливе зловживання при оцінці та продажу житлової нерухомості в Козині під Києвом.</w:t>
      </w:r>
    </w:p>
    <w:p>
      <w:r>
        <w:t>Corruption Type: **Розкрадання державного майна**</w:t>
      </w:r>
    </w:p>
    <w:p>
      <w:r>
        <w:t>Message: можливе розкрадання державного майна через недостатню прозорість процесів продажу житлової нерухомості в Козині під Києвом.</w:t>
      </w:r>
    </w:p>
    <w:p>
      <w:pPr>
        <w:pStyle w:val="Heading1"/>
      </w:pPr>
      <w:r>
        <w:t>Тилові пацюки Міноборони під час війни «пиляють» на харчах для ЗСУ більше, ніж за мирного життя</w:t>
      </w:r>
    </w:p>
    <w:p>
      <w:r>
        <w:t>Date: 21.01.2023</w:t>
      </w:r>
    </w:p>
    <w:p>
      <w:r>
        <w:t>Link: https://nashigroshi.org/2023/01/21/tylovi-patsiuky-minoborony-pid-chas-viyny-pyliaiut-na-kharchakh-dlia-zsu-bil-she-nizh-za-myrnoho-zhyttia/</w:t>
      </w:r>
    </w:p>
    <w:p>
      <w:r>
        <w:t>Author: Юрій Ніколов, вперше опубліковано у«Дзеркалі тижня»</w:t>
      </w:r>
    </w:p>
    <w:p>
      <w:r>
        <w:t>Short Text: Автор тексту: Юрій Ніколов, “Наші гроші” Наперед вибачаюся перед читачами за завданий біль. Але насправді вибачатися повинне Міністерство оборониОлексіяРезнікова, яке під час великої війни, схоже, збільшило апетити щодо розкрадань. Я ж лише розказую про дії тиловиків, які, на мій погляд, спрямовані на підрив боєздатності держави. У моєму розпорядженні від джерела у ЗСУ опинилась угода Міністерства оборони на послуги організації харчування у 2023 роцівійськових частин, дислокованих у далеких від лінії зіткнення Полтавській, Сумській, Київській, Житомирській, Чернігівській і Черкаській областях. Наголошу ще раз, мова не про «нуль», одна доставка до якого дійсно може зробити дорожчою будь-яку закупівлю.</w:t>
      </w:r>
    </w:p>
    <w:p>
      <w:r>
        <w:t>Corruption Type: **Корупція в сфері оборони**</w:t>
      </w:r>
    </w:p>
    <w:p>
      <w:r>
        <w:t>Message: фіктивні тендери Міноборони, корупція в закупівлях для ЗСУ, фіктивні контракти Міноборони.</w:t>
      </w:r>
    </w:p>
    <w:p>
      <w:r>
        <w:t>Corruption Type: **Зловживання в державних закупівлях**</w:t>
      </w:r>
    </w:p>
    <w:p>
      <w:r>
        <w:t>Message: тендерні махінації, відкати на держзакупівлях, зловживання при закупівлях.</w:t>
      </w:r>
    </w:p>
    <w:p>
      <w:pPr>
        <w:pStyle w:val="Heading1"/>
      </w:pPr>
      <w:r>
        <w:t>Кам’янська ТЕЦ замовила генератори на 65 мільйонів по ціні, завищеній у 2-4(!) рази</w:t>
      </w:r>
    </w:p>
    <w:p>
      <w:r>
        <w:t>Date: 17.01.2023</w:t>
      </w:r>
    </w:p>
    <w:p>
      <w:r>
        <w:t>Link: https://nashigroshi.org/2023/01/17/kam-ians-ka-tets-zamovyla-heneratory-na-65-mil-yoniv-po-tsini-zavyshcheniy-u-2-4-razy/</w:t>
      </w:r>
    </w:p>
    <w:p>
      <w:r>
        <w:t>Author: Юрій Ніколов, «Наші гроші»</w:t>
      </w:r>
    </w:p>
    <w:p>
      <w:r>
        <w:t>Short Text: Акціонерне товариство «Дніпровська теплоелектроцентраль» (Кам’янське Дніпропетровської області) 13 січня замовило у ТОВ «Ксентес» генераторів різних типів на 65 млн грн. Про цеповідомляєтьсяв системі «Прозорро». Договірні ціни на турецькі генератори значно вищі від ринкових ціни. Наприклад, дизельні генератори контейнерного типу фірми Aksa потужністю 52 кВт замовили по 2,26 млн грн за штуку.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Екзистенційна битва в Україні: китайська знижка виграла у американської якості у долотному тендері на 181 мільйон</w:t>
      </w:r>
    </w:p>
    <w:p>
      <w:r>
        <w:t>Date: 16.01.2023</w:t>
      </w:r>
    </w:p>
    <w:p>
      <w:r>
        <w:t>Link: https://nashigroshi.org/2023/01/16/ekzystentsiyna-bytva-v-ukraini-kytays-ka-znyzhka-vyhrala-u-amerykans-koi-iakosti-u-dolotnomu-tenderi-na-181-mil-yon/</w:t>
      </w:r>
    </w:p>
    <w:p>
      <w:r>
        <w:t>Author: Юрій Ніколов, «Наші гроші»</w:t>
      </w:r>
    </w:p>
    <w:p>
      <w:r>
        <w:t>Short Text: Китайці запропонували українцям екслюзивну знижку, з якою американці не могли конкурувати зі своїм якіснішим товаром. АТ «Укргазвидобування» 9 січня уклало угоди на поставку різних видів бурових доліт з компанією «Wuhan Longway Petroleum Technology Co., Ltd» (Китай) на суму 82,37 млн грн. Про це повідомляється в системі «Прозорро». Очікувана вартість тендеру становила 181 мільйон гривень. Відтак система визначила вдвічі меншу пропозицію китайців як «аномально низьку ціну».</w:t>
      </w:r>
    </w:p>
    <w:p>
      <w:r>
        <w:t>Corruption Type: **Зловживання в державних закупівлях**</w:t>
      </w:r>
    </w:p>
    <w:p>
      <w:r>
        <w:t>Message: угода на поставку бурових доліт з компанією з Китаю на суму 82,37 млн грн, яка була вдвічі меншою за очікувану вартість тендеру в 181 мільйон гривень.</w:t>
      </w:r>
    </w:p>
    <w:p>
      <w:r>
        <w:t>Corruption Type: **Незаконний видобуток природних ресурсів**</w:t>
      </w:r>
    </w:p>
    <w:p>
      <w:r>
        <w:t>Message: можливо, угода на поставку бурових доліт може бути пов'язана з незаконним видобутком природних ресурсів, якщо ці ресурси були отримані незаконним шляхом.</w:t>
      </w:r>
    </w:p>
    <w:p>
      <w:pPr>
        <w:pStyle w:val="Heading1"/>
      </w:pPr>
      <w:r>
        <w:t>Офіс президента сідає на потоки Фірташа і Коломойського?</w:t>
      </w:r>
    </w:p>
    <w:p>
      <w:r>
        <w:t>Date: 10.01.2023</w:t>
      </w:r>
    </w:p>
    <w:p>
      <w:r>
        <w:t>Link: https://nashigroshi.org/2023/01/10/ofis-prezydenta-sidaie-na-potoky-firtasha-i-kolomoys-koho/</w:t>
      </w:r>
    </w:p>
    <w:p>
      <w:r>
        <w:t>Author: Юрій Ніколов, вперше опубліковано у «Дзеркалі тижня»</w:t>
      </w:r>
    </w:p>
    <w:p>
      <w:r>
        <w:t>Short Text: Чи є антикорупційні запобіжники у нових бенефіціарів? Буквально цими днями відбувається історичний перелом — у Фірташа по-справжньому забирають потоки облгазів. Чи надовго, покаже час. Але те, що забирають, — факт. Отже, держава вирішила відібрати у облгазів Фірташа (та низки інших дрібних гравців) трубопроводи, якими газ доставляється в будинки українців. Іпередати їх в експлуатацію ТОВ «Газорозподільні мережі України»,яке належить державному «Нафтогазу України». Це оформлено постановою Кабміну №1335від 25 листопада 2022 року.</w:t>
      </w:r>
    </w:p>
    <w:p>
      <w:r>
        <w:t>Corruption Type: **Контрабанда**</w:t>
      </w:r>
    </w:p>
    <w:p>
      <w:r>
        <w:t>Message: зазначено, що можливе виведення активів через АРМА, що може бути пов'язано з контрабандою та офшорними схемами.</w:t>
      </w:r>
    </w:p>
    <w:p>
      <w:r>
        <w:t>Corruption Type: **Розкрадання державного майна**</w:t>
      </w:r>
    </w:p>
    <w:p>
      <w:r>
        <w:t>Message: зазначено, що держава вирішила відібрати у Фірташа трубопроводи, що може бути пов'язано з розкраданням державного майна.</w:t>
      </w:r>
    </w:p>
    <w:p>
      <w:r>
        <w:t>Corruption Type: **Зловживання при розподілі земельних ресурсів**</w:t>
      </w:r>
    </w:p>
    <w:p>
      <w:r>
        <w:t>Message: можливе виведення сільгоспземель під забудову, що може бути пов'язано з корупцією при розподілі земельних ресурсів.</w:t>
      </w:r>
    </w:p>
    <w:p>
      <w:pPr>
        <w:pStyle w:val="Heading1"/>
      </w:pPr>
      <w:r>
        <w:t>Топ-тендери тижня: принципи «Прозорро» хакнули до повного бардаку</w:t>
      </w:r>
    </w:p>
    <w:p>
      <w:r>
        <w:t>Date: 09.01.2023</w:t>
      </w:r>
    </w:p>
    <w:p>
      <w:r>
        <w:t>Link: https://nashigroshi.org/2023/01/09/top-tendery-tyzhnia-pryntsypy-prozorro-khaknuly-do-povnoho-bardaku/</w:t>
      </w:r>
    </w:p>
    <w:p>
      <w:r>
        <w:t>Author: Юрій Ніколов, «Наші гроші»</w:t>
      </w:r>
    </w:p>
    <w:p>
      <w:r>
        <w:t>Short Text: Автор тексту: Юрій Ніколов, “Наші гроші” З 1 по 7 січня в системі «Прозорро» оприлюднено 31 тисячу повідомлень про закупівлі на 27,4 млрд грн. На ремонти доріг та шляхів припало 3,6 млрд грн, або 13% від усіх закупівель тижня. Новий рік почався з дикого скандалу щодо «Прозорро».Уряд під ялиночку вніс зміни до постанови1178, якими на півроку ліквідував звичайні тритурові електронні аукціони у відкритих торгах.</w:t>
      </w:r>
    </w:p>
    <w:p>
      <w:r>
        <w:t>Corruption Type: **Зловживання в державних закупівлях**</w:t>
      </w:r>
    </w:p>
    <w:p>
      <w:r>
        <w:t>Message: Уряд вніс зміни до постанови1178, якими на півроку ліквідував звичайні тритурові електронні аукціони у відкритих торгах. Це може бути класифіковано як тендерні махінації та зловживання при закупівлях.</w:t>
      </w:r>
    </w:p>
    <w:p>
      <w:r>
        <w:t>Corruption Type: **Корупція в сфері оборони**</w:t>
      </w:r>
    </w:p>
    <w:p>
      <w:r>
        <w:t>Message: Хоча конкретно про корупцію в сфері оборони не йдеться в тексті, але згадується про закупівлі на ремонти доріг та шляхів на 3,6 млрд грн, що може вказувати на можливість фіктивних контрактів або завищення цін при закупівлях.</w:t>
      </w:r>
    </w:p>
    <w:p>
      <w:pPr>
        <w:pStyle w:val="Heading1"/>
      </w:pPr>
      <w:r>
        <w:t>«Укргідроенерго» запхало іноземні «прокладки» у тіньові закупівлі трансформаторів</w:t>
      </w:r>
    </w:p>
    <w:p>
      <w:r>
        <w:t>Date: 29.12.2022</w:t>
      </w:r>
    </w:p>
    <w:p>
      <w:r>
        <w:t>Link: https://nashigroshi.org/2022/12/29/ukrhidroenerho-zapkhalo-inozemni-prokladky-u-tin-ovi-zakupivli-transformatoriv/</w:t>
      </w:r>
    </w:p>
    <w:p>
      <w:r>
        <w:t>Author: Юрій Ніколов, Анна Сорока, «Наші гроші»</w:t>
      </w:r>
    </w:p>
    <w:p>
      <w:r>
        <w:t>Short Text: Наприкінці листопада уряд дозволив закуповувати товари, роботи і послуги для будівництва енергооб’єктів узагалі без жодних тендерних процедур за погодженням із Міненерго (зміни до постанови Кабміну №1178). Після цього «Укргідроенерго» відкрило кишені. За 10 мільйонів гривень держкомпаніязамовилаобстеження обладнання Дністровської ГАЕС для оцінки стану та придатності після ракетного удару, який Росія нанесла 31 жовтня. Тоді ж були обстріляні Дніпровська та Кременчуцька гідроелектростанції. І от на закупівлях обладнання замість пошкодженого почалось  ̶н̶а̶й̶ц̶і̶к̶а̶в̶і̶ш̶е̶  найдорожче. На фотографії зображено трансформатор удвічі меншої потужності. Це один із базових трансформаторів, які дозволяють випустити з гідроелектростанції якнайбільше електроенергії споживачам. Саме через руйнування таких трансформаторів в Україні великі проблеми з доставкою енергії, навіть коли працюють всі енергоблоки.</w:t>
      </w:r>
    </w:p>
    <w:p>
      <w:r>
        <w:t>Corruption Type: **Зловживання в державних закупівлях**</w:t>
      </w:r>
    </w:p>
    <w:p>
      <w:r>
        <w:t>Message: уряд дозволив закуповувати товари, роботи і послуги для будівництва енергооб’єктів без тендерних процедур, що може призвести до тендерних махінацій та завищення цін.</w:t>
      </w:r>
    </w:p>
    <w:p>
      <w:r>
        <w:t>Corruption Type: **Контрабанда**</w:t>
      </w:r>
    </w:p>
    <w:p>
      <w:r>
        <w:t>Message: можливе зникнення вантажів на митниці під час постачання обладнання для обстеження Дністровської ГАЕС.</w:t>
      </w:r>
    </w:p>
    <w:p>
      <w:r>
        <w:t>Corruption Type: **Розкрадання державного майна**</w:t>
      </w:r>
    </w:p>
    <w:p>
      <w:r>
        <w:t>Message: можливе розкрадання коштів через завищення цін на закупівлю обладнання та виведення державного майна за кордон.</w:t>
      </w:r>
    </w:p>
    <w:p>
      <w:pPr>
        <w:pStyle w:val="Heading1"/>
      </w:pPr>
      <w:r>
        <w:t>Після вторгнення «Енергоатом» у 2,5 раза підняв ціну на борну кислоту</w:t>
      </w:r>
    </w:p>
    <w:p>
      <w:r>
        <w:t>Date: 26.12.2022</w:t>
      </w:r>
    </w:p>
    <w:p>
      <w:r>
        <w:t>Link: https://nashigroshi.org/2022/12/26/pislia-vtorhnennia-enerhoatom-u-2-5-raza-pidniav-tsinu-na-bornu-kyslotu/</w:t>
      </w:r>
    </w:p>
    <w:p>
      <w:r>
        <w:t>Author: Анна Сорока, «Наші гроші»</w:t>
      </w:r>
    </w:p>
    <w:p>
      <w:r>
        <w:t>Short Text: Поліція оприлюднила кримінально-корупційну справу підрядника «Енергоатому». «Енергоатом» 13 грудня без використання електронної системи замовив компанії СУЛП «Хімімпекс» борної кислоти на 11 млн грн. Про це повідомляється у системі«Прозорро». Поставки мають відбутись швидко, до середини лютого 2023 року. Тобто значних коливань цін на товар не передбачається. Договір не оприлюднено, тому марка, виробник, країна походження, умови поставки та ціна за тонну невідомі.</w:t>
      </w:r>
    </w:p>
    <w:p>
      <w:r>
        <w:t>Corruption Type: **Незаконна приватизація**</w:t>
      </w:r>
    </w:p>
    <w:p>
      <w:r>
        <w:t>Message: угода на закупівлю борної кислоти на 11 млн грн без оприлюднення договору та інформації про марку, виробника, країну походження, умови поставки та ціну за тонну.</w:t>
      </w:r>
    </w:p>
    <w:p>
      <w:r>
        <w:t>Corruption Type: **Зловживання в державних закупівлях**</w:t>
      </w:r>
    </w:p>
    <w:p>
      <w:r>
        <w:t>Message: можливі тендерні махінації, відкати на держзакупівлях, зловживання при закупівлях, тендерні змови, завищення цін при держзакупівлі.</w:t>
      </w:r>
    </w:p>
    <w:p>
      <w:pPr>
        <w:pStyle w:val="Heading1"/>
      </w:pPr>
      <w:r>
        <w:t>Схема корупційної удавки на будівельному ринку #5655</w:t>
      </w:r>
    </w:p>
    <w:p>
      <w:r>
        <w:t>Date: 19.12.2022</w:t>
      </w:r>
    </w:p>
    <w:p>
      <w:r>
        <w:t>Link: https://nashigroshi.org/2022/12/19/skhema-koruptsiynoi-udavky-na-budivel-nomu-rynku-5655/</w:t>
      </w:r>
    </w:p>
    <w:p>
      <w:r>
        <w:t>Author: Юрій Ніколов, «Наші гроші»</w:t>
      </w:r>
    </w:p>
    <w:p>
      <w:r>
        <w:t>Short Text: Ось як можна створити картель, що визначатиме розмір хабарів на будівельному ринку під час «Великої відбудови». Законопроектом 5655 передбачено, що контроль за будівництвом переходить від держави до приватних компаній(див. аналіз корупційних ризиків у статті«Шуляк доторкнулась до червоної лінії Зеленського»). Ці фірми перевірятимуть відповідність будівельних проектів різним нормам та правилам. Фактично вони замість держави визначатимуть чиї проекти в Україні будуть реалізовані, а хто з забудовників муситиме покинути ринок. Але не всі фірми зможуть стати учасниками ринку. В цих фірмах потрібно буде мати сертифікованих інженерів технічного нагляду, консультантів певної категорії. У свою чергу атестацією інженерів займаються саморегулівні організації (СРО):</w:t>
      </w:r>
    </w:p>
    <w:p>
      <w:r>
        <w:t>Corruption Type: **Корупція в будівництві**</w:t>
      </w:r>
    </w:p>
    <w:p>
      <w:r>
        <w:t>Message: створення картелю для визначення розміру хабарів на будівельному ринку під час «Великої відбудови», перехід контролю за будівництвом від держави до приватних компаній, де фірми замість держави визначатимуть, чиї проекти будуть реалізовані, а хто мусить покинути ринок.</w:t>
      </w:r>
    </w:p>
    <w:p>
      <w:r>
        <w:t>Corruption Type: **Незаконний видобуток природних ресурсів**</w:t>
      </w:r>
    </w:p>
    <w:p>
      <w:r>
        <w:t>Message: можливі зловживання та контрабанда природних ресурсів у будівельній сфері.</w:t>
      </w:r>
    </w:p>
    <w:p>
      <w:pPr>
        <w:pStyle w:val="Heading1"/>
      </w:pPr>
      <w:r>
        <w:t>Шуляк доторкнулась до червоної лінії Зеленського законопроектом 5655</w:t>
      </w:r>
    </w:p>
    <w:p>
      <w:r>
        <w:t>Date: 12.12.2022</w:t>
      </w:r>
    </w:p>
    <w:p>
      <w:r>
        <w:t>Link: https://nashigroshi.org/2022/12/12/shuliak-dotorknulas-do-chervonoi-linii-zelens-koho-zakonoproektom-5655/</w:t>
      </w:r>
    </w:p>
    <w:p>
      <w:r>
        <w:t>Author: Юрій Ніколов, «Наші гроші»</w:t>
      </w:r>
    </w:p>
    <w:p>
      <w:r>
        <w:t>Short Text: Голова партії «Слуга народу» Олена Шуляк та її колега з по паралментському комітету Дмитро Ісаєнко, обраний до Ради від ОПЗЖ На початку грудня трапилось несподіване. У Банкової загальмувала комбінація, результатом якої мало бути створення небаченої раніше в історії України діри для хижацьких забудовників. Законопроект голови партії «Слуга народу» Олени Шуляк №5655 (картка законопроекту) дозволяв будувати будь-які хмарочоси будь-де. Навіть у подвір’ї інших висоток. І ніхто б нічого не зробив у повній відповідності до цього закону. Також у місцевої влади відбирались повноваження на господарювання у власних містах через знищення децентралізації владних повноважень. Під цей законопроект були зібрані позитивні відгуки кількох організацій на кшталт Торгово-промислової палати. Та 1 грудня очікувалось  голосування за цей законопроект та призначення самої Олени Шуляк головою будівельного комітету Верховної Ради. Однак Банкова притормозила після розгромного висновку Національного агентства з запобігання корупції. Але ця пауза нічого не змінила. Ввечері п’ятниці 9 грудня на сайті Ради оприлюднили понад дві тисячі нових правок до законопроекту, які зберегли його основні загрози і в плані корупції напередодні «Великої відбудови», і в плані наступу на децентралізацію. За даними «Наших грошей», законопроект планують виставити на остаточне голосування цього тижня.</w:t>
      </w:r>
    </w:p>
    <w:p>
      <w:r>
        <w:t>Corruption Type: Корупція в сфері законодавства</w:t>
      </w:r>
    </w:p>
    <w:p>
      <w:r>
        <w:t>Message: законопроект голови партії «Слуга народу» Олени Шуляк №5655, який дозволяв будувати будь-які хмарочоси будь-де, навіть у подвір’ї інших висоток, та позитивні відгуки кількох організацій на його підтримку.</w:t>
      </w:r>
    </w:p>
    <w:p>
      <w:r>
        <w:t>Corruption Type: Незаконне впливання на прийняття рішень</w:t>
      </w:r>
    </w:p>
    <w:p>
      <w:r>
        <w:t>Message: призначення Олени Шуляк головою будівельного комітету Верховної Ради, вплив на голосування за законопроект та підготовку правок до нього.</w:t>
      </w:r>
    </w:p>
    <w:p>
      <w:r>
        <w:t>Corruption Type: Зловживання владними повноваженнями</w:t>
      </w:r>
    </w:p>
    <w:p>
      <w:r>
        <w:t>Message: відбирання повноважень у місцевої влади через знищення децентралізації владних повноважень.</w:t>
      </w:r>
    </w:p>
    <w:p>
      <w:r>
        <w:t>Corruption Type: Недодержання антикорупційних стандартів</w:t>
      </w:r>
    </w:p>
    <w:p>
      <w:r>
        <w:t>Message: розгромний висновок Національного агентства з запобігання корупції щодо законопроекту, приторможення Банковою після цього висновку.</w:t>
      </w:r>
    </w:p>
    <w:p>
      <w:pPr>
        <w:pStyle w:val="Heading1"/>
      </w:pPr>
      <w:r>
        <w:t>Костянтин Жеваго. Портрет олігарха</w:t>
      </w:r>
    </w:p>
    <w:p>
      <w:r>
        <w:t>Date: 11.12.2022</w:t>
      </w:r>
    </w:p>
    <w:p>
      <w:r>
        <w:t>Link: https://nashigroshi.org/2022/12/11/kostiantyn-zhevaho-portret-oliharkha/</w:t>
      </w:r>
    </w:p>
    <w:p>
      <w:r>
        <w:t>Author: Finbalance. «Ощадбанк відсудив у Жеваго акції низки заводів через борги «АвтоКраЗ», 2019http://finbalance.com.ua/news/oshchadbank-vidsudiv-u-zhevaho-aktsi-nizki-zavodiv-cherez-borhi-avtokraz</w:t>
      </w:r>
    </w:p>
    <w:p>
      <w:r>
        <w:t>Short Text: Дані зізвітуЦентру економічної стратегії «Олігархічний український капітал». Наймолодша з найбагатших людей України. Має інтереси у металургії, фармацевтичний галузі, транспорті та енергетиці. Найбільшими активами є компанії Ferrexpo та «Артеріум». Був депутатом III-VIII скликань від партії «Батьківщина» та самовисуванцем за мажоритарним округом. До 2015 року йому належав банк «Фінанси та Кредит», який нині перебуває у стані ліквідації. ГАЛУЗІ, В ЯКИХ ПРЕДСТАВЛЕНІ ІНТЕРЕСИ</w:t>
      </w:r>
    </w:p>
    <w:p>
      <w:r>
        <w:t>Corruption Type: **Конфлікт інтересів**</w:t>
      </w:r>
    </w:p>
    <w:p>
      <w:r>
        <w:t>Message: Особа має інтереси у металургії, фармацевтичній галузі, транспорті та енергетиці. Це може сприяти використанню своїх посадових повноважень для здійснення корупційних схем на користь своїх бізнесів у цих галузях.</w:t>
      </w:r>
    </w:p>
    <w:p>
      <w:r>
        <w:t>Corruption Type: **Конфлікт інтересів у державній владі**</w:t>
      </w:r>
    </w:p>
    <w:p>
      <w:r>
        <w:t>Message: Особа була депутатом III-VIII скликань від партії «Батьківщина» та самовисуванцем за мажоритарним округом. Це може вказувати на можливість використання своїх політичних зв'язків для отримання неправомірних вигод або впливу на прийняття рішень в уряді.</w:t>
      </w:r>
    </w:p>
    <w:p>
      <w:r>
        <w:t>Corruption Type: **Незаконна приватизація**</w:t>
      </w:r>
    </w:p>
    <w:p>
      <w:r>
        <w:t>Message: Особа мав у власності банк «Фінанси та Кредит», який нині перебуває у стані ліквідації. Це може вказувати на можливість зловживань та незаконної приватизації державного майна через банківську сферу.</w:t>
      </w:r>
    </w:p>
    <w:p>
      <w:pPr>
        <w:pStyle w:val="Heading1"/>
      </w:pPr>
      <w:r>
        <w:t>Група «Приват». Портрет олігарха</w:t>
      </w:r>
    </w:p>
    <w:p>
      <w:r>
        <w:t>Date: 09.12.2022</w:t>
      </w:r>
    </w:p>
    <w:p>
      <w:r>
        <w:t>Link: https://nashigroshi.org/2022/12/09/hrupa-pryvat-portret-oliharkha/</w:t>
      </w:r>
    </w:p>
    <w:p>
      <w:r>
        <w:t>Author: https://bfootball.com.ua/articles/ihor-kolomojsjky-j-i-dnipro-istorija-odnoho-vby-vstva-chasty-na-3/</w:t>
      </w:r>
    </w:p>
    <w:p>
      <w:r>
        <w:t>Short Text: Дані зізвітуЦентру економічної стратегії «Олігархічний український капітал». Геннадій Боголюбов, Ігор Коломойський та Олексій Мартинов — це четвертий, п’ятий і дев’ятий найбагатші люди в Україні. Саме вони є головними беніфіціарами фінансово-промислової групи «Приват» (де-юре не існує, оскільки немає офіційно зареєстрованого холдингу, об’єднання, корпорації «Приват»). Першими засновниками ПриватБанку були три компанії: «Солм» (Мартинов-Милославський), «Сентоза» (Коломойський-Боголюбов) і «Віст». На відміну від Ахметова чи Пінчука, активи Коломойського, Боголюбова та Мартинова важко структурувати, оскільки багато з них записані на пов’язаних осіб з іноземною реєстрацією та десятки офшорних та іноземних компаній. Детальніше про частину структури бізнес-активів групи «Приват» писали журналісти-розслідувачі Центру протидії корупції.</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кредитів державних банків**</w:t>
      </w:r>
    </w:p>
    <w:p>
      <w:r>
        <w:t>Message: розкрадання кредитів, виведення кредитних коштів, провалені кредитні програми, фіктивні кредити.</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Дмитро Фірташ. Портрет олігарха</w:t>
      </w:r>
    </w:p>
    <w:p>
      <w:r>
        <w:t>Date: 08.12.2022</w:t>
      </w:r>
    </w:p>
    <w:p>
      <w:r>
        <w:t>Link: https://nashigroshi.org/2022/12/08/dmytro-firtash-portret-oliharkha/</w:t>
      </w:r>
    </w:p>
    <w:p>
      <w:r>
        <w:t xml:space="preserve">Author: </w:t>
      </w:r>
    </w:p>
    <w:p>
      <w:r>
        <w:t>Short Text: Дані зізвітуЦентру економічної стратегії «Олігархічний український капітал». Дмитро Фірташ переховується в Австрії з 2014 року, але колись він був одним із найвпливовіших олігархів в Україні. Фірташ володіє Group DF — група компаній, в яких основні операційні напрями є хімічна промисловість, виробництво титанової сировини та титану, а також розподіл газу. Фірташа розшукують у Сполучених Штатах за звинуваченням у хабарництві, також він вісім років бореться з екстрадицією в Австрії. Однак і досі залишається важливим політичним та економічним актором.</w:t>
      </w:r>
    </w:p>
    <w:p>
      <w:r>
        <w:t>Corruption Type: **Зловживання в державних закупівлях**</w:t>
      </w:r>
    </w:p>
    <w:p>
      <w:r>
        <w:t>Message: фіктивні тендери, тендерні махінації, зловживання при закупівлях.</w:t>
      </w:r>
    </w:p>
    <w:p>
      <w:r>
        <w:t>Corruption Type: **Незаконна приватизація**</w:t>
      </w:r>
    </w:p>
    <w:p>
      <w:r>
        <w:t>Message: дерибан державного майна, маніпуляції при оцінці майна.</w:t>
      </w:r>
    </w:p>
    <w:p>
      <w:r>
        <w:t>Corruption Type: **Розкрадання кредитів державних банків**</w:t>
      </w:r>
    </w:p>
    <w:p>
      <w:r>
        <w:t>Message: розкрадання кредитів, виведення кредитних коштів.</w:t>
      </w:r>
    </w:p>
    <w:p>
      <w:r>
        <w:t>Corruption Type: **Розкрадання державного майна**</w:t>
      </w:r>
    </w:p>
    <w:p>
      <w:r>
        <w:t>Message: низька прозорість процесів інвентаризації та передачі майна, системна корупція серед посадових осіб.</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Олександр і Галина Гереги. Портрет олігарха</w:t>
      </w:r>
    </w:p>
    <w:p>
      <w:r>
        <w:t>Date: 07.12.2022</w:t>
      </w:r>
    </w:p>
    <w:p>
      <w:r>
        <w:t>Link: https://nashigroshi.org/2022/12/07/oleksandr-i-halyna-herehy-portret-oliharkha/</w:t>
      </w:r>
    </w:p>
    <w:p>
      <w:r>
        <w:t>Author: https://www.epravda.com.ua/news/2022/03/5/683356/</w:t>
      </w:r>
    </w:p>
    <w:p>
      <w:r>
        <w:t>Short Text: Дані зізвітуЦентру економічної стратегії «Олігархічний український капітал». Подружжя посідає 8-ме місце у рейтингу найбагатших людей в Україні станом на 2021 рік. Очолили рейтинг «Топ-25: найбагатші ритейлери і девелопери України» журналу «Фокус» як власники найбільших гравців на українському ринку DIY-ритейлу (Do It Yourself — «Зроби сам»). Варто наголосити, що Галина Герега — єдина жінка у першій двадцятці найбагатших українців. Олександр Герега — депутат парламенту 9-го скликання, входить до складу групи «За майбутнє», працює в об’єднаному комітеті з питань фінансів, податкової та митної політики. Галина Герега у 2011-2014 роках була депутатом та секретарем Київради.</w:t>
      </w:r>
    </w:p>
    <w:p>
      <w:r>
        <w:t>Corruption Type: **Політичний вплив на законодавчі органи**</w:t>
      </w:r>
    </w:p>
    <w:p>
      <w:r>
        <w:t>Message: Олександр Герега, депутат парламенту, може використовувати своє посадове становище для лобіювання інтересів своїх бізнес-партнерів або для отримання неправомірних вигод.</w:t>
      </w:r>
    </w:p>
    <w:p>
      <w:r>
        <w:t>Corruption Type: **Конфлікт інтересів**</w:t>
      </w:r>
    </w:p>
    <w:p>
      <w:r>
        <w:t>Message: Галина Герега, яка була депутатом та секретарем Київради, може бути в ситуації конфлікту інтересів, де вона може використовувати свої посади для особистої вигоди або вигоди своїх близьких.</w:t>
      </w:r>
    </w:p>
    <w:p>
      <w:pPr>
        <w:pStyle w:val="Heading1"/>
      </w:pPr>
      <w:r>
        <w:t>Петро Порошенко. Портрет олігарха</w:t>
      </w:r>
    </w:p>
    <w:p>
      <w:r>
        <w:t>Date: 06.12.2022</w:t>
      </w:r>
    </w:p>
    <w:p>
      <w:r>
        <w:t>Link: https://nashigroshi.org/2022/12/06/petro-poroshenko-portret-oliharkha/</w:t>
      </w:r>
    </w:p>
    <w:p>
      <w:r>
        <w:t>Author: П’ятий президент України Петро Порошенко присвятив свою каденцію розбудові обороноздатності України. Цю роботу він продовжив і після завершення президентської каденції за допомогою багатьох  добровольців та волонтерів. Починаючи з 24 лютого Фонд Порошенка та ГО «Справа громади» надали військову  допомогу  армії  на  понад  46  млн  дол.  Частину  цієї  суми  профінансував  особисто  Петро Порошенко, решту зібрали за допомогою краудфандинг.</w:t>
      </w:r>
    </w:p>
    <w:p>
      <w:r>
        <w:t>Short Text: Дані зізвітуЦентру економічної стратегії «Олігархічний український капітал». Один із найвпливовіших людей України. Має інтереси та вплив у харчовій промисловості, агросекторі, медіа,  логістиці,  фінансовій  та  страховій  сфері,  володіє  банком.  Та  найвідомішим  його  бізнесом  є підприємства з виготовлення солодощів групи «Рошен». Варто  зазначити,  що  майже  всі  українські  олігархи  мають  зв’язки  з  політикою.  Усі  вони  затяті прихильники однієї або  кількох політичних сил (переважно політичних партій), а більшість  із них обіймають (або обіймали у минулому) державні посади.</w:t>
      </w:r>
    </w:p>
    <w:p>
      <w:r>
        <w:t>Corruption Type: **Конфлікт інтересів та вплив на політику**</w:t>
      </w:r>
    </w:p>
    <w:p>
      <w:r>
        <w:t>Message: Особа має інтереси та вплив у харчовій промисловості, агросекторі, медіа, логістиці, фінансовій та страховій сфері, володіє банком, а також підприємствами з виготовлення солодощів. Це може вказувати на можливість використання свого впливу для отримання неприйнятних вигод або переваг у різних галузях.</w:t>
      </w:r>
    </w:p>
    <w:p>
      <w:r>
        <w:t>Corruption Type: **Політичні зв'язки та обійняття державних посад**</w:t>
      </w:r>
    </w:p>
    <w:p>
      <w:r>
        <w:t>Message: Усі українські олігархи мають зв’язки з політикою та обіймають (або обіймали у минулому) державні посади. Це може свідчити про можливість використання свого впливу у політичних колах для досягнення особистих цілей або отримання неприйнятних вигод.</w:t>
      </w:r>
    </w:p>
    <w:p>
      <w:pPr>
        <w:pStyle w:val="Heading1"/>
      </w:pPr>
      <w:r>
        <w:t>Вадим Новинський. Олігархічний портрет «суки православной»</w:t>
      </w:r>
    </w:p>
    <w:p>
      <w:r>
        <w:t>Date: 03.12.2022</w:t>
      </w:r>
    </w:p>
    <w:p>
      <w:r>
        <w:t>Link: https://nashigroshi.org/2022/12/03/vadym-novyns-kyy-oliharkhichnyy-portret-suky-pravoslavnoy/</w:t>
      </w:r>
    </w:p>
    <w:p>
      <w:r>
        <w:t>Author: Коментування припинене.</w:t>
      </w:r>
    </w:p>
    <w:p>
      <w:r>
        <w:t>Short Text:  Президент Володимир Зеленський 2 грудняпровівзасідання РНБОУ, яке запровадило санкції щодо спонсора УПЦ МП Вадима Новинського, намісника Києво-Печерської лаври владики Павла та ще понад десяти діячів УПЦ Московського патріархату. Зараз він виїхав до Німеччини. На початку листопада керівництво УПЦ їздило до нього. Вище фото з того візиту. «Церковні санкції», як кажуть джерела ВВС, будуть схожі на санкції проти громадян України, зокрема, щодо Віктора Медведчука. Має бути блокування і арешт рахунків та активів, якими не буде змоги користуватись. Також можуть виникнути проблеми під час подорожей за кордон.</w:t>
      </w:r>
    </w:p>
    <w:p>
      <w:r>
        <w:t>Corruption Type: **Корупція в сфері релігії**</w:t>
      </w:r>
    </w:p>
    <w:p>
      <w:r>
        <w:t>Message: введення санкцій щодо діячів УПЦ МП, зокрема Вадима Новинського, та інших осіб. Ця схема може включати фінансові махінації, отримання неправомірної вигоди та інші корупційні дії у релігійній сфері.</w:t>
      </w:r>
    </w:p>
    <w:p>
      <w:r>
        <w:t>Corruption Type: **Схеми заблокування активів та рахунків**</w:t>
      </w:r>
    </w:p>
    <w:p>
      <w:r>
        <w:t>Message: вказано про можливе блокування та арешт рахунків та активів діячів УПЦ МП та інших осіб. Ця схема може включати фінансові маніпуляції та зловживання владою для блокування активів.</w:t>
      </w:r>
    </w:p>
    <w:p>
      <w:pPr>
        <w:pStyle w:val="Heading1"/>
      </w:pPr>
      <w:r>
        <w:t>Юрій Косюк. Портрет олігарха</w:t>
      </w:r>
    </w:p>
    <w:p>
      <w:r>
        <w:t>Date: 02.12.2022</w:t>
      </w:r>
    </w:p>
    <w:p>
      <w:r>
        <w:t>Link: https://nashigroshi.org/2022/12/02/yuriy-kosiuk-portret-oliharkha/</w:t>
      </w:r>
    </w:p>
    <w:p>
      <w:r>
        <w:t xml:space="preserve">Author: </w:t>
      </w:r>
    </w:p>
    <w:p>
      <w:r>
        <w:t>Short Text: Дані зізвітуЦентру економічної стратегії «Олігархічний український капітал».  Восьма найбагатша людина України. Завдяки ефективному управлінню, вертикальній інтеграції та державним дотаціям холдинг «Миронівський хлібопродукт» (МХП) завойовує європейські ринки.</w:t>
      </w:r>
    </w:p>
    <w:p>
      <w:r>
        <w:t>Corruption Type: **Зловживання в державних закупівлях**</w:t>
      </w:r>
    </w:p>
    <w:p>
      <w:r>
        <w:t>Message: завдяки ефективному управлінню, вертикальній інтеграції та державним дотаціям холдинг «Миронівський хлібопродукт» (МХП) завойовує європейські ринки. Це може вказувати на можливі тендерні махінації, відкати на держзакупівлях, зловживання при закупівлях тощо.</w:t>
      </w:r>
    </w:p>
    <w:p>
      <w:r>
        <w:t>Corruption Type: **Незаконний видобуток природних ресурсів**</w:t>
      </w:r>
    </w:p>
    <w:p>
      <w:r>
        <w:t>Message: у випадку, якщо холдинг «Миронівський хлібопродукт» (МХП) здійснює видобуток природних ресурсів або має зв'язок з ними, може йти мова про незаконний видобуток та контрабанду природних ресурсів.</w:t>
      </w:r>
    </w:p>
    <w:p>
      <w:pPr>
        <w:pStyle w:val="Heading1"/>
      </w:pPr>
      <w:r>
        <w:t>Віктор Пінчук. Портрет олігарха</w:t>
      </w:r>
    </w:p>
    <w:p>
      <w:r>
        <w:t>Date: 01.12.2022</w:t>
      </w:r>
    </w:p>
    <w:p>
      <w:r>
        <w:t>Link: https://nashigroshi.org/2022/12/01/viktor-pinchuk-portret-oliharkha/</w:t>
      </w:r>
    </w:p>
    <w:p>
      <w:r>
        <w:t>Author: Олігархічні війни: за що Коломойський віддав Пінчуку елітну нерухомість у Лондоніhttps://www.epravda.com.ua/publications/2017/11/9/631000/</w:t>
      </w:r>
    </w:p>
    <w:p>
      <w:r>
        <w:t>Short Text:  Дані зізвітуЦентру економічної стратегії «Олігархічний український капітал» Віктор Пінчук – третій за статками ва Україні станом на 2021 рік (рейтинг журналу «Фокус»). Був народним депутатом з 1998 по 2006, коли президентом України був його тесть Леонід Кучма. У той же період став власником основних своїх активів. Серед п’ятьох досліджуваних олігархів він єдиний, хто заробив на ЗМІ у 2011-2021 роках. Але і він заробив лише 30 млн дол., що є об’єктивно мізерною сумою на тлі сум, які витрачав Ахметов.</w:t>
      </w:r>
    </w:p>
    <w:p>
      <w:r>
        <w:t>Corruption Type: **Зловживання при розподілі земельних ресурсів**</w:t>
      </w:r>
    </w:p>
    <w:p>
      <w:r>
        <w:t>Message: описано, що власник основних активів став власником їх у той період, коли його тесть був президентом України. Це може вказувати на корупційні схеми при розподілі земельних ресурсів.</w:t>
      </w:r>
    </w:p>
    <w:p>
      <w:r>
        <w:t>Corruption Type: **Незаконна приватизація**</w:t>
      </w:r>
    </w:p>
    <w:p>
      <w:r>
        <w:t>Message: зазначено, що власник основних активів став власником їх у той період, коли був народним депутатом. Це може вказувати на незаконну приватизацію державного майна.</w:t>
      </w:r>
    </w:p>
    <w:p>
      <w:pPr>
        <w:pStyle w:val="Heading1"/>
      </w:pPr>
      <w:r>
        <w:t>Як сформувався олігархат в Україні</w:t>
      </w:r>
    </w:p>
    <w:p>
      <w:r>
        <w:t>Date: 30.11.2022</w:t>
      </w:r>
    </w:p>
    <w:p>
      <w:r>
        <w:t>Link: https://nashigroshi.org/2022/11/30/yak-sformuvavsia-oliharkhat-v-ukraini/</w:t>
      </w:r>
    </w:p>
    <w:p>
      <w:r>
        <w:t>Author: Олігархічні війни: за що Коломойський віддав Пінчуку елітну нерухомість у Лондоніhttps://www.epravda.com.ua/publications/2017/11/9/631000/</w:t>
      </w:r>
    </w:p>
    <w:p>
      <w:r>
        <w:t>Short Text: Дані зізвітуЦентру економічної стратегії«Олігархічний український капітал». Олігархи відіграють значну роль в українській економіці. Станом на початок 2021 року вони володіли 36 зі 100 найбільших підприємств в Україні. Вони контролюють ті бізнеси, у яких закуповується решта бізнесів та приватні споживачі, як-от електроенергія, природний газ та паливо. Вони купують бізнес цілими ланцюжками, обмежуючи їхнє зростання та різноманітність. Для розрахунків ми обрали таких бізнесменів, однак лише найзаможнішим з них приділимо увагу у наступних розділах.</w:t>
      </w:r>
    </w:p>
    <w:p>
      <w:r>
        <w:t>Corruption Type: **Корупція в сфері енергетики**</w:t>
      </w:r>
    </w:p>
    <w:p>
      <w:r>
        <w:t>Message: контроль над електроенергією, природним газом та паливом, обмеження зростання та різноманітності бізнесів у цих галузях.</w:t>
      </w:r>
    </w:p>
    <w:p>
      <w:r>
        <w:t>Corruption Type: **Незаконний видобуток природних ресурсів**</w:t>
      </w:r>
    </w:p>
    <w:p>
      <w:r>
        <w:t>Message: згадується контроль над природним газом та імовірно можливість корупції у цій сфері.</w:t>
      </w:r>
    </w:p>
    <w:p>
      <w:pPr>
        <w:pStyle w:val="Heading1"/>
      </w:pPr>
      <w:r>
        <w:t>Антиолігархічний закон Зеленського поставили на паузу, але у Ахметова відбирають комбінати</w:t>
      </w:r>
    </w:p>
    <w:p>
      <w:r>
        <w:t>Date: 26.11.2022</w:t>
      </w:r>
    </w:p>
    <w:p>
      <w:r>
        <w:t>Link: https://nashigroshi.org/2022/11/26/antyoliharkhichnyy-zakon-zelens-koho-postavyly-na-pauzu-i-u-akhmetova-vidbyraiut-kombinaty/</w:t>
      </w:r>
    </w:p>
    <w:p>
      <w:r>
        <w:t>Author: Юрій Ніколов, «Наші гроші»</w:t>
      </w:r>
    </w:p>
    <w:p>
      <w:r>
        <w:t>Short Text: Міністр юстиції Денис Малюська зробив кілька досить сенсаційних пояснень щодо «антиолігархічного» порядку денногона презентації дослідження Центру економічної стратегії 24 листопада(див.запис відеотрансляції, саме дослідження ЦЕС оприлюднить трохи пізніше, тому зараз використаємо слайди з презентації). Виявляється, антиолігархічний закон Зеленського «повноцінно не імплементується поки що» з кількох причин. По-перше, досі немає висновку Венеціанської комісії стосовно закону.Його розгляд вимагає комплексної оцінки з урахуванням різних аспектів. Йшлось про те, що ніхто у світі ніколи не робив такого – назвати своїх бізнесменів старовинним словом «олігархи» на підставі формальних критеріїв. Тому наслідки таких дій непередбачувані з усіх боків і всі чекають розвитку подій.</w:t>
      </w:r>
    </w:p>
    <w:p>
      <w:r>
        <w:t>Corruption Type: **Незаконна приватизація**</w:t>
      </w:r>
    </w:p>
    <w:p>
      <w:r>
        <w:t>Message: зазначено, що антиолігархічний закон Зеленського «повноцінно не імплементується поки що», що може вказувати на можливість дерибану (або ж розкрадання) державного майна.</w:t>
      </w:r>
    </w:p>
    <w:p>
      <w:r>
        <w:t>Corruption Type: **Зловживання в державних закупівлях**</w:t>
      </w:r>
    </w:p>
    <w:p>
      <w:r>
        <w:t>Message: згадується про те, що ніхто у світі ніколи не робив такого – назвав своїх бізнесменів старовинним словом «олігархи» на підставі формальних критеріїв, що може вказувати на можливі тендерні махінації або зловживання при закупівлях.</w:t>
      </w:r>
    </w:p>
    <w:p>
      <w:pPr>
        <w:pStyle w:val="Heading1"/>
      </w:pPr>
      <w:r>
        <w:t>Розкішний автопарк угрупування Резніченка-Дубинських</w:t>
      </w:r>
    </w:p>
    <w:p>
      <w:r>
        <w:t>Date: 24.11.2022</w:t>
      </w:r>
    </w:p>
    <w:p>
      <w:r>
        <w:t>Link: https://nashigroshi.org/2022/11/24/rozkishnyy-avtopark-uhrupuvannia-reznichenka-dubyns-kykh/</w:t>
      </w:r>
    </w:p>
    <w:p>
      <w:r>
        <w:t>Author: Юрій Ніколов, «Наші гроші»</w:t>
      </w:r>
    </w:p>
    <w:p>
      <w:r>
        <w:t>Short Text: Валентин Резніченко ручкається з Андрієм Єрмаком у складі делегації Володимира Зеленського у Херсоні, 14 листопада 2022 року. Минулого тижня президент України Володимир Зеленський продемонстрував свою реакцію нарозслідування «Схем» і «Української правди»стосовно голови Дніпропетровської ОДА Валентина Резніченка. Він взяв його у свою делегацію для урочистого візиту в звільнений від рашистів Херсон 14 листопада. Президенту виявилось не так важливо, що під час вторгнення обладміністрація Резніченка перерахувала 1,5 млрд грн за асфальтування сільських доріг фірмі «Будінвест інжиніринг», де співвласницею була подруга губернатора. Спеціалізована антикорупційна прокуратура відкрила по цьому факту кримінальне провадження, однак президент не тільки не звільнив Резніченка з роботи. Але й взяв з собою до Херсону.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Таємна розкіш СБУшника. Шило та його сім’я володіють купою нерухомості та дорогими автівками</w:t>
      </w:r>
    </w:p>
    <w:p>
      <w:r>
        <w:t>Date: 21.11.2022</w:t>
      </w:r>
    </w:p>
    <w:p>
      <w:r>
        <w:t>Link: https://nashigroshi.org/2022/11/21/taiemna-rozkish-sbushnyka-shylo-ta-yoho-sim-ia-volodiiut-kupoiu-nerukhomosti-ta-dorohymy-avtivkamy/</w:t>
      </w:r>
    </w:p>
    <w:p>
      <w:r>
        <w:t xml:space="preserve">Author: </w:t>
      </w:r>
    </w:p>
    <w:p>
      <w:r>
        <w:t>Short Text: Леся Іванова в розслідуванні дляBihus.infoрозкрила скандальний бекграунд Артема Шила, якого призначили заступником Департаменту захисту національної державності СБУ у серпні 2022 року (див. відео внизу тексту). Якщо ранішу Шилу закидализв’язкиіз російським гральним бізнесом, то минулоріч почили називати «смотрящим» від Єрмака за Укрзалізницею. А зараз його звуть вже «кадром»Татаровав СБУ. Він три місяці тому очолив один з найважливіших на сьогодні підрозділів Служби безпеки. Підрозділ, серед завдань якого – готувати санкційні списки, а ще позбутися російського впливу на стратегічні сфери української економіки, в тому числі – і критично важливої для нас нині енергетики. На цю відповідальну посаду Шило зайшов з купою елітного майна, яке коштує більше ніж всі доходи чекіста та його родини.</w:t>
      </w:r>
    </w:p>
    <w:p>
      <w:r>
        <w:t>Corruption Type: **Зловживання в державних закупівлях**</w:t>
      </w:r>
    </w:p>
    <w:p>
      <w:r>
        <w:t>Message: згадано факт "зловживання при закупівлях" та "завищення цін при держзакупівлі".</w:t>
      </w:r>
    </w:p>
    <w:p>
      <w:r>
        <w:t>Corruption Type: **Розкрадання державного майна**</w:t>
      </w:r>
    </w:p>
    <w:p>
      <w:r>
        <w:t>Message: вказано, що особа зайшла на посаду з купою елітного майна, яке коштує більше ніж всі доходи чекіста та його родини.</w:t>
      </w:r>
    </w:p>
    <w:p>
      <w:r>
        <w:t>Corruption Type: **Зловживання службовим становищем**</w:t>
      </w:r>
    </w:p>
    <w:p>
      <w:r>
        <w:t>Message: можна вважати, що особа, яка володіє елітним майном, може зловживати своїм службовим становищем.</w:t>
      </w:r>
    </w:p>
    <w:p>
      <w:pPr>
        <w:pStyle w:val="Heading1"/>
      </w:pPr>
      <w:r>
        <w:t>Санкційну монополію Зеленського хакнули його ж підопічні</w:t>
      </w:r>
    </w:p>
    <w:p>
      <w:r>
        <w:t>Date: 20.11.2022</w:t>
      </w:r>
    </w:p>
    <w:p>
      <w:r>
        <w:t>Link: https://nashigroshi.org/2022/11/20/113617/</w:t>
      </w:r>
    </w:p>
    <w:p>
      <w:r>
        <w:t>Author: [20]https://moz.gov.ua/uploads/8/40825-perelik_preparativ.pdf</w:t>
      </w:r>
    </w:p>
    <w:p>
      <w:r>
        <w:t>Short Text: У Верховного Головнокомандуючого забрали монополію на антиросійські санкції, щоб мутні чиновники могли ловити корупційну рибу у дискреційні воді. А кілька національних виробників отримали ринки певних лікарських препаратів у монопольне розпорядження. На початку вторгнення українці вирішили, що треба карати міжнародні компанії, які продовжують вести бізнес в Росії ес-южуал. Через Верховну Раду провелизаконщодо обмеження обігу лікарських засобів, виробництво яких розташовано на території Російської Федерації або Республіки Білорусь. Однак у ньому не записали просту фразу: «Забороняємо продавати в Україні таблетки, зроблені на заводах в ворожих країнах».</w:t>
      </w:r>
    </w:p>
    <w:p>
      <w:r>
        <w:t>Corruption Type: **Корупція в сфері оборони**</w:t>
      </w:r>
    </w:p>
    <w:p>
      <w:r>
        <w:t>Message: фіктивні контракти для закупівель лікарських препаратів.</w:t>
      </w:r>
    </w:p>
    <w:p>
      <w:r>
        <w:t>Corruption Type: **Зловживання в державних закупівлях**</w:t>
      </w:r>
    </w:p>
    <w:p>
      <w:r>
        <w:t>Message: тендерні махінації та завищення цін при закупівлях лікарських засобів.</w:t>
      </w:r>
    </w:p>
    <w:p>
      <w:r>
        <w:t>Corruption Type: **Антимонопольний комітет України та перерозподіл ринків**</w:t>
      </w:r>
    </w:p>
    <w:p>
      <w:r>
        <w:t>Message: можливий політичний вплив на ринок лікарських препаратів через обмеження обігу тих, що виробляються на заводах у ворожих країнах.</w:t>
      </w:r>
    </w:p>
    <w:p>
      <w:pPr>
        <w:pStyle w:val="Heading1"/>
      </w:pPr>
      <w:r>
        <w:t>В обігу лікарських засобів під час війни виникли корупційні ризики від «квазісанкцій» – НАЗК</w:t>
      </w:r>
    </w:p>
    <w:p>
      <w:r>
        <w:t>Date: 18.11.2022</w:t>
      </w:r>
    </w:p>
    <w:p>
      <w:r>
        <w:t>Link: https://nashigroshi.org/2022/11/18/koruptsiyni-ryzyky-pid-chas-obmezhennia-obihu-likars-kykh-zasobiv-v-umovakh-voiennoho-stanu/</w:t>
      </w:r>
    </w:p>
    <w:p>
      <w:r>
        <w:t>Author: [20]https://moz.gov.ua/uploads/8/40825-perelik_preparativ.pdf</w:t>
      </w:r>
    </w:p>
    <w:p>
      <w:r>
        <w:t>Short Text: Володимира Зеленського хакнули його ж підопічні. У Верховного Головнокомандуючого забрали монополію на антиросійські санкції, щоб мутні чиновники могли ловити корупційну рибу у дискреційні воді. А кілька національних виробників отримали ринки певних лікарських препаратів у монопольне розпорядження. На початку вторгнення українці вирішили, що треба карати міжнародні компанії, які продовжують вести бізнес в Росії ес-южуал. Через Верховну Раду провелизаконщодо обмеження обігу лікарських засобів, виробництво яких розташовано на території Російської Федерації або Республіки Білорусь. Однак у ньому не записали просту фразу: «Забороняємо продавати в Україні таблетки, зроблені на заводах в ворожих країнах».</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Секрети успіху в військових закупівлях від Євгена Сільверстова</w:t>
      </w:r>
    </w:p>
    <w:p>
      <w:r>
        <w:t>Date: 18.11.2022</w:t>
      </w:r>
    </w:p>
    <w:p>
      <w:r>
        <w:t>Link: https://nashigroshi.org/2022/11/18/sekrety-uspikhu-v-viys-kovykh-zakupivliakh-vid-yevhena-sil-verstova/</w:t>
      </w:r>
    </w:p>
    <w:p>
      <w:r>
        <w:t>Author: Візьміть до уваги ці рекомендації, і ви отримуєте гарні контракти за прийнятними для вас умовами.</w:t>
      </w:r>
    </w:p>
    <w:p>
      <w:r>
        <w:t>Short Text: Євген Сільверстов – відома людина у тендерному середовищі. Він працював у ДУ «Професійні закупівлі» та ДП «Медичні закупівлі України». Зараз він займається закупівлями для батальонної тактичної групив одній з бригад десантно штурмових військ. І тут він домігся чудових результатів – він проводить конкурентні торги з великими знижками і по ПОСТОПЛАТІ(!). Хоча держава дозволила під час війни проводити воєнні закупівлі взагалі як завгодно, а тому велика кількість замовників користуються цією можливістю для прямих закупівель без торгів у улюблених постачальників по якнайвищій ціні. Ми об’єднали кількафейсбук-постів Євгенау один текст: Я багато чого закуповую для своєї в/ч. Оскільки діє воєнний стан, ми не проводимо закупівлі через Прозорро. Натомість купуємо на конкурентних засадах, щоб отримати найкращий результат щодо ціни та якості.</w:t>
      </w:r>
    </w:p>
    <w:p>
      <w:r>
        <w:t>Corruption Type: **Корупція в сфері оборони**</w:t>
      </w:r>
    </w:p>
    <w:p>
      <w:r>
        <w:t>Message: організація конкурентних торгів з великими знижками і по ПОСТОПЛАТІ для батальйонної тактичної групи бригад десантно-штурмових військ.</w:t>
      </w:r>
    </w:p>
    <w:p>
      <w:r>
        <w:t>Corruption Type: **Зловживання в державних закупівлях**</w:t>
      </w:r>
    </w:p>
    <w:p>
      <w:r>
        <w:t>Message: закупівлі для військових потреб через конкурентні засади в умовах воєнного стану, а не через Прозорро.</w:t>
      </w:r>
    </w:p>
    <w:p>
      <w:pPr>
        <w:pStyle w:val="Heading1"/>
      </w:pPr>
      <w:r>
        <w:t>Сенсаційна схема. Як в ім’я боротьби з демпінгом переплатити за електроенергію</w:t>
      </w:r>
    </w:p>
    <w:p>
      <w:r>
        <w:t>Date: 15.11.2022</w:t>
      </w:r>
    </w:p>
    <w:p>
      <w:r>
        <w:t>Link: https://nashigroshi.org/2022/11/15/sensatsiyna-skhema-yak-v-im-ia-borot-by-z-dempinhom-pereplatyty-za-elektroenerhiiu/</w:t>
      </w:r>
    </w:p>
    <w:p>
      <w:r>
        <w:t>Author: Анна Сорока, Юрій Ніколов, «Наші гроші»</w:t>
      </w:r>
    </w:p>
    <w:p>
      <w:r>
        <w:t>Short Text: Уявіть: ви заходите на ринок, бачите, що різні продавці пропонують однакові яйця по 50, 60 або 70 гривень за десяток. Але ви оголошуєте, що не купите ні у кого дешевше 80 гривень. А потім купуєте в того, хто першим задере ціну до рівня вашої примхи. Безглуздо, чи не так? Проте деякі замовники електроенергії у «Прозорро» так не вважають. «Наші гроші» знайшли на цьому ринку подібну схему. Ця схема діє вже не один місяць, але останнім часом набирає популярності в різних регіонах. Для прикладу візьмемо закупівлю комунальників Кам’янської міськради Дніпропетровської області на очікувану суму44 млн грн.До тендерної документації включили цікаву формулу, за якою учасники повинні були розраховувати ціну своєї пропозиції.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У Ткаченка роздали 83 мільйони на Телемарафон каналам олігархів і фірмі, пов’язаній з КТимошенком</w:t>
      </w:r>
    </w:p>
    <w:p>
      <w:r>
        <w:t>Date: 14.11.2022</w:t>
      </w:r>
    </w:p>
    <w:p>
      <w:r>
        <w:t>Link: https://nashigroshi.org/2022/11/14/u-tkachenka-rozdaly-83-mil-yony-na-telemarafon-kanalam-oliharkhiv-i-firmi-pov-iazaniy-z-ktymoshenkom/</w:t>
      </w:r>
    </w:p>
    <w:p>
      <w:r>
        <w:t>Author: Юрій Ніколов, «Наші гроші»</w:t>
      </w:r>
    </w:p>
    <w:p>
      <w:r>
        <w:t>Short Text: «Центр захисту інформаційного простору України» за останній місяць роздав підряди на 83 млн грн на виробництво телевізійних програм у листопаді-грудні для захисту інформаційного простору під час війни з Росією. Про це повідомляється в системі «Прозорро». Більшість коштів виділено на підтримку каналів, що транслюють телемарафон «Єдині новини» – «Рада», «1+1», ICTV та «Інтер». Не отримали коштів «Суспільне» та новачок ефіру «Ми – Україна».  За словами одного з учасників ринку, отримане фінансування покриває приблизно одномісячне утримання телеканалів. З нового року державне фінансування має збільшитись, оскільки в бюджет заклали до 2 млрд грн на 2023 рік. Найбільші підряди від держпідприємства Міністерства культури та інформполітики отримало ТОВ «Кінокіт», пов’язане з заступником голови Офісу президента Кирилом Тимошенком. Компанії відписали 24,4 млн грн на відео на тему «День захисників і захисниць України» (5 млн грн) та цикли програм про війну з Росією (19,5 млн грн).</w:t>
      </w:r>
    </w:p>
    <w:p>
      <w:r>
        <w:t>Corruption Type: **Корупція в сфері оборони**</w:t>
      </w:r>
    </w:p>
    <w:p>
      <w:r>
        <w:t>Message: розподіл підрядів для виробництва телевізійних програм для захисту інформаційного простору під час війни з Росією. Виділення коштів на підтримку окремих телеканалів може свідчити про фіктивні контракти та непрозорі оборонні контракти.</w:t>
      </w:r>
    </w:p>
    <w:p>
      <w:r>
        <w:t>Corruption Type: **Зловживання в державних закупівлях**</w:t>
      </w:r>
    </w:p>
    <w:p>
      <w:r>
        <w:t>Message: виділення коштів на підтримку телеканалів без проведення відкритих тендерів, можливе завищення цін при закупівлях.</w:t>
      </w:r>
    </w:p>
    <w:p>
      <w:r>
        <w:t>Corruption Type: **Незаконна приватизація**</w:t>
      </w:r>
    </w:p>
    <w:p>
      <w:r>
        <w:t>Message: можливе недотримання процедур при розподілі державних коштів на виробництво телевізійних програм.</w:t>
      </w:r>
    </w:p>
    <w:p>
      <w:pPr>
        <w:pStyle w:val="Heading1"/>
      </w:pPr>
      <w:r>
        <w:t>Фінансові зв’язки Голика і Резніченко (+відео губернатора з подругою)</w:t>
      </w:r>
    </w:p>
    <w:p>
      <w:r>
        <w:t>Date: 11.11.2022</w:t>
      </w:r>
    </w:p>
    <w:p>
      <w:r>
        <w:t>Link: https://nashigroshi.org/2022/11/11/finansovi-zv-iazky-holyka-i-reznichenko-video-hubernatora-z-podruhoiu/</w:t>
      </w:r>
    </w:p>
    <w:p>
      <w:r>
        <w:t>Author: Юрій Ніколов, «Наші гроші»</w:t>
      </w:r>
    </w:p>
    <w:p>
      <w:r>
        <w:t>Short Text: Пройшов тиждень після одного з найгучніших корупційних скандалів України цієї осені. «Схеми» і«Українська правда» на початку листопадаоприлюднили даніпро те, як Дніпропетровська облдержадміністрація під час вторгнення заплатила 1,5 мільярди гривень фірмі «Будінвест інжиніринг», яка належить навпіл дівчині керівника ДнОДА Валентина Резніченка та менеджеру братів Дубинських, яких ФБР прямо зараз розшукує за фінансові махінації в США. За тиждень після журналістських розслідувань відбулось… нічого. Лише САП зареєструвала фактове кримінальне провадження, у якому нема підозрюваних. Офіс президента набрав в рот води, і навіть увільнити Резніченка на час службового розслідування не наважився. Та й службового розслідування нема. Засловамирадника Єрмака Михайла Подоляка, ОП чекатиме результатів розслідування правоохоронців. Зрозуміло чому нема. Бо так чи інакше слідство повинне вийти на стовпів «Великого будівництва», одним з яких і була фірма подруги Резніченка. Бо це ж вона тільки під час вторгнення отримала 1,5 мільярди гривень за ремонт сільських доріг у мирних районах Дніпропетровщини. А ще ж до вторгнення було 6(!) мільярдів, отриманих за час губернаторства Резніченка. Тобто слідчі просто не мають можливості промазати мимо партнерів губернатора. Найважливішим з них є консультант «Великого будівництва» Юрій Голик.</w:t>
      </w:r>
    </w:p>
    <w:p>
      <w:r>
        <w:t>Corruption Type: **Зловживання в державних закупівлях**</w:t>
      </w:r>
    </w:p>
    <w:p>
      <w:r>
        <w:t>Message: відсутність прозорості у закупівлях, можливі тендерні махінації та завищення цін.</w:t>
      </w:r>
    </w:p>
    <w:p>
      <w:r>
        <w:t>Corruption Type: **Незаконна приватизація**</w:t>
      </w:r>
    </w:p>
    <w:p>
      <w:r>
        <w:t>Message: можливе розкрадання державного майна, заниження вартості об'єктів.</w:t>
      </w:r>
    </w:p>
    <w:p>
      <w:r>
        <w:t>Corruption Type: **Розкрадання державного майна**</w:t>
      </w:r>
    </w:p>
    <w:p>
      <w:r>
        <w:t>Message: низька прозорість процесів передачі майна, можливість виведення держмайна за кордон.</w:t>
      </w:r>
    </w:p>
    <w:p>
      <w:pPr>
        <w:pStyle w:val="Heading1"/>
      </w:pPr>
      <w:r>
        <w:t>Кому Офіс президента довірив нагляд за нафтобізнесом Коломойського</w:t>
      </w:r>
    </w:p>
    <w:p>
      <w:r>
        <w:t>Date: 08.11.2022</w:t>
      </w:r>
    </w:p>
    <w:p>
      <w:r>
        <w:t>Link: https://nashigroshi.org/2022/11/08/komu-ofis-prezydenta-doviryv-nahliad-za-naftobiznesom-kolomoys-koho/</w:t>
      </w:r>
    </w:p>
    <w:p>
      <w:r>
        <w:t xml:space="preserve">Author: </w:t>
      </w:r>
    </w:p>
    <w:p>
      <w:r>
        <w:t>Short Text: Невже ролі помінялись? Партнерка і керівник кабінету Єрмака, обшуканий детективами НАБУ замміністра, заступник Галущенка, підопічний радника Єрмака з НКЦБФР та інші. 6 листопада стратегічно важливі підприємства «Укрнафта» і «Укртатнафта» Ігоря Коломойського(нещодавно позбавлений громадянства України), «Мотор Січ» В’ячеслава Богуслаєва(державний зрадник), «АвтоКрАЗ» Костянтина Жеваго(давно покинув Україну після відкриття кримінальних справ)та «Запоріжтрансформатор» Костянтина Григоришина(давно покинув Україну після того як за рішенням суду віддав частину бізнесу Вадиму Новинському)передано в управління Міністерства оборони до завершення військового стану.</w:t>
      </w:r>
    </w:p>
    <w:p>
      <w:r>
        <w:t>Corruption Type: **Корупція в сфері оборони**</w:t>
      </w:r>
    </w:p>
    <w:p>
      <w:r>
        <w:t>Message: передача стратегічно важливих підприємств управлінню Міністерства оборони.</w:t>
      </w:r>
    </w:p>
    <w:p>
      <w:r>
        <w:t>Corruption Type: **Незаконна приватизація**</w:t>
      </w:r>
    </w:p>
    <w:p>
      <w:r>
        <w:t>Message: передача частини бізнесу підопічного радника Єрмака Вадиму Новинському.</w:t>
      </w:r>
    </w:p>
    <w:p>
      <w:pPr>
        <w:pStyle w:val="Heading1"/>
      </w:pPr>
      <w:r>
        <w:t>Скандальні записи Микитася про відкати привели до свіжого держпідряду на 35 мільярдів</w:t>
      </w:r>
    </w:p>
    <w:p>
      <w:r>
        <w:t>Date: 04.11.2022</w:t>
      </w:r>
    </w:p>
    <w:p>
      <w:r>
        <w:t>Link: https://nashigroshi.org/2022/11/04/skandal-ni-zapysy-mykytasia-pro-vidkaty-pryvely-do-svizhoho-derzhpidriadu-na-35-mil-iardiv/</w:t>
      </w:r>
    </w:p>
    <w:p>
      <w:r>
        <w:t>Author: Юрій Ніколов, «Наші гроші»</w:t>
      </w:r>
    </w:p>
    <w:p>
      <w:r>
        <w:t>Short Text: На записах, зроблених Борисом Філатовим, йшлось не тільки про будівництво метро в Дніпрі за відкат 10%. Максим Микитась також проговорився, що «недавно мы сделали так по Новодністровську, сделали такую же штуку. Ми там генподрядчики».«Наші гроші» з’ясували, що мова йде про контракти на добудову Дністровської гідроелектростанції вартістю понад 35 мільярдів гривень. 30 вересня державна компанія «Укргідроенерго» віддало їх консорціуму, до складу якого входить компанія «Метробуд», яку за словами колишніх власників представники Микитася відрейдерили три роки тому. Минулого тижня на засіданні Вищого антикорсуду щодо затримання Микитася за пропозицію хабаря Філатову сплили подробиці корупційної схеми. Забудовник запропонував меру Дніпра схему, за якою його компанія б замінила турецького підрядника в проекті добудови метрополітену за 220 мільйонів євро. А Філатов би отримав за це 10% від ціни підряду. Олег Татаров і Максим Микитась разом працювали в “Укрбуді”</w:t>
      </w:r>
    </w:p>
    <w:p>
      <w:r>
        <w:t>Corruption Type: **Корупція в сфері будівництва**</w:t>
      </w:r>
    </w:p>
    <w:p>
      <w:r>
        <w:t>Message: отримання відкату за будівництво метро в обмін на контракт, добудову гідроелектростанції та інші проекти.</w:t>
      </w:r>
    </w:p>
    <w:p>
      <w:r>
        <w:t>Corruption Type: **Відкати при державних закупівлях**</w:t>
      </w:r>
    </w:p>
    <w:p>
      <w:r>
        <w:t>Message: отримання відсотка від вартості підряду за заміну підрядника у проекті добудови метрополітену.</w:t>
      </w:r>
    </w:p>
    <w:p>
      <w:r>
        <w:t>Corruption Type: **Корупційна схема з хабарем**</w:t>
      </w:r>
    </w:p>
    <w:p>
      <w:r>
        <w:t>Message: пропозиція хабаря міському голові за вплив на рішення щодо підряду на будівництво метрополітену.</w:t>
      </w:r>
    </w:p>
    <w:p>
      <w:pPr>
        <w:pStyle w:val="Heading1"/>
      </w:pPr>
      <w:r>
        <w:t>Обладміністрація Резніченка заплатила 1,5 мільярди фірмі супутниці Резніченка</w:t>
      </w:r>
    </w:p>
    <w:p>
      <w:r>
        <w:t>Date: 02.11.2022</w:t>
      </w:r>
    </w:p>
    <w:p>
      <w:r>
        <w:t>Link: https://nashigroshi.org/2022/11/02/obladministratsiia-reznichenka-zaplatyla-1-5-mil-iardy-firmi-suputnytsi-reznichenka/</w:t>
      </w:r>
    </w:p>
    <w:p>
      <w:r>
        <w:t>Author: Більше подробиць урозслідуванні журналістів «Схем»Валерії Єгошиної, Георгія Шабаєва та Кіри Толстякової.</w:t>
      </w:r>
    </w:p>
    <w:p>
      <w:r>
        <w:t>Short Text: На ремонт доріг Дніпропетровської області під  час вторгнення витратили 2,3 млрд грн. Ця сума більша, ніж витратили на ремонт доріг і мостів у п’яти прифронтових та деокупованих областях – Київській, Одеській, Харківській, Чернігівській та Миколаївській. Про це свідчать дані веб-порталу «Spending», оприлюднені у розслідуванні «Схем». З 1 березня по 30 жовтня на ремонт дніпропетровських доріг витратили 2,3 млрд грн. Наступна за обсягом виплачених коштів – Київщина. Інфраструктура столичного регіону зазнала значних руйнувань під час окупації та бойових дій. Але за ремонти мостів і доріг тут заплатили втричі менше всього 849 млн грн, що втричі менше від видатків Дніпропетровщини. «В частині дорожнього господарства втрати Дніпропетровської області не є значними в порівнянні з іншими областями, де велись активні бойові дії. Наприклад, з лютого в області пошкоджено два мости. Один державного та один місцевого значення. А загалом по країні пошкоджено понад 300 мостів та мостових переходів»,– повідомили у Київській школі економіки.</w:t>
      </w:r>
    </w:p>
    <w:p>
      <w:r>
        <w:t>Corruption Type: **Корупція в сфері дорожнього будівництва**</w:t>
      </w:r>
    </w:p>
    <w:p>
      <w:r>
        <w:t>Message: завищення цін на ремонт доріг, фіктивні контракти, недостатня якість виконаних робіт.</w:t>
      </w:r>
    </w:p>
    <w:p>
      <w:r>
        <w:t>Corruption Type: **Недостовірна звітність і втрата бюджетних коштів**</w:t>
      </w:r>
    </w:p>
    <w:p>
      <w:r>
        <w:t>Message: невідомо, куди саме було витрачено 2,3 млрд грн на ремонт доріг у Дніпропетровській області, а також чому витрати тут виявилися більшими, ніж у прифронтових областях, де інфраструктура зазнала значних руйнувань.</w:t>
      </w:r>
    </w:p>
    <w:p>
      <w:r>
        <w:t>Corruption Type: **Недієвість контролю за використанням бюджетних коштів**</w:t>
      </w:r>
    </w:p>
    <w:p>
      <w:r>
        <w:t>Message: відсутність контролю за ефективністю витрачання бюджетних коштів на ремонт доріг і мостів.</w:t>
      </w:r>
    </w:p>
    <w:p>
      <w:pPr>
        <w:pStyle w:val="Heading1"/>
      </w:pPr>
      <w:r>
        <w:t>Німецький аншлюс Камишина. «Укрзалізниця» свідомо прокотила українських виробників мимо тендерів на чверть мільярда гривень</w:t>
      </w:r>
    </w:p>
    <w:p>
      <w:r>
        <w:t>Date: 27.10.2022</w:t>
      </w:r>
    </w:p>
    <w:p>
      <w:r>
        <w:t>Link: https://nashigroshi.org/2022/10/27/nimets-kyy-anshlius-kamyshyna-ukrzaliznytsia-svidomo-prokotyla-ukrains-kykh-vyrobnykiv-mymo-tenderiv-na-chvert-mil-iarda-hryven/</w:t>
      </w:r>
    </w:p>
    <w:p>
      <w:r>
        <w:t>Author: Юрій Ніколов, «Наші гроші»</w:t>
      </w:r>
    </w:p>
    <w:p>
      <w:r>
        <w:t xml:space="preserve">Short Text: Приватне підприємство «Адмірал» виграло аукціони в системі «Укрзалізниці» на поставку імпортних скріплень «Vossloh» на загальну суму 223 млн грн. Про це повідомляється в системі «Прозорро». Перемога стала можлива завдяки тендерній заточці. «Укрзалізниця» вимагала аби скріплення були пристосовані до швидкості руху поїздів 200 км/год, що вже давно є нормою у Європі. Але в Україні немає жодної ділянки залізниці, де була б можлива така швидкість поїздів. Відтак українські виробники ніколи серійно не виготовляли такі скріплення, і не могли провести відповідні кваліфікаційні випробування – бо в Україні їх навіть провести ніде через відсутність швидкісних ділянок. </w:t>
      </w:r>
    </w:p>
    <w:p>
      <w:r>
        <w:t>Corruption Type: **Корупція в сфері державних закупівель**</w:t>
      </w:r>
    </w:p>
    <w:p>
      <w:r>
        <w:t>Message: фіктивні тендери, тендерні змови, завищення цін при закупівлях.</w:t>
      </w:r>
    </w:p>
    <w:p>
      <w:r>
        <w:t>Corruption Type: **Незаконна приватизація**</w:t>
      </w:r>
    </w:p>
    <w:p>
      <w:r>
        <w:t>Message: можливі маніпуляції при проведенні аукціонів та оцінці майна.</w:t>
      </w:r>
    </w:p>
    <w:p>
      <w:r>
        <w:t>Corruption Type: **Зловживання владним становищем**</w:t>
      </w:r>
    </w:p>
    <w:p>
      <w:r>
        <w:t>Message: умови тендеру, що не відповідають реальним потребам, можуть бути результатом зловживання владним становищем.</w:t>
      </w:r>
    </w:p>
    <w:p>
      <w:pPr>
        <w:pStyle w:val="Heading1"/>
      </w:pPr>
      <w:r>
        <w:t>Обласканий Фісталь. Як  в Україні створили монополію на постачання «швидких»</w:t>
      </w:r>
    </w:p>
    <w:p>
      <w:r>
        <w:t>Date: 24.10.2022</w:t>
      </w:r>
    </w:p>
    <w:p>
      <w:r>
        <w:t>Link: https://nashigroshi.org/2022/10/24/oblaskanyy-fistal-yak-v-ukraini-stvoryly-monopoliiu-na-postachannia-shvydkykh/</w:t>
      </w:r>
    </w:p>
    <w:p>
      <w:r>
        <w:t>Author: Юрій Ніколов, Анна Сорока, «Наші гроші»</w:t>
      </w:r>
    </w:p>
    <w:p>
      <w:r>
        <w:t>Short Text: Цього літа держпідприємство «Медичні закупівлі України» замовило автомобілів швидкої допомоги на 193 млн грн. Три чверті цього замовлення отримала компанія «Автоспецпром» із групи Фісталів, яка зірвала торішнє замовлення щодо «швидких» на 1,34 млрд грн, але все одно була нагороджена новими контрактами. Як і чому – в дослідженні «Наших грошей». Ця історія почалась у «ковідному» 2020 році. Відомі на ринку медичного обладнання брати Фісталі виявилисьодними з найбільших постачальниківапаратів штучної вентиляції легень та довели свою спроможність відповідати на виклики. Це оцінили в тій частині Офісу президента, що відповідала за супровід «ковідної» епопеї: мова про «великих будівельників» Кирила Тимошенка та Юрія Голика. На той момент фішкою в «Укравтодорі» була мінімізація конкуренції. І ця фішка прорізалась у «Медзакупівлях України», яким держава у 2021 році доручила оновлення автопарку швидкої допомоги по всій Україні. «МЗУ» почало першу серію з чотирьох тендерів на чверть мільярда гривень 10 серпня 2021 року. У якості ілюстрації візьмемоось цю закупівлю«швидких» очікуваною вартістю 92 млн грн (решта такі самі).</w:t>
      </w:r>
    </w:p>
    <w:p>
      <w:r>
        <w:t>Corruption Type: **Зловживання в державних закупівлях**</w:t>
      </w:r>
    </w:p>
    <w:p>
      <w:r>
        <w:t>Message: замовлення автомобілів швидкої допомоги на 193 млн грн, де три чверті замовлення отримала компанія «Автоспецпром» із групи Фісталів, яка зірвала торішнє замовлення щодо «швидких» на 1,34 млрд грн, але все одно була нагороджена новими контрактами.</w:t>
      </w:r>
    </w:p>
    <w:p>
      <w:r>
        <w:t>Corruption Type: **Корупція в сфері оборони**</w:t>
      </w:r>
    </w:p>
    <w:p>
      <w:r>
        <w:t>Message: ця схема може бути відображена через фіктивні тендери, де компанія «Автоспецпром» отримала замовлення на автомобілі швидкої допомоги.</w:t>
      </w:r>
    </w:p>
    <w:p>
      <w:pPr>
        <w:pStyle w:val="Heading1"/>
      </w:pPr>
      <w:r>
        <w:t>«Укргазвидобування» відмовилось від російського метанолу. Кримінальні досьє постачальників</w:t>
      </w:r>
    </w:p>
    <w:p>
      <w:r>
        <w:t>Date: 19.10.2022</w:t>
      </w:r>
    </w:p>
    <w:p>
      <w:r>
        <w:t>Link: https://nashigroshi.org/2022/10/19/ukrhazvydobuvannia-vidmovylos-vid-rosiys-koho-metanolu-kryminal-ni-dos-ie-postachal-nykiv/</w:t>
      </w:r>
    </w:p>
    <w:p>
      <w:r>
        <w:t>Author: Юрій Ніколов, «Наші гроші»</w:t>
      </w:r>
    </w:p>
    <w:p>
      <w:r>
        <w:t>Short Text: АТ «Укргазвидобування» уклало нові щорічні угоди на поставки метанолу, який застосовується при видобутку і транспортуванні газу. Вперше постачальниками обрані компанії, які задекларували поставки з Венесуели, Трінідаду і Тобаго, Азербайджану та Євросоюзу. У попередні роки поставки були з Росії та Білорусі. Засновники нових постачальників мають дрібні кримінальні правопорушення. Старі постачальники проходять по справі щодо завищення ціни по формулі «Роттердам+» (не плутати з «вугільною справою» ДТЕК). ТОВ «Нарні-трейд» 12 жовтня отримало підряд вартістю92,5 млн грн. Індикативна ціна метанолу визначена у розмірі 46 249 грн/т або 1298 євро. Задекларовані поставки від виробників «Caribbean Gas Chemical Limited», «Socar», «Supermetanol  C.A». ТОВ «Міжрегіональне якісне постачання» 10 жовтня отримало контракт вартістю92,4 млн грн. Індикативна ціна метанолу 46 200 грн/т або 1299 євро. Виробником вказано «Miderhelm methanol vertribes», якепродаєметанол з виробництва «Mitteldeutsche Erdoel-Raffinerie GmbH (MIDER)».</w:t>
      </w:r>
    </w:p>
    <w:p>
      <w:r>
        <w:t>Corruption Type: **Зловживання в державних закупівлях**</w:t>
      </w:r>
    </w:p>
    <w:p>
      <w:r>
        <w:t>Message: описано нові щорічні угоди на поставки метанолу, де зазначено, що попередні роки поставки були з Росії та Білорусі. Також зазначено, що засновники нових постачальників мають дрібні кримінальні правопорушення, що може свідчити про можливі тендерні махінації або інші форми корупції при державних закупівлях.</w:t>
      </w:r>
    </w:p>
    <w:p>
      <w:r>
        <w:t>Corruption Type: **Контрабанда**</w:t>
      </w:r>
    </w:p>
    <w:p>
      <w:r>
        <w:t>Message: у тексті згадуються поставки метанолу від виробників з різних країн, зокрема Венесуели, Трінідаду і Тобаго, Азербайджану та Євросоюзу. Це може вказувати на можливі схеми контрабанди або офшорні схеми імпорту.</w:t>
      </w:r>
    </w:p>
    <w:p>
      <w:pPr>
        <w:pStyle w:val="Heading1"/>
      </w:pPr>
      <w:r>
        <w:t>Чи є у Фрідмана українське громадянство? Урядовці відмовились відповідати нардепу</w:t>
      </w:r>
    </w:p>
    <w:p>
      <w:r>
        <w:t>Date: 14.10.2022</w:t>
      </w:r>
    </w:p>
    <w:p>
      <w:r>
        <w:t>Link: https://nashigroshi.org/2022/10/14/chy-ie-u-fridmana-ukrains-ke-hromadianstvo-uriadovtsi-vidmovylys-vidpovidaty-nardepu/</w:t>
      </w:r>
    </w:p>
    <w:p>
      <w:r>
        <w:t>Author: Блог від: Юрій Ніколов</w:t>
      </w:r>
    </w:p>
    <w:p>
      <w:r>
        <w:t>Short Text: Державна міграційна служба України відмовилась відповідати народному депутату Олександрі Устіновій на питання про наявність українського громадянства у мільярдера Михайла Фрідмана. Про це йдеться у відповіді за підписом голови ДМС Наталі Науменко, копія якої є у розпорядженні «Наших грошей».  Олександра Устінова запитувала про наявність чи відсутність громадянства у російського олігарха для роз’яснення такого моменту. На громадян Росії санкції накладаються за одних умов, а на власників українського громадянства – за наявності інших, набагато складніших підстав (зокрема, у разі фінансування чи сприяння терористичній діяльності). Це регулюється законом України «Про санкції». Тобто якщо Фрідман має український паспорт, то це ускладнює державним органам накладення санкцій на нього.</w:t>
      </w:r>
    </w:p>
    <w:p>
      <w:r>
        <w:t>Corruption Type: **Корупція в сфері державних служб**</w:t>
      </w:r>
    </w:p>
    <w:p>
      <w:r>
        <w:t>Message: відмова у відповіді на запит народного депутата, можливе уникнення відповідальності для особи з високим статусом через наявність іншого громадянства.</w:t>
      </w:r>
    </w:p>
    <w:p>
      <w:pPr>
        <w:pStyle w:val="Heading1"/>
      </w:pPr>
      <w:r>
        <w:t>Солодке життя ліцею імені Героїв Небесної Сотні</w:t>
      </w:r>
    </w:p>
    <w:p>
      <w:r>
        <w:t>Date: 12.10.2022</w:t>
      </w:r>
    </w:p>
    <w:p>
      <w:r>
        <w:t>Link: https://nashigroshi.org/2022/10/12/solodke-zhyttia-litseiu-imeni-heroiv-nebesnoi-sotni/</w:t>
      </w:r>
    </w:p>
    <w:p>
      <w:r>
        <w:t>Author: Юрій Ніколов, «Наші гроші»</w:t>
      </w:r>
    </w:p>
    <w:p>
      <w:r>
        <w:t>Short Text: Волинський ліцей поставив осінній рекорд України по ціні цукру – 39,50 гривень за кіло, та ще й без ПДВ, та ще й за гуртову поставку на чверть мільйона гривень.  …Кожен із нас може піти в магазин і купитицукор по 36 гривень за кілограм.Усередині цієї ціни буде і фасування цукру в кілограмові пакети, і доставка його з заводів на склади, а потім у магазини, і маркетингові націнки. Все це додає вартості товару. Тому в його ціні буде ще й податок на додану вартість у розмірі 20%. Якби споживачі його не платили, то цукор коштував би відповідно на одну п’яту дешевше – по 30 гривень.</w:t>
      </w:r>
    </w:p>
    <w:p>
      <w:pPr>
        <w:pStyle w:val="Heading1"/>
      </w:pPr>
      <w:r>
        <w:t>Головою Нацбанку стане партнер  ̶к̶у̶м̶ Єрмака замість Шевченка, якого досі не арештували по справі НАБУ (додано)</w:t>
      </w:r>
    </w:p>
    <w:p>
      <w:r>
        <w:t>Date: 05.10.2022</w:t>
      </w:r>
    </w:p>
    <w:p>
      <w:r>
        <w:t>Link: https://nashigroshi.org/2022/10/05/holovoiu-natsbanku-stane-kum-yermaka-zamist-shevchenka-iakoho-dosi-ne-areshtuvaly-po-spravi-nabu/</w:t>
      </w:r>
    </w:p>
    <w:p>
      <w:r>
        <w:t xml:space="preserve">Author: </w:t>
      </w:r>
    </w:p>
    <w:p>
      <w:r>
        <w:t>Short Text: Кирило Шевченко поступиться кріслом в Нацбанку Андрію Пишному, якого Андрій Єрмак пролобіював перед Володимиром Зеленським (додано коментар Андрія Пишного) Кирило Шевченко буде звільнений з посади керівника Нацбанку України, а його місце займе Андрій Пишний – кум голови Офісу президента Андрія Єрмака. Про це написала Юлія Самаєва у «Дзеркалі тижня».</w:t>
      </w:r>
    </w:p>
    <w:p>
      <w:r>
        <w:t>Corruption Type: **Лобіювання**</w:t>
      </w:r>
    </w:p>
    <w:p>
      <w:r>
        <w:t>Message: Андрій Єрмак лобіював Андрія Пишного перед Володимиром Зеленським.</w:t>
      </w:r>
    </w:p>
    <w:p>
      <w:r>
        <w:t>Corruption Type: **Неконфлікт інтересів**</w:t>
      </w:r>
    </w:p>
    <w:p>
      <w:r>
        <w:t>Message: Андрій Пишний, кум голови Офісу президента, замінив Кирила Шевченка на посаді керівника Нацбанку.</w:t>
      </w:r>
    </w:p>
    <w:p>
      <w:r>
        <w:t>Corruption Type: **Недодержання процедур**</w:t>
      </w:r>
    </w:p>
    <w:p>
      <w:r>
        <w:t>Message: Кирило Шевченко поступиться кріслом в Нацбанку Андрію Пишному без відкритого конкурсу або інших процедур.</w:t>
      </w:r>
    </w:p>
    <w:p>
      <w:pPr>
        <w:pStyle w:val="Heading1"/>
      </w:pPr>
      <w:r>
        <w:t>Офіс президента простив Резніченка і Голика?</w:t>
      </w:r>
    </w:p>
    <w:p>
      <w:r>
        <w:t>Date: 05.10.2022</w:t>
      </w:r>
    </w:p>
    <w:p>
      <w:r>
        <w:t>Link: https://nashigroshi.org/2022/10/05/reznichenka-i-holyka-prostyly/</w:t>
      </w:r>
    </w:p>
    <w:p>
      <w:r>
        <w:t>Author: Юрій Ніколов, «Наші гроші»</w:t>
      </w:r>
    </w:p>
    <w:p>
      <w:r>
        <w:t>Short Text: Лише місяць протрималась держава від платежів компанії «Будінвест інжиніринг». Можливо у Дубинських тепер знайдуться гроші на баскетбол… 9 серпня «Наші гроші»оприлюднили статтюпро те, що дніпропетровська фірма за кілька місяців під час вторгнення тишком-нишком отримала 1 мільярд гривень на утримання доріг. На фоні тотальних збитків інших компаній України це була дуже пристойна сума держзамовлень, отриманих  поза «Прозорро». Достатньо сказати, що розмір виплат «Будінвесту» був у п’ять-десять разів більше від грошей, що отримували відомі з «мирних» часів лідери картелю. Як свідчить портал «Spending», у день виходу статті проплати цій фірмі зупинились як за помахом чарівної палички. Мабуть фея, що тримала в руках паличку держбюджету, дуже здивувалась таким потокам.</w:t>
      </w:r>
    </w:p>
    <w:p>
      <w:r>
        <w:t>Corruption Type: **Зловживання в державних закупівлях**</w:t>
      </w:r>
    </w:p>
    <w:p>
      <w:r>
        <w:t>Message: фірма "Будінвест інжиніринг" отримала 1 мільярд гривень на утримання доріг під час вторгнення тишком-нишком. Це може бути прикладом зловживання при державних закупівлях.</w:t>
      </w:r>
    </w:p>
    <w:p>
      <w:r>
        <w:t>Corruption Type: **Розкрадання державного майна**</w:t>
      </w:r>
    </w:p>
    <w:p>
      <w:r>
        <w:t>Message: отримання фірмою "Будінвест інжиніринг" значно більшої суми грошей, ніж отримували інші компанії відомі з "мирних" часів, може свідчити про можливе розкрадання державних коштів.</w:t>
      </w:r>
    </w:p>
    <w:p>
      <w:pPr>
        <w:pStyle w:val="Heading1"/>
      </w:pPr>
      <w:r>
        <w:t>Хто підставив Зеленського з порятунком Польщі від енергетичної кризи?</w:t>
      </w:r>
    </w:p>
    <w:p>
      <w:r>
        <w:t>Date: 04.10.2022</w:t>
      </w:r>
    </w:p>
    <w:p>
      <w:r>
        <w:t>Link: https://nashigroshi.org/2022/10/04/khto-pidstavyv-zelens-koho-z-poriatunkom-pol-shchi-vid-enerhetychnoi-kryzy/</w:t>
      </w:r>
    </w:p>
    <w:p>
      <w:r>
        <w:t>Author: Юрій Ніколов, “Наші гроші”</w:t>
      </w:r>
    </w:p>
    <w:p>
      <w:r>
        <w:t>Short Text: Для відповіді президент України має подивитись в очі заступникам Єрмака – Шурмі і Татарову. Або краще відразу вигнати разом з Галущенком. На початку вересня до Володимира Зеленського зголосився прем’єр-міністр Польщі Матеуш Моравецький. Він запросив у українського президента допомоги з розширенням експорту електричної енергії, так необхідної полякам взимку. Цьому проханню передувала зустріч Зеленського з Анджеєм Дудою, який нагадав українському колезі, що Польща зо всіх сил допомагає Україні отримувати необхідне на фронті залізяччя та вивозити зерно. І все це настільки забиває логістичні шляхи поляків, що вони банально не можуть через свої ж порти забезпечити доставку вугілля в повній мірі, щоб було що палити взимку на ТЕС та підтримувати електричний баланс в умовах влаштованої росіянами енергокризи. Поляки були настільки переконливі, що український президентпообіцявпродати їм 100 тисяч тон вугілля (дрібка, але принаймні щось) та терміново до 8 грудня завершити будівництво високовольтної лінії електропередачі між Україною та Польщею. Щоб ми могли підтримати українською електроенергією наших сусідів, які прийняли у себе понад мільйон українських біженців. Та ще й заробляти на експорті енергії до 40 мільйонів гривень на добу.</w:t>
      </w:r>
    </w:p>
    <w:p>
      <w:r>
        <w:t>Corruption Type: **Контрабанда**</w:t>
      </w:r>
    </w:p>
    <w:p>
      <w:r>
        <w:t>Message: згадано про необхідність доставки вугілля в Польщу через труднощі з логістикою через порти, що може сприяти виникненню контрабандних схем.</w:t>
      </w:r>
    </w:p>
    <w:p>
      <w:r>
        <w:t>Corruption Type: **Зловживання в державних закупівлях**</w:t>
      </w:r>
    </w:p>
    <w:p>
      <w:r>
        <w:t>Message: у тексті згадується про те, що український президент обіцяв продати Польщі 100 тисяч тон вугілля та завершити будівництво високовольтної лінії електропередачі до 8 грудня. Це може вказувати на можливі тендерні махінації та зловживання при державних закупівлях.</w:t>
      </w:r>
    </w:p>
    <w:p>
      <w:r>
        <w:t>Corruption Type: **Незаконний видобуток природних ресурсів**</w:t>
      </w:r>
    </w:p>
    <w:p>
      <w:r>
        <w:t>Message: в тексті згадується про потребу в електроенергії для Польщі, що може вказувати на можливий незаконний видобуток та контрабанду природних ресурсів.</w:t>
      </w:r>
    </w:p>
    <w:p>
      <w:pPr>
        <w:pStyle w:val="Heading1"/>
      </w:pPr>
      <w:r>
        <w:t>Обличчя групи Галущенка</w:t>
      </w:r>
    </w:p>
    <w:p>
      <w:r>
        <w:t>Date: 02.10.2022</w:t>
      </w:r>
    </w:p>
    <w:p>
      <w:r>
        <w:t>Link: https://nashigroshi.org/2022/10/02/oblychchia-hrupy-halushchenka/</w:t>
      </w:r>
    </w:p>
    <w:p>
      <w:r>
        <w:t>Author: Юрій Ніколов, вперше опубліковано у «Дзеркалі тижня»</w:t>
      </w:r>
    </w:p>
    <w:p>
      <w:r>
        <w:t>Short Text: Герман Галущенко (по центру) Після призначення Андрія Єрмака головою офісу президента на початку 2020 року почалася зміна топ-менеджерів в основних установах енергетики України. Банкова впевненопереводить енергетику у ручне керування. Спочатку «Енергоатом», потім Міністерство енергетики, далі НКРЕКП, «Гарантований покупець», «Оператор ринку». Днями атакували«Оператора ГТС України»і очікується захоплення «Укренерго». На щастя, зло більш ніж персоналізоване, і час показати його обличчя. У всіх цих історіях очевидний вплив Германа Галущенка, який потрапив у енергетику з людьми Андрія Деркача. А нині користується безумовною довірою офісу президента в особі Андрія Єрмака та його заступників Олега Татарова і Ростислава Шурми.</w:t>
      </w:r>
    </w:p>
    <w:p>
      <w:r>
        <w:t>Corruption Type: **Зловживання владою та вплив на енергетичні установи**</w:t>
      </w:r>
    </w:p>
    <w:p>
      <w:r>
        <w:t>Message: Герман Галущенко впливає на призначення топ-менеджерів у сфері енергетики, що може вказувати на корупційні схеми в цій галузі.</w:t>
      </w:r>
    </w:p>
    <w:p>
      <w:r>
        <w:t>Corruption Type: **Рейдерство та захоплення підприємств**</w:t>
      </w:r>
    </w:p>
    <w:p>
      <w:r>
        <w:t>Message: Зазначено, що очікується захоплення "Укренерго", що може бути ознакою рейдерства і корупційних дій.</w:t>
      </w:r>
    </w:p>
    <w:p>
      <w:pPr>
        <w:pStyle w:val="Heading1"/>
      </w:pPr>
      <w:r>
        <w:t>Чи зіллє Офіс президента санкції проти російських олігархів?</w:t>
      </w:r>
    </w:p>
    <w:p>
      <w:r>
        <w:t>Date: 27.09.2022</w:t>
      </w:r>
    </w:p>
    <w:p>
      <w:r>
        <w:t>Link: https://nashigroshi.org/2022/09/27/chy-zillie-ofis-prezydenta-sanktsii-proty-rosiys-kykh-oliharkhiv/</w:t>
      </w:r>
    </w:p>
    <w:p>
      <w:r>
        <w:t>Author: Юрій Ніколов, «Наші гроші»</w:t>
      </w:r>
    </w:p>
    <w:p>
      <w:r>
        <w:t>Short Text: За даними НАЗК, станом на початок вересня Україна значно відставала від союзників у накладенні санкцій на російський істеблішмент. З’явився шанс, що ні. За даними «Наших грошей», в п’ятницю 9 вересня Володимир Зеленський влаштував своїм підлеглим нагоняй на нараді по санкціям. Президент був роздратований після візиту держсекретаря США Ентоні Блінкена, який відбувся напередодні 8 вересня. Володимир Олександрович в дуже чітких формулюваннях пояснив своїм підлеглим з Офісу президенту, Кабміну та інших органів, що він дуже розчарований існуючим станом речей. Коли західний світ накладає санкції на російських олігархів, а Україна генерить білий шум і відмазки «чому ні». Відтак від президента пролунав меседж про наявність політичної волі на покарання «хороших руських». І тепер від виконавців президентської волі залежить, чи полетить подання на Фрідмана, Лісіна та інших олігархів в РНБОУ вже до кінця вересня. Чи продовжаться танці, що й призвели до скандальної наради у президента.</w:t>
      </w:r>
    </w:p>
    <w:p>
      <w:r>
        <w:t>Corruption Type: **Корупція в сфері оборони**</w:t>
      </w:r>
    </w:p>
    <w:p>
      <w:r>
        <w:t>Message: фіктивні тендери Міноборони, корупція в закупівлях для ЗСУ, фіктивні контракти Міноборони.</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Хіт-парад найдорожчих автомобілів, придбаних державою під час вторгнення, очолив…</w:t>
      </w:r>
    </w:p>
    <w:p>
      <w:r>
        <w:t>Date: 26.09.2022</w:t>
      </w:r>
    </w:p>
    <w:p>
      <w:r>
        <w:t>Link: https://nashigroshi.org/2022/09/26/khit-parad-naydorozhchykh-avtomobiliv-prydbanykh-derzhavoiu-pid-chas-vtorhnennia-ocholyv/</w:t>
      </w:r>
    </w:p>
    <w:p>
      <w:r>
        <w:t>Author: Юрій Ніколов, «Наші гроші»</w:t>
      </w:r>
    </w:p>
    <w:p>
      <w:r>
        <w:t>Short Text: Ось такі автомобілі з бронюванням ціною від 120 тисяч євро за штуку “Нафтогаз” придбав нібито для виїздів спеців у зоні обстрілів. …«Нафтогаз України». На другому місці чорний «крузак» для військових за 3 мільйони гривень. У перші пару місяців після початку вторгнення найдорожчим сталопридбанняохоронцями «Нафтогазу» броньованих автомобілів Toyota Land Cruiser 200 4,5L. «Нафтогазбезпека» придбала сім автівок 2017-2019 р.в. по ціні від 124 до 156 тисяч євро за штуку на загальну суму 30 мільйонів гривень.</w:t>
      </w:r>
    </w:p>
    <w:p>
      <w:r>
        <w:t>Corruption Type: **Корупція в сфері оборони**</w:t>
      </w:r>
    </w:p>
    <w:p>
      <w:r>
        <w:t>Message: закупівля броньованих автомобілів за завищеними цінами для "Нафтогазу" для виїздів спеців у зоні обстрілів.</w:t>
      </w:r>
    </w:p>
    <w:p>
      <w:r>
        <w:t>Corruption Type: **Зловживання в державних закупівлях**</w:t>
      </w:r>
    </w:p>
    <w:p>
      <w:r>
        <w:t>Message: закупівля автомобілів за завищеними цінами для "Нафтогазу".</w:t>
      </w:r>
    </w:p>
    <w:p>
      <w:r>
        <w:t>Corruption Type: **Розкрадання державного майна**</w:t>
      </w:r>
    </w:p>
    <w:p>
      <w:r>
        <w:t>Message: можливо, виведення державних коштів через завищені ціни при закупівлі автомобілів.</w:t>
      </w:r>
    </w:p>
    <w:p>
      <w:pPr>
        <w:pStyle w:val="Heading1"/>
      </w:pPr>
      <w:r>
        <w:t>Через яких підрядників олігархи виводять гроші з обленерго</w:t>
      </w:r>
    </w:p>
    <w:p>
      <w:r>
        <w:t>Date: 22.09.2022</w:t>
      </w:r>
    </w:p>
    <w:p>
      <w:r>
        <w:t>Link: https://nashigroshi.org/2022/09/22/cherez-iakykh-pidriadnykiv-oliharkhy-vyvodiat-hroshi-z-oblenerho/</w:t>
      </w:r>
    </w:p>
    <w:p>
      <w:r>
        <w:t xml:space="preserve">Author: </w:t>
      </w:r>
    </w:p>
    <w:p>
      <w:r>
        <w:t>Short Text: «Наші гроші» проаналізували закупівлі обленерго за останні чотири роки* та визначили, які фірми отримали найбільше коштів на будівництво енергомереж. За деякими лідерами тягнеться довгий шлейф із завищень цін, тендерних змов, кримінальних справ і зв’язків із замовниками. *До вибірки потрапили договори, підписані з 1 січня 2019 року до 5 вересня 2022 року. Мова про «Вінницяобленерго», «Луганське енергетичне об’єднання» («ЛЕО»), «Сумиобленерго» та «Чернігівобленерго».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Угрупування Галущенка знесло керівника ОГТСУ, проігнорувавши посла США</w:t>
      </w:r>
    </w:p>
    <w:p>
      <w:r>
        <w:t>Date: 20.09.2022</w:t>
      </w:r>
    </w:p>
    <w:p>
      <w:r>
        <w:t>Link: https://nashigroshi.org/2022/09/20/uhrupuvannia-halushchenka-zneslo-kerivnyka-ohtsu-proihnoruvavshy-posla-ssha/</w:t>
      </w:r>
    </w:p>
    <w:p>
      <w:r>
        <w:t>Author: Нагадаємо, угрупування Галущенка з моменту призначення Андрія Єрмака головою Офісу президента весною 2020 року захопило ключові пости в енергетиці України. В ці дні Міненерго завершило аудит діяльності держкомпанії «Укренерго». У ньому будуть негативні висновки по деяким закупівлям та діям «Укренерго» (чому ці звинувачення необґрунтовані чит.«Атака на «Укренерго» у погоні за мільярдами»(українською/english)).</w:t>
      </w:r>
    </w:p>
    <w:p>
      <w:r>
        <w:t>Short Text: Сергій Макогон Сергій Макогон 16 вересня звільнений з посади керівника ТОВ «Оператор ГТС України». Про це він сам повідомив уфейсбуку. Повідомлення про звільнення також з`явилося на сайті АТ «Магістральні газопроводи України», яке є засновникам оператора і приймало рішення про звільнення Макогона. «Звісно, це відбувається за неформальної підтримки Міністерства енергетики, яке теж нещодавно пропонувало свого представника на позицію керівника ОГТСУ. У будь-якому випадку це дуже безвідповідальне рішення, яке ставить під загрозу енергетичну безпеку країни», – повідомив Макогон.</w:t>
      </w:r>
    </w:p>
    <w:p>
      <w:r>
        <w:t>Corruption Type: **Корупція в сфері енергетики**</w:t>
      </w:r>
    </w:p>
    <w:p>
      <w:r>
        <w:t>Message: вплив Міністерства енергетики на призначення керівника компанії, можливі нечесні дії при звільненні Макогона, можливі тіньові схеми та безвідповідальні рішення, які ставлять під загрозу енергетичну безпеку країни.</w:t>
      </w:r>
    </w:p>
    <w:p>
      <w:pPr>
        <w:pStyle w:val="Heading1"/>
      </w:pPr>
      <w:r>
        <w:t>Атака на «Укренерго» у погоні за мільярдами</w:t>
      </w:r>
    </w:p>
    <w:p>
      <w:r>
        <w:t>Date: 19.09.2022</w:t>
      </w:r>
    </w:p>
    <w:p>
      <w:r>
        <w:t>Link: https://nashigroshi.org/2022/09/19/ataka-na-ukrenerho-u-pohoni-za-mil-iardamy/</w:t>
      </w:r>
    </w:p>
    <w:p>
      <w:r>
        <w:t>Author: Юрій Ніколов, «Наші гроші»</w:t>
      </w:r>
    </w:p>
    <w:p>
      <w:r>
        <w:t>Short Text: Автономний режим передбачав відсутність перетоків по напрямкам, що були до вторгнення. Після 24 лютого залишились тільки західні вектори. Група підконтрольних Офісу президента енергетиків Галущенка атакує державне «Укренерго» за допомоги сумнівного аудиту. Та планувала отримати чверть мільярда гривень на фірму з обойми Шурми. В день вторгнення 24 лютого «Укренерго» відключило нашу енергомережу від Росії та Білорусі, щоб протестувати стабільність автономної роботи перед приєднанням до європейської мережі. Остаточно відімкнутись від РФ та підключитись до ЄС планували лише у 2023 році.</w:t>
      </w:r>
    </w:p>
    <w:p>
      <w:r>
        <w:t>Corruption Type: **Корупція в енергетиці**</w:t>
      </w:r>
    </w:p>
    <w:p>
      <w:r>
        <w:t>Message: група енергетиків підконтрольна Офісу президента атакує державне підприємство "Укренерго" за допомогою сумнівного аудиту та планує отримати чверть мільярда гривень на фірму з обойми.</w:t>
      </w:r>
    </w:p>
    <w:p>
      <w:r>
        <w:t>Corruption Type: **Підкуп владних осіб**</w:t>
      </w:r>
    </w:p>
    <w:p>
      <w:r>
        <w:t>Message: можливо, що група енергетиків підкупила владні особи для здійснення атаки на державне підприємство "Укренерго".</w:t>
      </w:r>
    </w:p>
    <w:p>
      <w:pPr>
        <w:pStyle w:val="Heading1"/>
      </w:pPr>
      <w:r>
        <w:t>Ремонт зруйнованих війною мостів провалено</w:t>
      </w:r>
    </w:p>
    <w:p>
      <w:r>
        <w:t>Date: 09.09.2022</w:t>
      </w:r>
    </w:p>
    <w:p>
      <w:r>
        <w:t>Link: https://nashigroshi.org/2022/09/09/remont-zruynovanykh-viynoiu-mostiv-provaleno/</w:t>
      </w:r>
    </w:p>
    <w:p>
      <w:r>
        <w:t>Author: Юрій Ніколов, вперше опубліковано у«Дзеркалі тижня»</w:t>
      </w:r>
    </w:p>
    <w:p>
      <w:r>
        <w:t>Short Text: Історія з ремонтом доріг неочікувано вивернулася навпаки. Тепер насправді потрібні Україні ремонти не можуть розпочатися через лобізм картелістів. …На початку серпня в української влади почало зароджуватися відчуття, що вже час витрачатися на ремонт доріг. Перший воєнний переляк минув, зруйновані дороги та мости у критичних точках справді треба ремонтувати для транспортування харчів, палива та зброї. Тим паче тоді вже з’явилися перші натяки на те, що зарубіжні союзники нарешті почнуть давати нам долари та євро у необхідній для існування України кількості. Грошовий кран для Укравтодору трохи відкрутили. За першу половину серпня його підрядники отримали близько 700 млн грн. Далеко не довоєнні часи, коли такі суми виплачували іноді за один день «Великого будівництва», але, тим не менш, удвічі більше, ніж Укравтодор міг платити своїм підрядникам у червні та липні (див. рис.).</w:t>
      </w:r>
    </w:p>
    <w:p>
      <w:r>
        <w:t>Corruption Type: **Зловживання в державних закупівлях**</w:t>
      </w:r>
    </w:p>
    <w:p>
      <w:r>
        <w:t>Message: описано, як підрядники отримали більше коштів, ніж Укравтодор міг платити їм, що може свідчити про тендерні махінації, відкати на держзакупівлях або завищення цін при держзакупівлі.</w:t>
      </w:r>
    </w:p>
    <w:p>
      <w:r>
        <w:t>Corruption Type: **Зловживання службовим становищем**</w:t>
      </w:r>
    </w:p>
    <w:p>
      <w:r>
        <w:t>Message: згадується про лобізм картелістів, що може вказувати на корупцію посадовців та зловживання службовим становищем.</w:t>
      </w:r>
    </w:p>
    <w:p>
      <w:pPr>
        <w:pStyle w:val="Heading1"/>
      </w:pPr>
      <w:r>
        <w:t>Найуспішніші тендерні підрядники під час війни: ЄДАПСівці в лідерах</w:t>
      </w:r>
    </w:p>
    <w:p>
      <w:r>
        <w:t>Date: 05.09.2022</w:t>
      </w:r>
    </w:p>
    <w:p>
      <w:r>
        <w:t>Link: https://nashigroshi.org/2022/09/05/nayuspishnishi-tenderni-pidriadnyky-pid-chas-viyny-yedapsivtsi-v-liderakh/</w:t>
      </w:r>
    </w:p>
    <w:p>
      <w:r>
        <w:t>Author: Юрій Ніколов, «Наші гроші»</w:t>
      </w:r>
    </w:p>
    <w:p>
      <w:r>
        <w:t>Short Text: «ЄДАПС» раніше мав монополію завдяки патентам на виготовлення документів, оформленим на Юрія Сидоренка та фірму «ЮС-Дизайн». У тому числі він запатентував зовнішній вид державних акцизних марок і обкладинок паспортів з гербом України. З квітня по вересень ТОВ «Поллі-сервіс» отримало замовлення на 686 млн грн від державного «Поліграфкомбінату «Україна» по виготовленню цінних паперів» на поставку матеріалів для виготовлення бланків документів. Жодні деталі угод не розкриваються, оскільки закупівлі проведені без використання електронної системи. Відтак невідомо, що саме і почім придбано. Відомо лише, що поставки прив’язані до курсу євро НБУ на момент оплати товару. Також «Поллі-сервіс» має дуже лояльні умови контрактів. «Поліграфкомбінат «Україна» погоджується на передоплату товарів у розмірі 40%, виплатою решти 60% впродовж п’яти днів з моменту поставки, та доставку по Україні коштом замовника.</w:t>
      </w:r>
    </w:p>
    <w:p>
      <w:r>
        <w:t>Corruption Type: **Корупція в державних закупівлях**</w:t>
      </w:r>
    </w:p>
    <w:p>
      <w:r>
        <w:t>Message: угоди без розкриття деталей, закупівлі без використання електронної системи, невідомість щодо придбаного товару, лояльні умови контрактів.</w:t>
      </w:r>
    </w:p>
    <w:p>
      <w:r>
        <w:t>Corruption Type: **Незаконна приватизація**</w:t>
      </w:r>
    </w:p>
    <w:p>
      <w:r>
        <w:t>Message: можливе заниження вартості матеріалів для виготовлення бланків документів, які закуплені за державні кошти.</w:t>
      </w:r>
    </w:p>
    <w:p>
      <w:pPr>
        <w:pStyle w:val="Heading1"/>
      </w:pPr>
      <w:r>
        <w:t>Шило Татарова в СБУ</w:t>
      </w:r>
    </w:p>
    <w:p>
      <w:r>
        <w:t>Date: 02.09.2022</w:t>
      </w:r>
    </w:p>
    <w:p>
      <w:r>
        <w:t>Link: https://nashigroshi.org/2022/09/02/shylo-tatarova-v-sbu/</w:t>
      </w:r>
    </w:p>
    <w:p>
      <w:r>
        <w:t>Author: Юрій Ніколов, «Наші гроші»</w:t>
      </w:r>
    </w:p>
    <w:p>
      <w:r>
        <w:t>Short Text: Артем Шило – це син покійної Ольги Шило, завкафедрою кримінального процесу та оперативно-розшукової діяльності Національного юридичного університету імені Ярослава Мудрого (Харків). Вона входила до редколегії журналу «Вісник кримінального судочинства» разом з заступником голови Офісу Президента Олегом Татаровим. Ще один кадр Олега Татарова реінкарнувався в СБУ – «економічну контррозвідку» очолив Артем Шило, позаштатний радник Офісу президенту. За даними «Наших грошей», Артем Шило був призначений заступником Департаменту захисту національної державності СБУ у серпні 2022 року. На цій посаді він курує діяльність підрозділу, який у новому штатному розкладі спецслужби відповідає сумнозвісному Головному управлінню контррозвідувального захисту інтересів держави у сфері економічної безпеки – так званій «економічній контррозвідці».</w:t>
      </w:r>
    </w:p>
    <w:p>
      <w:r>
        <w:t>Corruption Type: **Непрозорі кадрові призначення**</w:t>
      </w:r>
    </w:p>
    <w:p>
      <w:r>
        <w:t>Message: Артем Шило був призначений заступником Департаменту захисту національної державності СБУ у серпні 2022 року, що може бути результатом корупційних схем.</w:t>
      </w:r>
    </w:p>
    <w:p>
      <w:r>
        <w:t>Corruption Type: **Вплив на керівництво**</w:t>
      </w:r>
    </w:p>
    <w:p>
      <w:r>
        <w:t>Message: Олег Татаров, заступник голови Офісу Президента, може мати вплив на кадрові рішення та призначення, що також може бути пов'язано з корупцією.</w:t>
      </w:r>
    </w:p>
    <w:p>
      <w:r>
        <w:t>Corruption Type: **Лобіювання і вплив на рішення**</w:t>
      </w:r>
    </w:p>
    <w:p>
      <w:r>
        <w:t>Message: Згадка про редколегію журналу «Вісник кримінального судочинства» може вказувати на лобіювання інтересів певних осіб у сфері правосуддя.</w:t>
      </w:r>
    </w:p>
    <w:p>
      <w:pPr>
        <w:pStyle w:val="Heading1"/>
      </w:pPr>
      <w:r>
        <w:t>Странні ігри держави з автомобільним паливом</w:t>
      </w:r>
    </w:p>
    <w:p>
      <w:r>
        <w:t>Date: 26.08.2022</w:t>
      </w:r>
    </w:p>
    <w:p>
      <w:r>
        <w:t>Link: https://nashigroshi.org/2022/08/26/stranni-ihry-derzhavy-z-avtomobil-nym-palyvom/</w:t>
      </w:r>
    </w:p>
    <w:p>
      <w:r>
        <w:t>Author: Юрій Ніколов, «Наші гроші»</w:t>
      </w:r>
    </w:p>
    <w:p>
      <w:r>
        <w:t>Short Text: Урядовці повертають акциз 4 грн/л заради ремонту доріг. По ходу ризикують злетом цін на паливо і «вбивають» дешевий автогаз. Міністр інфраструктури Олександр Кубраков запропонував повернути акциз на автомобільне паливо. Він був скасований на початку вторгнення, щоб ціни не дуже давили на населення. Зібрані акцизом гроші хочуть направити на ремонт мостів та доріг. У випадку прийняття рішення у нинішній редакції «все по сто» (100 євро на тисячу літрів будь-якого палива) це б додало до ціни дизеля, бензину і автогазу приблизно по 4 гривні за літр.</w:t>
      </w:r>
    </w:p>
    <w:p>
      <w:r>
        <w:t>Corruption Type: **Корупція в сфері податків та акцизів**</w:t>
      </w:r>
    </w:p>
    <w:p>
      <w:r>
        <w:t>Message: Урядовці повертають акциз 4 грн/л заради ремонту доріг, зібрані акцизом гроші хочуть направити на ремонт мостів та доріг.</w:t>
      </w:r>
    </w:p>
    <w:p>
      <w:r>
        <w:t>Corruption Type: **Лобіювання і вплив на прийняття рішень**</w:t>
      </w:r>
    </w:p>
    <w:p>
      <w:r>
        <w:t>Message: Міністр інфраструктури Олександр Кубраков запропонував повернути акциз на автомобільне паливо, щоб ціни не дуже давили на населення.</w:t>
      </w:r>
    </w:p>
    <w:p>
      <w:r>
        <w:t>Corruption Type: **Фінансова корупція**</w:t>
      </w:r>
    </w:p>
    <w:p>
      <w:r>
        <w:t>Message: Випадок прийняття рішення у нинішній редакції «все по сто» може призвести до додаткового збагачення за рахунок підвищення цін на паливо на 4 гривні за літр.</w:t>
      </w:r>
    </w:p>
    <w:p>
      <w:pPr>
        <w:pStyle w:val="Heading1"/>
      </w:pPr>
      <w:r>
        <w:t>Помилки ФСБ відіграли вирішальну роль у провалі військових планів Росії в Україні</w:t>
      </w:r>
    </w:p>
    <w:p>
      <w:r>
        <w:t>Date: 19.08.2022</w:t>
      </w:r>
    </w:p>
    <w:p>
      <w:r>
        <w:t>Link: https://nashigroshi.org/2022/08/19/pomylky-fsb-vidihraly-vyrishal-nu-rol-u-provali-viys-kovykh-planiv-rosii-v-ukraini/</w:t>
      </w:r>
    </w:p>
    <w:p>
      <w:r>
        <w:t>Author: Редагування Пітера Фінна. Копірайтерська правка Марти Мердок та Тома Джастіса. Фоторедагування Хлої Коулман. Дизайн та розробка Гарланда Поттса та Емілі Сабенс. Редагування дизайну Джо Мура. Керівництво проектом – Джей Ванг.</w:t>
      </w:r>
    </w:p>
    <w:p>
      <w:r>
        <w:t>Short Text: «Washington post«, Грег Міллер, Кетрін Белтон КИЇВ, Україна – Останніми днями перед вторгненням в Україну російська служба безпеки почала розсилати інформаторам у Києві загадкові інструкції. Збирайте речі та їдьте зі столиці, говорили посібникам Кремля, але залишайте ключі від своїх будинків. Вказівки виходили від старших офіцерів підрозділу Федеральної служби безпеки (ФСБ) Росії з прозовою назвою – Департамент оперативної інформації – але зі зловісним завданням: забезпечити знищення українського уряду та проконтролювати встановлення проросійського режиму.</w:t>
      </w:r>
    </w:p>
    <w:p>
      <w:r>
        <w:t>Corruption Type: **Корупція в сфері оборони**</w:t>
      </w:r>
    </w:p>
    <w:p>
      <w:r>
        <w:t>Message: забезпечення знищення українського уряду та проконтролювання встановлення проросійського режиму через тіньові схеми постачання зброї.</w:t>
      </w:r>
    </w:p>
    <w:p>
      <w:r>
        <w:t>Corruption Type: **Зловживання в державних закупівлях**</w:t>
      </w:r>
    </w:p>
    <w:p>
      <w:r>
        <w:t>Message: збирання речей та виїзд з Києва за інструкціями російської служби безпеки, які мають завдання забезпечити знищення українського уряду та проконтролювати встановлення проросійського режиму.</w:t>
      </w:r>
    </w:p>
    <w:p>
      <w:pPr>
        <w:pStyle w:val="Heading1"/>
      </w:pPr>
      <w:r>
        <w:t>5 речей, які потрібно знати про провали російської розвідки перед вторгненням в Україну</w:t>
      </w:r>
    </w:p>
    <w:p>
      <w:r>
        <w:t>Date: 19.08.2022</w:t>
      </w:r>
    </w:p>
    <w:p>
      <w:r>
        <w:t>Link: https://nashigroshi.org/2022/08/19/5-rechey-iaki-potribno-znaty-pro-provaly-rosiys-koi-rozvidky-pered-vtorhnenniam-v-ukrainu/</w:t>
      </w:r>
    </w:p>
    <w:p>
      <w:r>
        <w:t>Author: Оригінал публікації</w:t>
      </w:r>
    </w:p>
    <w:p>
      <w:r>
        <w:t>Short Text: Штаб-квартира Федеральної служби безпеки Росії у центрі Москви. (Emily Sabens/The Washington Post; AFP/Getty; iStock) «Washington Post», Грег Міллер, Кетрін Белтон Дослідження “Вашингтон пост” про війну розвідок в Україні, що триває кілька місяців, спирається на безліч секретних матеріалів, включаючи перехоплені повідомлення за участю російських розвідників, а також докладні інтерв’ю з високопоставленими українськими, американськими та європейськими чиновниками. Ось деякі ключові висновки:</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