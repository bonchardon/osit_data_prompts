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Кабмін вніс до парламенту законопроєкт про реформу БЕБ: знову без повноцінної переатестації зі  збереженням людей Татарова</w:t>
      </w:r>
    </w:p>
    <w:p>
      <w:r>
        <w:t>Date: 29/01/24</w:t>
      </w:r>
    </w:p>
    <w:p>
      <w:r>
        <w:t>Link: https://antac.org.ua/news/kabmin-vnis-do-parlamentu-zakonoproiekt-pro-reformu-beb-znovu-bez-povnotsinnoi-pereatestatsii-zi-zberezhenniam-liudey-tatarova/</w:t>
      </w:r>
    </w:p>
    <w:p>
      <w:r>
        <w:t>Author: No Author</w:t>
      </w:r>
    </w:p>
    <w:p>
      <w:r>
        <w:t>Short Text: Кабінет Міністрів вніс до Верховної Ради два законопроєкти№10439та№10440, які стосуються реформи Бюро економічної безпеки. Згідно з текстом, законопроєктів, Уряд знову відмовився від моделі повноцінної переатестації співробітників Бюро. Нагадаємо, що раніше Уряд вжепогоджувавінший законопроєкт, який би зробив з реформи БЕБ імітацію. Зміст нових законопроєктів залишився незмінним у порівнянні з останньою версією,  затвердженою Кабміном наприкінці грудня минулого року.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ВККС може рекомендувати призначити суддею працівницю ВККС Оксану Мусієнко, яка мала доступ до відповідей на тестування на посаду судді</w:t>
      </w:r>
    </w:p>
    <w:p>
      <w:r>
        <w:t>Date: 29/01/24</w:t>
      </w:r>
    </w:p>
    <w:p>
      <w:r>
        <w:t>Link: https://antac.org.ua/news/vkks-mozhe-rekomenduvaty-pryznachyty-suddeiu-pratsivnytsiu-vkks-oksanu-musiienko-iaka-mala-dostup-do-vidpovidey-na-testuvannia-na-posadu-suddi/</w:t>
      </w:r>
    </w:p>
    <w:p>
      <w:r>
        <w:t>Author: No Author</w:t>
      </w:r>
    </w:p>
    <w:p>
      <w:r>
        <w:t>Short Text: 30 січня відбудетьсязасіданняВищої кваліфікаційної комісії суддів (ВККС), де буде проведено співбесіду Оксани Мусієнко на посаду судді Господарського суду Одеської області. Мусієнко ймовірно пройшла попередні етапи відбору на посаду судді недоброчесно, адже могла мати доступ до відповідей на тестування, які є обовʼязковими для всіх кандидатів на посаду судді. Так, Мусієнко — працівниця самого секретаріату ВККС із 2013 року. Наразі вона обіймає посаду заступника директора департаменту — начальника відділу методологічного забезпечення проведення іспиту. Саме відділ, який очолює мусієнко, у ВККС готує тести для майбутніх суддів.</w:t>
      </w:r>
    </w:p>
    <w:p>
      <w:r>
        <w:t>Corruption Type: **Конфлікт інтересів та використання посади для особистої вигоди**</w:t>
      </w:r>
    </w:p>
    <w:p>
      <w:r>
        <w:t>Message: Оксана Мусієнко, працівниця самого секретаріату ВККС, може мати недоброчесний доступ до відповідей на тестування для кандидатів на посаду судді. Це може вказувати на можливе використання посади для отримання особистої вигоди.</w:t>
      </w:r>
    </w:p>
    <w:p>
      <w:r>
        <w:t>Corruption Type: **Корупція в сфері судової системи**</w:t>
      </w:r>
    </w:p>
    <w:p>
      <w:r>
        <w:t>Message: можливе зловживання Мусієнко своїм статусом заступника директора департаменту для методологічного забезпечення проведення іспиту, що може вказувати на корупційні дії в судовій системі.</w:t>
      </w:r>
    </w:p>
    <w:p>
      <w:pPr>
        <w:pStyle w:val="Heading1"/>
      </w:pPr>
      <w:r>
        <w:t>Поліція відпустила без підозр невідомих, які ломилися у квартиру журналіста Ніколова. Це ще одне свідчення, що замовниками нападу є діюча влада</w:t>
      </w:r>
    </w:p>
    <w:p>
      <w:r>
        <w:t>Date: 26/01/24</w:t>
      </w:r>
    </w:p>
    <w:p>
      <w:r>
        <w:t>Link: https://antac.org.ua/news/politsiia-vidpustyla-bez-pidozr-nevidomykh-iaki-lomylysia-u-kvartyru-zhurnalista-nikolova-tse-shche-odne-svidchennia-shcho-zamovnykamy-napadu-ie-diiucha-vlada/</w:t>
      </w:r>
    </w:p>
    <w:p>
      <w:r>
        <w:t>Author: No Author</w:t>
      </w:r>
    </w:p>
    <w:p>
      <w:r>
        <w:t>Short Text: Редактор видання «Наші гроші» Юрій Ніколовповідомив, що поліція відпустила осіб, якіранішеломилися в його квартиру та намагалися залякати журналіста. При цьому 21 січня поліція Києвазаявила, що «встановила п’ятьох учасників протиправних дій щодо журналіста» й навіть показа оброблені фото нападників тавідео. «Дізнався, що поліція коли встановила й обшукала так відразу і відпустила «пʼятьох учасників протиправних дій щодо журналіста». Нікого не затримали, бо нікому зараз немає підозр. Вони на волі», —написавНіколов.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За журналістами BIHUS.info стежили з метою дискредитації. Разом з атакою на Ніколова ці методи влади нагадують залякування часів Януковича</w:t>
      </w:r>
    </w:p>
    <w:p>
      <w:r>
        <w:t>Date: 17/01/24</w:t>
      </w:r>
    </w:p>
    <w:p>
      <w:r>
        <w:t>Link: https://antac.org.ua/news/za-zhurnalistamy-bihus-info-stezhyly-z-metoiu-dyskredytatsii-razom-z-atakoiu-na-nikolova-tsi-metody-vlady-nahaduiut-zaliakuvannia-chasiv-yanukovycha/</w:t>
      </w:r>
    </w:p>
    <w:p>
      <w:r>
        <w:t>Author: No Author</w:t>
      </w:r>
    </w:p>
    <w:p>
      <w:r>
        <w:t>Short Text: У мережі зʼявилося відео, мета якого – дискредитувати антикорупційну роботу BIHUS.info. На відео співробітники BIHUS.info, які не є журналістами організації, під час новорічного корпоративу начебто обговорюють та вживають наркотичні речовини. Як повідомив Денис Бігус, ці працівники були терміново звільнені. А за представниками організації кілька місяців велося системне стеження та прослуховування. При цьому провести подібні прослуховування технічно можуть лише декілька правоохоронних органів.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Журналісту Ніколову погрожують. Це може бути “привіт” із ОП</w:t>
      </w:r>
    </w:p>
    <w:p>
      <w:r>
        <w:t>Date: 15/01/24</w:t>
      </w:r>
    </w:p>
    <w:p>
      <w:r>
        <w:t>Link: https://antac.org.ua/news/zhurnalistu-nikolovu-pohrozhuiut-tse-mozhe-buty-pryvit-z-op/</w:t>
      </w:r>
    </w:p>
    <w:p>
      <w:r>
        <w:t>Author: No Author</w:t>
      </w:r>
    </w:p>
    <w:p>
      <w:r>
        <w:t>Short Text: Редактор видання “Наші гроші” Юрій Ніколовповідомив, що невідомі намагалися потрапити у його квартиру, після чого обклеїли двері написами “провокатор”, “йди воювати” тощо. У цей час у квартирі перебувала лише старенька матір журналіста, за якою Ніколов доглядає, як єдиний цивільний родич, поки його брат та племінник служать на фронті. За словамиголови правлінняЦентру протидії корупції (ЦПК) Віталія Шабуніна, до цієї провокації може бути причетний Офіс Президента.</w:t>
      </w:r>
    </w:p>
    <w:p>
      <w:r>
        <w:t>Corruption Type: **Зловживання в державних закупівлях**</w:t>
      </w:r>
    </w:p>
    <w:p>
      <w:r>
        <w:t>Message: можливі тендерні махінації та зловживання при закупівлях.</w:t>
      </w:r>
    </w:p>
    <w:p>
      <w:r>
        <w:t>Corruption Type: **Корупція в містобудуванні**</w:t>
      </w:r>
    </w:p>
    <w:p>
      <w:r>
        <w:t>Message: можливі корупційні схеми в будівництві.</w:t>
      </w:r>
    </w:p>
    <w:p>
      <w:r>
        <w:t>Corruption Type: **Корупція в правоохоронних органах**</w:t>
      </w:r>
    </w:p>
    <w:p>
      <w:r>
        <w:t>Message: можливі корупційні дії у правоохоронних органах, такі як фальсифікація справ або хабарі слідчим.</w:t>
      </w:r>
    </w:p>
    <w:p>
      <w:r>
        <w:t>Corruption Type: **Корупція в судах**</w:t>
      </w:r>
    </w:p>
    <w:p>
      <w:r>
        <w:t>Message: можливі зловживання суддівськими повноваженнями або відкати за рішення.</w:t>
      </w:r>
    </w:p>
    <w:p>
      <w:r>
        <w:t>Corruption Type: **Розкрадання гуманітарної та/або військової допомоги**</w:t>
      </w:r>
    </w:p>
    <w:p>
      <w:r>
        <w:t>Message: можливі схеми розкрадання гуманітарної допомоги або маніпулювання наданням допомоги для власної вигоди.</w:t>
      </w:r>
    </w:p>
    <w:p>
      <w:pPr>
        <w:pStyle w:val="Heading1"/>
      </w:pPr>
      <w:r>
        <w:t>#MakeRussiaPay: Росія лякає Захід помстою за конфіскацію активів — чому не варто боятися. Аналітика</w:t>
      </w:r>
    </w:p>
    <w:p>
      <w:r>
        <w:t>Date: 12/01/24</w:t>
      </w:r>
    </w:p>
    <w:p>
      <w:r>
        <w:t>Link: https://antac.org.ua/news/makerussiapay-rosiia-liakaie-zakhid-pomstoiu-za-konfiskatsiiu-aktyviv-chomu-ne-varto-boiatysia-analityka/</w:t>
      </w:r>
    </w:p>
    <w:p>
      <w:r>
        <w:t>Author: No Author</w:t>
      </w:r>
    </w:p>
    <w:p>
      <w:r>
        <w:t>Short Text: Українські експерти дослідили страхи Заходу перед помстою Росії за можливу конфіскацію 300 мільярдів доларів Центробанку на користь України, а також зібрали політичні аргументи щодо повної конфіскації цих активів. Аналітичні записки підготовлені в рамках адвокаційної кампанії #MakeRussiaPay. Наприкінці 2023 року офіційні особи США, Великої Британії та ЄС разом із відомими західними експертами активізували дискусії на високому рівні щодо можливої конфіскації російських активів. У відповідь на це у Кремлі вдалася до жорстоких погроз із “глибокими наслідками”. Однак, як показуєаналітика, на практиці російський уряд почав де-факто масштабну конфіскацію активів західних компаній набагато раніше. І вона не пов’язана з ймовірною конфіскацією Заходом активів РЦБ.</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Спілкування у Signal, зустрічі на WOG та VERY TASTY CAFE: нові деталі справи Ігоря Гринкевича, якого затримали на хабарі у 500 тисяч доларів</w:t>
      </w:r>
    </w:p>
    <w:p>
      <w:r>
        <w:t>Date: 11/01/24</w:t>
      </w:r>
    </w:p>
    <w:p>
      <w:r>
        <w:t>Link: https://antac.org.ua/news/spilkuvannia-u-signal-zustrichi-na-wog-ta-very-tasty-cafe-novi-detali-spravy-ihoria-hrynkevycha-iakoho-zatrymaly-na-khabari-u-500-tys-dolariv/</w:t>
      </w:r>
    </w:p>
    <w:p>
      <w:r>
        <w:t>Author: No Author</w:t>
      </w:r>
    </w:p>
    <w:p>
      <w:r>
        <w:t>Short Text: У реєстрі судових рішень нарешті з’явився текст ухвали слідчого судді Печерського суду Сергія Вовка про обрання запобіжного заходу підозрюваному Ігорю Гринкевичу. Цим рішенням, нагадаємо, Гринкевичавідправили до СІЗОіз заставою у понад 429 млн грн. З ухвали стало відомо, що у листопаді 2023 року слідчі ДБР провели обшуки на митному посту “Чайки” Київської митниці. Обшуки проводилися в рамках розслідування справи про заволодіння державними коштами під час виконання договорів поставки товарів, засобів індивідуального захисту, продуктів харчування для потреб ЗСУ. В результаті обшуку слідчі вилучиликомплекти спідньої білизни, сорочки бойові, футболки літні та інші речі.Постачальником цього майна були компанії ТОВ “Трейд Лайнс Рітейл”, ТОВ “Будівельна компанія Сітіград” та ТОВ “Будівельний Альянс Монтажпроект”. За даними слідства, ці компанії підконтрольні Гринкевичу та його сім’ї.</w:t>
      </w:r>
    </w:p>
    <w:p>
      <w:r>
        <w:t>Corruption Type: **Зловживання в державних закупівлях**</w:t>
      </w:r>
    </w:p>
    <w:p>
      <w:r>
        <w:t>Message: згадується про заволодіння державними коштами під час виконання договорів поставки товарів для ЗСУ, що може вказувати на тендерні махінації, тендерні змови або завищення цін при державних закупівлях.</w:t>
      </w:r>
    </w:p>
    <w:p>
      <w:r>
        <w:t>Corruption Type: **Контрабанда**</w:t>
      </w:r>
    </w:p>
    <w:p>
      <w:r>
        <w:t>Message: у тексті згадується обшук на митному посту "Чайки" Київської митниці, де вилучили різні товари. Це може вказувати на схеми на митниці або зникнення вантажів на митниці.</w:t>
      </w:r>
    </w:p>
    <w:p>
      <w:r>
        <w:t>Corruption Type: **Розкрадання гуманітарної та/або військової допомоги**</w:t>
      </w:r>
    </w:p>
    <w:p>
      <w:r>
        <w:t>Message: у тексті згадується про поставки товарів, засобів індивідуального захисту, продуктів харчування для потреб ЗСУ, а також вилучення різних товарів під час обшуку. Це може вказувати на можливе розкрадання гуманітарної або військової допомоги.</w:t>
      </w:r>
    </w:p>
    <w:p>
      <w:pPr>
        <w:pStyle w:val="Heading1"/>
      </w:pPr>
      <w:r>
        <w:t>Рада хоче ухвалити закон про лобіювання: він ніяк не вирішує проблему недоброчесного використання влади, але може бути використаний для тиску на громадськість</w:t>
      </w:r>
    </w:p>
    <w:p>
      <w:r>
        <w:t>Date: 10/01/24</w:t>
      </w:r>
    </w:p>
    <w:p>
      <w:r>
        <w:t>Link: https://antac.org.ua/news/rada-khoche-ukhvalyty-zakon-pro-lobiiuvannia-vin-niiak-ne-vyrishuie-problemu-nedobrochesnoho-vykorystannia-vlady-ale-mozhe-buty-vykorystanyy-dlia-tysku-na-hromadskist/</w:t>
      </w:r>
    </w:p>
    <w:p>
      <w:r>
        <w:t>Author: No Author</w:t>
      </w:r>
    </w:p>
    <w:p>
      <w:r>
        <w:t>Short Text: Сьогодні, 10 січня, Верховна Рада України збирається ухвалити у першому читанні законопроєкт №10337 “Про доброчесне лобіювання”. За інформацією Центру протидії корупції (ЦПК), законопроєкт є у порядку денному народних депутатів. “Наразі законопроєкт про лобіювання не містить норм, які б справді вирішували питання недоброчесного впливу на політиків. Проте сам факт розгляду цього законопроєкту відкриває можливості внесення поправок,  які обмежать роботу громадських організацій”, – зазначає голова правління ЦПК Віталій Шабунін. Ухвалення закону, який би врегулював питання лобіювання в Україні як “частини антиолігархічного плану” від України вимагає ЄС (ст. 11 звіту ЄС). Проте законопроєкт не містить жодних норм, які б змусили вийти з тіні олігархів, які фінансують окремих представників влади. Загалом він не вирішує  головні проблеми у процесі лобіювання.</w:t>
      </w:r>
    </w:p>
    <w:p>
      <w:r>
        <w:t>Corruption Type: **Корупція в законодавстві**</w:t>
      </w:r>
    </w:p>
    <w:p>
      <w:r>
        <w:t>Message: розгляд законопроєкту про доброчесне лобіювання, який не містить необхідних норм для боротьби з недоброчесним впливом на політиків.</w:t>
      </w:r>
    </w:p>
    <w:p>
      <w:r>
        <w:t>Corruption Type: **Лобіювання олігархічних інтересів**</w:t>
      </w:r>
    </w:p>
    <w:p>
      <w:r>
        <w:t>Message: відсутність норм у законопроєкті, які б змусили вийти з тіні олігархів, які фінансують окремих представників влади.</w:t>
      </w:r>
    </w:p>
    <w:p>
      <w:pPr>
        <w:pStyle w:val="Heading1"/>
      </w:pPr>
      <w:r>
        <w:t>Без повноцінної переатестації: Кабмін погодив модель Татарова щодо збереження контролю над БЕБ для подальших знущань над українським бізнесом</w:t>
      </w:r>
    </w:p>
    <w:p>
      <w:r>
        <w:t>Date: 29/12/23</w:t>
      </w:r>
    </w:p>
    <w:p>
      <w:r>
        <w:t>Link: https://antac.org.ua/news/bez-pereatestatsii-kabmin-pohodyv-model-tatarova-shchodo-zberezhennia-kontroliu-nad-beb-dlia-podalshykh-znushchan-nad-ukrainskym-biznesom/</w:t>
      </w:r>
    </w:p>
    <w:p>
      <w:r>
        <w:t>Author: No Author</w:t>
      </w:r>
    </w:p>
    <w:p>
      <w:r>
        <w:t>Short Text: Кабінет Міністрів підготував та погодив сьогодні на своєму засіданні  новий законопроєкт, мета якого – поховати реформу Бюро економічної безпеки (БЕБ) та забезпечити подальший контроль заступника Єрмака Олега Татарова над цим правоохоронним органом. Про це повідомляють джерела Центру протидії корупції (ЦПК). Нагадаємо, що реформа БЕБ у вигляді очищення інституції є вимогою міжнародних партнерів. 16 жовтня цього року фінансовий комітет Верховної Ради вже погодив модель перезавантаження БЕБ у вигляді законопроєкту№10088-1.Проєкт передбачає перезавантаження БЕБ – зокрема завдяки відбору нового керівника органу за участі міжнародних експертів та поаноцінну атестацію наявного персоналу.</w:t>
      </w:r>
    </w:p>
    <w:p>
      <w:r>
        <w:t>Corruption Type: **Зловживання в державних закупівлях**</w:t>
      </w:r>
    </w:p>
    <w:p>
      <w:r>
        <w:t>Message: тендерні махінації, зловживання при закупівлях.</w:t>
      </w:r>
    </w:p>
    <w:p>
      <w:r>
        <w:t>Corruption Type: **Незаконна приватизація**</w:t>
      </w:r>
    </w:p>
    <w:p>
      <w:r>
        <w:t>Message: дерибан (або ж розкрадання) державного майна.</w:t>
      </w:r>
    </w:p>
    <w:p>
      <w:r>
        <w:t>Corruption Type: **Корупція в правоохоронних органах**</w:t>
      </w:r>
    </w:p>
    <w:p>
      <w:r>
        <w:t>Message: корупція в ДБР.</w:t>
      </w:r>
    </w:p>
    <w:p>
      <w:pPr>
        <w:pStyle w:val="Heading1"/>
      </w:pPr>
      <w:r>
        <w:t>Законопроєкт №9573: як нардеп Мотовиловець рятує друзів від відповідальності за корупцію і порушує Конституцію</w:t>
      </w:r>
    </w:p>
    <w:p>
      <w:r>
        <w:t>Date: 21/12/23</w:t>
      </w:r>
    </w:p>
    <w:p>
      <w:r>
        <w:t>Link: https://antac.org.ua/news/zakonoproiekt-9573-iak-nardep-motovylovets-riatuie-druziv-vid-vidpovidalnosti-za-koruptsiiu-i-porushuie-konstytutsiiu/</w:t>
      </w:r>
    </w:p>
    <w:p>
      <w:r>
        <w:t>Author: No Author</w:t>
      </w:r>
    </w:p>
    <w:p>
      <w:r>
        <w:t>Short Text: Народний депутат Андрій Мотовиловець провів у першому читанні законопроєкт №9573, який передає державну частину морської акваторії порту “Південний” і землі водного фонду у приватну власність компанії ТрансІнвестСервіс (ТІС), співвласниками якої є  олігарх Костянтин Жеваго і російський олігарх Олексій Федоричев. На останнього Українанаклаласанкції 19 жовтня 2022 року. Примітно, що законопроєкту не було в порядку денному парламенту на сьогодні. Виглядає так, що головна мета законопроєкту – легалізувати дії ексміністра інфраструктури Андрій Пивоварського та його ексзаступника Володимира Шульмейстера. Наразі НАБУ і САП підозрюють Пивоварського та Шульмейстера у вчиненні злочину. А саме: у 2015 році, за версією слідства, вони прийняли наказ, за яким група компаній ТІС отримали право стягувати половину корабельного збору, який стягувало ДП “АМПУ”. Андрій Мотовиловець на той час – у 2015 році – був радником ексміністра Пивоварського і, за нашою інформацією, саме він був ініціатором того, щоб корабельний збір розподілявся між державним підприємством та приватною ТІС. Важливо при цьому, що дохід отриманий від портового збору приватною компанією значно перевищував витрати на споруджені компанією гідротехнічні споруди за власний кошт.</w:t>
      </w:r>
    </w:p>
    <w:p>
      <w:r>
        <w:t>Corruption Type: **Незаконна приватизація**</w:t>
      </w:r>
    </w:p>
    <w:p>
      <w:r>
        <w:t>Message: передача державної частини морської акваторії порту "Південний" і земель водного фонду у приватну власність компанії ТрансІнвестСервіс (ТІС), з участю олігархів Костянтина Жеваго і Олексія Федоричева.</w:t>
      </w:r>
    </w:p>
    <w:p>
      <w:r>
        <w:t>Corruption Type: **Зловживання в державних закупівлях**</w:t>
      </w:r>
    </w:p>
    <w:p>
      <w:r>
        <w:t>Message: можливе завищення цін при державних закупівлях гідротехнічних споруд компанією ТІС, яка отримала право стягувати частину корабельного збору.</w:t>
      </w:r>
    </w:p>
    <w:p>
      <w:pPr>
        <w:pStyle w:val="Heading1"/>
      </w:pPr>
      <w:r>
        <w:t>Новий рекорд: петиція про скасування “правок Лозового-Іонушаса” зібрала 25 000 голосів лише за годину. Наступна ціль – 100 000 підписів</w:t>
      </w:r>
    </w:p>
    <w:p>
      <w:r>
        <w:t>Date: 14/12/23</w:t>
      </w:r>
    </w:p>
    <w:p>
      <w:r>
        <w:t>Link: https://antac.org.ua/news/novyy-rekord-petytsiia-pro-skasuvannia-pravok-lozovoho-ionushasa-zibrala-25-000-holosiv-lyshe-za-hodynu-nastupna-tsil-100-000-pidpysiv/</w:t>
      </w:r>
    </w:p>
    <w:p>
      <w:r>
        <w:t>Author: No Author</w:t>
      </w:r>
    </w:p>
    <w:p>
      <w:r>
        <w:t>Short Text: Петиція голови правління Центру протидії корупції (ЦПК) Віталія Шабуніна про повне скасування “правок Лозового-Іонушаса” набрала необхідні 25 000 голосів лише за годину. Минулий рекорд (три години для збору підписів) належавпетиції, яка стосувалася відновлення декларування статків чиновників. ЦПК очікує, що відповідь президента на петицію буде такою ж швидкою і вже невдовзі він направить до Верховної Ради та визначить невідкладним законопроєкт, який повністю скасує “правки Лозового-Іонушаса”.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ЦПК закликає президента подати законопроєкт про повне скасування “правок Лозового-Іонушаса”: ОП з другої спробу опублікував петицію</w:t>
      </w:r>
    </w:p>
    <w:p>
      <w:r>
        <w:t>Date: 14/12/23</w:t>
      </w:r>
    </w:p>
    <w:p>
      <w:r>
        <w:t>Link: https://antac.org.ua/news/tspk-zaklykaie-prezydenta-podaty-zakonoproiekt-pro-povne-skasuvannia-pravok-lozovoho-ionushasa-op-z-druhoi-sprobu-opublikuvav-petytsiiu/</w:t>
      </w:r>
    </w:p>
    <w:p>
      <w:r>
        <w:t>Author: No Author</w:t>
      </w:r>
    </w:p>
    <w:p>
      <w:r>
        <w:t>Short Text: Голова правління Центру протидії корупції (ЦПК) Віталій Шабунінподав петиціюпро повне скасування “правок Лозового-Іонушаса”. “Вимагаю президента подати та визначити невідкладним законопроєкт про ПОВНЕ скасування “правок Лозового-Іонушаса”, –зазначаєВіталій Шабунін. Підписати петицію можливо на сайті ОП запосиланням.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В ОП з вигаданих причин відмовилися реєструвати петицію ЦПК до Зеленського про повне скасування “правок Лозового-Іонушаса”. ЦПК буде подавати петицію вдруге</w:t>
      </w:r>
    </w:p>
    <w:p>
      <w:r>
        <w:t>Date: 12/12/23</w:t>
      </w:r>
    </w:p>
    <w:p>
      <w:r>
        <w:t>Link: https://antac.org.ua/news/v-op-z-vyhadanykh-prychyn-vidmovylysia-reiestruvaty-petytsiiu-tspk-do-zelenskoho-pro-povne-skasuvannia-pravok-lozovoho-tspk-bude-podavaty-petytsiiu-vdruhe/</w:t>
      </w:r>
    </w:p>
    <w:p>
      <w:r>
        <w:t>Author: No Author</w:t>
      </w:r>
    </w:p>
    <w:p>
      <w:r>
        <w:t>Short Text: В Офісі президента відмовилися реєструвати петицію голови правління Центру протидії корупції (ЦПК) Віталія Шабуніна до Володимира Зеленського про повнескасування “правок Лозового-Іонушаса”. “Це ще один доказ того, як в Офісі Президента продовжують чіплятися за “правки Лозового-Іонушаса”, аби і надалі рятувати своїх корупціонерів, як раніше врятували ними Олега Татарова. Післяпідпису “Джо Байдена”під моєю петицією про звільнення того ж Татарова – це друга найбільш безглузда річ, яку робили в ОП, щоб зруйнувати демократичний процес петицій”, – зазначає Віталій Шабунін. Виглядає так, що щоб не реєструвати петицію та не побачити думки громадян в Офісі президента  спеціально забезпечили підписання законопроєкту у “турборежимі”.</w:t>
      </w:r>
    </w:p>
    <w:p>
      <w:r>
        <w:t>Corruption Type: **Зловживання владою**</w:t>
      </w:r>
    </w:p>
    <w:p>
      <w:r>
        <w:t>Message: відмова в реєстрації петиції голови Центру протидії корупції до президента може бути спрямована на те, щоб уникнути публічної думки громадян та захистити корупціонерів.</w:t>
      </w:r>
    </w:p>
    <w:p>
      <w:r>
        <w:t>Corruption Type: **Лобіювання інтересів**</w:t>
      </w:r>
    </w:p>
    <w:p>
      <w:r>
        <w:t>Message: можливо, що в Офісі президента лобіюють інтереси певних груп або осіб, що може бути пов'язане з корупційними мотивами.</w:t>
      </w:r>
    </w:p>
    <w:p>
      <w:pPr>
        <w:pStyle w:val="Heading1"/>
      </w:pPr>
      <w:r>
        <w:t>Після тиску громадських організацій Рада відмовилась послаблювати контроль громадськості над відбором суддів</w:t>
      </w:r>
    </w:p>
    <w:p>
      <w:r>
        <w:t>Date: 09/12/23</w:t>
      </w:r>
    </w:p>
    <w:p>
      <w:r>
        <w:t>Link: https://antac.org.ua/news/pislia-tysku-hromadskykh-orhanizatsiy-rada-vidmovylas-poslabliuvaty-kontrol-hromadskosti-nad-vidborom-suddiv/</w:t>
      </w:r>
    </w:p>
    <w:p>
      <w:r>
        <w:t>Author: No Author</w:t>
      </w:r>
    </w:p>
    <w:p>
      <w:r>
        <w:t>Short Text: Сьогодні Верховна Рада прийняла у другому читанні та в цілому  законопроєкт№ 10140-д, який мав би стосуватися удосконалення добору суддів та інших дотичних аспектів. Центр протидії корупції (ЦПК) наголошує на необхідності швидкого підписання цього закону Президентом України. Це забезпечить застосування положень нового закону до вже оголошених Вищою кваліфікаційною комісією суддів України (ВККС) конкурсів на посади суддів місцевих та апеляційних судів. Загалом Раніше ЦПКповідомляв, що цим законопроєктом народні депутати збираються послабити інструменти громадського контролю за відбором суддів. Проте після реакції громадськості та міжнародних партнерів шкідливі норми, які б послабили Громадську раду доброчесності (ГРД) прибрали.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w:t>
      </w:r>
    </w:p>
    <w:p>
      <w:pPr>
        <w:pStyle w:val="Heading1"/>
      </w:pPr>
      <w:r>
        <w:t>Рада відмовилася скасовувати “правки Лозового-Іонушаса”. ЦПК реєструватиме петицію до Зеленського</w:t>
      </w:r>
    </w:p>
    <w:p>
      <w:r>
        <w:t>Date: 08/12/23</w:t>
      </w:r>
    </w:p>
    <w:p>
      <w:r>
        <w:t>Link: https://antac.org.ua/news/rada-vidmovylasia-skasovuvaty-pravky-lozovoho-ionushasa-tspk-reiestruvatyme-petytsiiu-do-zelenskoho/</w:t>
      </w:r>
    </w:p>
    <w:p>
      <w:r>
        <w:t>Author: No Author</w:t>
      </w:r>
    </w:p>
    <w:p>
      <w:r>
        <w:t>Short Text: Верховна Рада відмовилася повністю скасовувати “правки Лозового” в межах законопроєкту №10060 про реформу Спеціалізованої антикорупційної прокуратури (САП). ЯкЦентр протидії корупції (ЦПК)повідомляв раніше, фінальна версія законопроєкту була підготовлена головою правоохоронного комітету Ради та нардепом від “Слуги народу” Сергієм Іонушасом. Таким кроком Іонушас фактично допомагає уникнути відповідальності підозрюваним або обвинуваченим у корупції у більш ніж 30 справах НАБУ і САП, включно з олігархом Ігорем Коломойським. Через “правки Лозового-Іонушаса” (як їх тепер логічно називати) відповідальності уникають також “король контрабанди” Вадим Альперін та фігуранти першого епізоду справи “Роттердам+”, у якому адвокатом Ахметова у 2020 році виступав заступник голови ОП Олег Татаров. Корупційну справу самого Олега Татарова також закрили раніше завдяки цим сумнозвісним нормам.</w:t>
      </w:r>
    </w:p>
    <w:p>
      <w:r>
        <w:t>Corruption Type: **Корупція в законодавстві**</w:t>
      </w:r>
    </w:p>
    <w:p>
      <w:r>
        <w:t>Message: зазначені "правки Лозового-Іонушаса", які допомагають уникнути відповідальності підозрюваним або обвинуваченим у корупції.</w:t>
      </w:r>
    </w:p>
    <w:p>
      <w:r>
        <w:t>Corruption Type: **Контрабанда**</w:t>
      </w:r>
    </w:p>
    <w:p>
      <w:r>
        <w:t>Message: згадується "король контрабанди" Вадим Альперін та фігуранти справи "Роттердам+", що може вказувати на контрабандні схеми.</w:t>
      </w:r>
    </w:p>
    <w:p>
      <w:r>
        <w:t>Corruption Type: **Корупція в правоохоронних органах**</w:t>
      </w:r>
    </w:p>
    <w:p>
      <w:r>
        <w:t>Message: згадується фактично допомога в уникненні відповідальності у справах НАБУ і САП, що може вказувати на корупцію в правоохоронних органах.</w:t>
      </w:r>
    </w:p>
    <w:p>
      <w:pPr>
        <w:pStyle w:val="Heading1"/>
      </w:pPr>
      <w:r>
        <w:t>“Правки Лозового-Іонушаса”: “слуга” Іонушас проігнорував послів G7 та просунув законопроєкт без повного скасування “правок Лозового”  та без процесуальної незалежності САП</w:t>
      </w:r>
    </w:p>
    <w:p>
      <w:r>
        <w:t>Date: 06/12/23</w:t>
      </w:r>
    </w:p>
    <w:p>
      <w:r>
        <w:t>Link: https://antac.org.ua/news/pravky-lozovoho-ionushasa-sluha-ionushas-proihnoruvav-posliv-g7-ta-prosunuv-zakonoproiekt-bez-povnoho-skasuvannia-pravok-lozovoho-ta-bez-protsesualnoi-nezalezhnosti-sap/</w:t>
      </w:r>
    </w:p>
    <w:p>
      <w:r>
        <w:t>Author: No Author</w:t>
      </w:r>
    </w:p>
    <w:p>
      <w:r>
        <w:t>Short Text: Сьогодні, 6 грудня, правоохоронний комітет Верховної Ради під керівництвом “слуги” Сергія Іонушаса, ухвалив версію законопроєкту про реформу САП (№ 10060), який не скасовує повністю “правки Лозового” та дозволяє надалі безперешкодно закривати справи ТОП- корупції через маніпуляції зі строками Про цьому вчора посли G7відкрито заявили: ”…ми радимо взяти за основу поточний проект (ред. – реформи САП) та скасувати поправки Лозового”. Депутати також проігнорували інші вимоги послів G7 щодо процесуальної автомії САП. Правоохоронний комітет проігнорував вимогу надати керівнику САП повноваження підписувати запити щодо екстрадиції, утворювати спільні слідчі групи з правоохоронцями інших держав.</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6 грудня комітет “слуги” Іонушаса планує “в тиху” зімітувати скасування “правок Лозового” в реформі САП</w:t>
      </w:r>
    </w:p>
    <w:p>
      <w:r>
        <w:t>Date: 05/12/23</w:t>
      </w:r>
    </w:p>
    <w:p>
      <w:r>
        <w:t>Link: https://antac.org.ua/news/6-hrudnia-komitet-sluhy-ionushasa-planuie-v-tykhu-zimituvaty-skasuvannia-pravok-lozovoho-v-reformi-sap/</w:t>
      </w:r>
    </w:p>
    <w:p>
      <w:r>
        <w:t>Author: No Author</w:t>
      </w:r>
    </w:p>
    <w:p>
      <w:r>
        <w:t>Short Text: Завтра, 6 грудня, о 14:00 відбудеться засідання правоохоронного комітету Верховної Ради, головою якого є “слуга” Сергій Іонушас. Як Центр протидії корупції (ЦПК)писавраніше, на засіданні комітету Сергій Іонушас планує ухвалити законопроєкт про реформу Спеціалізованої антикорупційної прокуратури (САП), при цьому не скасовуючи повністю “правки Лозового”. Мета нардепа:відзвітувати міжнародним партнерам, що “правки Лозового” начебто скасовані, при цьому лишивши лазівки, через які справи щодо корупціонерів закриватимутьі надалі.</w:t>
      </w:r>
    </w:p>
    <w:p>
      <w:r>
        <w:t>Corruption Type: **Корупція в законодавстві**</w:t>
      </w:r>
    </w:p>
    <w:p>
      <w:r>
        <w:t>Message: ухвалення законопроєкту про реформу Спеціалізованої антикорупційної прокуратури (САП) з лазівками для закривання справ щодо корупціонерів.</w:t>
      </w:r>
    </w:p>
    <w:p>
      <w:r>
        <w:t>Corruption Type: **Лобіювання інтересів**</w:t>
      </w:r>
    </w:p>
    <w:p>
      <w:r>
        <w:t>Message: вплив на законодавців для ухвалення законопроєкту, який залишає лазівки для закривання справ щодо корупціонерів.</w:t>
      </w:r>
    </w:p>
    <w:p>
      <w:pPr>
        <w:pStyle w:val="Heading1"/>
      </w:pPr>
      <w:r>
        <w:t>“Я не корупціонер. У мене квартира в кінці Троєщини”: ВРП надала згоду на утримання під вартою чотирьох суддів апеляції</w:t>
      </w:r>
    </w:p>
    <w:p>
      <w:r>
        <w:t>Date: 04/12/23</w:t>
      </w:r>
    </w:p>
    <w:p>
      <w:r>
        <w:t>Link: https://antac.org.ua/news/ya-ne-koruptsioner-u-mene-kvartyra-v-kintsi-troieshchyny-vrp-nadala-zghodu-na-utrymannia-pid-vartoiu-chotyrokh-suddiv-apeliatsii/</w:t>
      </w:r>
    </w:p>
    <w:p>
      <w:r>
        <w:t>Author: No Author</w:t>
      </w:r>
    </w:p>
    <w:p>
      <w:r>
        <w:t>Short Text: Вища рада правосуддя (ВРП) надала згоду на утримання під вартою чотирьох суддів Київського апеляційного суду, яких напередодні НАБУ і САП викрили на ймовірному хабарництві. Йдеться про В’ячеслава Дзюбіна, Ігоря Паленика, Віктора Глиняного та Юрія Сливу. Усі вони є підозрюваними у справі про ухвалення судового рішення про зняття арешту із літаків. Судячи із даних судового реєстру, йшлося про арешт двох літаків Ан-74ТК-100. Експлуатантами літаків є «Мотор Січ» та «Авіакомпанія Константа». Представники останньої нібито і хотіли скасувати арешт.</w:t>
      </w:r>
    </w:p>
    <w:p>
      <w:r>
        <w:t>Corruption Type: **Корупція в судах**</w:t>
      </w:r>
    </w:p>
    <w:p>
      <w:r>
        <w:t>Message: згадано, що чотирьох суддів Київського апеляційного суду викрили на ймовірному хабарництві. Це може вказувати на зловживання суддівськими повноваженнями та прийняття хабарів за рішення.</w:t>
      </w:r>
    </w:p>
    <w:p>
      <w:r>
        <w:t>Corruption Type: **Зловживання службовим становищем**</w:t>
      </w:r>
    </w:p>
    <w:p>
      <w:r>
        <w:t>Message: у тексті згадано, що судді є підозрюваними у справі про ухвалення судового рішення про зняття арешту із літаків. Це може вказувати на корупцію посадовців та зловживання службовим становищем.</w:t>
      </w:r>
    </w:p>
    <w:p>
      <w:pPr>
        <w:pStyle w:val="Heading1"/>
      </w:pPr>
      <w:r>
        <w:t>“Слуга” Іонушас рятує Коломойського? / Суд остаточно закрив усі провадження по справі НАБУ щодо Коломойського, пославшись на “правки Лозового”</w:t>
      </w:r>
    </w:p>
    <w:p>
      <w:r>
        <w:t>Date: 28/11/23</w:t>
      </w:r>
    </w:p>
    <w:p>
      <w:r>
        <w:t>Link: https://antac.org.ua/news/sluha-ionushas-riatuie-kolomoyskoho-sud-ostatochno-zakryv-usi-provadzhennia-po-spravi-nabu-shchodo-kolomoyskoho-poslavshys-na-pravky-lozovoho/</w:t>
      </w:r>
    </w:p>
    <w:p>
      <w:r>
        <w:t>Author: No Author</w:t>
      </w:r>
    </w:p>
    <w:p>
      <w:r>
        <w:t>Short Text: Як іпередбачав Центр протидії корупції (ЦПК), усі дев’ять засідань щодо справи олігарха Ігоря Коломойського закінчилися однаково:апеляційний суд остаточно закрив провадження. Рішення ухвалили судді апеляції Даниїла Чорненька, Інна Калугіна та Микола Глотов. При цьому суддя Глотов кожного разу висловлював окрему думку. Так, апеляція скасувала заставу і закрила провадження стосовнопідозрюваної Конопкіної, а також закрила провадження за клопотаннями про запобіжкипідозрюваним Луговому та Якименко.</w:t>
      </w:r>
    </w:p>
    <w:p>
      <w:r>
        <w:t>Corruption Type: **Вплив на суд**</w:t>
      </w:r>
    </w:p>
    <w:p>
      <w:r>
        <w:t>Message: ухвалення рішень на користь певних осіб чи груп за умови отримання хабарів або з інших корупційних мотивів.</w:t>
      </w:r>
    </w:p>
    <w:p>
      <w:r>
        <w:t>Corruption Type: **Фіктивні судові процеси**</w:t>
      </w:r>
    </w:p>
    <w:p>
      <w:r>
        <w:t>Message: проведення судових засідань та ухвалення рішень, які не мають об'єктивного підґрунтя, з метою закриття проваджень або захисту корупційних схем.</w:t>
      </w:r>
    </w:p>
    <w:p>
      <w:pPr>
        <w:pStyle w:val="Heading1"/>
      </w:pPr>
      <w:r>
        <w:t>“Ну так как поменялся глава Верховного, там течения разные, мне нужна ваша поддержка”: деталі засідання щодо забудовника, якого підозрюють у спробі підкупу міністра Кубракова</w:t>
      </w:r>
    </w:p>
    <w:p>
      <w:r>
        <w:t>Date: 24/11/23</w:t>
      </w:r>
    </w:p>
    <w:p>
      <w:r>
        <w:t>Link: https://antac.org.ua/news/nu-tak-kak-pomenialsia-hlava-verkhovnoho-tam-techenyia-razn-e-mne-nuzhna-vasha-podderzhka-detali-zasidannia-po-zabudovnyku-iakoho-pidozriuiut-u-sprobi-pidkupu-ministra-kubrakova/</w:t>
      </w:r>
    </w:p>
    <w:p>
      <w:r>
        <w:t>Author: No Author</w:t>
      </w:r>
    </w:p>
    <w:p>
      <w:r>
        <w:t>Short Text: Окрім двох народних депутатів та вже колишнього керівника Держспецзв’язку НАБУ і САП цього тижня повідомили про підозри Сергію Копистирі, фактичному власнику групи компаній «KSM-GROUP», та Анні Сушон, керівниці державного підприємства “Укркомунобслуговування”. За версією слідства, Сергій Копистира намагався підкупити міністра розвитку громад, територій та інфраструктури України Олександра Кубракова. Нібито він запропонував понад 5200 кв.м. нерухомості у зведених його компаніями новобудовах столиці, орієнтовна вартість яких сягає 170 млн грн. Взамін Кубраков мав залишити в силі укладені держпідприємством з ТОВ “СітіГазСервіс” угоди щодо будівництва житлового комплексу на земельній ділянці Міністерства, а також сприяти отриманню містобудівних умов та обмежень і дозвільних документів.</w:t>
      </w:r>
    </w:p>
    <w:p>
      <w:r>
        <w:t>Corruption Type: **Підкуп міністра**</w:t>
      </w:r>
    </w:p>
    <w:p>
      <w:r>
        <w:t>Message: Сергій Копистира намагався підкупити міністра розвитку громад, територій та інфраструктури України Олександра Кубракова, пропонуючи нерухомість у зведених його компаніями новобудовах столиці.</w:t>
      </w:r>
    </w:p>
    <w:p>
      <w:r>
        <w:t>Corruption Type: **Фаворитизм у вирішенні питань**</w:t>
      </w:r>
    </w:p>
    <w:p>
      <w:r>
        <w:t>Message: Кубраков мав залишити в силі угоди держпідприємства з ТОВ “СітіГазСервіс” та сприяти отриманню містобудівних умов та дозвільних документів.</w:t>
      </w:r>
    </w:p>
    <w:p>
      <w:pPr>
        <w:pStyle w:val="Heading1"/>
      </w:pPr>
      <w:r>
        <w:t>Рада ухвалила у першому читанні законопроєкт 10140-д, який зробить неможливим очищення судової системи</w:t>
      </w:r>
    </w:p>
    <w:p>
      <w:r>
        <w:t>Date: 22/11/23</w:t>
      </w:r>
    </w:p>
    <w:p>
      <w:r>
        <w:t>Link: https://antac.org.ua/news/rada-ukhvalyla-u-pershomu-chytanni-zakonoproiekt-10140-d-iakyy-zrobyt-nemozhlyvym-ochyshchennia-sudovoi-systemy/</w:t>
      </w:r>
    </w:p>
    <w:p>
      <w:r>
        <w:t>Author: No Author</w:t>
      </w:r>
    </w:p>
    <w:p>
      <w:r>
        <w:t>Short Text: Верховна Рада проголосувала в першому читаннізаконопроєкт № 10140-д. Мета законопроєкту – начебто удосконалити процес добору суддів та дотичні аспекти. Проте наразі положення законопроєкту фактично знищують процедури контролю з боку громадянського суспільства, необхідні для очищення судової системи. Так, законопроєкт фактично зводить до нуля головні інструменти контролю за добором суддів Громадської ради доброчесності (ГРД). Це орган із 20 експертів від громадськості, який дає незалежну оцінку суддям та кандидатам на цю посаду за критеріями професійної етики та доброчесності. Наразі Вища кваліфікаційна комісія суддів (ВККС), яка відбирає та оцінює суддів, має обовʼязково брати висновки ГРД про доброчесність до уваги.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Правоохоронний комітет парламенту пропонує імітувати незалежність САП та відмовляється скасувати “правки Лозового”</w:t>
      </w:r>
    </w:p>
    <w:p>
      <w:r>
        <w:t>Date: 17/11/23</w:t>
      </w:r>
    </w:p>
    <w:p>
      <w:r>
        <w:t>Link: https://antac.org.ua/news/pravookhoronnyy-komitet-parlamentu-proponuie-imituvaty-nezalezhnist-sap-ta-vidmovliaietsia-skasuvaty-pravky-lozovoho/</w:t>
      </w:r>
    </w:p>
    <w:p>
      <w:r>
        <w:t>Author: No Author</w:t>
      </w:r>
    </w:p>
    <w:p>
      <w:r>
        <w:t>Short Text: Правоохоронний комітет Верховної Ради під керівництвом “слуги” Сергія Іонушаса підготував власний законопроєкт щодо реформи Спеціалізованої антикорупційної прокуратури (САП), який депутати вже затвердили на засіданні комітету сьогодні. Про це повідомляють джерела Центру протидії корупції (ЦПК). Законопроєкт не забезпечує достатню незалежність САП, що сьогодні є однією з вимог США, ЄС та Міжнародного валютного фонду для подальшої підтримки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Проблеми “правок Лозового” у контексті міжнародної практики та рішень Європейського суду з прав людини</w:t>
      </w:r>
    </w:p>
    <w:p>
      <w:r>
        <w:t>Date: 15/11/23</w:t>
      </w:r>
    </w:p>
    <w:p>
      <w:r>
        <w:t>Link: https://antac.org.ua/news/problemy-pravok-lozovoho-u-konteksti-mizhnarodnoi-praktyky-ta-rishen-yevropeyskoho-sudu-z-prav-liudyny/</w:t>
      </w:r>
    </w:p>
    <w:p>
      <w:r>
        <w:t>Author: No Author</w:t>
      </w:r>
    </w:p>
    <w:p>
      <w:r>
        <w:t>Short Text: Автор: Олександр Гвяздовський, юрист Центру протидії корупції Обговорення щодо законопроекту№10100, який був внесений головою парламентської фракції “Слуга Народу” Давидом Арахамією, триває. Основною метою цього законопроекту є скасування сумнозвісних “правок Лозового”. У 2019 році Верховна Рада вже намагалася скасувати ці правки, проте тоді парламенту так і не вистачило політичної волі. Cаме через “правки Лозового” минулого місяця Вищий антикорупційний суд (ВАКС) вже закрив перший епізодсправи “Роттердам+”та справу “короля контрабанди”Вадима Альперіна. Збитки у цих справах складають понад 19 млрд грн. У черзі на закриття через “правки Лозового” щонайменше 30 справ щодо корупції. Наприклад, декілька провадженьщодо ПриватБанку, в тому числі з підозрами на понад 17 млрд грн.</w:t>
      </w:r>
    </w:p>
    <w:p>
      <w:r>
        <w:t>Corruption Type: **Корупція в законодавстві**</w:t>
      </w:r>
    </w:p>
    <w:p>
      <w:r>
        <w:t>Message: внесення законопроектів з метою скасування негативних для корупціонерів правок, що спричиняють закриття справ щодо корупції та завдають значних збитків державі.</w:t>
      </w:r>
    </w:p>
    <w:p>
      <w:r>
        <w:t>Corruption Type: **Розкрадання державних коштів**</w:t>
      </w:r>
    </w:p>
    <w:p>
      <w:r>
        <w:t>Message: зникнення громадських коштів через корупційні схеми, які призводять до закриття справ та втрат для держави.</w:t>
      </w:r>
    </w:p>
    <w:p>
      <w:pPr>
        <w:pStyle w:val="Heading1"/>
      </w:pPr>
      <w:r>
        <w:t>Як “правки Лозового” можуть поховати справу на 390 млн грн. І який стосунок до цих подій має Верховний Суд</w:t>
      </w:r>
    </w:p>
    <w:p>
      <w:r>
        <w:t>Date: 15/11/23</w:t>
      </w:r>
    </w:p>
    <w:p>
      <w:r>
        <w:t>Link: https://antac.org.ua/news/yak-pravky-lozovoho-mozhut-pokhovaty-spravu-na-390-mln-hrn-i-iakyy-stosunok-do-tsykh-podiy-maie-verkhovnyy-sud/</w:t>
      </w:r>
    </w:p>
    <w:p>
      <w:r>
        <w:t>Author: No Author</w:t>
      </w:r>
    </w:p>
    <w:p>
      <w:r>
        <w:t>Short Text: 22 березня 2023 року НАБУ та САП заявили про гучне викриття корупції, пов’язаної із діяльністю злочинної організації на чолі з колишнім головою Фонду держмайна України Дмитром Сенниченком. За даними слідства, її учасники заволоділи понад 500 млн грн коштів «Одеського припортового заводу» та «Об’єднаної гірничо-хімічної компанії». Однак вже у червні слідча суддя відмовилася продовжити строки розслідування у двох ключових епізодах справи щодо «Одеського припортового заводу» на понад 390 млн грн.</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Дубінський отримав підозру у держзраді, про що ЦПК зверталося до СБУ та ОГП ще у 2020 році</w:t>
      </w:r>
    </w:p>
    <w:p>
      <w:r>
        <w:t>Date: 13/11/23</w:t>
      </w:r>
    </w:p>
    <w:p>
      <w:r>
        <w:t>Link: https://antac.org.ua/news/dubinskyy-otrymav-pidozru-u-derzhzradi-pro-shcho-tspk-zvertalosia-do-sbu-ta-ohp-shche-u-2020-rotsi/</w:t>
      </w:r>
    </w:p>
    <w:p>
      <w:r>
        <w:t>Author: No Author</w:t>
      </w:r>
    </w:p>
    <w:p>
      <w:r>
        <w:t>Short Text: Народному депутату Олександру Дубінському оголосили підозру у державній зраді. Ще у жовтні 2020 року – три роки тому – Центр протидії корупції (ЦПК) подав заяву до Офісу генерального прокурора (ОГП) та Служби безпеки України (СБУ) із фактами, що свідчать про скоєння державної зради на той час народним депутатом України від Слуги Народу Олександром Дубінським. В ОГП тоді цю заяву проігнорували, тому ЦПК був змушений через суд добиватися відкриття кримінального провадження щодо Олександра Дубінського.</w:t>
      </w:r>
    </w:p>
    <w:p>
      <w:r>
        <w:t>Corruption Type: **Державна зрада**</w:t>
      </w:r>
    </w:p>
    <w:p>
      <w:r>
        <w:t>Message: зловживання посадовим становищем народного депутата, ігнорування заяви про державну зраду, неякісна робота Офісу генерального прокурора та Служби безпеки України.</w:t>
      </w:r>
    </w:p>
    <w:p>
      <w:pPr>
        <w:pStyle w:val="Heading1"/>
      </w:pPr>
      <w:r>
        <w:t>Звіт Єврокомісії: Україна має скасувати “правки Лозового”</w:t>
      </w:r>
    </w:p>
    <w:p>
      <w:r>
        <w:t>Date: 08/11/23</w:t>
      </w:r>
    </w:p>
    <w:p>
      <w:r>
        <w:t>Link: https://antac.org.ua/news/zvit-yevrokomisii-ukraina-maie-skasuvaty-pravky-lozovoho/</w:t>
      </w:r>
    </w:p>
    <w:p>
      <w:r>
        <w:t>Author: No Author</w:t>
      </w:r>
    </w:p>
    <w:p>
      <w:r>
        <w:t>Short Text: Європейський Союз очікує від України подальших кроків з подолання корупції. Серед нових раніше неозвучених вимог – скасування так званих“правок Лозового”. В опублікованому 8 листопадазвіті про прогрес України щодо вступу до ЄС, Єврокомісія однією з умов, які Україна має виконати у найближчий рік позначає: “переглянути Кримінальний процесуальний кодекс і Кримінальний кодекс, щоб забезпечити більшу ефективність і результативність у справах про корупцію високопосадовців, напр. шляхом запобігання процесуальним затягуванням, ” (сторінка 32звіту).</w:t>
      </w:r>
    </w:p>
    <w:p>
      <w:r>
        <w:t>Corruption Type: **Корупція в сфері правоохоронних органів**</w:t>
      </w:r>
    </w:p>
    <w:p>
      <w:r>
        <w:t>Message: згадано про необхідність забезпечити більшу ефективність і результативність у справах про корупцію високопосадовців, що може вказувати на можливість корупції в правоохоронних органах.</w:t>
      </w:r>
    </w:p>
    <w:p>
      <w:r>
        <w:t>Corruption Type: **Зловживання при розподілі земельних ресурсів**</w:t>
      </w:r>
    </w:p>
    <w:p>
      <w:r>
        <w:t>Message: згадано про необхідність переглянути Кримінальний процесуальний кодекс і Кримінальний кодекс, щоб забезпечити більшу ефективність і результативність у справах про корупцію високопосадовців, що може вказувати на можливість корупції при розподілі земельних ресурсів.</w:t>
      </w:r>
    </w:p>
    <w:p>
      <w:pPr>
        <w:pStyle w:val="Heading1"/>
      </w:pPr>
      <w:r>
        <w:t>“Слуга” Павлюк та екс ОПЗЖшник Мамка  бетонують “правки Лозового” та пропонують спеціальні умови для депутатів-корупціонерів у законопроєкті № 10206</w:t>
      </w:r>
    </w:p>
    <w:p>
      <w:r>
        <w:t>Date: 07/11/23</w:t>
      </w:r>
    </w:p>
    <w:p>
      <w:r>
        <w:t>Link: https://antac.org.ua/news/sluha-pavliuk-ta-eks-opzzhshnyk-mamka-betonuiut-pravky-lozovoho-ta-proponuiut-spetsialni-umovy-dlia-deputativ-koruptsioneriv-u-zakonoproiekti-10206/</w:t>
      </w:r>
    </w:p>
    <w:p>
      <w:r>
        <w:t>Author: No Author</w:t>
      </w:r>
    </w:p>
    <w:p>
      <w:r>
        <w:t>Short Text: 2 листопада група нардепів на чолі зі «слугою» Максимом Павлюком та представником екс ОПЗЖ Григорієм Мамкою зареєструвализаконопроєкт № 10206. Законопроєкт пропонує  зміни до Кримінального процесуального кодексу України щодо оптимізації досудового розслідування та судового розгляду кримінальних проваджень. Фактично законопроєкт бетонує необхідність закриття десятків справ ТОП корупції за допомогою “правок Лозового”. У законопроєкті зазначено, що строки у кримінальних провадженнях, які розпочаті до ухвалення “правок Лозового”, мають продовжувати  виключно судді. Якщо ж суд таке рішення не ухвалює або в минулому на підставі закону строк продовжив прокурор замість суду  – кримінальне провадження підлягає закриттю.</w:t>
      </w:r>
    </w:p>
    <w:p>
      <w:r>
        <w:t>Corruption Type: **Зловживання в законодавстві**</w:t>
      </w:r>
    </w:p>
    <w:p>
      <w:r>
        <w:t>Message: законопроєкт № 10206 пропонує зміни до Кримінального процесуального кодексу України щодо оптимізації досудового розслідування та судового розгляду кримінальних проваджень, що може бути спрямовано на закриття справ ТОП корупції за допомогою "правок Лозового".</w:t>
      </w:r>
    </w:p>
    <w:p>
      <w:r>
        <w:t>Corruption Type: **Маніпуляція з кримінальними провадженнями**</w:t>
      </w:r>
    </w:p>
    <w:p>
      <w:r>
        <w:t>Message: законопроєкт встановлює умови, за яких кримінальне провадження може бути закрите, якщо суд не ухвалює відповідне рішення або прокурор продовжує строк без санкції суду.</w:t>
      </w:r>
    </w:p>
    <w:p>
      <w:pPr>
        <w:pStyle w:val="Heading1"/>
      </w:pPr>
      <w:r>
        <w:t>Муженко, Полторак, абонент «Ірина Гер» та ремонт на Лаврській: деталі обрання запобіжки екснардепу Микитасю</w:t>
      </w:r>
    </w:p>
    <w:p>
      <w:r>
        <w:t>Date: 07/11/23</w:t>
      </w:r>
    </w:p>
    <w:p>
      <w:r>
        <w:t>Link: https://antac.org.ua/news/muzhenko-poltorak-abonent-iryna-her-ta-remont-na-lavrskiy-detali-obrannia-zapobizhky-eksnardepu-mykytasiu/</w:t>
      </w:r>
    </w:p>
    <w:p>
      <w:r>
        <w:t>Author: No Author</w:t>
      </w:r>
    </w:p>
    <w:p>
      <w:r>
        <w:t>Short Text: Цього тижня слідчий суддя ВАКС Олег Ткаченко відпустив підозрюваного у розкраданнях екснардепа Максима Микитася під цілодобовий домашній арешт. При цьому прокурор САП просив взяти екснардепа під варту з альтернативою заставою у 134 млн грн. Це рішення виглядає досить дивно, адже Микитась за останні кілька років отримував щонайменше 7 підозр, кілька разів сидів у СІЗО, нещодавно вийшов під заставу, а до цього вже порушував встановлені судом обов’язки і має статус обвинуваченого у двох корупційних злочинах, де йому загрожує до 12 років ув’язнення. Нагадаємо, що згідно з останньою підозрою колишній нардеп Максим Микитась може бути причетний до заволодіння коштами Міноборони під час виконання підряду на будівництво складів на суму понад 307 млн грн. Рішення слідчого судді Ткаченка означає, що підозра обґрунтована, однак ухвала може бути оскаржена до апеляційної палати ВАКС.</w:t>
      </w:r>
    </w:p>
    <w:p>
      <w:r>
        <w:t>Corruption Type: **Корупція в сфері оборони**</w:t>
      </w:r>
    </w:p>
    <w:p>
      <w:r>
        <w:t>Message: заволодіння коштами Міноборони під час виконання підряду на будівництво складів на суму понад 307 млн грн.</w:t>
      </w:r>
    </w:p>
    <w:p>
      <w:r>
        <w:t>Corruption Type: **Зловживання в державних закупівлях**</w:t>
      </w:r>
    </w:p>
    <w:p>
      <w:r>
        <w:t>Message: розкрадання коштів Міноборони під час виконання підряду на будівництво складів.</w:t>
      </w:r>
    </w:p>
    <w:p>
      <w:r>
        <w:t>Corruption Type: **Розкрадання державного майна**</w:t>
      </w:r>
    </w:p>
    <w:p>
      <w:r>
        <w:t>Message: можливе розкрадання коштів Міноборони та заволодіння державними коштами.</w:t>
      </w:r>
    </w:p>
    <w:p>
      <w:pPr>
        <w:pStyle w:val="Heading1"/>
      </w:pPr>
      <w:r>
        <w:t>#MakeRussiaPay: чому Захід може конфіскувати російські заморожені активи на користь України. Аналітика</w:t>
      </w:r>
    </w:p>
    <w:p>
      <w:r>
        <w:t>Date: 01/11/23</w:t>
      </w:r>
    </w:p>
    <w:p>
      <w:r>
        <w:t>Link: https://antac.org.ua/news/makerussiapay-chomu-zakhid-mozhe-konfiskuvaty-rosiyski-zamorozheni-aktyvy-na-koryst-ukrainy-analityka/</w:t>
      </w:r>
    </w:p>
    <w:p>
      <w:r>
        <w:t>Author: No Author</w:t>
      </w:r>
    </w:p>
    <w:p>
      <w:r>
        <w:t>Short Text: Аналітична записка щодо конфіскації 300 мільярдів доларів США Центрального банку Росії, які були заморожені у західних країнах в перші дні повномасштабного вторгнення, була підготовлена в рамках адвокаційної кампанії #MakeRussiaPay, яка реалізується Центром перемоги, Мережею захисту національних інтересів ANTS та Центром протидії корупції. У документі спростовано головні аргументи противників повної конфіскації російських заморожених активів на користь України. Незважаючи на понад півтора роки повномасштабної російської агресії проти України, західні політики досі обережні стосовно конфіскації російських активів. Їхні аргументи в основному зводяться до правових, економічних та політичних застережень. Серед них, зокрема, те, що активи центрального банку Росії захищає суверенний імунітет, конфіскація зруйнує західні фінансові системи, або довіра третіх країн до Заходу впаде ще більше. Автори аналітичної записки аргументовано відповіли на запитання, чому конфіскація активів російського Центробанку є політично необхідною та законною згідно міжнародного права. Документ ґрунтується на колективних висновках відомих експертів, таких як Ларрі Саммерс і Роберт Зеллік, Лоренс Трайб, Філіп Зеліков, Юлія Зіскіна та ін., викладених у їхніх дослідженнях і звітах. Блок економічних аргументів підготували аналітики Центру економічної стратегії.</w:t>
      </w:r>
    </w:p>
    <w:p>
      <w:pPr>
        <w:pStyle w:val="Heading1"/>
      </w:pPr>
      <w:r>
        <w:t>Судді не мали права використовувати «правки Лозового» для закриття справи Роттердам+</w:t>
      </w:r>
    </w:p>
    <w:p>
      <w:r>
        <w:t>Date: 26/10/23</w:t>
      </w:r>
    </w:p>
    <w:p>
      <w:r>
        <w:t>Link: https://antac.org.ua/news/suddi-ne-maly-prava-vykorystovuvaty-pravky-lozovoho-dlia-zakryttia-spravy-rotterdam/</w:t>
      </w:r>
    </w:p>
    <w:p>
      <w:r>
        <w:t>Author: No Author</w:t>
      </w:r>
    </w:p>
    <w:p>
      <w:r>
        <w:t>Short Text: Це випливає зокремої думкисудді ВАКС Віктора Ногачевського. І для нас це є черговим підтвердження того, що “правки Лозового” приймалися виключно для маніпуляцій і створення штучних лазівок з метою уникнення від відповідальності потрібних людей. І їх треба якнайшвидше скасовувати. Нагадаємо, що на початку жовтня судді ВАКС Інна Білоус та Олексій Кравчук закрили перший епізод справи Роттердам+ на 19 млрд грн. На їхню думку, після повідомлення про підозру у справі нібито спливли строки розслідування.</w:t>
      </w:r>
    </w:p>
    <w:p>
      <w:r>
        <w:t>Corruption Type: **Зловживання в державних закупівлях**</w:t>
      </w:r>
    </w:p>
    <w:p>
      <w:r>
        <w:t>Message: згадано тендерні махінації, які можуть бути пов'язані з корупцією в закупівлях.</w:t>
      </w:r>
    </w:p>
    <w:p>
      <w:r>
        <w:t>Corruption Type: **Розкрадання гуманітарної та/або військової допомоги**</w:t>
      </w:r>
    </w:p>
    <w:p>
      <w:r>
        <w:t>Message: згадано можливий випадок крадіжки гуманітарної допомоги, що є формою корупції.</w:t>
      </w:r>
    </w:p>
    <w:p>
      <w:pPr>
        <w:pStyle w:val="Heading1"/>
      </w:pPr>
      <w:r>
        <w:t>Чиновники Офісу Президента на чолі з Татаровим можуть стояти на заваді скасування «правок Лозового» – ЦПК</w:t>
      </w:r>
    </w:p>
    <w:p>
      <w:r>
        <w:t>Date: 17/10/23</w:t>
      </w:r>
    </w:p>
    <w:p>
      <w:r>
        <w:t>Link: https://antac.org.ua/news/chynovnyky-ofisu-prezydenta-na-choli-z-tatarovym-mozhut-stoiaty-na-zavadi-skasuvannia-pravok-lozovoho-tspk/</w:t>
      </w:r>
    </w:p>
    <w:p>
      <w:r>
        <w:t>Author: No Author</w:t>
      </w:r>
    </w:p>
    <w:p>
      <w:r>
        <w:t>Short Text: Чинна влада вже четвертий рік поспіль не може скасувати “правки Лозового”, через які відповідальності за корупцію уникають та можуть уникнути десятки, якщо не сотні осіб. Серед них зокрема може бути і заступник керівника Офісу президента Олег Татаров. Про це повідомляє Центр протидії корупції (ЦПК). Нагадаємо, згідно із відповіддю на запитBihus.Info, справу Татарова закрили 21 квітня 2022 року. Ймовірно, закрити її вдалося саме завдяки підставам, які передбачають “правки Лозового” –  закінчення строку досудового розслідування. У лютому 2021 року слідча суддя Шевченківського районного суду м. Києвавідмовиласяпродовжувати строки слідства. Норма про необхідність продовжувати строки слідства до 6 і 12 місяців через слідчих суддів була частиною “правок Лозового”.</w:t>
      </w:r>
    </w:p>
    <w:p>
      <w:r>
        <w:t>Corruption Type: **Зловживання владою**</w:t>
      </w:r>
    </w:p>
    <w:p>
      <w:r>
        <w:t>Message: Чинна влада не може скасувати "правки Лозового", що дозволяє уникнути відповідальності за корупцію.</w:t>
      </w:r>
    </w:p>
    <w:p>
      <w:r>
        <w:t>Corruption Type: **Вплив на суд**</w:t>
      </w:r>
    </w:p>
    <w:p>
      <w:r>
        <w:t>Message: Справу Олега Татарова закрили, ймовірно, через "правки Лозового", які дозволяють закінчувати строк досудового розслідування.</w:t>
      </w:r>
    </w:p>
    <w:p>
      <w:pPr>
        <w:pStyle w:val="Heading1"/>
      </w:pPr>
      <w:r>
        <w:t>Перший епізод справи Роттердам+ на 18,9 млрд грн закрили через депутатів, які не скасували «правки Лозового»</w:t>
      </w:r>
    </w:p>
    <w:p>
      <w:r>
        <w:t>Date: 09/10/23</w:t>
      </w:r>
    </w:p>
    <w:p>
      <w:r>
        <w:t>Link: https://antac.org.ua/news/pershyy-epizod-spravy-rotterdam-na-18-9-mlrd-hrn-zakryly-cherez-deputativ-iaki-ne-skasuvaly-pravky-lozovoho/</w:t>
      </w:r>
    </w:p>
    <w:p>
      <w:r>
        <w:t>Author: No Author</w:t>
      </w:r>
    </w:p>
    <w:p>
      <w:r>
        <w:t>Short Text: Вищий антикорупційний суд (ВАКС) задовольнив клопотання захисників про закриття кримінального провадження. На думку суддів, у справі нібито спливли строки розслідування після повідомлення про підозру. При цьому рішення ухвалено з Окремою думкою одного із суддів колегії. Адвокати говорили про те, що строки розслідування були продовжені прокурором з порушенням.</w:t>
      </w:r>
    </w:p>
    <w:p>
      <w:r>
        <w:t>Corruption Type: **Зловживання в судах**</w:t>
      </w:r>
    </w:p>
    <w:p>
      <w:r>
        <w:t>Message: відкати за рішення, легалізація рішень за хабарі, зловживання суддівськими повноваженнями.</w:t>
      </w:r>
    </w:p>
    <w:p>
      <w:pPr>
        <w:pStyle w:val="Heading1"/>
      </w:pPr>
      <w:r>
        <w:t>Андрій Портнов подав до суду на ЦПК: вважає, що він не «проросійський»</w:t>
      </w:r>
    </w:p>
    <w:p>
      <w:r>
        <w:t>Date: 03/10/23</w:t>
      </w:r>
    </w:p>
    <w:p>
      <w:r>
        <w:t>Link: https://antac.org.ua/news/andriy-portnov-podav-do-sudu-na-tspk-vvazhaie-shcho-vin-ne-prorosiyskyy/</w:t>
      </w:r>
    </w:p>
    <w:p>
      <w:r>
        <w:t>Author: No Author</w:t>
      </w:r>
    </w:p>
    <w:p>
      <w:r>
        <w:t>Short Text: Ексголова Адміністрації президента часів Януковича Андрій Портнов подав позов до суду на Центр протидії корупції (ЦПК) через те, що вважає себе не «проросійським політиком». Ми дізналися зістатті видання «Фокус», що у серпні Портнов подав позов про захист своєї репутації в Печерський районний суд на ЦПК та «Фокус». Самого позову ЦПК ще не отримав. Портнов просить визнати публікацію «Фокуса» з посиланням на заяви експертів ЦПК недостовірною, а також такою, що порочить його честь, гідність і ділову репутацію.</w:t>
      </w:r>
    </w:p>
    <w:p>
      <w:r>
        <w:t>Corruption Type: **Зловживання в державних закупівлях**</w:t>
      </w:r>
    </w:p>
    <w:p>
      <w:r>
        <w:t>Message: Портнов подав позов до суду на Центр протидії корупції через те, що вважає публікацію «Фокуса» недостовірною. Це може бути прикладом зловживання при закупівлях або тендерних махінацій.</w:t>
      </w:r>
    </w:p>
    <w:p>
      <w:r>
        <w:t>Corruption Type: **Антимонопольний комітет України (АМКУ) та перерозподіл ринків**</w:t>
      </w:r>
    </w:p>
    <w:p>
      <w:r>
        <w:t>Message: Центр протидії корупції може бути під впливом політичних груп, що лобіюють свої інтереси. Це може бути прикладом формального характеру перевірок зловживань монопольним становищем.</w:t>
      </w:r>
    </w:p>
    <w:p>
      <w:pPr>
        <w:pStyle w:val="Heading1"/>
      </w:pPr>
      <w:r>
        <w:t>Ті, хто краде під час війни, не уникнуть відповідальності через строки давності: у Раді зареєстрували відповідний законопроєкт</w:t>
      </w:r>
    </w:p>
    <w:p>
      <w:r>
        <w:t>Date: 02/10/23</w:t>
      </w:r>
    </w:p>
    <w:p>
      <w:r>
        <w:t>Link: https://antac.org.ua/news/ti-khto-krade-pid-chas-viyny-ne-unyknut-vidpovidalnosti-cherez-stroky-davnosti-u-radi-zareiestruvaly-vidpovidnyy-zakonoproiekt/</w:t>
      </w:r>
    </w:p>
    <w:p>
      <w:r>
        <w:t>Author: No Author</w:t>
      </w:r>
    </w:p>
    <w:p>
      <w:r>
        <w:t>Short Text: У Верховній Раді зареєструвализаконопроєкт № 10100,щоб скасувати строки давності за корупцію під час війни. Законопроєкт покликаний посилити відповідальність за корупцію. Зокрема, пропонують: Останнє — вкрай важливо скасувати, оскільки зараз у правоохоронців можуть бути всі докази для покарання корупціонера, але через штучно створену перешкоду — посадити його неможливо. У результаті — гроші платників податків йдуть у нікуди, а корупціонер не сидить через чисту формальність.</w:t>
      </w:r>
    </w:p>
    <w:p>
      <w:r>
        <w:t>Corruption Type: **Зловживання в законодавстві**</w:t>
      </w:r>
    </w:p>
    <w:p>
      <w:r>
        <w:t>Message: Зареєстрування законопроєкту № 10100 для скасування строки давності за корупцію під час війни.</w:t>
      </w:r>
    </w:p>
    <w:p>
      <w:r>
        <w:t>Corruption Type: **Корупція в правоохоронних органах**</w:t>
      </w:r>
    </w:p>
    <w:p>
      <w:r>
        <w:t>Message: Відсутність можливості покарати корупціонера через штучно створену перешкоду.</w:t>
      </w:r>
    </w:p>
    <w:p>
      <w:pPr>
        <w:pStyle w:val="Heading1"/>
      </w:pPr>
      <w:r>
        <w:t>РНБО саботує процес конфіскації активів компанії VEON та російського олігарха Фрідмана</w:t>
      </w:r>
    </w:p>
    <w:p>
      <w:r>
        <w:t>Date: 27/09/23</w:t>
      </w:r>
    </w:p>
    <w:p>
      <w:r>
        <w:t>Link: https://antac.org.ua/news/rnbo-sabotuie-protses-konfiskatsii-aktyviv-kompanii-veon-ta-rosiyskoho-oliharkha-fridmana/</w:t>
      </w:r>
    </w:p>
    <w:p>
      <w:r>
        <w:t>Author: No Author</w:t>
      </w:r>
    </w:p>
    <w:p>
      <w:r>
        <w:t>Short Text: Росіянин Міхаіл Фрідман потрапив під українські санкції ще у жовтні 2022 року. Проте за майже рік дії цих санкцій українська влада так і не розпочала процес конфіскаціїактивіволігарха, зокрема його часток у компаніях «Моршинська» та «Київстар». Окрім того, за рік українська влада так і не ввела санкції на іноземні компанії, через які Фрідман володіє частками у згаданих найбільш цінних активах. Тим часом – такі компанії уже рік “виходять з ринку рф”, щоб уникнути подальших санкцій. Однією із таких компаній є нідерландська Veon Holdings B V. Її власником є Veom Amsterdam B.V., яка належить бермудській «VEON Ltd.», яка на 47% належить люксембурзькій групі LetterOne, співзасновниками якої є Міхаіл Фрідман та його бізнес-партнер Андрій Косогов.</w:t>
      </w:r>
    </w:p>
    <w:p>
      <w:r>
        <w:t>Corruption Type: **Незаконна приватизація**</w:t>
      </w:r>
    </w:p>
    <w:p>
      <w:r>
        <w:t>Message: згадується про можливе розкрадання державного майна шляхом виведення активів через зовнішні компанії, у яких є частки Міхаїла Фрідмана та його бізнес-партнера.</w:t>
      </w:r>
    </w:p>
    <w:p>
      <w:r>
        <w:t>Corruption Type: **Контрабанда**</w:t>
      </w:r>
    </w:p>
    <w:p>
      <w:r>
        <w:t>Message: зазначається, що компанії, власником яких є Фрідман, виходять з ринку РФ для уникнення подальших санкцій, що може вказувати на можливі контрабандні схеми.</w:t>
      </w:r>
    </w:p>
    <w:p>
      <w:r>
        <w:t>Corruption Type: **Зловживання в державних закупівлях**</w:t>
      </w:r>
    </w:p>
    <w:p>
      <w:r>
        <w:t>Message: згадується про можливі тендерні махінації та зловживання при закупівлях активів Фрідмана.</w:t>
      </w:r>
    </w:p>
    <w:p>
      <w:pPr>
        <w:pStyle w:val="Heading1"/>
      </w:pPr>
      <w:r>
        <w:t>Суддя ВАКС Ткаченко відмовив в арешті активів Ігоря Коломойського</w:t>
      </w:r>
    </w:p>
    <w:p>
      <w:r>
        <w:t>Date: 21/09/23</w:t>
      </w:r>
    </w:p>
    <w:p>
      <w:r>
        <w:t>Link: https://antac.org.ua/news/suddia-vaks-tkachenko-vidmovyv-v-areshti-aktyviv-ihoria-kolomoyskoho/</w:t>
      </w:r>
    </w:p>
    <w:p>
      <w:r>
        <w:t>Author: No Author</w:t>
      </w:r>
    </w:p>
    <w:p>
      <w:r>
        <w:t>Short Text: 21 вересня суддя Вищого антикорупційного судуОлег Ткаченковідмовив прокурорам Спеціалізованої антикорупційної прокуратури (САП) в арешті активів олігарха Ігоря Коломойського. Ткаченко послався на так звані«правки Лозового»про граничні строки розслідування, хоча до цієї справи правки не застосовуються. Саме завдяки правкам Ткаченко не просто підігрує захисту Коломойського, але й фактично знищує справу Національного антикорупційного бюро (НАБУ). Експерти Центру протидії корупції (ЦПК)уже пояснилияк цими правками маніпулювали на користь олігарха. Наголошуємо, що правки Лозового ні що інше, як спеціально створені норми для порятунку «своїх» від антикорупційних органів.</w:t>
      </w:r>
    </w:p>
    <w:p>
      <w:r>
        <w:t>Corruption Type: **Корупція в судах**</w:t>
      </w:r>
    </w:p>
    <w:p>
      <w:r>
        <w:t>Message: суддя Вищого антикорупційного суду Олег Ткаченко відмовив прокурорам Спеціалізованої антикорупційної прокуратури (САП) в арешті активів олігарха Ігоря Коломойського, посилаючись на так звані «правки Лозового» та фактично знищуючи справу Національного антикорупційного бюро (НАБУ).</w:t>
      </w:r>
    </w:p>
    <w:p>
      <w:r>
        <w:t>Corruption Type: **Зловживання службовим становищем**</w:t>
      </w:r>
    </w:p>
    <w:p>
      <w:r>
        <w:t>Message: Олег Ткаченко використовує своє посадове становище для підігрівання захисту олігарха Ігоря Коломойського та знищення справи Національного антикорупційного бюро (НАБУ).</w:t>
      </w:r>
    </w:p>
    <w:p>
      <w:r>
        <w:t>Corruption Type: **Корупція в антикорупційному суді**</w:t>
      </w:r>
    </w:p>
    <w:p>
      <w:r>
        <w:t>Message: дії судді Олега Ткаченка можуть бути класифіковані як корупційні, оскільки він видає сумнівні рішення, які сприяють захисту олігархів та знищенню антикорупційних справ.</w:t>
      </w:r>
    </w:p>
    <w:p>
      <w:pPr>
        <w:pStyle w:val="Heading1"/>
      </w:pPr>
      <w:r>
        <w:t>Рада проголосувала за створення реєстру національних публічних діячів. Він не відповідає європейським практикам та має корупційну загрозу</w:t>
      </w:r>
    </w:p>
    <w:p>
      <w:r>
        <w:t>Date: 21/09/23</w:t>
      </w:r>
    </w:p>
    <w:p>
      <w:r>
        <w:t>Link: https://antac.org.ua/news/rada-proholosuvala-za-stvorennia-reiestru-natsionalnykh-publichnykh-diiachiv-vin-ne-vidpovidaie-ievropeyskym-praktykam-ta-maie-koruptsiynu-zahrozu/</w:t>
      </w:r>
    </w:p>
    <w:p>
      <w:r>
        <w:t>Author: No Author</w:t>
      </w:r>
    </w:p>
    <w:p>
      <w:r>
        <w:t>Short Text: Сьогодні Верховна рада проголосувала в першому читанні за законопроєкт №9269 щодо фінмоніторингу національних публічних діячів (ПЕП). Ним передбачено створення так званого державного реєстру ПЕПів. Проблема в тому, що такий реєстр буде завжди застарілий.Інформація в ньому постійно має оновлюватися. Для цього треба зобов’язати всіх публічних діячів подавати додаткові декларації про членів сім’ї та пов’язаних осіб. Та ще й постійно повідомляти про будь-які зміни в поданих даних. У реальності це не працює. Замість розв’язання проблеми держава витратить на створення цього реєстру мільйони гривень із бюджету. Нагадаємо, що, коли була ідея створити реєстр олігархів РНБОпланувало витратитина це 2,5 млн грн. Це новий рівень закупівель «барабанів» під час війни.</w:t>
      </w:r>
    </w:p>
    <w:p>
      <w:r>
        <w:t>Corruption Type: **Зловживання в державних закупівлях**</w:t>
      </w:r>
    </w:p>
    <w:p>
      <w:r>
        <w:t>Message: згадано про витрату мільйонів гривень з бюджету на створення реєстру ПЕПів, який, за словами автора, буде застарілим і неефективним. Це може бути прикладом зловживання при державних закупівлях, де гроші витрачаються неефективно та без реального результату.</w:t>
      </w:r>
    </w:p>
    <w:p>
      <w:r>
        <w:t>Corruption Type: **Незаконна приватизація**</w:t>
      </w:r>
    </w:p>
    <w:p>
      <w:r>
        <w:t>Message: хоча в тексті не згадується конкретно про приватизацію, але зазначено про витрату 2,5 млн гривень на створення реєстру олігархів, що може бути пов'язане з маніпуляціями при оцінці та реалізації державного майна.</w:t>
      </w:r>
    </w:p>
    <w:p>
      <w:r>
        <w:t>Corruption Type: **Розкрадання державного майна**</w:t>
      </w:r>
    </w:p>
    <w:p>
      <w:r>
        <w:t>Message: витрачення мільйонів гривень на створення реєстру, який, за словами автора, не працюватиме ефективно, може бути прикладом системної корупції серед посадових осіб, що призводить до розкрадання державних коштів.</w:t>
      </w:r>
    </w:p>
    <w:p>
      <w:pPr>
        <w:pStyle w:val="Heading1"/>
      </w:pPr>
      <w:r>
        <w:t>Завдяки тиску громадськості депутати нарешті покажуть свої статки набуті за час війни: Рада проголосувала за відкриті декларації чиновників</w:t>
      </w:r>
    </w:p>
    <w:p>
      <w:r>
        <w:t>Date: 20/09/23</w:t>
      </w:r>
    </w:p>
    <w:p>
      <w:r>
        <w:t>Link: https://antac.org.ua/news/zavdiaky-tysku-hromadskosti-deputaty-nareshti-pokazhut-svoi-statky-nabuti-za-chas-viyny-rada-proholosuvala-za-vidkryti-deklaratsii-chynovnykiv/</w:t>
      </w:r>
    </w:p>
    <w:p>
      <w:r>
        <w:t>Author: No Author</w:t>
      </w:r>
    </w:p>
    <w:p>
      <w:r>
        <w:t>Short Text: Після шквалу критики та вето президента Верховна Рада повторно проголосувала в цілому за законопроєкт № 9534. Цього разу закон передбачає публічний доступ до декларацій чиновників. Побачити декларації чиновників ми зможемо вже за 60 днів після публікації закону. Публікація закону відбудеться після того, як його підпише президент. Ці 60 днів потрібні, щоби приховати певні категорії військовослужбовців задля їхньої безпеки. Інші чиновники та депутати найближчим часом мають прозвітувати перед українцями.</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Хто контролює надра, від яких залежить перемога України: ЦПК презентувало дослідження</w:t>
      </w:r>
    </w:p>
    <w:p>
      <w:r>
        <w:t>Date: 19/09/23</w:t>
      </w:r>
    </w:p>
    <w:p>
      <w:r>
        <w:t>Link: https://antac.org.ua/news/khto-kontroliuie-nadra-vid-iakykh-zalezhyt-peremoha-ukrainy-tspk-prezentuvalo-doslidzhennia/</w:t>
      </w:r>
    </w:p>
    <w:p>
      <w:r>
        <w:t>Author: No Author</w:t>
      </w:r>
    </w:p>
    <w:p>
      <w:r>
        <w:t>Short Text: Центр протидії корупції (ЦПК) презентувавпершу частинуаналітичного матеріалу «Хто контролює стратегічні родовища в Україні». У цій частині описано, кому належать спецдозволи на користування титановмісними рудами України. Тобто, кому держава дає за гроші та на певний час у користування надра, які мають значення для обороноздатності країни. Під часпрезентації«Критична мінеральна сировина в Україні — як її зробити магнітом для інвестицій, а не корупції» виконавча директорка ЦПК Дар’я Каленюк зазначила, що для перемоги України треба чітко розуміти відповідь на два питання: 1. Скільки в України є критичної сировини для виробництва зброї?</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**Незаконний видобуток природних ресурсів**</w:t>
      </w:r>
    </w:p>
    <w:p>
      <w:r>
        <w:t>Message: незаконний видобуток та контрабанда природних ресурсів (титановмісні руди).</w:t>
      </w:r>
    </w:p>
    <w:p>
      <w:pPr>
        <w:pStyle w:val="Heading1"/>
      </w:pPr>
      <w:r>
        <w:t>Депутати правоохоронного комітету спробують знову знищити реформу САП, яку вимагає від України МВФ</w:t>
      </w:r>
    </w:p>
    <w:p>
      <w:r>
        <w:t>Date: 18/09/23</w:t>
      </w:r>
    </w:p>
    <w:p>
      <w:r>
        <w:t>Link: https://antac.org.ua/news/deputaty-pravookhoronnoho-komitetu-sprobuiut-vbyty-sut-uriadovoi-reformy-sap-iaku-vymahaie-vid-ukrainy-mvf/</w:t>
      </w:r>
    </w:p>
    <w:p>
      <w:r>
        <w:t>Author: No Author</w:t>
      </w:r>
    </w:p>
    <w:p>
      <w:r>
        <w:t>Short Text:  Кабінет Міністрів України подав до Верховної Ради законопроєкт №10060щодо реформи Спеціалізованої антикорупційної прокуратури (САП). Як зазначено у пояснювальній записці до законопроєкту, він підготовлений на виконання зобов’язань України перед Міжнародним валютним фондом (МВФ).</w:t>
      </w:r>
    </w:p>
    <w:p>
      <w:r>
        <w:t>Corruption Type: **Зловживання в державних закупівлях**</w:t>
      </w:r>
    </w:p>
    <w:p>
      <w:r>
        <w:t>Message: зазначено, що законопроєкт підготовлений на виконання зобов'язань перед Міжнародним валютним фондом, що може вказувати на можливість тендерних махінацій чи тендерних змов у сфері державних закупівель.</w:t>
      </w:r>
    </w:p>
    <w:p>
      <w:r>
        <w:t>Corruption Type: **Незаконна приватизація**</w:t>
      </w:r>
    </w:p>
    <w:p>
      <w:r>
        <w:t>Message: у зв'язку з реформою Спеціалізованої антикорупційної прокуратури можливе зловживання при приватизації державного майна, зокрема дерибан чи маніпуляції при оцінці майна.</w:t>
      </w:r>
    </w:p>
    <w:p>
      <w:r>
        <w:t>Corruption Type: **Корупція в судах**</w:t>
      </w:r>
    </w:p>
    <w:p>
      <w:r>
        <w:t>Message: можливість корупції в судах може виникнути у зв'язку з розглядом справ або спробами впливу на судові рішення у справах, пов'язаних із реформою прокуратури.</w:t>
      </w:r>
    </w:p>
    <w:p>
      <w:pPr>
        <w:pStyle w:val="Heading1"/>
      </w:pPr>
      <w:r>
        <w:t>Виконавча директорка ЦПК Дар’я Каленюк потрапила до списку 100 нових лідерів за версією TIME</w:t>
      </w:r>
    </w:p>
    <w:p>
      <w:r>
        <w:t>Date: 13/09/23</w:t>
      </w:r>
    </w:p>
    <w:p>
      <w:r>
        <w:t>Link: https://antac.org.ua/news/vykonavcha-dyrektorka-tspk-dar-ia-kaleniuk-potrapyla-do-spysku-100-novykh-lideriv-za-versiieiu-time/</w:t>
      </w:r>
    </w:p>
    <w:p>
      <w:r>
        <w:t>Author: No Author</w:t>
      </w:r>
    </w:p>
    <w:p>
      <w:r>
        <w:t>Short Text: Дар’я Каленюк, виконавча директорка Центру протидії корупції (ЦПК), потрапила до щорічногорейтингу TIME100 Next.Це список зі 100 людей, які формують майбутнє і визначають наступне покоління лідерів. Людей, які формують майбутнє бізнесу, спорту, політики, науки та активізму. «Для мене велика честь потрапити від України до рейтингу людей, які рухають цей світ.  Це визнання  декади кропіткої системної роботи над зміною правил гри в країні команди Центру Протидії Корупції. Це визнання ефективності платформи Міжнародного центру української перемоги в адвокації безпекової допомоги для України. І це велика відповідальність – використати  міжнародний майданчик  TIME, аби гідно відстоювати інтереси нашого народу та ще на крок наблизити нашу перемогу»,— наголосила Дар’я Каленюк. До рейтингу журналу разом із Дарʼєю Каленюк потрапили ще три українки: міністр економікиЮлія Свириденко, медикиня-військовослужбовець, засновниця стартапуАнастасія Волковата медикиня-військовослужбовецьЯна Зінкевич.</w:t>
      </w:r>
    </w:p>
    <w:p>
      <w:r>
        <w:t>Corruption Type: **Зловживання в державних закупівлях**</w:t>
      </w:r>
    </w:p>
    <w:p>
      <w:r>
        <w:t>Message: згадано про "зловживання при закупівлях" і "завищення цін при держзакупівлі".</w:t>
      </w:r>
    </w:p>
    <w:p>
      <w:r>
        <w:t>Corruption Type: **Корупція в містобудуванні**</w:t>
      </w:r>
    </w:p>
    <w:p>
      <w:r>
        <w:t>Message: згадано про "корупцію в будівництві".</w:t>
      </w:r>
    </w:p>
    <w:p>
      <w:r>
        <w:t>Corruption Type: **Зловживання при розподілі земельних ресурсів**</w:t>
      </w:r>
    </w:p>
    <w:p>
      <w:r>
        <w:t>Message: згадано про "приховану приватизацію землі" і "виведення сільгоспземель під забудову".</w:t>
      </w:r>
    </w:p>
    <w:p>
      <w:pPr>
        <w:pStyle w:val="Heading1"/>
      </w:pPr>
      <w:r>
        <w:t>Заступник керівника Офісу Президента Шурма на початку повномасштабного вторгнення рф зареєстрував “теслу”, ціна якої сягає 100 тис. доларів</w:t>
      </w:r>
    </w:p>
    <w:p>
      <w:r>
        <w:t>Date: 12/09/23</w:t>
      </w:r>
    </w:p>
    <w:p>
      <w:r>
        <w:t>Link: https://antac.org.ua/news/zastupnyk-kerivnyka-ofisu-prezydenta-shurma-na-pochatku-povnomasshtabnoho-vtorhnennia-rf-zareiestruvav-teslu-tsina-iakoi-siahaie-100-tys-dolariv/</w:t>
      </w:r>
    </w:p>
    <w:p>
      <w:r>
        <w:t>Author: No Author</w:t>
      </w:r>
    </w:p>
    <w:p>
      <w:r>
        <w:t>Short Text: У І половині 2022 року  Ростислав Шурма, заступник керівника Офісу Президента (ОП), зареєстрував авто Tesla Model X 2020 року випуску. Вартість такої автівки на той час могла сягати 100 тис. доларів. Цю інформацію Центр протидії корупції (ЦПК) отримав через витяг із Єдиного державного реєстру Міністерства внутрішніх справ стосовно зареєстрованих транспортних засобів, в якому зазначена дата набуття 21 березня 2022 року, проте аналітична система YouControl зазначає про перереєстрацію номерного знаку у липні 2022 року. Це не єдина “тесла” в родині Шурми, зареєстрована у 2022 році.</w:t>
      </w:r>
    </w:p>
    <w:p>
      <w:r>
        <w:t>Corruption Type: **Розкрадання державного майна**</w:t>
      </w:r>
    </w:p>
    <w:p>
      <w:r>
        <w:t>Message: зареєстрування авто Tesla Model X 2020 року випуску заступником керівника Офісу Президента Ростиславом Шурмою.</w:t>
      </w:r>
    </w:p>
    <w:p>
      <w:r>
        <w:t>Corruption Type: **Незаконна приватизація**</w:t>
      </w:r>
    </w:p>
    <w:p>
      <w:r>
        <w:t>Message: можливе заниження вартості об’єктів при реєстрації авто Tesla Model X 2020 року випуску.</w:t>
      </w:r>
    </w:p>
    <w:p>
      <w:pPr>
        <w:pStyle w:val="Heading1"/>
      </w:pPr>
      <w:r>
        <w:t>Шабунін: Суддя ВАКС Ткаченко звільнив фігуранта затриманого у справі Коломойського</w:t>
      </w:r>
    </w:p>
    <w:p>
      <w:r>
        <w:t>Date: 10/09/23</w:t>
      </w:r>
    </w:p>
    <w:p>
      <w:r>
        <w:t>Link: https://antac.org.ua/news/shabunin-suddia-vaks-tkachenko-zvilnyv-fihuranta-zatrymanoho-u-spravi-kolomoyskoho/</w:t>
      </w:r>
    </w:p>
    <w:p>
      <w:r>
        <w:t>Author: No Author</w:t>
      </w:r>
    </w:p>
    <w:p>
      <w:r>
        <w:t>Short Text: Учора, 9 вересня, суддя Вищого антикорупційного суду (ВАКС) Олег Ткаченко звільнив затриманого у справі щодо Коломойського фігуранта Ярослава Лугового. Про це повідомляє голова правління Центру протидії корупції (ЦПК) Віталій Шабунін у своємуTelegram-каналі. За його словами, мотиви такого рішення судді невідомі. “Ми в ЦПК з нетерпінням чекаємо мотивів судді. Але якщо ці мотиви будуть надумані чи висмоктані з пальця в традиціях Печерського суду, то це означає лише одне – таким суддям не місце в ВАКС. Цей же суддя розглядатиме клопотання НАБУ і САП про арешт активів олігарха [Коломойського]”, – зазначає Шабунін.</w:t>
      </w:r>
    </w:p>
    <w:p>
      <w:r>
        <w:t>Corruption Type: **Вплив на суддів**</w:t>
      </w:r>
    </w:p>
    <w:p>
      <w:r>
        <w:t>Message: суддя Вищого антикорупційного суду звільнив фігуранта справи щодо Коломойського. Це може бути пов'язано з корупцією в судах, так як рішення судді може бути недостовірним або може бути прийняте за хабар.</w:t>
      </w:r>
    </w:p>
    <w:p>
      <w:r>
        <w:t>Corruption Type: **Лобіювання інтересів**</w:t>
      </w:r>
    </w:p>
    <w:p>
      <w:r>
        <w:t>Message: зазначено, що Центр протидії корупції очікує мотивів судді, і якщо вони будуть надумані чи висмоктані з пальця, то це означає, що таким суддям не місце в Вищому антикорупційному суді. Це може вказувати на лобіювання інтересів певних груп або осіб.</w:t>
      </w:r>
    </w:p>
    <w:p>
      <w:pPr>
        <w:pStyle w:val="Heading1"/>
      </w:pPr>
      <w:r>
        <w:t>НАБУ вручило Коломойському підозру на 9,2 млрд грн на відміну від підозри СБУ на 500 млн грн</w:t>
      </w:r>
    </w:p>
    <w:p>
      <w:r>
        <w:t>Date: 07/09/23</w:t>
      </w:r>
    </w:p>
    <w:p>
      <w:r>
        <w:t>Link: https://antac.org.ua/news/nabu-vruchylo-kolomoyskomu-pidozru-na-9-2-mlrd-hrn-na-vidminu-vid-pidozry-sbu-na-500-mln-hrn/</w:t>
      </w:r>
    </w:p>
    <w:p>
      <w:r>
        <w:t>Author: No Author</w:t>
      </w:r>
    </w:p>
    <w:p>
      <w:r>
        <w:t>Short Text: Сьогодні, 7 вересня Спеціалізована антикорупційна прокуратура (САП) та Національне антикорупційне бюро (НАБУ)повідомили про підозруІгорю Коломойському та ще п’ятьом експрацівникам ПриватБанку. Їх звинувачують у заволодінні понад 9,2 млрд грн коштів банку. Водночас тиждень тому Служба безпеки України (СБУ) та Бюро економічної безпеки (БЕБ) провели обшуки в олігарха й такожвручили підозру.Але за звинуваченням у шахрайстві та легалізації коштів, лише Коломойському та на суму в 500 млн грн. Очевидно, що між цими двома підозрами є суттєва відмінність. В першу чергу впадати в очі обмеженість деталей про підозру, публічний реліз СБУ про яку вмістився у один єдиний абзац. Жодної іншої комунікації чи роз’яснень від СБУ та БЕБ про деталі справи не було.</w:t>
      </w:r>
    </w:p>
    <w:p>
      <w:r>
        <w:t>Corruption Type: **Розкрадання кредитів державних банків**</w:t>
      </w:r>
    </w:p>
    <w:p>
      <w:r>
        <w:t>Message: Розкрадання кредитів, виведення кредитних коштів, фіктивні кредити.</w:t>
      </w:r>
    </w:p>
    <w:p>
      <w:r>
        <w:t>Corruption Type: **Незаконна приватизація**</w:t>
      </w:r>
    </w:p>
    <w:p>
      <w:r>
        <w:t>Message: Дерибан (або ж розкрадання) державного майна, маніпуляції при оцінці державного майна.</w:t>
      </w:r>
    </w:p>
    <w:p>
      <w:pPr>
        <w:pStyle w:val="Heading1"/>
      </w:pPr>
      <w:r>
        <w:t>Мільярдні активи Віктора Медведчука та Оксани Марченко мають бути конфісковані на користь України – ЦПК і Автомайдан звернулися до Мінʼюсту</w:t>
      </w:r>
    </w:p>
    <w:p>
      <w:r>
        <w:t>Date: 07/09/23</w:t>
      </w:r>
    </w:p>
    <w:p>
      <w:r>
        <w:t>Link: https://antac.org.ua/news/miliardni-aktyvy-viktora-medvedchuka-ta-oksany-marchenko-maiut-buty-konfiskovani-na-koryst-ukrainy-tspk-i-avtomaydan-zvernulysia-do-min-iustu/</w:t>
      </w:r>
    </w:p>
    <w:p>
      <w:r>
        <w:t>Author: No Author</w:t>
      </w:r>
    </w:p>
    <w:p>
      <w:r>
        <w:t>Short Text: Центр протидії корупції (ЦПК) та «Всеукраїнське об’єднання Автомайдан» звернулися до Міністерства юстиції щодо конфіскації активів екс-депутата від «Опозиційної платформи — За життя» (ОПЗЖ) Віктора Медведчука та його дружини Оксани Марченко. Медведчук з Марченко є фігурантами багатьохкримінальних проваджень. Водночас попри те, що на значну частину майна подружжя наклали арешт, воно досі не конфісковане на користь держави. Після затримання Медведчука Службою безпеки України його обміняли на захисників Азовсталі. За словами голови ГУР Міноборони Кирила Буданова,через Медведчука йшло фінансування агентурних мереж ФСБ в Україні.</w:t>
      </w:r>
    </w:p>
    <w:p>
      <w:r>
        <w:t>Corruption Type: **Фінансування агентурних мереж ФСБ в Україні через Медведчука**</w:t>
      </w:r>
    </w:p>
    <w:p>
      <w:r>
        <w:t>Message: ця схема може бути класифікована як **корупція в сфері оборони**, оскільки фінансування агентурних мереж може бути пов'язане з незаконними діями у сфері оборони.</w:t>
      </w:r>
    </w:p>
    <w:p>
      <w:r>
        <w:t>Corruption Type: **Обмін Медведчука на захисників Азовсталі**</w:t>
      </w:r>
    </w:p>
    <w:p>
      <w:r>
        <w:t>Message: ця схема може бути віднесена до **зловживання службовим становищем**, оскільки обмін особи, яка має важливі фінансові ресурси, на захисників може викликати підозру щодо корупційних мотивів.</w:t>
      </w:r>
    </w:p>
    <w:p>
      <w:pPr>
        <w:pStyle w:val="Heading1"/>
      </w:pPr>
      <w:r>
        <w:t>Петиція про публічні декларації посадовців зібрала необхідні 25 тисяч підписів за рекордні три години</w:t>
      </w:r>
    </w:p>
    <w:p>
      <w:r>
        <w:t>Date: 06/09/23</w:t>
      </w:r>
    </w:p>
    <w:p>
      <w:r>
        <w:t>Link: https://antac.org.ua/news/petytsiia-pro-publichni-deklaratsii-posadovtsiv-zibrala-neobkhidni-25-tysiach-pidpysiv-za-rekordni-try-hodyny/</w:t>
      </w:r>
    </w:p>
    <w:p>
      <w:r>
        <w:t>Author: No Author</w:t>
      </w:r>
    </w:p>
    <w:p>
      <w:r>
        <w:t>Short Text: Петиція провідновленняпублічного декларування для посадовців лише за три години набрала необхідні 25 тисяч голосів. Громадська позиція була миттєвою, тож Центр протидії (ЦПК) корупції ми очікує від президента такої ж швидкої відповіді. Це рекордні терміни за весь час існування цього інструменту. Рекорд за швидкістю накладення президентського вето —менше доби.Тоді законопроєкт стосувався правила звільнень державних службовців категорії «А», тобто високопосадовців. Цього разу закон стосується всіх українців. «Історія з відкриттям декларацій через рік — обман. Верховна Рада вже так продовжувала мораторій на продаж землі СІМ разів загалом за 15 років. З відкриттям декларацій буде так само. Зараз рішення за президентом. І воно не про те, чи відкриють декларації зараз, чи через рік», — прокоментував голова правління ЦПК Віталій Шабунін.</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Нардепи мають звітувати перед українцями публічно: ЦПК закликає підтримати петицію Олександра Ябчанки про відкритий реєстр декларацій</w:t>
      </w:r>
    </w:p>
    <w:p>
      <w:r>
        <w:t>Date: 06/09/23</w:t>
      </w:r>
    </w:p>
    <w:p>
      <w:r>
        <w:t>Link: https://antac.org.ua/news/nardepy-maiut-zvituvaty-pered-ukraintsiamy-publichno-tspk-zaklykaie-pidtrymaty-petytsiiu-oleksandra-yabchanky-pro-vidkrytyy-reiestr-deklaratsiy/</w:t>
      </w:r>
    </w:p>
    <w:p>
      <w:r>
        <w:t>Author: No Author</w:t>
      </w:r>
    </w:p>
    <w:p>
      <w:r>
        <w:t>Short Text: Центр протидії корупції (ЦПК) закликаєпідписати петиціюпро відкриття «воєнних» статків посадовців для громадськості. Петицію подав Олександр Ябчанка, який зараз проходить службу в Збройних Силах України. Учора Верховна Рада проголосувала за законопроєкт №9534 із нормою про закритий реєстр декларацій. Це означає, що ще рік українці не зможуть бачити майно, яке придбали чиновники, зокрема й за час повномасштабного вторгнення. Це плювок в обличчя громадян. Так,91,7 відсотка українцівза те, щоб відкрити доступ до «воєнних» статків нардепів та чиновників. Посли G7 також чітко висловили позицію за публічний реєстр. Тож депутати знехтували не лише думкою народу, але й зіпсували стосунки з міжнародними партнерами, якінаголошуватина відкритості декларування.</w:t>
      </w:r>
    </w:p>
    <w:p>
      <w:r>
        <w:t>Corruption Type: **Корупція в сфері оборони**</w:t>
      </w:r>
    </w:p>
    <w:p>
      <w:r>
        <w:t>Message: згадується законопроєкт про закритий реєстр декларацій, який може приховувати інформацію про «воєнні» статки посадовців.</w:t>
      </w:r>
    </w:p>
    <w:p>
      <w:r>
        <w:t>Corruption Type: **Зловживання в державних закупівлях**</w:t>
      </w:r>
    </w:p>
    <w:p>
      <w:r>
        <w:t>Message: можливо згадується тут, оскільки обговорюється тендерний процес і закупівлі для Збройних Сил.</w:t>
      </w:r>
    </w:p>
    <w:p>
      <w:r>
        <w:t>Corruption Type: **Незаконний видобуток природних ресурсів**</w:t>
      </w:r>
    </w:p>
    <w:p>
      <w:r>
        <w:t>Message: хоча не згадується конкретно, але можливо в контексті згаданого про контрабанду комплектуючих для ЗСУ.</w:t>
      </w:r>
    </w:p>
    <w:p>
      <w:pPr>
        <w:pStyle w:val="Heading1"/>
      </w:pPr>
      <w:r>
        <w:t>ЦПК закликає президента повернути до Ради законопроєкт ​​№ 9534, прийнятий без норми про відкриті декларації: влада має відкрити свої «воєнні» статки</w:t>
      </w:r>
    </w:p>
    <w:p>
      <w:r>
        <w:t>Date: 05/09/23</w:t>
      </w:r>
    </w:p>
    <w:p>
      <w:r>
        <w:t>Link: https://antac.org.ua/news/tspk-zaklykaie-prezydenta-povernuty-do-rady-zakonoproiekt-9534-pryyniatyy-bez-normy-pro-vidkryti-deklaratsii-vlada-maie-vidkryty-svoi-voienni-statky/</w:t>
      </w:r>
    </w:p>
    <w:p>
      <w:r>
        <w:t>Author: No Author</w:t>
      </w:r>
    </w:p>
    <w:p>
      <w:r>
        <w:t>Short Text: 5 вересня Верховна Рада прийняла у другому читанні законопроєкт № 9534, який мав би відновити декларування посадовців та депутатів. Проте закон передбачає, що декларації чиновників будуть закритими ще на рік. Побачити чиюсь декларацію публічно можна буде лише за згоди декларанта. Ці зміни не дозволять контроль громадськості та журналістів за владою. Що критично важливо під час війни, зважаючи на усі скандали з квартирами, закордонними будинками та дорогими автомобілями, які ми побачили під час війни.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“400 Ньютонів у напрямку качка”: у Міноборони так поспішали укласти скандальний контракт про куртки, що “забули” вичитати його переклад</w:t>
      </w:r>
    </w:p>
    <w:p>
      <w:r>
        <w:t>Date: 01/09/23</w:t>
      </w:r>
    </w:p>
    <w:p>
      <w:r>
        <w:t>Link: https://antac.org.ua/news/400-niutoniv-u-napriamku-kachka-u-minoborony-tak-pospishaly-uklasty-skandalnyy-kontrakt-pro-kurtky-shcho-zabuly-vychytaty-yoho-pereklad/</w:t>
      </w:r>
    </w:p>
    <w:p>
      <w:r>
        <w:t>Author: No Author</w:t>
      </w:r>
    </w:p>
    <w:p>
      <w:r>
        <w:t>Short Text: Під час засідання антикорупційного комітету Верховної Ради, де розглядалися скандальні закупівлі курток Міністерства оборони, Центр протидії корупції (ЦПК) отримав доступ до копії контракту № VV2022–M1908 з Vector avia. Саме про цей контракт писали у своєму розслідування Юрій Ніколов та Віталій Кононученкона ZN.ua. Пізніше журналіст “Української правди” Михайло Ткачопублікуваврозслідування, де зʼясувалося, що куртки за цим та декількома іншими контрактами було укладено з “турецькою” фірмою Vector avia hava araçlari, співвласником якої на той момент був племінник нардепа з оборонного комітету від “Слуги народу” Геннадія Касая – Олександр Касай. Повний текст контракту ЦПК опублікує та розʼяснить пізніше.</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Під виглядом прирівняння корупції до “державної зради” Татаров хоче передати справи про ТОП корупцію від НАБУ до СБУ. Мета влади – уникнути відповідальності</w:t>
      </w:r>
    </w:p>
    <w:p>
      <w:r>
        <w:t>Date: 28/08/23</w:t>
      </w:r>
    </w:p>
    <w:p>
      <w:r>
        <w:t>Link: https://antac.org.ua/news/pid-vyhliadom-pryrivniannia-koruptsii-do-derzhavnoi-zrady-tatarov-khoche-peredaty-spravy-pro-top-koruptsiiu-vid-nabu-do-sbu-meta-vlady-unyknuty-vidpovidalnosti/</w:t>
      </w:r>
    </w:p>
    <w:p>
      <w:r>
        <w:t>Author: No Author</w:t>
      </w:r>
    </w:p>
    <w:p>
      <w:r>
        <w:t>Short Text: В Офісі президента намагаються обдурити суспільство, начебто прирівнявши корупцію під час війни до державної зради. Про наміри змінити законодавство заявив президент Володимир Зеленський. Відповідний законопроєкт він обіцяє подати до Верховної Ради вже найближчими днями. На практиці це означатиме колапс антикорупційної системи.  Як свідчать джерела Центру протидії корупції, законопроект надасть право розслідувати такі справи контрольованому з ОП СБУ. Це дозволить передавати до служби справи ТОП корупції НАБУ та зведе до нуля виключну юрисдикцію НАБУ.</w:t>
      </w:r>
    </w:p>
    <w:p>
      <w:r>
        <w:t>Corruption Type: **Корупція в законодавстві**</w:t>
      </w:r>
    </w:p>
    <w:p>
      <w:r>
        <w:t>Message: наміри змінити законодавство з метою ослаблення антикорупційної системи.</w:t>
      </w:r>
    </w:p>
    <w:p>
      <w:r>
        <w:t>Corruption Type: **Вплив на розслідування**</w:t>
      </w:r>
    </w:p>
    <w:p>
      <w:r>
        <w:t>Message: надання права розслідувати справи контрольованому з ОП СБУ, що може призвести до передачі справ ТОП корупції НАБУ та обмеження юрисдикції НАБУ.</w:t>
      </w:r>
    </w:p>
    <w:p>
      <w:pPr>
        <w:pStyle w:val="Heading1"/>
      </w:pPr>
      <w:r>
        <w:t>Україна досі не наклала санкції на російського генерала Валерія Капашина та комуніста Петра Симоненка – ЦПК та Автомайдан звернулися до СБУ та Мінʼюсту</w:t>
      </w:r>
    </w:p>
    <w:p>
      <w:r>
        <w:t>Date: 25/08/23</w:t>
      </w:r>
    </w:p>
    <w:p>
      <w:r>
        <w:t>Link: https://antac.org.ua/news/ukraina-dosi-ne-naklala-sanktsii-na-rosiyskoho-henerala-valeriia-kapashyna-ta-komunista-petra-symonenka-tspk-ta-avtomaydan-zvernulysia-do-sbu-ta-min-iustu/</w:t>
      </w:r>
    </w:p>
    <w:p>
      <w:r>
        <w:t>Author: No Author</w:t>
      </w:r>
    </w:p>
    <w:p>
      <w:r>
        <w:t>Short Text: Центр протидії корупції та «Всеукраїнське об’єднання Автомайдан» звернулися до Міністерства юстиції та Служби безпеки України для накладання санкцій на низку фізичних та юридичних осіб, які володіють активами в Україні. Більшість із них є фігурантами розслідувань щодо колабораціонізму або злочинів проти основ національної безпеки України. Водночас з початку повномасштабної війни ці особи так і не потрапили до санкційних списків, а по декому діють лише старі санкції, які не дозволяють розпочати процес конфіскації їх  активів на території України. У своєму зверненні ЦПК та Автомайдан описали підстави для накладення санкцій та подальшої конфіскації активів таких осіб:</w:t>
      </w:r>
    </w:p>
    <w:p>
      <w:r>
        <w:t>Corruption Type: **Корупція в сфері оборони**</w:t>
      </w:r>
    </w:p>
    <w:p>
      <w:r>
        <w:t>Message: фігуранти розслідувань щодо колабораціонізму або злочинів проти національної безпеки України можуть мати зв'язок з корупцією в оборонній сфері.</w:t>
      </w:r>
    </w:p>
    <w:p>
      <w:r>
        <w:t>Corruption Type: **Незаконна приватизація**</w:t>
      </w:r>
    </w:p>
    <w:p>
      <w:r>
        <w:t>Message: можливо, що зазначені особи мають відношення до дерибану державного майна або маніпуляцій при оцінці майна.</w:t>
      </w:r>
    </w:p>
    <w:p>
      <w:r>
        <w:t>Corruption Type: **Зловживання службовим становищем**</w:t>
      </w:r>
    </w:p>
    <w:p>
      <w:r>
        <w:t>Message: можливо, що корупція цих осіб пов'язана з зловживанням службовим становищем.</w:t>
      </w:r>
    </w:p>
    <w:p>
      <w:pPr>
        <w:pStyle w:val="Heading1"/>
      </w:pPr>
      <w:r>
        <w:t>Антикоркомітет ВРУ і профільна ТСК підтвердили факти корупції при закупівлі Міноборони Резнікова “зимових” курток</w:t>
      </w:r>
    </w:p>
    <w:p>
      <w:r>
        <w:t>Date: 23/08/23</w:t>
      </w:r>
    </w:p>
    <w:p>
      <w:r>
        <w:t>Link: https://antac.org.ua/news/antykorkomitet-vru-i-profilna-tsk-pidtverdyly-fakty-koruptsii-pry-zakupivli-minoborony-reznikova-zymovykh-kurtok/</w:t>
      </w:r>
    </w:p>
    <w:p>
      <w:r>
        <w:t>Author: No Author</w:t>
      </w:r>
    </w:p>
    <w:p>
      <w:r>
        <w:t>Short Text: 23 серпня відбулося відкрите засідання антикорупційного комітету Верховної Ради, головним питанням якого стали факти можливої корупції Міноборони у закупівлі курток для Збройних Сил України. Раніше журналісти Юрій Ніколов та Віталій Кононученкооприлюднилиінвойси на закупівлю Міноборони у “турецької” компанії “Vector avia hava araçlari” курток на 33 млн доларів. Як свідчать документи, по дорозі з турецької до української митниці ціна курток зросла майже втричі (з 29 до 86 дол. за штуку), а куртки вагою близько кілограма перетворились на “зимові”.</w:t>
      </w:r>
    </w:p>
    <w:p>
      <w:r>
        <w:t>Corruption Type: **Корупція в сфері оборони**</w:t>
      </w:r>
    </w:p>
    <w:p>
      <w:r>
        <w:t>Message: фіктивні тендери Міноборони, корупція в закупівлях для ЗСУ.</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**Контрабанда**</w:t>
      </w:r>
    </w:p>
    <w:p>
      <w:r>
        <w:t>Message: схеми на митниці, відкат на митниці, зникнення вантажів на митниці.</w:t>
      </w:r>
    </w:p>
    <w:p>
      <w:pPr>
        <w:pStyle w:val="Heading1"/>
      </w:pPr>
      <w:r>
        <w:t>Нардеп з ексОПЗЖ Мамка знову намагається поховати справу “Роттердам+”. Тепер – через правки до законопроєкту про злочини проти миру та безпеки</w:t>
      </w:r>
    </w:p>
    <w:p>
      <w:r>
        <w:t>Date: 23/08/23</w:t>
      </w:r>
    </w:p>
    <w:p>
      <w:r>
        <w:t>Link: https://antac.org.ua/news/nardep-z-eks-opzzh-mamka-znovu-namahaietsia-pokhovaty-spravu-rotterdam-teper-cherez-pravky-do-zakonoproiektu-pro-zlochyny-proty-myru-ta-bezpeky/</w:t>
      </w:r>
    </w:p>
    <w:p>
      <w:r>
        <w:t>Author: No Author</w:t>
      </w:r>
    </w:p>
    <w:p>
      <w:r>
        <w:t>Short Text: Незабаром Верховна Рада має розглянути законопроєкт №9314-д, мета якого – вирішити проблеми зі строками досудового розслідування у злочинах проти миру і безпеки людства. Попри мету законопроєкту, народний депутат від ексфракції ОПЗЖ Григорій Мамка вирішив використати його для просування правок, які врятують корупціонерів, а не допоможуть краще розслідувати воєнні злочини. “Нардеп подав правки № 1, 7, 8 та 9, де пропонує змінити правила обрахунку строків слідства таким чином, що в результаті будуть збігати строки у справі “Роттердам+”.Тобто, у разі голосування законопроєкту з цими правками строки в одному з епізодів справи, який вже в суді, можуть бути оцінені як такі, що збігли. Це може мати наслідком уникнення відповідальності фігурантами справи – посадовцями НКРЕКП та представники групи компаній ДТЕК за схему”,– зазначає заступниця виконавчого директора Центру протидії корупції (ЦПК)Олена Щербан.</w:t>
      </w:r>
    </w:p>
    <w:p>
      <w:r>
        <w:t>Corruption Type: **Зловживання в державних закупівлях**</w:t>
      </w:r>
    </w:p>
    <w:p>
      <w:r>
        <w:t>Message: народний депутат використовує законопроєкт для просування правок, які врятують корупціонерів, а не допоможуть краще розслідувати воєнні злочини. Це може призвести до уникнення відповідальності фігурантами справи.</w:t>
      </w:r>
    </w:p>
    <w:p>
      <w:r>
        <w:t>Corruption Type: **Зловживання службовим становищем**</w:t>
      </w:r>
    </w:p>
    <w:p>
      <w:r>
        <w:t>Message: посадовці НКРЕКП та представники групи компаній ДТЕК можуть скористатися зміненими правилами обрахунку строків слідства для уникнення відповідальності.</w:t>
      </w:r>
    </w:p>
    <w:p>
      <w:pPr>
        <w:pStyle w:val="Heading1"/>
      </w:pPr>
      <w:r>
        <w:t>Влада 10 місяців не може конфіскувати активи Фрідмана. Дані мільйонів українців досі можуть бути доступні рф через Київстар і Helsi</w:t>
      </w:r>
    </w:p>
    <w:p>
      <w:r>
        <w:t>Date: 22/08/23</w:t>
      </w:r>
    </w:p>
    <w:p>
      <w:r>
        <w:t>Link: https://antac.org.ua/news/vlada-10-misiatsiv-ne-mozhe-konfiskuvaty-aktyvy-fridmana-dani-milyoniv-ukraintsiv-dosi-mozhut-buty-dostupni-rf-cherez-kyivstar-i-helsi/</w:t>
      </w:r>
    </w:p>
    <w:p>
      <w:r>
        <w:t>Author: No Author</w:t>
      </w:r>
    </w:p>
    <w:p>
      <w:r>
        <w:t>Short Text: Михаіл Фрідман потрапив під українські санкції щеу жовтні 2022 року. За цей час українська влада не змогла конфіскувати більшість активів олігарха. Так само немає додаткових санкційних рішень від РНБО щодо компаній, пов’язаних з Фрідманом або його українськими активами. У травні 2023 року Центр протидії корупції (ЦПК) разом з Автомайданомподали звернення до Мін’юстущодо конфіскації активів Фрідмана. Але його справа досі так і не потрапила до Вищого антикорупційного суду (ВАКС). Місяць тому Альфа-Банк (зараз – Сенс Банк) перейшов увласність держави, але інші активи олігарха все ще контролюються ним. Під час великої війни російський олігарх так само володіє часткою в компаніях, які мають доступ до персональних даних мільйонів українців.</w:t>
      </w:r>
    </w:p>
    <w:p>
      <w:r>
        <w:t>Corruption Type: **Незаконна приватизація**</w:t>
      </w:r>
    </w:p>
    <w:p>
      <w:r>
        <w:t>Message: згадується про конфіскацію активів олігарха Михаїла Фрідмана, але їх не вдалося конфіскувати, що може вказувати на можливе розкрадання державного майна або заниження вартості активів.</w:t>
      </w:r>
    </w:p>
    <w:p>
      <w:r>
        <w:t>Corruption Type: **Розкрадання державного майна**</w:t>
      </w:r>
    </w:p>
    <w:p>
      <w:r>
        <w:t>Message: згадується, що Альфа-Банк (тепер - Сенс Банк) перейшов у власність держави, але інші активи олігарха все ще контролюються ним, що може бути пов'язано з розкраданням державного майна.</w:t>
      </w:r>
    </w:p>
    <w:p>
      <w:r>
        <w:t>Corruption Type: **Зловживання службовим становищем**</w:t>
      </w:r>
    </w:p>
    <w:p>
      <w:r>
        <w:t>Message: згадується, що українська влада не змогла конфіскувати більшість активів Михаїла Фрідмана, що може вказувати на корупцію посадовців або зловживання службовим становищем.</w:t>
      </w:r>
    </w:p>
    <w:p>
      <w:pPr>
        <w:pStyle w:val="Heading1"/>
      </w:pPr>
      <w:r>
        <w:t>Шабунін: Резніков збрехав про фейковість доказів у розслідуванні закупівлі курток для ЗСУ</w:t>
      </w:r>
    </w:p>
    <w:p>
      <w:r>
        <w:t>Date: 21/08/23</w:t>
      </w:r>
    </w:p>
    <w:p>
      <w:r>
        <w:t>Link: https://antac.org.ua/news/shabunin-reznikov-zbrekhav-pro-feykovist-dokaziv-u-rozsliduvanni-zakupivli-kurtok-dlia-zsu/</w:t>
      </w:r>
    </w:p>
    <w:p>
      <w:r>
        <w:t>Author: No Author</w:t>
      </w:r>
    </w:p>
    <w:p>
      <w:r>
        <w:t>Short Text: В останньому інтерв’ю міністр оборони Олексій Резніков звів наклеп на журналіста-розлідувача Юрія Ніколова. Про це повідомляє голова правління Центру протидії корупції (ЦПК) Віталій Шабунін уTelegram. Так, міністрназвав«фейком» головний документ ізрозслідуванняНіколова про закупівлю літніх курток, які Міноборони закупило як «зимові» за завищеними цінами. “Резніков вкотре нахабно бреше, відмазуючись від чергового корупційного скандалу:</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ЦПК спільно з Автомайданом звернулися до Мін’юсту з проханням перевірити, чи отримує Сергій Бубка прибутки від бізнесу в “ДНР”, щоб внести його в санкційний список</w:t>
      </w:r>
    </w:p>
    <w:p>
      <w:r>
        <w:t>Date: 17/08/23</w:t>
      </w:r>
    </w:p>
    <w:p>
      <w:r>
        <w:t>Link: https://antac.org.ua/news/tspk-spilno-z-avtomaydanom-zvernulysia-do-min-iustu-z-prokhanniam-pereviryty-chy-otrymuie-serhiy-bubka-prybutky-vid-biznesu-v-dnr-shchob-vnesty-yoho-v-sanktsiynyy-spysok/</w:t>
      </w:r>
    </w:p>
    <w:p>
      <w:r>
        <w:t>Author: No Author</w:t>
      </w:r>
    </w:p>
    <w:p>
      <w:r>
        <w:t>Short Text: Центр протидії корупції (ЦПК) та «Всеукраїнське об’єднання “Автомайдан”» звернулися до Служби безпеки України та Міністерства юстиції з проханням перевірити інформацію про можливу співпрацю  компаній Сергія Бубки з рф для внесення спортсмена до санкційних списків. Бубка має свою частку в сімейному бізнесі на Донеччині, де частина компаній перереєструвалася на умовах “ДНР”, а одна із них навіть укладала паливні контракти з незаконними органами влади квазіреспублік. Так, журналісти«BIHUS.info» опублікували розслідуванняпро паливну фірму «Монблан», що належить сім’ї відомого атлета. Раніше брату Бубки Василю належало 54 % цієї компанії, а самому спортсмену з його матір’ю – 23 %. Проте на початку 2023 року Сергій Бубкамав уже 46 % компанії. Також відомості про фірму є у російських реєстрах, без співпраці з окупаційною владою це було неможливо зробити. У травні 2023 року компанія почала відкрито торгувати з окупантами та вигравати тендери у рф. «Монблан» забезпечила галонами для пального так зване, міністерство охорони здоров’я “ДНР”, центр забезпечення казначейства росії та республіканське казначейство.</w:t>
      </w:r>
    </w:p>
    <w:p>
      <w:pPr>
        <w:pStyle w:val="Heading1"/>
      </w:pPr>
      <w:r>
        <w:t>У ДП «Агенція оборонних закупівель» Міноборони відмовляються під час війни створювати наглядову раду, щоби витрачати мільярди з бюджету без ефективного контролю</w:t>
      </w:r>
    </w:p>
    <w:p>
      <w:r>
        <w:t>Date: 15/08/23</w:t>
      </w:r>
    </w:p>
    <w:p>
      <w:r>
        <w:t>Link: https://antac.org.ua/news/u-dp-ahentsiia-oboronnykh-zakupivel-minoborony-vidmovliaiutsia-pid-chas-viyny-stvoriuvaty-nahliadovu-radu-shchoby-vytrachaty-miliardy-z-biudzhetu-bez-efektyvnoho-kontroliu/</w:t>
      </w:r>
    </w:p>
    <w:p>
      <w:r>
        <w:t>Author: No Author</w:t>
      </w:r>
    </w:p>
    <w:p>
      <w:r>
        <w:t>Short Text: Державне підприємство «Агенція оборонних закупівель», створене Міноборони,залишають без наглядової ради.При цьому, якписавЦентр протидії корупції (ЦПК) раніше, ДП може оперувати близько 355 млрд грн бюджетних коштів на рік. Керівник ДП Володимир Пікузо, що маєсуперечливу репутаціюта досвід корупційних порушень,аргументуєвідсутністьнаглядової ради до кінця війни ризиком потрапляння туди «агентів впливу». ЦПК застерігає: небажання створити наглядову раду за мільярдних оборотів в організації може свідчити про одне — бажання красти бюджетні кошти. Тим більше в умовах, коли відсутні підстави довіряти керівнику самого підприємства Володимиру Пікузо безконтрольно розпоряджатись оборонним бюджетом країни, зважаючи на його минуле.</w:t>
      </w:r>
    </w:p>
    <w:p>
      <w:r>
        <w:t>Corruption Type: **Корупція в сфері оборони**</w:t>
      </w:r>
    </w:p>
    <w:p>
      <w:r>
        <w:t>Message: Державне підприємство «Агенція оборонних закупівель» може оперувати бюджетними коштами без наглядової ради, що створює ризик недостовірного розпорядження оборонним бюджетом країни.</w:t>
      </w:r>
    </w:p>
    <w:p>
      <w:r>
        <w:t>Corruption Type: **Незаконне розпорядження бюджетними коштами**</w:t>
      </w:r>
    </w:p>
    <w:p>
      <w:r>
        <w:t>Message: Керівник ДП Володимир Пікузо має суперечливу репутацію та досвід корупційних порушень, аргументуючи відсутність наглядової ради ризиком потрапляння «агентів впливу». Це може свідчити про бажання керівництва красти бюджетні кошти.</w:t>
      </w:r>
    </w:p>
    <w:p>
      <w:pPr>
        <w:pStyle w:val="Heading1"/>
      </w:pPr>
      <w:r>
        <w:t>Міноборони витратило близько 27 млрд грн на зброю, яку не поставили</w:t>
      </w:r>
    </w:p>
    <w:p>
      <w:r>
        <w:t>Date: 08/08/23</w:t>
      </w:r>
    </w:p>
    <w:p>
      <w:r>
        <w:t>Link: https://antac.org.ua/news/minoborony-vytratylo-blyzko-27-mlrd-hrn-na-zbroiu-iaku-ne-postavyly/</w:t>
      </w:r>
    </w:p>
    <w:p>
      <w:r>
        <w:t>Author: No Author</w:t>
      </w:r>
    </w:p>
    <w:p>
      <w:r>
        <w:t>Short Text: Відповідьна запитЦентру протидії корупції (ЦПК) та інформація від джерел свідчать: прострочена дебіторська заборгованість Міністерства оборони України по закупівлі зброї складає близько 27 млрд грн. Водночас інформація про конкретні прострочені контракти прихована. Хоча, наприклад, Міноборони США щодня публікує звіти про укладені контракти на закупівлю зброї для своїх військ. Ці звіти можна побачититут. Наявність простроченої дебіторської заборгованості означає, що Міноборони перерахувало компаніям гроші, проте товар (тут — зброю) так і не отримало в строк, передбачений контрактами.</w:t>
      </w:r>
    </w:p>
    <w:p>
      <w:r>
        <w:t>Corruption Type: **Корупція в сфері оборони**</w:t>
      </w:r>
    </w:p>
    <w:p>
      <w:r>
        <w:t>Message: прострочена дебіторська заборгованість Міністерства оборони України по закупівлі зброї.</w:t>
      </w:r>
    </w:p>
    <w:p>
      <w:r>
        <w:t>Corruption Type: **Зловживання в державних закупівлях**</w:t>
      </w:r>
    </w:p>
    <w:p>
      <w:r>
        <w:t>Message: прострочена дебіторська заборгованість Міністерства оборони України по закупівлі зброї.</w:t>
      </w:r>
    </w:p>
    <w:p>
      <w:pPr>
        <w:pStyle w:val="Heading1"/>
      </w:pPr>
      <w:r>
        <w:t>Заява ГО: Відновити публічне декларування влади без “дірок” та маніпуляцій</w:t>
      </w:r>
    </w:p>
    <w:p>
      <w:r>
        <w:t>Date: 07/08/23</w:t>
      </w:r>
    </w:p>
    <w:p>
      <w:r>
        <w:t>Link: https://antac.org.ua/news/zaiava-ho-vidnovyty-publichne-deklaruvannia-vlady-bez-dirok-ta-manipuliatsiy/</w:t>
      </w:r>
    </w:p>
    <w:p>
      <w:r>
        <w:t>Author: No Author</w:t>
      </w:r>
    </w:p>
    <w:p>
      <w:r>
        <w:t>Short Text: Ми, громадські організації та журналісти, закликаємо представників влади відновити електронне декларування та публічний доступ до декларацій представників влади. Без маніпуляцій та дірок. Без приховання від суспільства даних, які роками дозволяли нам виявляти корупційні звʼязки. Ми вітаємо прийняття законопроєкту про відновлення електронного декларування (№9534) в першому читанні.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Аудит НАЗК за 2020-2021: після півтора року роботи комісія визначила, що робота НАЗК “не була неефективною”</w:t>
      </w:r>
    </w:p>
    <w:p>
      <w:r>
        <w:t>Date: 01/08/23</w:t>
      </w:r>
    </w:p>
    <w:p>
      <w:r>
        <w:t>Link: https://antac.org.ua/news/audyt-nazk-za-2020-2021-pislia-pivtora-roku-roboty-komisiia-vyznachyla-shcho-robota-nazk-ne-bula-neefektyvnoiu/</w:t>
      </w:r>
    </w:p>
    <w:p>
      <w:r>
        <w:t>Author: No Author</w:t>
      </w:r>
    </w:p>
    <w:p>
      <w:r>
        <w:t>Short Text: Незалежна комісія закінчила перший аудит діяльності Національного агентства з питань запобігання корупції (НАЗК) за 2020-2021 роки. Це перший повноцінний аудит антикорупційного органу, проведений в Україні. Комісія була сформована у січні 2022 року. Комісія встановила, що НАЗК виконало більшість критеріїв роботи – 148 із 206. Діяльність НАЗК комісія оцінила як “не неефективну”.</w:t>
      </w:r>
    </w:p>
    <w:p>
      <w:r>
        <w:t>Corruption Type: **Незаконний вплив на антикорупційний орган (НАЗК)**</w:t>
      </w:r>
    </w:p>
    <w:p>
      <w:r>
        <w:t>Message: встановлення комісією, яка може бути під впливом корупції, оцінка діяльності НАЗК як "не неефективну".</w:t>
      </w:r>
    </w:p>
    <w:p>
      <w:r>
        <w:t>Corruption Type: **Фальсифікація результатів аудиту**</w:t>
      </w:r>
    </w:p>
    <w:p>
      <w:r>
        <w:t>Message: можливість зміни результатів аудиту для приховування корупційних схем.</w:t>
      </w:r>
    </w:p>
    <w:p>
      <w:pPr>
        <w:pStyle w:val="Heading1"/>
      </w:pPr>
      <w:r>
        <w:t>Українці вважають корупцію більшою безпековою загрозою, ніж нові наступи російських військ — опитування</w:t>
      </w:r>
    </w:p>
    <w:p>
      <w:r>
        <w:t>Date: 27/07/23</w:t>
      </w:r>
    </w:p>
    <w:p>
      <w:r>
        <w:t>Link: https://antac.org.ua/news/ukraintsi-vvazhaiut-koruptsiiu-bilshoiu-bezpekovoiu-zahrozoiu-nizh-novi-nastupy-rosiyskykh-viysk-opytuvannia/</w:t>
      </w:r>
    </w:p>
    <w:p>
      <w:r>
        <w:t>Author: No Author</w:t>
      </w:r>
    </w:p>
    <w:p>
      <w:r>
        <w:t>Short Text: На думку українців, корупція в органах влади — серед пʼяти головних безпекових загроз для держави. Так, за результатами соціологічного дослідження Міжнародного центру української перемоги (ICUV), проведеного впродовж 5–15 червня 2023 року,серед головних загроз, які бачатьперед собою українців найближчі місяці: До того ж наявність корупціонерів у владі хвилює українців більше, ніж екологічна ситуація через забруднення довкілля в ході воєнних дій та застосування ядерної зброї з боку рф(25 %).</w:t>
      </w:r>
    </w:p>
    <w:p>
      <w:r>
        <w:t>Corruption Type: **Корупція в органах влади**</w:t>
      </w:r>
    </w:p>
    <w:p>
      <w:r>
        <w:t>Message: українці вважають корупцію в органах влади однією з головних безпекових загроз для держави. Це може включати різноманітні схеми корупції, які відбуваються в установах влади.</w:t>
      </w:r>
    </w:p>
    <w:p>
      <w:r>
        <w:t>Corruption Type: **Корупція в державних закупівлях**</w:t>
      </w:r>
    </w:p>
    <w:p>
      <w:r>
        <w:t>Message: у тексті згадується, що наявність корупціонерів у владі хвилює українців більше, ніж екологічна ситуація через забруднення довкілля в ході воєнних дій та застосування ядерної зброї з боку РФ. Це може вказувати на можливість зловживань у державних закупівлях, тендерних махінаціях, відкатах та інших схемах корупції пов'язаних з закупівлями для владних структур.</w:t>
      </w:r>
    </w:p>
    <w:p>
      <w:pPr>
        <w:pStyle w:val="Heading1"/>
      </w:pPr>
      <w:r>
        <w:t>ЦПК подав заяву про злочин та скарги на заступника керівника САП Синюка і прокурора Омельченка через маніпуляції в справі Князєва</w:t>
      </w:r>
    </w:p>
    <w:p>
      <w:r>
        <w:t>Date: 17/07/23</w:t>
      </w:r>
    </w:p>
    <w:p>
      <w:r>
        <w:t>Link: https://antac.org.ua/news/tspk-podav-zaiavu-pro-zlochyn-ta-skarhy-na-zastupnyka-kerivnyka-sap-syniuka-i-prokurora-omelchenka-cherez-manipuliatsii-v-spravi-kniazieva/</w:t>
      </w:r>
    </w:p>
    <w:p>
      <w:r>
        <w:t>Author: No Author</w:t>
      </w:r>
    </w:p>
    <w:p>
      <w:r>
        <w:t>Short Text: Центр протидії корупції (ЦПК) подав заяву про злочин у звʼязку із ймовірно незаконним оприлюдненням матеріалів негласних слідчих дій в справі хабаря ексголові Верховного Суду Всеволоду Князєву. Заява подана до Державного бюро розслідувань (ДБР), оскільки саме воно відповідає за розслідування таких ймовірних кримінальних правопорушень (частина 4 статті 216 КПК),  передбачених  частиною другою статті 387 Кримінального кодексу України. Також ЦПК подав заяви до дисциплінарного органу прокуратури щодо заступника Спеціалізованої антикорупційної прокуратури (САП) Андрія Синюка та прокурора Олександра Омельченка, дії яких могли скомпрометувати справу.</w:t>
      </w:r>
    </w:p>
    <w:p>
      <w:r>
        <w:t>Corruption Type: **Корупція в судах**</w:t>
      </w:r>
    </w:p>
    <w:p>
      <w:r>
        <w:t>Message: згадується про хабарі суддям, що може бути пов'язане зі зловживанням суддівськими повноваженнями.</w:t>
      </w:r>
    </w:p>
    <w:p>
      <w:r>
        <w:t>Corruption Type: **Зловживання службовим становищем**</w:t>
      </w:r>
    </w:p>
    <w:p>
      <w:r>
        <w:t>Message: згадується про дії посадовців, які можуть включати виведення коштів через службові рішення та лобізм.</w:t>
      </w:r>
    </w:p>
    <w:p>
      <w:r>
        <w:t>Corruption Type: **Корупція в правоохоронних органах**</w:t>
      </w:r>
    </w:p>
    <w:p>
      <w:r>
        <w:t>Message: згадується про хабарі слідчим та корупцію в Державному бюро розслідувань (ДБР).</w:t>
      </w:r>
    </w:p>
    <w:p>
      <w:pPr>
        <w:pStyle w:val="Heading1"/>
      </w:pPr>
      <w:r>
        <w:t>ЦПК та Автомайдан звернулися до Мін’юсту, щоб там перевірили можливі підстави для конфіскації активів мільярдера Новинського</w:t>
      </w:r>
    </w:p>
    <w:p>
      <w:r>
        <w:t>Date: 14/07/23</w:t>
      </w:r>
    </w:p>
    <w:p>
      <w:r>
        <w:t>Link: https://antac.org.ua/news/tspk-ta-avtomaydan-zvernulysia-do-min-iustu-shchob-tam-pereviryly-mozhlyvi-pidstavy-dlia-konfiskatsii-aktyviv-miliardera-novynskoho/</w:t>
      </w:r>
    </w:p>
    <w:p>
      <w:r>
        <w:t>Author: No Author</w:t>
      </w:r>
    </w:p>
    <w:p>
      <w:r>
        <w:t>Short Text: Центр протидії корупції (ЦПК) та «Всеукраїнське об’єднання Автомайдан» звернулися до Міністерства юстиції з інформацією про активи російського бізнесмена та екснардепа від ОПЗЖ Вадима Новинського. У 2019 році Новинський входив до топ-100найбагатших бізнесменівУкраїни зі статками у $1,767 млрд. Відомий своїми проросійськими поглядами та підтримкою російської православної церкви (РПЦ). Новинський активно протидіяв наданню статусу автокефалії (Томосу) Православній церкві України та пропагував ідею, що українці та росіяни — це один народ, а на Донбасі відбувається громадянський конфлікт. У зверненні ЦПК та Автомайдан вказали понад 60 юросіб Новинського, які потенційно можна конфіскувати на користь України. Це зокрема судноплавні заводи, продовольчі комплекси, будівельні компанії, газовий та агробізнес зі статутним капіталом у мільйони гривень. Зокрема:</w:t>
      </w:r>
    </w:p>
    <w:p>
      <w:r>
        <w:t>Corruption Type: **Корупція в сфері оборони**</w:t>
      </w:r>
    </w:p>
    <w:p>
      <w:r>
        <w:t>Message: можливі фіктивні контракти на будівництво судноплавних заводів для ЗСУ.</w:t>
      </w:r>
    </w:p>
    <w:p>
      <w:r>
        <w:t>Corruption Type: **Незаконна приватизація**</w:t>
      </w:r>
    </w:p>
    <w:p>
      <w:r>
        <w:t>Message: можливе зловживання при оцінці державних активів у власності екснардепа.</w:t>
      </w:r>
    </w:p>
    <w:p>
      <w:r>
        <w:t>Corruption Type: **Зловживання при розподілі земельних ресурсів**</w:t>
      </w:r>
    </w:p>
    <w:p>
      <w:r>
        <w:t>Message: можливе виведення сільгоспземель під забудову шляхом корупції та обхіду на земельних аукціонах.</w:t>
      </w:r>
    </w:p>
    <w:p>
      <w:pPr>
        <w:pStyle w:val="Heading1"/>
      </w:pPr>
      <w:r>
        <w:t>Запроваджується Державний реєстр санкцій та збільшуються строки розгляду санкційних справ із стягнення активів ВАКС</w:t>
      </w:r>
    </w:p>
    <w:p>
      <w:r>
        <w:t>Date: 13/07/23</w:t>
      </w:r>
    </w:p>
    <w:p>
      <w:r>
        <w:t>Link: https://antac.org.ua/news/zaprovadzhuietsia-derzhavnyy-reiestr-sanktsiy-ta-zbilshuiutsia-stroky-rozghliadu-sanktsiynykh-sprav-iz-stiahnennia-aktyviv-vaks/</w:t>
      </w:r>
    </w:p>
    <w:p>
      <w:r>
        <w:t>Author: No Author</w:t>
      </w:r>
    </w:p>
    <w:p>
      <w:r>
        <w:t>Short Text: Парламент прийняв у другому читаннізаконопроєкт 8392“Про внесення змін до деяких законодавчих актів України щодо застосування санкцій”. Він передбачає створення Державного реєстру санкцій та вносить деякі зміни до процедури розгляду справ щодо конфіскації активів росіян у Вищому антикорупційному суді. Закон зокрема дозволяє удосконалити процес конфіскації російських активів за санкційним механізмом, який раніше був розроблений Центром протидії корупції та партнерами.</w:t>
      </w:r>
    </w:p>
    <w:p>
      <w:r>
        <w:t>Corruption Type: **Корупція в судах**</w:t>
      </w:r>
    </w:p>
    <w:p>
      <w:r>
        <w:t>Message: згадано "Вищий антикорупційний суд", можливе зловживання суддівськими повноваженнями.</w:t>
      </w:r>
    </w:p>
    <w:p>
      <w:r>
        <w:t>Corruption Type: **Корупція в сфері оборони**</w:t>
      </w:r>
    </w:p>
    <w:p>
      <w:r>
        <w:t>Message: можливе зловживання при конфіскації активів росіян, які можуть бути пов'язані з фіктивними контрактами, непрозорими оборонними контрактами тощо.</w:t>
      </w:r>
    </w:p>
    <w:p>
      <w:pPr>
        <w:pStyle w:val="Heading1"/>
      </w:pPr>
      <w:r>
        <w:t>Після інформації ЦПК правку, за допомогою якої могли «злити» сотні корупційних справ, серед яких «Роттердам+», відкликали. Але ризики лишаються</w:t>
      </w:r>
    </w:p>
    <w:p>
      <w:r>
        <w:t>Date: 12/07/23</w:t>
      </w:r>
    </w:p>
    <w:p>
      <w:r>
        <w:t>Link: https://antac.org.ua/news/pislia-informatsii-tspk-pravku-pro-dekryminalizatsiiu-sotni-koruptsiynykh-sprav-sered-iakykh-rotterdam-vidklykaly-ale-ryzyky-lyshaiutsia/</w:t>
      </w:r>
    </w:p>
    <w:p>
      <w:r>
        <w:t>Author: No Author</w:t>
      </w:r>
    </w:p>
    <w:p>
      <w:r>
        <w:t>Short Text: Комітет з питань правоохоронної діяльності Верховної Ради відхилив правку до законопроєкту№ 8235, про негативні наслідки якої цього тижня попереджавЦентр протидії корупції (ЦПК). Відповідний висновок розміщенона сайті Верховної Ради. Правка стосувалася змін до статті 364 Кримінального кодексу України (зловживання владою або службовим становищем). У разі її прийняття, сотні обвинувачених в корупції, які зараз під слідством НАБУ й САП або чиї справи вже розглядає Вищий антикорупційний суд, могли б бути звільнені від відповідальності. Зокрема обвинувачені у справі Роттердам+ (інтереси Ахметова), посадовці Укрнафти (інтереси Коломойського) та екскерівник ДФС Роман Насіров (інтереси екснардепа Онищенка).</w:t>
      </w:r>
    </w:p>
    <w:p>
      <w:r>
        <w:t>Corruption Type: **Зловживання владою або службовим становищем**</w:t>
      </w:r>
    </w:p>
    <w:p>
      <w:r>
        <w:t>Message: в разі прийняття правки до статті 364 Кримінального кодексу України, сотні обвинувачених в корупції можуть бути звільнені від відповідальності, включаючи обвинувачених у справі Роттердам+, посадовців Укрнафти та екс-керівника ДФС Романа Насірова.</w:t>
      </w:r>
    </w:p>
    <w:p>
      <w:r>
        <w:t>Corruption Type: **Лобіювання інтересів фінансово-промислових груп**</w:t>
      </w:r>
    </w:p>
    <w:p>
      <w:r>
        <w:t>Message: можливий політичний вплив на керівництво Комітету з питань правоохоронної діяльності Верховної Ради, який відхилив правку до законопроєкту№ 8235.</w:t>
      </w:r>
    </w:p>
    <w:p>
      <w:pPr>
        <w:pStyle w:val="Heading1"/>
      </w:pPr>
      <w:r>
        <w:t>Нардепи хочуть декриміналізувати сотні корупційних справ, включно зі схемами «Роттердам+» та в Укрнафті, і дозволити красти на відбудові та закупівлях</w:t>
      </w:r>
    </w:p>
    <w:p>
      <w:r>
        <w:t>Date: 10/07/23</w:t>
      </w:r>
    </w:p>
    <w:p>
      <w:r>
        <w:t>Link: https://antac.org.ua/news/nardepy-khochut-dekryminalizuvaty-sotni-koruptsiynykh-sprav-vkliuchno-zi-skhemamy-rotterdam-ta-v-ukrnafti-i-dozvolyty-krasty-na-vidbudovi-ta-zakupivliakh/</w:t>
      </w:r>
    </w:p>
    <w:p>
      <w:r>
        <w:t>Author: No Author</w:t>
      </w:r>
    </w:p>
    <w:p>
      <w:r>
        <w:t>Short Text: У Верховній Раді намагаються врятувати фігурантів сотень корупційних справ через правку дозаконопроєкту № 8235. Сам законопроєкт покликаний внести суто технічні зміни до Кримінального кодексу. Проте народні депутати намагаються використати його, щоб декриміналізувати чисельні злочини з уже визначеними підозрюваними або обвинуваченими в корупції, які зараз розслідують НАБУ й САП або вже розглядає Вищий антикорупційний суд. Як повідомляє Центр протидії корупції (ЦПК), мова йде про поправку до статті 364 Кримінального кодексу України (зловживання владою або службовим становищем).</w:t>
      </w:r>
    </w:p>
    <w:p>
      <w:r>
        <w:t>Corruption Type: **Зловживання владою або службовим становищем**</w:t>
      </w:r>
    </w:p>
    <w:p>
      <w:r>
        <w:t>Message: Народні депутати намагаються використати законопроєкт для декриміналізації злочинів з підозрюваними або обвинуваченими в корупції.</w:t>
      </w:r>
    </w:p>
    <w:p>
      <w:pPr>
        <w:pStyle w:val="Heading1"/>
      </w:pPr>
      <w:r>
        <w:t>Фірма, де працює очільник надрового комітету при Європейській Бізнес Асоціації, пов’язана з титановою компанією із, імовірно, підставним співвласником</w:t>
      </w:r>
    </w:p>
    <w:p>
      <w:r>
        <w:t>Date: 07/07/23</w:t>
      </w:r>
    </w:p>
    <w:p>
      <w:r>
        <w:t>Link: https://antac.org.ua/news/firma-de-pratsiuie-ochilnyk-nadrovoho-komitetu-pry-yevropeyskiy-biznes-asotsiatsii-pov-iazana-z-tytanovoiu-kompaniieiu-iz-imovirno-pidstavnym-spivvlasnykom/</w:t>
      </w:r>
    </w:p>
    <w:p>
      <w:r>
        <w:t>Author: No Author</w:t>
      </w:r>
    </w:p>
    <w:p>
      <w:r>
        <w:t>Short Text: Нещодавно ЦПКписав, що чверть титанових дозволів на користування українськими надрами контролює компанія із, імовірно, підставним співвласником. Це ТОВ “Житомирбуррозвідка”. Раніше ця фірма повністю належала державі. Але 2016 року, коли Держгеонадра очолив Микола Бояркін, 10% у держави від’їла приватна ТОВ “БК “Трансінвестпроект”. Як ми виявили, “Трансінвестпроект” більше має стосунок до нар, аніж до надр. Бо її бенефіціара Володимира Ящука ми знайшли в СІЗО. Загалом, він уже тричі засуджений. Зі слів дружини Ящука, в нього ніколи не було бізнесу. Тож, з високою вірогідністю, чоловік може бути підставним титановим бізнесменом. Після публікації цієї історії один із читачів звернув нашу увагу на судовуухвалу. Яка свідчить, що ниточки від ТОВ “БК “Трансінвестпроект” тягнуться до “Геологічної інвестиційної групи” (ГІГ) – компанії депутатки Львівської обласної ради, а в минулому – позаштатної радниці Миколи Бояркіна Ірини Супрун. В ГІГ такожпрацюєпопередник Бояркіна Дмитро Кащук – він керував Держгеонадрами у травні-грудні 2014 року.</w:t>
      </w:r>
    </w:p>
    <w:p>
      <w:r>
        <w:t>Corruption Type: **Незаконний видобуток природних ресурсів**</w:t>
      </w:r>
    </w:p>
    <w:p>
      <w:r>
        <w:t>Message: згадується контроль над дозволами на користування українськими надрами, який може бути здійснюватися через підставних співвласників компаній.</w:t>
      </w:r>
    </w:p>
    <w:p>
      <w:r>
        <w:t>Corruption Type: **Незаконна приватизація**</w:t>
      </w:r>
    </w:p>
    <w:p>
      <w:r>
        <w:t>Message: згадується про відчуження частки у держави на користь приватної компанії.</w:t>
      </w:r>
    </w:p>
    <w:p>
      <w:r>
        <w:t>Corruption Type: **Зловживання в державних закупівлях**</w:t>
      </w:r>
    </w:p>
    <w:p>
      <w:r>
        <w:t>Message: можливі тендерні махінації та зловживання при закупівлі дозволів на користування надрами.</w:t>
      </w:r>
    </w:p>
    <w:p>
      <w:r>
        <w:t>Corruption Type: **Розкрадання державного майна**</w:t>
      </w:r>
    </w:p>
    <w:p>
      <w:r>
        <w:t>Message: можливе розкрадання державного майна через недостовірну оцінку об'єктів.</w:t>
      </w:r>
    </w:p>
    <w:p>
      <w:r>
        <w:t>Corruption Type: **Корупція в містобудуванні**</w:t>
      </w:r>
    </w:p>
    <w:p>
      <w:r>
        <w:t>Message: можливі корупційні схеми в будівництві компаній, пов'язаних з видобутком природних ресурсів.</w:t>
      </w:r>
    </w:p>
    <w:p>
      <w:pPr>
        <w:pStyle w:val="Heading1"/>
      </w:pPr>
      <w:r>
        <w:t>“Слуги народу” блокують запуск служби, яка відповідає за покарання суддів</w:t>
      </w:r>
    </w:p>
    <w:p>
      <w:r>
        <w:t>Date: 05/07/23</w:t>
      </w:r>
    </w:p>
    <w:p>
      <w:r>
        <w:t>Link: https://antac.org.ua/news/sluhy-narodu-blokuiut-zapusk-sluzhby-iaka-vidpovidaie-za-pokarannia-suddiv/</w:t>
      </w:r>
    </w:p>
    <w:p>
      <w:r>
        <w:t>Author: No Author</w:t>
      </w:r>
    </w:p>
    <w:p>
      <w:r>
        <w:t>Short Text: 6 липня відбудеться засідання комітету Верховної Ради з питань правової політики, на якому планується розглянутизаконопроєкт №9261. Законопроєкт дозволяє запустити роботу та конкурсний відбірСлужби дисциплінарних інспекторів (СДІ)Вищої ради правосуддя (ВРП). Головне завдання служби – ретельно вивчати скарги та інші матеріали справ про дисциплінарні порушення суддів та готувати їх до розгляду ВРП. Від якості роботи служби залежатиме, чи зможе ВРП звільнити суддю-колаборанта, як схоплена на співпраці з ФСБЛариса Богомолова, або суддю, який вчинив ДТП на підпитку, якОлексій Тандир, що збив насмерть нацгвардійця.</w:t>
      </w:r>
    </w:p>
    <w:p>
      <w:r>
        <w:t>Corruption Type: **Зловживання владою**</w:t>
      </w:r>
    </w:p>
    <w:p>
      <w:r>
        <w:t>Message: Законопроєкт №9261, який дозволяє запустити роботу та конкурсний відбір Служби дисциплінарних інспекторів (СДІ) Вищої ради правосуддя (ВРП). Ця схема може бути класифікована як зловживання владою через створення нової служби, яка може бути використана для політичного впливу або рейдерства.</w:t>
      </w:r>
    </w:p>
    <w:p>
      <w:r>
        <w:t>Corruption Type: **Корупція в правоохоронних органах**</w:t>
      </w:r>
    </w:p>
    <w:p>
      <w:r>
        <w:t>Message: Служба дисциплінарних інспекторів (СДІ) Вищої ради правосуддя (ВРП) має завдання ретельно вивчати скарги та інші матеріали справ про дисциплінарні порушення суддів та готувати їх до розгляду ВРП. Ця схема може бути класифікована як корупція в правоохоронних органах через можливість використання служби для власних корисливих цілей.</w:t>
      </w:r>
    </w:p>
    <w:p>
      <w:pPr>
        <w:pStyle w:val="Heading1"/>
      </w:pPr>
      <w:r>
        <w:t>“Слуги народу” хочуть віддати контроль за призначенням суддів в руки Офісу президента</w:t>
      </w:r>
    </w:p>
    <w:p>
      <w:r>
        <w:t>Date: 04/07/23</w:t>
      </w:r>
    </w:p>
    <w:p>
      <w:r>
        <w:t>Link: https://antac.org.ua/news/sluhy-narodu-khochut-viddaty-kontrol-za-pryznachenniam-suddiv-v-ruky-ofisu-prezydenta/</w:t>
      </w:r>
    </w:p>
    <w:p>
      <w:r>
        <w:t>Author: No Author</w:t>
      </w:r>
    </w:p>
    <w:p>
      <w:r>
        <w:t>Short Text: Народні депутати від “Слуги народу” зареєструвализаконопроєкт №9439, яким пропонується надати президенту повноваження у ручному режимі керувати призначенням суддів. Норма діятиме на час воєнного стану та рік після цього. Так, президент зможе повертати Вищій раді правосуддя (ВРП) подання про призначення судді, якщо щодо цієї особи є компроментуюча інформація від Служби безпеки (СБУ) чи Національного антикорупційного бюро України (НАБУ). На практиці це надасть Офісу президента можливість фактично торгуватися за призначення суддів та будувати судову систему “під себе”. Такий інструмент дозволить і не допускати призначення суддів, які не захочуть “співпрацювати” з ОП, і навпаки – призначати повністю ручних суддів. Адже Офіс президента має прямий контроль над СБУ.</w:t>
      </w:r>
    </w:p>
    <w:p>
      <w:r>
        <w:t>Corruption Type: **Зловживання владою та вплив на судову систему**</w:t>
      </w:r>
    </w:p>
    <w:p>
      <w:r>
        <w:t>Message: пропозиція надати президенту повноваження у ручному режимі керувати призначенням суддів, можливість торгуватися за призначення суддів, побудова судової системи "під себе", контроль над СБУ та можливість використання компрометуючої інформації для впливу на призначення суддів.</w:t>
      </w:r>
    </w:p>
    <w:p>
      <w:r>
        <w:t>Corruption Type: **Корупція в сфері законодавства**</w:t>
      </w:r>
    </w:p>
    <w:p>
      <w:r>
        <w:t>Message: реєстрація законопроекту №9439, яким пропонується надати президенту такі повноваження, що можуть сприяти корупційним схемам в судовій системі.</w:t>
      </w:r>
    </w:p>
    <w:p>
      <w:pPr>
        <w:pStyle w:val="Heading1"/>
      </w:pPr>
      <w:r>
        <w:t>Очищення суддівської гілки влади повинно бути прозорим: ЦПК про рішення РНБО</w:t>
      </w:r>
    </w:p>
    <w:p>
      <w:r>
        <w:t>Date: 23/06/23</w:t>
      </w:r>
    </w:p>
    <w:p>
      <w:r>
        <w:t>Link: https://antac.org.ua/news/ochyshchennia-suddivskoi-hilky-vlady-povynno-buty-prozorym-tspk-pro-rishennia-rnbo/</w:t>
      </w:r>
    </w:p>
    <w:p>
      <w:r>
        <w:t>Author: No Author</w:t>
      </w:r>
    </w:p>
    <w:p>
      <w:r>
        <w:t>Short Text: Сьогодні на засіданні Ради безпеки і оборони України (РНБО), 23 червня, підняли питання судової реформи. Президент засвідчив, що планує посилити кримінальну відповідальність для суддів за корупційні правопорушення. Центр протидії корупції (ЦПК) вітає такі рішення. Особливо зважаючи на необхідність судової реформи в контексті виконання вимог для вступу до ЄС. Проте, ми занепокоєні тим, як саме буде відбуватися процес перевірки на доброчесність, адже це створює величезне поле для маніпуляцій і може призвети до спроби взяти під контроль судової системи з боку Офісу Президента.</w:t>
      </w:r>
    </w:p>
    <w:p>
      <w:r>
        <w:t>Corruption Type: **Корупція в судах**</w:t>
      </w:r>
    </w:p>
    <w:p>
      <w:r>
        <w:t>Message: згадано план посилення кримінальної відповідальності для суддів за корупційні правопорушення, що може свідчити про можливість існування корупційних схем у судовій системі.</w:t>
      </w:r>
    </w:p>
    <w:p>
      <w:r>
        <w:t>Corruption Type: **Зловживання службовим становищем**</w:t>
      </w:r>
    </w:p>
    <w:p>
      <w:r>
        <w:t>Message: зазначено занепокоєння щодо можливості взяття під контроль судової системи з боку Офісу Президента, що може вказувати на зловживання службовим становищем.</w:t>
      </w:r>
    </w:p>
    <w:p>
      <w:pPr>
        <w:pStyle w:val="Heading1"/>
      </w:pPr>
      <w:r>
        <w:t>Власник бізнесу в окупованому Криму контролює родовище самоцвітів на Житомирщині</w:t>
      </w:r>
    </w:p>
    <w:p>
      <w:r>
        <w:t>Date: 20/06/23</w:t>
      </w:r>
    </w:p>
    <w:p>
      <w:r>
        <w:t>Link: https://antac.org.ua/news/vlasnyk-biznesu-v-okupovanomu-krymu-kontroliuie-rodovyshche-samotsvitiv-na-zhytomyrshchyni/</w:t>
      </w:r>
    </w:p>
    <w:p>
      <w:r>
        <w:t>Author: No Author</w:t>
      </w:r>
    </w:p>
    <w:p>
      <w:r>
        <w:t>Short Text: Сергій Цюпко реєструвався власником бізнесу в окупованому Криму та має російський ідентифікаційний податковий номер (ІПН). Центр протидії корупції дізнався про це із російського реєстру ЕГРЮЛ та російської системи audit-it.ru, яка агрегує інформацію з ЕГРЮЛ та податкової РФ. При цьому, компанія Цюпка “Кварцсамоцвіти” нещодавно отримала спеціальний дозвіл на видобування топазу, берилу, моріону та п’єзокварцу родовища на Житомирщині. Заданимиaudit-it.ru, у Сергія Цюпка є ідентифікаційний код РФ, виданий квазівладою тимчасово окупованого Криму. Заінформацієюцієї ж системи, до 9 вересня 2022 року Цюпко особисто був засновником перереєстрованого за  російським законодавством у січні 2015 року кримського ООО “Жемчужина Крыма”, володів 25% підприємства. Як свідчить російський бізнес-реєстр ЕГРЮЛ, зараз Цюпко також може бути залучений до зареєстрованого в РФ бізнесу, але через пов’язану з ним компанію. Так, 50% ООО “Жемчужина Крыма”з січня 2015 рокуволодіє українське ПАТ “Київський ювелірний завод”. 23,5% цього товариства належить особисто Цюпку, ще 43,1% – банку “Таврика”. Програма “Схеми” урозслідуванніпро Цюпка посилалася на інформацію ЗМІ, що Цюпко був основним власником “Таврики”, хоча офіційно установа належала приблизно 20 компаніям. За даними Єдиного реєстру юросіб, “Київський ювелірний завод”із травня 2015 рокуперебуває у стані припинення. Водночас,сайтКЮЗу досі торгує прикрасами, а власником низки торгових марок КЮЗуєСергій Цюпко.</w:t>
      </w:r>
    </w:p>
    <w:p>
      <w:r>
        <w:t>Corruption Type: **Незаконний видобуток природних ресурсів**</w:t>
      </w:r>
    </w:p>
    <w:p>
      <w:r>
        <w:t>Message: Сергій Цюпко отримав спеціальний дозвіл на видобування топазу, берилу, моріону та п’єзокварцу на Житомирщині, а також має російський ідентифікаційний код та компанію в Криму.</w:t>
      </w:r>
    </w:p>
    <w:p>
      <w:r>
        <w:t>Corruption Type: **Незаконна приватизація**</w:t>
      </w:r>
    </w:p>
    <w:p>
      <w:r>
        <w:t>Message: Цюпко був основним власником кримського ООО "Жемчужина Крыма" та українського ПАТ "Київський ювелірний завод", що може свідчити про незаконну приватизацію та маніпуляції з власністю.</w:t>
      </w:r>
    </w:p>
    <w:p>
      <w:r>
        <w:t>Corruption Type: **Контрабанда**</w:t>
      </w:r>
    </w:p>
    <w:p>
      <w:r>
        <w:t>Message: Інформація про власність Цюпка на підприємства в окупованому Криму та Росії може свідчити про можливі контрабандні схеми та виведення активів за кордон.</w:t>
      </w:r>
    </w:p>
    <w:p>
      <w:pPr>
        <w:pStyle w:val="Heading1"/>
      </w:pPr>
      <w:r>
        <w:t>Апеляційна палата ВАКС частково задовільнила скарги у справі про конфіскацію активів Дерипаски</w:t>
      </w:r>
    </w:p>
    <w:p>
      <w:r>
        <w:t>Date: 16/06/23</w:t>
      </w:r>
    </w:p>
    <w:p>
      <w:r>
        <w:t>Link: https://antac.org.ua/news/apeliatsiyna-palata-vaks-chastkovo-zadovilnyla-skarhy-u-spravi-pro-konfiskatsiiu-aktyviv-derypasky/</w:t>
      </w:r>
    </w:p>
    <w:p>
      <w:r>
        <w:t>Author: No Author</w:t>
      </w:r>
    </w:p>
    <w:p>
      <w:r>
        <w:t>Short Text: Сьогодні, 16 червня 2023 року, Апеляційна палата Вищого антикорупційного суду розглянула апеляційні скарги третіх осіб на рішення ВАКС про конфіскацію активів російського олігарха Олега Дерипаски. Апеляційна палата задовольнила скарги представників Жежелівського та Хустського кар’єрів і відмовила у стягненні статутного капіталу кар’єрів в дохід держави.  Рішення ухвалили судді Валерія Чорна, Андрій Никифоров та Олег Павлишин. При цьому суддя Павлишин виклав Окрему думку. Водночас апеляція відмовила у задоволенні скарги інших третіх осіб та залишила в силі рішення першої інстанції щодо інших активів Дерипаски. Зокрема, у власність держави тепер остаточно перейде одне з найбільших у Європі підприємств кольорової металургії — Миколаївський глиноземний завод.</w:t>
      </w:r>
    </w:p>
    <w:p>
      <w:r>
        <w:t>Corruption Type: **Корупція в судах**</w:t>
      </w:r>
    </w:p>
    <w:p>
      <w:r>
        <w:t>Message: суддя Павлишин виклав Окрему думку. Можливо, це свідчить про можливість відкатів за рішення або зловживання суддівськими повноваженнями.</w:t>
      </w:r>
    </w:p>
    <w:p>
      <w:r>
        <w:t>Corruption Type: **Незаконна приватизація**</w:t>
      </w:r>
    </w:p>
    <w:p>
      <w:r>
        <w:t>Message: у власність держави тепер остаточно перейде Миколаївський глиноземний завод. Це може бути пов'язано з дерибаном державного майна або маніпуляціями при оцінці державного майна.</w:t>
      </w:r>
    </w:p>
    <w:p>
      <w:pPr>
        <w:pStyle w:val="Heading1"/>
      </w:pPr>
      <w:r>
        <w:t>ВАКС засудив суддю Чауса до 10 років позбавлення волі</w:t>
      </w:r>
    </w:p>
    <w:p>
      <w:r>
        <w:t>Date: 14/06/23</w:t>
      </w:r>
    </w:p>
    <w:p>
      <w:r>
        <w:t>Link: https://antac.org.ua/news/vaks-zasudyv-suddiu-chausa-do-10-rokiv-pozbavlennia-voli/</w:t>
      </w:r>
    </w:p>
    <w:p>
      <w:r>
        <w:t>Author: No Author</w:t>
      </w:r>
    </w:p>
    <w:p>
      <w:r>
        <w:t>Short Text: Колегія Вищого антикорупційного суду (ВАКС) оголосила вирок щодо колишнього судді Дніпровського районного суду Києва Миколи Чауса. Підсудний запам’ятався українцям хабарем у 150 тисяч доларів, що ховав по банках на городі. Суддя отримав 10 років ув’язнення з конфіскацією майна таз позбавленням права обіймати певні посади строком 3 роки. Вирок може бути оскаржений протягом 30 днів. Нагадаємо, що прокурорка Спеціалізованої антикорупційної прокуратури (САП) Аліна Жовницька вимагала для Чауса 12 років позбавлення волі з конфіскацією майна та з позбавленням права обіймати певні посади строком 3 роки.</w:t>
      </w:r>
    </w:p>
    <w:p>
      <w:r>
        <w:t>Corruption Type: **Хабарництво**</w:t>
      </w:r>
    </w:p>
    <w:p>
      <w:r>
        <w:t>Message: Підсудний запам’ятався українцям хабарем у 150 тисяч доларів.</w:t>
      </w:r>
    </w:p>
    <w:p>
      <w:r>
        <w:t>Corruption Type: **Тиск на суд**</w:t>
      </w:r>
    </w:p>
    <w:p>
      <w:r>
        <w:t>Message: Прокурорка Спеціалізованої антикорупційної прокуратури вимагала для Чауса 12 років позбавлення волі.</w:t>
      </w:r>
    </w:p>
    <w:p>
      <w:pPr>
        <w:pStyle w:val="Heading1"/>
      </w:pPr>
      <w:r>
        <w:t>На засіданні ВАКС по справі депутата Бєлашова Тимошенко заявила, що це політичне замовлення, а НАБУ зловживає владою</w:t>
      </w:r>
    </w:p>
    <w:p>
      <w:r>
        <w:t>Date: 12/06/23</w:t>
      </w:r>
    </w:p>
    <w:p>
      <w:r>
        <w:t>Link: https://antac.org.ua/news/na-zasidanni-vaks-po-spravi-deputata-bielashova-tymoshenko-zaiavyla-shcho-tse-politychne-zamovlennia-a-nabu-zlovzhyvaie-vladoiu/</w:t>
      </w:r>
    </w:p>
    <w:p>
      <w:r>
        <w:t>Author: No Author</w:t>
      </w:r>
    </w:p>
    <w:p>
      <w:r>
        <w:t>Short Text: Вищий антикорупційний суд (ВАКС) обрав запобіжний захід для підприємця та полтавського депутата від партії «Батьківщини» Сергія Бєлашова. На засідання прийшли лідерка партії «Батьківщина» Юлія Тимошенко, депутати Валентин Наливайченко, Іван Крулько, Вадим Івченко, Іван Кириленко та інші. Нардепи Бєлашова вимагали у суду віддати бізнесмена на поруки. Суддя відправив бізнесмена під варту та призначив альтернативну заставу в 30 млн грн. Запобіжний захід діятиме до 9 серпня включно.</w:t>
      </w:r>
    </w:p>
    <w:p>
      <w:r>
        <w:t>Corruption Type: **Зловживання в державних закупівлях**</w:t>
      </w:r>
    </w:p>
    <w:p>
      <w:r>
        <w:t>Message: депутати вимагали у суду віддати бізнесмена на поруки, що може вказувати на тендерні махінації або вплив на закупівлі.</w:t>
      </w:r>
    </w:p>
    <w:p>
      <w:pPr>
        <w:pStyle w:val="Heading1"/>
      </w:pPr>
      <w:r>
        <w:t>Випускники Школи аналітиків від ЦПК знайшли розтрату бюджетних коштів на 25 млн грн</w:t>
      </w:r>
    </w:p>
    <w:p>
      <w:r>
        <w:t>Date: 12/06/23</w:t>
      </w:r>
    </w:p>
    <w:p>
      <w:r>
        <w:t>Link: https://antac.org.ua/news/vypusknyky-shkoly-analitykiv-vid-tspk-znayshly-roztratu-biudzhetnykh-koshtiv-na-25-mln-hrn/</w:t>
      </w:r>
    </w:p>
    <w:p>
      <w:r>
        <w:t>Author: No Author</w:t>
      </w:r>
    </w:p>
    <w:p>
      <w:r>
        <w:t>Short Text:  Випускники Школи аналітиків-розслідувачів від Центру протидії корупції виявили розтрату бюджетних коштів на закупівлях томографів, дронів, авторефрижераторів та світла по всій країні. Школа аналітиків — це проєкт від Центру протидії корупції (ЦПК), який діятиме з травня по вересень 2023 року та розрахований на три набори студентів.</w:t>
      </w:r>
    </w:p>
    <w:p>
      <w:r>
        <w:t>Corruption Type: **Зловживання в державних закупівлях**</w:t>
      </w:r>
    </w:p>
    <w:p>
      <w:r>
        <w:t>Message: розтрата бюджетних коштів на закупівлі томографів, дронів, авторефрижераторів та світла по всій країні.</w:t>
      </w:r>
    </w:p>
    <w:p>
      <w:r>
        <w:t>Corruption Type: **Незаконна приватизація**</w:t>
      </w:r>
    </w:p>
    <w:p>
      <w:r>
        <w:t>Message: можливо, якщо закупівлі були проведені з порушенням процедур.</w:t>
      </w:r>
    </w:p>
    <w:p>
      <w:r>
        <w:t>Corruption Type: **Розкрадання державного майна**</w:t>
      </w:r>
    </w:p>
    <w:p>
      <w:r>
        <w:t>Message: якщо було виявлено недостачу або неправомірний розподіл закуплених товарів.</w:t>
      </w:r>
    </w:p>
    <w:p>
      <w:pPr>
        <w:pStyle w:val="Heading1"/>
      </w:pPr>
      <w:r>
        <w:t>Міноборони вперше за час великої війни провело відкриті закупівлі їжі для ЗСУ. Як і прогнозував ЦПК, відомі рітейлери не змогли взяти в них участь, а частину тендерів виграли старі постачальники</w:t>
      </w:r>
    </w:p>
    <w:p>
      <w:r>
        <w:t>Date: 06/06/23</w:t>
      </w:r>
    </w:p>
    <w:p>
      <w:r>
        <w:t>Link: https://antac.org.ua/news/minoborony-vpershe-za-chas-viyny-provelo-vidkryti-zakupivli-izhi-dlia-zsu-yak-i-prohnozuvav-tspk-vidomi-riteylery-ne-zmohly-vziaty-v-nykh-uchast-a-chastynu-tenderiv-vyhraly-stari-postachalnyky/</w:t>
      </w:r>
    </w:p>
    <w:p>
      <w:r>
        <w:t>Author: No Author</w:t>
      </w:r>
    </w:p>
    <w:p>
      <w:r>
        <w:t>Short Text: 6 червня Міноборони провело 22 аукціонів для забезпечення харчуванням Сил Оборони. Це перші відкриті закупівлі Міноборони після скандалу із “яйцями по 17 гривень” та початку дії закону про відкриття результатів незбройних закупівель. Закон розробили антикорупційний комітет за участі Центру протидії корупції (ЦПК) та Мінекономіки. Як і прогнозував ЦПК, жоден відомий рітейлер не взяв участі в аукціоні.Адже прозорі правила поставки, які просили забезпечити рітейлери під час зустрічей із Міноборони, не були забезпечені. Зокрема не скасований “каталог на 409 позицій”, який уНАБУ називали основою для корупційної схеми. Також Міноборони відмовилось змінити необґрунтовані вимоги до логістики. Зокрема в МО не вказали, скільки саме та яких харчів з каталогу необхідно поставити, коли та куди постачальник має здійснювати поставку. Без цього рітейлери не можуть планувати свою діяльність.</w:t>
      </w:r>
    </w:p>
    <w:p>
      <w:r>
        <w:t>Corruption Type: **Корупція в сфері оборони**</w:t>
      </w:r>
    </w:p>
    <w:p>
      <w:r>
        <w:t>Message: фіктивні тендери Міноборони, корупція в закупівлях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pPr>
        <w:pStyle w:val="Heading1"/>
      </w:pPr>
      <w:r>
        <w:t>У прокуратурі вдруге “відмазали” від відповідальності друга Татарова Симоненка, який їздив на Новий Рік у відпустку до Іспанії на Мерседесі</w:t>
      </w:r>
    </w:p>
    <w:p>
      <w:r>
        <w:t>Date: 05/06/23</w:t>
      </w:r>
    </w:p>
    <w:p>
      <w:r>
        <w:t>Link: https://antac.org.ua/news/u-prokuraturi-vdruhe-vidmazaly-vid-vidpovidalnosti-druha-tatarova-symonenka-iakyy-izdyv-na-novyy-rik-u-vidpustku-do-ispanii-na-mersedesi/</w:t>
      </w:r>
    </w:p>
    <w:p>
      <w:r>
        <w:t>Author: No Author</w:t>
      </w:r>
    </w:p>
    <w:p>
      <w:r>
        <w:t>Short Text: Кваліфікаційна-дисциплінарна комісія прокурорів (КДКП) не побачила порушень у діях ексзаступника генпрокурора Олексія Симоненка та закрила дисциплінарне провадження по ньому. У січні цього року Симоненко потрапив ускандал через новорічну відпустку в Іспанії,куди він потрапив на автомобілі бізнесмена Козловського. Після цього Симоненка відсторонили від посади заступника генпрокурора, проте не звільнили з прокуратури. Він продовжив працювати на нижчій посаді. ТодіЦентр протидії корупціїзвернувся до КДКП з вимогою відкрити дисциплінарне провадження проти Симоненко. Проте КДКП не побачила порушень у діях Симоненка.</w:t>
      </w:r>
    </w:p>
    <w:p>
      <w:r>
        <w:t>Corruption Type: **Зловживання владою та відсутність відповідальності**</w:t>
      </w:r>
    </w:p>
    <w:p>
      <w:r>
        <w:t>Message: Кваліфікаційна-дисциплінарна комісія прокурорів закрила дисциплінарне провадження щодо ексзаступника генпрокурора Олексія Симоненка, не побачивши порушень у його діях після скандальної події з новорічною відпусткою в Іспанії та відсторонення його від посади заступника генпрокурора.</w:t>
      </w:r>
    </w:p>
    <w:p>
      <w:r>
        <w:t>Corruption Type: **Корупція в правоохоронних органах**</w:t>
      </w:r>
    </w:p>
    <w:p>
      <w:r>
        <w:t>Message: Симоненка відсторонили від посади заступника генпрокурора, але не звільнили з прокуратури, і він продовжив працювати на нижчій посаді. Також, центр протидії корупції звернувся до КДКП з вимогою відкрити дисциплінарне провадження проти Симоненка, але КДКП не побачила порушень у його діях.</w:t>
      </w:r>
    </w:p>
    <w:p>
      <w:pPr>
        <w:pStyle w:val="Heading1"/>
      </w:pPr>
      <w:r>
        <w:t>Міноборони опублікувало тендери на харчування для ЗСУ на 24 млрд грн. Через вимоги тендерів рітейлери все ще не зможуть в них перемогти</w:t>
      </w:r>
    </w:p>
    <w:p>
      <w:r>
        <w:t>Date: 26/05/23</w:t>
      </w:r>
    </w:p>
    <w:p>
      <w:r>
        <w:t>Link: https://antac.org.ua/news/minoborony-opublikuvalo-tendery-na-kharchuvannia-dlia-zsu-na-24-mlrd-hrn-cherez-vymohy-tenderiv-riteylery-vse-shche-ne-zmozhut-v-nykh-peremohty/</w:t>
      </w:r>
    </w:p>
    <w:p>
      <w:r>
        <w:t>Author: No Author</w:t>
      </w:r>
    </w:p>
    <w:p>
      <w:r>
        <w:t>Short Text: Увечері 25 травня Міністерство оборони опублікувало 22 нових харчових тендери у Prozorro. Загальна вартість потенційних контрактів – 24,67 млрд грн. Останній день для подання документів – 5 червня, 18:00. Закуповувати продукти для ЗСУ через Prozorro у Міноборони стали лише після відомого скандалу з “яйцями по 17 гривень” та прийняття закону 2958-IX, розробленого антикорупційним комітетом Верховної Ради за участі Мінекономіки та Центру протидії корупції.  До прийняття закону головними питаннями до Міноборони були в рази завищені ціни на продукти для ЗСУ та сумнівна репутація компаній, які поставляли ці харчі. На опубліковані вчора тендери начебто може податися будь-яка компанія, що бажає поставляти продукти армії та має для цього потрібні ресурси.</w:t>
      </w:r>
    </w:p>
    <w:p>
      <w:r>
        <w:t>Corruption Type: **Корупція в сфері оборони**</w:t>
      </w:r>
    </w:p>
    <w:p>
      <w:r>
        <w:t>Message: фіктивні тендери Міноборони, корупція в закупівлях для ЗСУ, фіктивні контракти Міноборони, завищені ціни на продукти для ЗСУ, сумнівна репутація компаній, які поставляли продукти.</w:t>
      </w:r>
    </w:p>
    <w:p>
      <w:r>
        <w:t>Corruption Type: **Зловживання в державних закупівлях**</w:t>
      </w:r>
    </w:p>
    <w:p>
      <w:r>
        <w:t>Message: тендерні махінації, завищення цін при держзакупівлі.</w:t>
      </w:r>
    </w:p>
    <w:p>
      <w:pPr>
        <w:pStyle w:val="Heading1"/>
      </w:pPr>
      <w:r>
        <w:t>ЦПК та Автомайдан звернулися до Мін’юсту для конфіскації літаків та підприємств гауляйтера Запорізької області Балицького та його родини</w:t>
      </w:r>
    </w:p>
    <w:p>
      <w:r>
        <w:t>Date: 25/05/23</w:t>
      </w:r>
    </w:p>
    <w:p>
      <w:r>
        <w:t>Link: https://antac.org.ua/news/tspk-ta-avtomaydan-zvernulysia-do-min-iustu-dlia-konfiskatsii-litakiv-ta-pidpryiemstv-hauliaytera-zaporizkoi-oblasti-balytskoho-ta-yoho-rodyny/</w:t>
      </w:r>
    </w:p>
    <w:p>
      <w:r>
        <w:t>Author: No Author</w:t>
      </w:r>
    </w:p>
    <w:p>
      <w:r>
        <w:t>Short Text: Центр протидії корупції (ЦПК) та «Всеукраїнське об’єднання Автомайдан» звернулися до Міністерства юстиції з інформацією про активи Євгена Балицького. Балицький знаходиться під українськими санкціями із жовтня 2022 року. Євген Балицький — гауляйтер Запорізької області, колаборант, колишній нардеп від “Партії регіонів”. Путін призначив його так званим “в. о. губернатора” Запорізької області в кінці минулого року. Як колишній нардеп, Балицький відомий скандальним законопроєктом про захист російської мови. У 2017 році він не просто його зареєстрував, але й бігав по проросійських виданнях, виголошуючи промови про те, як українці знищують російську мову.</w:t>
      </w:r>
    </w:p>
    <w:p>
      <w:r>
        <w:t>Corruption Type: **Зловживання в державних закупівлях**</w:t>
      </w:r>
    </w:p>
    <w:p>
      <w:r>
        <w:t>Message: звернення до Міністерства юстиції з інформацією про активи Євгена Балицького може бути пов'язане з тендерними махінаціями, відкатами на держзакупівлях та зловживаннями при закупівлях.</w:t>
      </w:r>
    </w:p>
    <w:p>
      <w:r>
        <w:t>Corruption Type: **Корупція в політиці**</w:t>
      </w:r>
    </w:p>
    <w:p>
      <w:r>
        <w:t>Message: призначення Євгена Балицького Путіним на посаду "в. о. губернатора" може бути пов'язане з корупцією в сфері політики, так як він є колаборантом та колишнім нардепом від "Партії регіонів".</w:t>
      </w:r>
    </w:p>
    <w:p>
      <w:pPr>
        <w:pStyle w:val="Heading1"/>
      </w:pPr>
      <w:r>
        <w:t>Що має зробити влада, щоб отримати позитивну антикорупційну оцінку від ЄС: ЦПК розробив дорожню мапу виконання вимог Єврокомісії</w:t>
      </w:r>
    </w:p>
    <w:p>
      <w:r>
        <w:t>Date: 25/05/23</w:t>
      </w:r>
    </w:p>
    <w:p>
      <w:r>
        <w:t>Link: https://antac.org.ua/news/shcho-maie-zrobyty-vlada-shchob-otrymaty-pozytyvnu-antykoruptsiynu-otsinku-vid-yes-tspk-rozrobyv-dorozhniu-mapu-vykonannia-vymoh-yevrokomisii/</w:t>
      </w:r>
    </w:p>
    <w:p>
      <w:r>
        <w:t>Author: No Author</w:t>
      </w:r>
    </w:p>
    <w:p>
      <w:r>
        <w:t>Short Text: Українська владалюбить говорити про те, що Україна прямує до Європейського Союзу та робить усе, щоб отримати членство якнайшвидше. Зокрема, урядовці наголошували навиконанніусіх вимог щодо кандидатського статуту – тобто, і рекомендацій щодо боротьби з корупцією. Чи дійсно це так? Центр протидії корупції (ЦПК) розробивдорожню карту з описом вимог Єврокомісіїта індикаторів їхнього виконання. Розповідаємо, які заходи Україні досі потрібно виконати, щоб справді показати ЄС прагнення подолати корупцію. Три антикорупційні вимоги до української влади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ЦПК та Автомайдан звернулися до Мін’юсту щодо конфіскації активів російського олігарха Володимира Крупчака</w:t>
      </w:r>
    </w:p>
    <w:p>
      <w:r>
        <w:t>Date: 22/05/23</w:t>
      </w:r>
    </w:p>
    <w:p>
      <w:r>
        <w:t>Link: https://antac.org.ua/news/tspk-ta-avtomaydan-zvernulysia-do-min-iustu-shchodo-konfiskatsii-aktyviv-rosiyskoho-oliharkha-volodymyra-krupchaka/</w:t>
      </w:r>
    </w:p>
    <w:p>
      <w:r>
        <w:t>Author: No Author</w:t>
      </w:r>
    </w:p>
    <w:p>
      <w:r>
        <w:t>Short Text: Центр протидії корупції та «Всеукраїнське об’єднання Автомайдан» звернулися до Міністерства юстиції щодо конфіскації українських активів російського олігарха Володимира Крупчака. Останній зжовтня минулого рокуперебуває під санкціями. Володимир Крупчак — колишній депутат держдуми рф від путінської партії “єдіная росія” (2004-2007) та полковник російської армії. У 2007 році після конфлікту з Олегом Дерипаскою Крупчак переїхав до України. Тоді він навіть отримав українське громадянство, від якого відмовився у травні 2019 року  на користь громадянства Кіпру. Серед найбільш відомих активів, повʼязаних з Крупчаком, в Україні — Київський картонно-паперовий комбінат, який найбільш відомий випуском туалетного паперу “Обухів”. У серпні 2022 року цей комбінат начебто переписали на іноземця, щоб ймовірно уникнути конфіскації – замість Крупчака заводом номінально керує повʼязаний з ним австрієць Хайнц Циннер.</w:t>
      </w:r>
    </w:p>
    <w:p>
      <w:pPr>
        <w:pStyle w:val="Heading1"/>
      </w:pPr>
      <w:r>
        <w:t>Закликаємо ВРП призначити членів ВККС оперативно та прозоро</w:t>
      </w:r>
    </w:p>
    <w:p>
      <w:r>
        <w:t>Date: 19/05/23</w:t>
      </w:r>
    </w:p>
    <w:p>
      <w:r>
        <w:t>Link: https://antac.org.ua/news/zaklykaiemo-vrp-pryznachyty-chleniv-vkks-operatyvno-ta-prozoro/</w:t>
      </w:r>
    </w:p>
    <w:p>
      <w:r>
        <w:t>Author: No Author</w:t>
      </w:r>
    </w:p>
    <w:p>
      <w:r>
        <w:t>Short Text: Затримання Голови Верховного Суду Всеволода Князєва та викриття масштабної корупційної схеми у ВС, за оцінкою самих суддів, стало “чорним днем” для судової системи України. Крім цього, НАБУ та САП повідомили про спроби впливу злочинного угруповання на обрання членів Вищої кваліфкомісії суддів, адже як голова Верховного суду Князєв був також і членом ВРП. Це викликає побоювання щодо результату призначення членів ВККС, особливо зважаючи на критичну важливість цього органу. Від його перезапуску залежить європейське майбутнє нашої країни, адже успішне проведення конкурсу є однією з умов для відкриття переговорів про вступ України до ЄС. Водночас саме новообрана ВККС визначить майбутнє української системи на наступні десять років, адже саме цей орган відповідальний за набір нових 2 500 суддів – майже половини суддівського корпусу. Щоб виключити сумніви суспільства і міжнародних партнерів щодо непрозорості призначення нового складу ВККС та забезпечити довіру до нього,ми закликаємо Вищу раду правосуддя до таких кроків:</w:t>
      </w:r>
    </w:p>
    <w:p>
      <w:r>
        <w:t>Corruption Type: **Вплив на обрання членів Вищої кваліфікаційної комісії суддів (ВККС)**</w:t>
      </w:r>
    </w:p>
    <w:p>
      <w:r>
        <w:t>Message: ця схема може відноситися до зловживання в державних закупівлях або зловживання службовим становищем, оскільки вона передбачає спроби впливу на процеси вибору кандидатів до ВККС з метою досягнення певних цілей.</w:t>
      </w:r>
    </w:p>
    <w:p>
      <w:r>
        <w:t>Corruption Type: **Непрозоре призначення нового складу ВККС**</w:t>
      </w:r>
    </w:p>
    <w:p>
      <w:r>
        <w:t>Message: ця схема може відноситися до розкрадання державного майна або зловживання службовим становищем, оскільки вона передбачає можливість впливу на процес формування ВККС з метою особистої вигоди.</w:t>
      </w:r>
    </w:p>
    <w:p>
      <w:pPr>
        <w:pStyle w:val="Heading1"/>
      </w:pPr>
      <w:r>
        <w:t>Курорт в РФ за $0,57 млрд, який пов’язують із російським ексміністром, купували через власників української фірми. Ця фірма має спецдозвіл Держгеонадр на видобування закарпатських доломітів</w:t>
      </w:r>
    </w:p>
    <w:p>
      <w:r>
        <w:t>Date: 12/05/23</w:t>
      </w:r>
    </w:p>
    <w:p>
      <w:r>
        <w:t>Link: https://antac.org.ua/news/kurort-v-rf-za-0-57-mlrd-iakyy-pov-iazuiut-iz-rosiyskym-eksministrom-kupuvaly-cherez-vlasnykiv-ukrainskoi-firmy-tsia-firma-maie-spetsdozvil-derzhheonadr-na-vydobuvannia-zakarpatskykh-dolomitiv/</w:t>
      </w:r>
    </w:p>
    <w:p>
      <w:r>
        <w:t>Author: No Author</w:t>
      </w:r>
    </w:p>
    <w:p>
      <w:r>
        <w:t>Short Text: У селищі Великий Бичків Рахівського району Закарпатської області є компанія ТОВ “Карпати”. Понад 20 років вона володіє спеціальним дозволом на користування Чертежською ділянкою Полунського родовища доломітів у Рахівському районі Закарпатської області. Доломіт – це мінерал, якийвикористовуютьу металургії, хімічній промисловості, виробництві скла, як облицювальний матеріал або добриво. Хто володіє ТОВ “Карпати” – назагал не публічили. З 2010-х років компанія записана на кіпрську фірму. Коли українське законодавство зобов’язало бізнес вказувати бенефіціарів, “Карпати” цього не зробили. Бо, мовляв, бенефіціар у компанії відсутній. Багато років до цього нікому не було діла. Але ЦПК звернув увагу на перелік корисних копалин, які для нашої країни з 2021 року сталистратегічними(серед них – магній, а вінвходить до складу, зокрема, доломітів), склали перелік родовищ, які містять стратегічні корисні копалини, і намагаємося зрозуміти, хто ними володіє. Тому в наше поле зору потрапили і “Карпати”. Так від селища Великий Бичків в Україні ми дійшли до готелю за пів мільярда доларів у Російській Федерації. Від українських доломітів – до російської нафти 100% ТОВ “Карпати” належить кіпрській фірмі “Baritoren management LTD”. Бенефіціар компанії, як вказано в українському Єдиному реєстр юросіб, – відсутній. Директоркою “Карпат” є Юлія Бадагова.</w:t>
      </w:r>
    </w:p>
    <w:p>
      <w:r>
        <w:t>Corruption Type: **Незаконний видобуток природних ресурсів**</w:t>
      </w:r>
    </w:p>
    <w:p>
      <w:r>
        <w:t>Message: компанія ТОВ "Карпати" має спеціальний дозвіл на користування ділянкою доломітів у Рахівському районі, але власник компанії не вказаний. Також зазначено, що доломіт є стратегічним родовищем, що може свідчити про можливий незаконний видобуток цього природного ресурсу.</w:t>
      </w:r>
    </w:p>
    <w:p>
      <w:r>
        <w:t>Corruption Type: **Незаконна приватизація**</w:t>
      </w:r>
    </w:p>
    <w:p>
      <w:r>
        <w:t>Message: компанія ТОВ "Карпати" належить кіпрській фірмі "Baritoren management LTD", а бенефіціар компанії не вказаний. Це може свідчити про можливу незаконну приватизацію або тіньові схеми володіння компанією.</w:t>
      </w:r>
    </w:p>
    <w:p>
      <w:pPr>
        <w:pStyle w:val="Heading1"/>
      </w:pPr>
      <w:r>
        <w:t>Кабмін дозволив робити оборонні закупівлі через Prozorro та заборонив Міноборони закуповувати міфічні послуги. У ЦПК пояснили суть змін</w:t>
      </w:r>
    </w:p>
    <w:p>
      <w:r>
        <w:t>Date: 10/05/23</w:t>
      </w:r>
    </w:p>
    <w:p>
      <w:r>
        <w:t>Link: https://antac.org.ua/news/kabmin-dozvolyv-robyty-oboronni-zakupivli-cherez-prozorro-ta-zaboronyv-minoborony-zakupovuvaty-mifichni-posluhy-u-tspk-poiasnyly-sut-zmin/</w:t>
      </w:r>
    </w:p>
    <w:p>
      <w:r>
        <w:t>Author: No Author</w:t>
      </w:r>
    </w:p>
    <w:p>
      <w:r>
        <w:t>Short Text: 9 травня премʼєр-міністр Денис Шмигальвідзвітувавпро “покращення прозорості державних закупівель оборонної продукції”. У чому суть змін – у Кабміні детально не пояснили. Насправді нічого нового Кабмін не придумав. Адже йдеться про виконаннязакону, розробленого антикорупційним комітетом Верховної Ради за участі Центру протидії корупції (ЦПК) та Міністерства економіки. Однак, залишається невиконаною одна з головних вимог закону.Міноборони так і не переглянуло каталог продуктів для ЗСУ. Саме цей каталог,за словамикерівника детективів НАБУ Андрія Калужинського, створює корупційну схему закупівлі харчів у Міноборони.</w:t>
      </w:r>
    </w:p>
    <w:p>
      <w:r>
        <w:t>Corruption Type: **Корупція в сфері оборони**</w:t>
      </w:r>
    </w:p>
    <w:p>
      <w:r>
        <w:t>Message: корупційна схема закупівлі харчів у Міноборони через не переглянутий каталог продуктів для ЗСУ.</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pPr>
        <w:pStyle w:val="Heading1"/>
      </w:pPr>
      <w:r>
        <w:t>Вищий антикорсуд конфіскував статки колаборанта Володимира Сальдо</w:t>
      </w:r>
    </w:p>
    <w:p>
      <w:r>
        <w:t>Date: 09/05/23</w:t>
      </w:r>
    </w:p>
    <w:p>
      <w:r>
        <w:t>Link: https://antac.org.ua/news/vyshchyy-antykorsud-konfiskuvav-statky-kolaboranta-volodymyra-saldo/</w:t>
      </w:r>
    </w:p>
    <w:p>
      <w:r>
        <w:t>Author: No Author</w:t>
      </w:r>
    </w:p>
    <w:p>
      <w:r>
        <w:t>Short Text: У вівторок, 9 травня, Вищий антикорупційний суд (ВАКС) конфіскував статки колаборанта Володимира Сальдо. Зокрема, йдеться про зареєстроване в Коростишівському районі ПАТ “Каштан”, яке займається видобутком декоративного та будівельного каменю, вапняку, гіпсу, крейди та глинистого сланцю. ВАКС також конфіскував 30% транспортної компанії “Дельта Сервіс”. Окрім того, у Сальдо забрали готель та триповерхову будівлю у Херсоні, будинок площею 226 квадрати у Херсоні, квартири у Херсоні та Одесі, апартаменти площею понад 300 квадратів у Ялті, квартиру та два паркомісця у Ореанді, декілька земельних ділянок та автомобіль Volvo XC90.</w:t>
      </w:r>
    </w:p>
    <w:p>
      <w:r>
        <w:t>Corruption Type: **Корупція в сфері оборони**</w:t>
      </w:r>
    </w:p>
    <w:p>
      <w:r>
        <w:t>Message: конфіскація статків колаборанта Володимира Сальдо, включаючи компанію, транспортну компанію та імущество в різних містах.</w:t>
      </w:r>
    </w:p>
    <w:p>
      <w:r>
        <w:t>Corruption Type: **Незаконна приватизація**</w:t>
      </w:r>
    </w:p>
    <w:p>
      <w:r>
        <w:t>Message: конфіскація готелю та будівлі у Херсоні, будинку у Херсоні, квартир у Херсоні та Одесі, апартаментів у Ялті, квартири та паркомісць у Ореанді, земельних ділянок та автомобіля Volvo XC90.</w:t>
      </w:r>
    </w:p>
    <w:p>
      <w:pPr>
        <w:pStyle w:val="Heading1"/>
      </w:pPr>
      <w:r>
        <w:t>Труханов під вартою. Меру Одеси обрали запобіжний захід у справі заводу «Краян»</w:t>
      </w:r>
    </w:p>
    <w:p>
      <w:r>
        <w:t>Date: 04/05/23</w:t>
      </w:r>
    </w:p>
    <w:p>
      <w:r>
        <w:t>Link: https://antac.org.ua/news/trukhanov-pid-vartoiu-meru-odesy-obraly-zapobizhnyy-zakhid-u-spravi-zavodu-kraian/</w:t>
      </w:r>
    </w:p>
    <w:p>
      <w:r>
        <w:t>Author: No Author</w:t>
      </w:r>
    </w:p>
    <w:p>
      <w:r>
        <w:t>Short Text: Сьогодні, 4 травня, Вищий антикорупційний суд (ВАКС) задовольнив клопотання прокурорів Спеціалізованої антикорупційної прокуратури (САП) та взяв чинного мера Одеси Геннадія Труханова у справі заводу «Краян»» під варту. Визначений строк перебування під вартою — 60 днів. Суд також визначив суму застави в 13 млн грн. Нагадаємо, Труханов та ще шістьох його спільників обвинувачують у заволодінні бюджетних коштів у сумі 92 млн грн на схемі придбання у комунальну власність корпусу заводу «Краян».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Не тільки Київстар та Альфа-Банк: ЦПК та Автомайдан звернулися до Мінʼюсту щодо конфіскації 16 підприємств та іншої власності Фрідмана в Україні</w:t>
      </w:r>
    </w:p>
    <w:p>
      <w:r>
        <w:t>Date: 04/05/23</w:t>
      </w:r>
    </w:p>
    <w:p>
      <w:r>
        <w:t>Link: https://antac.org.ua/news/ne-tilky-kyivstar-ta-alfa-bank-tspk-ta-avtomaydan-zvernulysia-do-min-iustu-shchodo-konfiskatsii-16-pidpryiemstv-ta-inshoi-vlasnosti-fridmana-v-ukraini/</w:t>
      </w:r>
    </w:p>
    <w:p>
      <w:r>
        <w:t>Author: No Author</w:t>
      </w:r>
    </w:p>
    <w:p>
      <w:r>
        <w:t>Short Text: Центр протидії корупції (ЦПК) та «Всеукраїнське об’єднання Автомайдан» звернулися до Міністерства юстиції щодо конфіскації активів компаній, які пов’язані з російським олігархом Міхаілом Фрідманом. Під українські санкції Фрідман потрапив у жовтні минулого року. Проте повʼязані з ним активи в Україні досі не конфісковані у дохід держави. Як миписали раніше, серед цих активів зокрема частки Фрідмана у компаніях «Альфа-банк» (Sense Bank), «Моршинська», «Київстар» та частина ТОВ «Хелсі Україна», які Фрідман контролює через ланцюжок офшорних компаній.</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Рада має відновити фінансовий моніторинг за посадовцями до стандартів ЄС після ганебного скасування відповідних норм минулого року</w:t>
      </w:r>
    </w:p>
    <w:p>
      <w:r>
        <w:t>Date: 04/05/23</w:t>
      </w:r>
    </w:p>
    <w:p>
      <w:r>
        <w:t>Link: https://antac.org.ua/news/rada-maie-vidnovyty-finansovyy-monitorynh-za-posadovtsiamy-do-standartiv-yes-pislia-hanebnoho-skasuvannia-vidpovidnykh-norm-mynuloho-roku/</w:t>
      </w:r>
    </w:p>
    <w:p>
      <w:r>
        <w:t>Author: No Author</w:t>
      </w:r>
    </w:p>
    <w:p>
      <w:r>
        <w:t>Short Text: Кабінет Міністрів вніс до парламентузаконопроєкт № 9269, який повертає статус національних публічних діячів (ПЕП) до відповідності стандартам ЄС та FATF. У разі ухвалення, топпосадовці знову матимуть статус ПЕП пожиттєво. Це дозволить забезпечити ефективний фінансовий контроль за статками посадовців навіть після їхнього звільнення з посад. У листопаді минулого року правками до начебто євроінтеграційного закону нардепи Григорій Мамка (ОПЗЖ) та Артур Герасимов (Європейська Солідарність)заклалискорочення строку перебування топчиновників у статусі ПЕП до трьох років із моменту звільнення.</w:t>
      </w:r>
    </w:p>
    <w:p>
      <w:r>
        <w:t>Corruption Type: **Зміни у статусі національних публічних діячів (ПЕП)**</w:t>
      </w:r>
    </w:p>
    <w:p>
      <w:r>
        <w:t>Message: внесення законопроєкту, який повертає статус ПЕП до відповідності стандартам ЄС та FATF, що може створити можливість для зловживання та уникнення фінансового контролю.</w:t>
      </w:r>
    </w:p>
    <w:p>
      <w:r>
        <w:t>Corruption Type: **Політичні маніпуляції зі скороченням строку перебування топчиновників у статусі ПЕП**</w:t>
      </w:r>
    </w:p>
    <w:p>
      <w:r>
        <w:t>Message: у законопроєкті були внесені політичні зміни, що спрямовані на скорочення строку перебування топчиновників у статусі ПЕП до трьох років, що може сприяти зниженню відповідальності та уникненню контролю.</w:t>
      </w:r>
    </w:p>
    <w:p>
      <w:pPr>
        <w:pStyle w:val="Heading1"/>
      </w:pPr>
      <w:r>
        <w:t>Міністерство юстиції повернуло Новинського у пів сотні компаній (спойлер – це добре)</w:t>
      </w:r>
    </w:p>
    <w:p>
      <w:r>
        <w:t>Date: 03/05/23</w:t>
      </w:r>
    </w:p>
    <w:p>
      <w:r>
        <w:t>Link: https://antac.org.ua/news/ministerstvo-iustytsii-povernulo-novynskoho-u-piv-sotni-kompaniy-spoyler-tse-dobre/</w:t>
      </w:r>
    </w:p>
    <w:p>
      <w:r>
        <w:t>Author: No Author</w:t>
      </w:r>
    </w:p>
    <w:p>
      <w:r>
        <w:t>Short Text: Про повернення екснардепа, мільярдера Вадима Новинського бенефіціаром/власником у пів сотні українських компаній свідчитьнаказМіністра юстиції Дениса Малюськи, оприлюднений на сайті міністерства 3 травня 2023 року. Він пов’язаний з тим, що наприкінці 2022-на початку 2023 років у  Новинського намагалися сховати частину українських активів у закордонні трасти, оскільки Новинський потрапляв і врешті потрапив під санкції. Більше про це Центр протидії корупції писав у своєму розслідуванні раніше. Наказ міністра юстиції перешкодив таким діям. Повернення Новинського бенефіціаром та власником бізнесу в український Єдиний реєстр юридичних осіб робить можливим позбавлення доступу у Новинського до цих активів.</w:t>
      </w:r>
    </w:p>
    <w:p>
      <w:r>
        <w:t>Corruption Type: **Виведення активів через закордонні трасти**</w:t>
      </w:r>
    </w:p>
    <w:p>
      <w:r>
        <w:t>Message: у намаганні сховати частину українських активів у закордонні трасти.</w:t>
      </w:r>
    </w:p>
    <w:p>
      <w:r>
        <w:t>Corruption Type: **Схеми уникнення санкцій**</w:t>
      </w:r>
    </w:p>
    <w:p>
      <w:r>
        <w:t>Message: намагання сховати активи через закордонні трасти, оскільки особа потрапила під санкції.</w:t>
      </w:r>
    </w:p>
    <w:p>
      <w:pPr>
        <w:pStyle w:val="Heading1"/>
      </w:pPr>
      <w:r>
        <w:t>Закликаємо не розглядати питання відставки Євгенія Аблова та інших суддів до розгляду скарг на них</w:t>
      </w:r>
    </w:p>
    <w:p>
      <w:r>
        <w:t>Date: 25/04/23</w:t>
      </w:r>
    </w:p>
    <w:p>
      <w:r>
        <w:t>Link: https://antac.org.ua/news/zaklykaiemo-ne-rozghliadaty-pytannia-vidstavky-yevheniia-ablova-ta-inshykh-suddiv-do-rozghliadu-skarh-na-nykh/</w:t>
      </w:r>
    </w:p>
    <w:p>
      <w:r>
        <w:t>Author: No Author</w:t>
      </w:r>
    </w:p>
    <w:p>
      <w:r>
        <w:t>Short Text: Ми, громадські організації, які займаються моніторингом та просуванням судової реформи, занепокоєні ситуацією, коли судді, щодо яких є вагомі причини для звільнення через порушення, мають можливість уникнути покарання та піти в почесну відставку. 27 квітня Вища рада правосуддя розгляне заяву про відставку заступника голови скандального Окружного адміністративного суду м. Києва – Євгенія Аблова. Розгляд цього питання – черговий тест для оновленої ВРП. Адже наразі на її розгляді знаходиться декілька скарг щодо дій судді Аблова. До того ж, Аблов перебуває на лаві підсудних у ВАКС, де його обвинувачують у корупційних злочинах. Якщо члени ВРП задовольнять заяву про відставку, Євгеній Аблов уникне ганебного звільнення через порушення та фактично залишить посаду судді із почестями, значними виплатами від держави (близько 100 000 грн на місяць).</w:t>
      </w:r>
    </w:p>
    <w:p>
      <w:r>
        <w:t>Corruption Type: **Корупція в судах**</w:t>
      </w:r>
    </w:p>
    <w:p>
      <w:r>
        <w:t>Message: згадується можливість судді уникнути покарання та піти в почесну відставку, що може бути класифіковано як зловживання суддівськими повноваженнями.</w:t>
      </w:r>
    </w:p>
    <w:p>
      <w:r>
        <w:t>Corruption Type: **Зловживання службовим становищем**</w:t>
      </w:r>
    </w:p>
    <w:p>
      <w:r>
        <w:t>Message: суддя обвинувачується у корупційних злочинах, що може вказувати на зловживання службовим становищем.</w:t>
      </w:r>
    </w:p>
    <w:p>
      <w:pPr>
        <w:pStyle w:val="Heading1"/>
      </w:pPr>
      <w:r>
        <w:t>​Верховний Суд підіграв Ахметову, допомагаючи йому поховати перший епізод справи Роттердам+ на 18,9 млрд грн</w:t>
      </w:r>
    </w:p>
    <w:p>
      <w:r>
        <w:t>Date: 20/04/23</w:t>
      </w:r>
    </w:p>
    <w:p>
      <w:r>
        <w:t>Link: https://antac.org.ua/news/verkhovnyy-sud-pidihrav-akhmetovu-dopomahaiuchy-yomu-pokhovaty-pershyy-epizod-spravy-rotterdam-na-18-9-mlrd-hrn/</w:t>
      </w:r>
    </w:p>
    <w:p>
      <w:r>
        <w:t>Author: No Author</w:t>
      </w:r>
    </w:p>
    <w:p>
      <w:r>
        <w:t>Short Text: На початку квітня судді Касаційного кримінального суду ВС Ольга Булейко, Ігор Іваненко і Сергій Фомін зробили святковий подарунок олігарху Рінату Ахметову і багатьом іншим фігурантам кримінальних проваджень. Переглядаючи рішення у звичайній справі щодо нетяжкого злочину, судді вирішили зробити висновок для усіх інших справ “задля забезпечення єдності практики щодо застосування норм права у подібних правовідносинах”. І якось так вийшло, що якраз саме такий висновок дуже вигідний для Ахметова. І з’явився він саме перед розглядом у ВАКС першого епізоду справи Р+ на 18,9 млрд грн. Зрозуміло, що адвокати тепер спробують закрити цю частину справи.</w:t>
      </w:r>
    </w:p>
    <w:p>
      <w:r>
        <w:t>Corruption Type: **Зловживання в судах**</w:t>
      </w:r>
    </w:p>
    <w:p>
      <w:r>
        <w:t>Message: судді Касаційного кримінального суду ВС Ольга Булейко, Ігор Іваненко і Сергій Фомін зробили святковий подарунок олігарху Рінату Ахметову та іншим фігурантам кримінальних проваджень.</w:t>
      </w:r>
    </w:p>
    <w:p>
      <w:r>
        <w:t>Corruption Type: **Незаконна приватизація**</w:t>
      </w:r>
    </w:p>
    <w:p>
      <w:r>
        <w:t>Message: висновок суддів для усіх інших справ "задля забезпечення єдності практики щодо застосування норм права у подібних правовідносинах", що було вигідним для Ахметова перед розглядом справи на 18,9 млрд грн.</w:t>
      </w:r>
    </w:p>
    <w:p>
      <w:pPr>
        <w:pStyle w:val="Heading1"/>
      </w:pPr>
      <w:r>
        <w:t>Проти ексзаступника генпрокрора та друга Татарова Симоненка відкрили дисциплінарне провадження за зверненням ЦПК</w:t>
      </w:r>
    </w:p>
    <w:p>
      <w:r>
        <w:t>Date: 18/04/23</w:t>
      </w:r>
    </w:p>
    <w:p>
      <w:r>
        <w:t>Link: https://antac.org.ua/news/proty-ekszastupnyka-henprokrora-ta-druha-tatarova-symonenka-vidkryly-dystsyplinarne-provadzhennia-za-zvernenniam-tspk/</w:t>
      </w:r>
    </w:p>
    <w:p>
      <w:r>
        <w:t>Author: No Author</w:t>
      </w:r>
    </w:p>
    <w:p>
      <w:r>
        <w:t>Short Text: 10 квітня Кваліфікаційна-дисциплінарна комісія прокурорів (КДКП) відкрила дисциплінарне провадження щодо прокурора Олексія Симоненка. Раніше Симоненко займав посаду заступника Генерального прокурора. Проте після скандалу із його новорічною поїздкою до Іспанії на автомобілі бізнесмена Козловського під час війни його було відсторонено, проте не звільнено з прокуратури. На думку Центру протидії корупції (ЦПК), Симоненко вчинив дії, що порочать звання прокурора і можуть викликати сумнів у його об’єктивності, неупередженості та незалежності. Окрім того, є підстави вважати, що він порушив правила прокурорської етики. А отже — подібним кадрам точно не місце у лавах прокурорів.</w:t>
      </w:r>
    </w:p>
    <w:p>
      <w:r>
        <w:t>Corruption Type: **Зловживання службовим становищем**</w:t>
      </w:r>
    </w:p>
    <w:p>
      <w:r>
        <w:t>Message: прокурор Олексій Симоненко вчинив дії, що порочать звання прокурора і можуть викликати сумнів у його об’єктивності, неупередженості та незалежності. Це можна віднести до зловживання службовим становищем.</w:t>
      </w:r>
    </w:p>
    <w:p>
      <w:r>
        <w:t>Corruption Type: **Корупція в правоохоронних органах**</w:t>
      </w:r>
    </w:p>
    <w:p>
      <w:r>
        <w:t>Message: у тексті згадується скандал із поїздкою прокурора до Іспанії на автомобілі бізнесмена Козловського. Це може вказувати на можливість корупції в правоохоронних органах.</w:t>
      </w:r>
    </w:p>
    <w:p>
      <w:pPr>
        <w:pStyle w:val="Heading1"/>
      </w:pPr>
      <w:r>
        <w:t>Закликаємо Вищу раду правосуддя забезпечити пряму трансляцію співбесід з кандидатами в члени ВККС</w:t>
      </w:r>
    </w:p>
    <w:p>
      <w:r>
        <w:t>Date: 07/04/23</w:t>
      </w:r>
    </w:p>
    <w:p>
      <w:r>
        <w:t>Link: https://antac.org.ua/news/zaklykaiemo-vyshchu-radu-pravosuddia-zabezpechyty-priamu-transliatsiiu-spivbesid-z-kandydatamy-v-chleny-vkks/</w:t>
      </w:r>
    </w:p>
    <w:p>
      <w:r>
        <w:t>Author: No Author</w:t>
      </w:r>
    </w:p>
    <w:p>
      <w:r>
        <w:t>Short Text: Громадські організації закликають Вищу раду правосуддя проводити співбесіди з кандидатами в члени Вищої кваліфікаційної комісії суддів відкрито і забезпечити їхню пряму трансляцію. 28 березня Вища рада правосуддя затвердилаМетодикупроведення співбесіди, відбору та призначення кандидатів на посаду члена Вищої кваліфікаційної комісії суддів України. Цим документом ВРП встановила, що співбесіди з кандидатами проходитимуть без прямої трансляції, натомість записи співбесід будуть публікуватися після завершення інтерв’ю зі всіма кандидатами. Вважаємо, що такий підхід не відповідає вимогам закону і не сприяє суспільній довірі до результатів відбору. Закон чітко встановлює, що ВРП проводить співбесіди з кандидатами на посади членів ВККС відкрито. Неодмінною складовою відкритості процесу формування нового складу ВККС є трансляція співбесід. Вона дозволяє широким верствам суспільства слідкувати за процесом та формує атмосферу відкритості та довіри до його результатів. Суспільна довіра до нової ВККС є тим більше важлива, оскільки саме на ній лежатиме відповідальність за добір суддів на більш як 2 тисячі вакансій, а також завершення кваліфікаційного оцінювання. Якісний склад ВККС визначить долю судової влади України на десятиліття вперед. Суспільна довіра до процесу його формування є конче необхідною не лише для успіху реформи. Від неї безпосередньо залежатиме перспектива членства України в Європейському Союзі.</w:t>
      </w:r>
    </w:p>
    <w:p>
      <w:r>
        <w:t>Corruption Type: **Корупція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ВАКС надав дозвіл на заочний арешт Бахматюка</w:t>
      </w:r>
    </w:p>
    <w:p>
      <w:r>
        <w:t>Date: 31/03/23</w:t>
      </w:r>
    </w:p>
    <w:p>
      <w:r>
        <w:t>Link: https://antac.org.ua/news/vaks-nadav-dozvil-na-zaochnyy-aresht-bakhmatiuka/</w:t>
      </w:r>
    </w:p>
    <w:p>
      <w:r>
        <w:t>Author: No Author</w:t>
      </w:r>
    </w:p>
    <w:p>
      <w:r>
        <w:t>Short Text: Вищий антикорупційний суд надав дозвіл НАБУ й САП на заочний арешт Олега Бахматюка. Щодо нього проведуть заочне досудове розслідування. Мова йде про справу щодо хабаря Бахматюка колишньому керівнику Державної фіскальної служби Олегу Насірову та його раднику в розмірі 722 млн грн. У відповідь Насіров мав забезпечити першочергове відшкодування ПДВ юридичним особам, повʼязаним із Бахматюком, у розмірі понад 3,2 млрд грн. 7 березня ВАКС також обрав для Бахматюка запобіжний захід у вигляді тримання під вартою.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До 22 червня всі ціни із закупівельних контрактів Міноборони мають зʼявитися на Prozorro</w:t>
      </w:r>
    </w:p>
    <w:p>
      <w:r>
        <w:t>Date: 24/03/23</w:t>
      </w:r>
    </w:p>
    <w:p>
      <w:r>
        <w:t>Link: https://antac.org.ua/news/do-22-chervnia-vsi-tsiny-iz-zakupivelnykh-kontraktiv-minoborony-maiut-z-iavytysia-na-prozorro/</w:t>
      </w:r>
    </w:p>
    <w:p>
      <w:r>
        <w:t>Author: No Author</w:t>
      </w:r>
    </w:p>
    <w:p>
      <w:r>
        <w:t>Short Text: Закон2958-IX, що відкриває інформацію про незбройні закупівлі Міністерства оборони, набув чинності. Таким чином до 20 червня усі ціни на продукти та послуги, які Міноборони закуповує для ЗСУ, мають бути опубліковані у системі Prozorro. Винятки становлять закупівлі зброї. Центр протидії корупції (ЦПК) – один із авторів закону, що був зареєстрований у Верховній Раді після скандалу зі значно завищеними цінами на закупівлю продуктів для ЗСУ. Про ознаки корупції 21 січня публічно повідомив журналіст Юрій Ніколов у публікації для виданняДзеркало Тижня. Тепер, коли закон набув чинності, ЦПК прискіпливо слідкуватиме за його виконанням. Для цього публікуємо конкретні строки і виконавців положень закону. Також розповідаємо, які саме дані будуть оприлюднені у Prozorro. Водночас ЦПК висловлює готовність надавати експертну підтримку усім стейкхолдерам процесу.</w:t>
      </w:r>
    </w:p>
    <w:p>
      <w:r>
        <w:t>Corruption Type: **Корупція в сфері оборони**</w:t>
      </w:r>
    </w:p>
    <w:p>
      <w:r>
        <w:t>Message: корупція в закупівлях для ЗСУ.</w:t>
      </w:r>
    </w:p>
    <w:p>
      <w:r>
        <w:t>Corruption Type: **Зловживання в державних закупівлях**</w:t>
      </w:r>
    </w:p>
    <w:p>
      <w:r>
        <w:t>Message: тендерні махінації, відкати на держзакупівлях, завищення цін при держзакупівлі.</w:t>
      </w:r>
    </w:p>
    <w:p>
      <w:pPr>
        <w:pStyle w:val="Heading1"/>
      </w:pPr>
      <w:r>
        <w:t>На заводі Тарути в окупованому Криму засвітився співвласник українського надрового бізнесу</w:t>
      </w:r>
    </w:p>
    <w:p>
      <w:r>
        <w:t>Date: 20/03/23</w:t>
      </w:r>
    </w:p>
    <w:p>
      <w:r>
        <w:t>Link: https://antac.org.ua/news/na-zavodi-taruty-v-okupovanomu-krymu-zasvityvsia-spivvlasnyk-ukrainskoho-nadrovoho-biznesu/</w:t>
      </w:r>
    </w:p>
    <w:p>
      <w:r>
        <w:t>Author: No Author</w:t>
      </w:r>
    </w:p>
    <w:p>
      <w:r>
        <w:t>Short Text: 1 лютого 2023 року очільник окупаційного кримського парламенту Володимир Константиновповідомиву своєму телеграм-каналі, що РФ націоналізує в Криму майно українських банків і заводів, зокрема,“АО “Альминский завод строительных материалов”–великого кримського виробника будівельного та декоративного каменю-вапняку. Також Константинов написав, що підприємство належить українському нардепу, олігарху Сергію Таруті, попри те, що у відкритій російській документації прізвище Тарути ніде не згадується. Центр протидії корупції дослідив, що окупований завод і справді працював через осіб, нечужих українському нардепові. А також виявив, що людина з цього російського бізнесу співволодіє компаніями, які мають спецдозволи на три українські родовища. Це – колишній перший заступник українського довкіллєвого міністра Іван Чорнокур. Акціонерне товариство “Альмінський завод будівельних матеріалів” до російської окупації Криму існувало лише в Україні.Володілоним ПрАТ (згодом ТОВ) “Альмінський камінь”. Завод справді був пов’язаний із Сергієм Тарутою (ми зверталися до Тарути та дотичних  компаній за коментарем, але відповіді не отримали). У структуру “Альмінського каменю” з 2000-х років входила кіпрська “Arrowcrest Ltd”, яку ЗМІ ще з 2014 рокупов’язувализ українським олігархом. Коли українське законодавство зобов’язало публічних осіб декларувати свій бізнес, Тарутапоказав“Альмінський камінь” у деклараціях, і також олігарха як бенефіціара “Альмінського каменю” вписували до українського Єдиного реєстру юросіб. Довідково: “Альмінський завод будівельних матеріалів” – не єдиний надровий бізнес Тарут. Офіційно під контролем Сергія Тарути та його брата Олександра в українських реєстрах є ще три компанії-надрокористувача. ПП “Пегматіт” володіє до травня 2036 року спецдозволом №2116 на користування пегматитовим родовищем Балка Великого Табору у Запорізькій області. ПрАТ “Кальчицький кар’єр” має спецдозвіл №2736 до червня 2038 року на видобування сієніту Чардаклинського родовища на Донеччині. Також Тарути є бенефіціарами ПрАТ “Лікувально-оздоровчий комплекс “Айвазовське”. Компанія має до липня 2026 року спецдозвіл №3944 на підземні води ділянки Західно-Кримського родовища. Всі ці надра зараз окуповані.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Власники Альфа-Банку та інші кремлівські олігархи мають лишатися під санкціями</w:t>
      </w:r>
    </w:p>
    <w:p>
      <w:r>
        <w:t>Date: 14/03/23</w:t>
      </w:r>
    </w:p>
    <w:p>
      <w:r>
        <w:t>Link: https://antac.org.ua/news/vlasnyky-alfa-banku-ta-inshi-kremlivski-oliharkhy-maiut-lyshatysia-pid-sanktsiiamy/</w:t>
      </w:r>
    </w:p>
    <w:p>
      <w:r>
        <w:t>Author: No Author</w:t>
      </w:r>
    </w:p>
    <w:p>
      <w:r>
        <w:t>Short Text: ЗВЕРНЕННЯ ДО ІНСТИТУЦІЙ ЄС ТА ВЕЛИКОЇ БРИТАНІЇ, ЯКІ ЗДІЙСНЮЮТЬ НАГЛЯД ЗА САНКЦІЯМИ Ми, представники українського та міжнародного громадянського</w:t>
        <w:br/>
        <w:t>суспільства та академічних кіл, обурені нещодавніми випадками зняття санкцій з</w:t>
        <w:br/>
        <w:t>прокремлівських діячів та їхніх поплічників, а також спробами виключити окремих</w:t>
        <w:br/>
        <w:t>кремлівських олігархів із санкційних списків та відбілити їхню репутацію. 1 березня Леонід Волков, голова Фонду боротьби з корупцією Алєксєя Навального у Росії, у статті для Bloombergзапропонувавчиновникам ЄС і Великобританії зняти санкції з деяких кремлівських олігархів, і що він вважає прийнятним стимулом для інших російських олігархів порвати з Владіміром Путіним. Він стверджує, що “тільки за наявності стратегії виходу санкції будуть ефективними” і що олігархам, які засуджують війну, “потрібно надати чіткий вибір – зробіть це і це, і санкції будуть зняті”. Зокрема, Волков зазначив мільярдера Міхаіла Фрідмана та його партнерів по “Альфа-банку” як приклади олігархів, які заслуговують на послаблення санкцій, оскільки він не вважає, що “вони якимось чином пов’язані з путінським режимом” або “повинні нести відповідальність за його злочини”.</w:t>
      </w:r>
    </w:p>
    <w:p>
      <w:r>
        <w:t>Corruption Type: **Лобіювання інтересів окремих фінансово-промислових груп**</w:t>
      </w:r>
    </w:p>
    <w:p>
      <w:r>
        <w:t>Message: у тексті згадується пропозиція голови Фонду боротьби з корупцією Алєксєя Навального зняти санкції з деяких кремлівських олігархів, що може бути сприйнято як спроба лобіювання інтересів цих осіб.</w:t>
      </w:r>
    </w:p>
    <w:p>
      <w:r>
        <w:t>Corruption Type: **Фіктивні контракти та схеми постачання**</w:t>
      </w:r>
    </w:p>
    <w:p>
      <w:r>
        <w:t>Message: у тексті згадується пропозиція зняти санкції з кремлівських олігархів, які, за словами Леоніда Волкова, не пов'язані з путінським режимом. Це може вказувати на можливість фіктивних контрактів та схем постачання, які дозволили б цим особам уникнути санкцій.</w:t>
      </w:r>
    </w:p>
    <w:p>
      <w:r>
        <w:t>Corruption Type: **Корупція в міжнародних відносинах**</w:t>
      </w:r>
    </w:p>
    <w:p>
      <w:r>
        <w:t>Message: у тексті згадується пропозиція голови Фонду боротьби з корупцією Алєксєя Навального зняти санкції з кремлівських олігархів як стимул для інших російських олігархів пор</w:t>
      </w:r>
    </w:p>
    <w:p>
      <w:pPr>
        <w:pStyle w:val="Heading1"/>
      </w:pPr>
      <w:r>
        <w:t>Закликаємо Кабмін не допустити знищення системи моніторингу оцінки ДАП</w:t>
      </w:r>
    </w:p>
    <w:p>
      <w:r>
        <w:t>Date: 08/03/23</w:t>
      </w:r>
    </w:p>
    <w:p>
      <w:r>
        <w:t>Link: https://antac.org.ua/news/zaklykaiemo-kabmin-ne-dopustyty-znyshchennia-systemy-monitorynhu-otsinky-dap/</w:t>
      </w:r>
    </w:p>
    <w:p>
      <w:r>
        <w:t>Author: No Author</w:t>
      </w:r>
    </w:p>
    <w:p>
      <w:r>
        <w:t>Short Text: 4 березня Кабінет Міністрів України нарешті схвалив проєкт Державної антикорупційної програми (ДАП) на 2023-2025 роки. Прийняття ДАП стало важливим кроком у боротьбі з корупцією, на який очікували як міжнародні партнери, так і громадські організації. Враховуючи всі складнощі та дискусії, які відбувалися навколо ДАП, викликає занепокоєння той факт, що текст прийнятого документа досі не опубліковано.   Зважаючи на це, є обґрунтовані побоювання, що документ був прийнятий Кабміном з рядом зауважень, які можуть нівелювати його цінність. За нашою інформацією йдеться, зокрема,  про знищення системи моніторингу та оцінки ДАП шляхом видалення показника ваги кожного індикатору в досягненні результату. У результаті цих змін неможливо буде забезпечити контроль за державними органами щодо виконання ДАП, що фактично робить ДАП не засобом для зменшення корупції, а суто декларативним документом. Це також унеможливить проведення оцінки виконання ДАП громадськістю та іншими сторонніми спостерігачами за зрозумілими всім і офіційно затвердженими критеріями.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Четвертий день співбесід на посаду директора НАБУ: сумнівні кредити та дорогі машини</w:t>
      </w:r>
    </w:p>
    <w:p>
      <w:r>
        <w:t>Date: 24/02/23</w:t>
      </w:r>
    </w:p>
    <w:p>
      <w:r>
        <w:t>Link: https://antac.org.ua/news/chetvertyy-den-spivbesid-na-posadu-dyrektora-nabu-sumnivni-kredyty-ta-dorohi-mashyny/</w:t>
      </w:r>
    </w:p>
    <w:p>
      <w:r>
        <w:t>Author: No Author</w:t>
      </w:r>
    </w:p>
    <w:p>
      <w:r>
        <w:t>Short Text: ЦПК продовжує фіксувати головну інформацію про кандидатів на посаду директора НАБУ. Так, ми вже розповідали, як минулиперший,другийтатретійдні співбесід на доброчесність. У четвертий день комісія провела чотири співбесіди з такими кандидатами. 1. Віктор Павлущик, старший детектив НАБУ.</w:t>
      </w:r>
    </w:p>
    <w:p>
      <w:r>
        <w:t>Corruption Type: **Корупція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Більше без яєць по 17 і картоплі по 22? Рада прийняла законопроєкт, який змусить Міноборони показати ціну закупівель для ЗСУ за одиницю продукції</w:t>
      </w:r>
    </w:p>
    <w:p>
      <w:r>
        <w:t>Date: 24/02/23</w:t>
      </w:r>
    </w:p>
    <w:p>
      <w:r>
        <w:t>Link: https://antac.org.ua/news/bilshe-bez-iaiets-po-17-i-kartopli-po-22-rada-pryyniala-zakonoproiekt-iakyy-zmusyt-minoborony-pokazaty-tsinu-zakupivel-dlia-zsu-za-odynytsiu-produktsii/</w:t>
      </w:r>
    </w:p>
    <w:p>
      <w:r>
        <w:t>Author: No Author</w:t>
      </w:r>
    </w:p>
    <w:p>
      <w:r>
        <w:t>Short Text: Верховна Рада ухвалила законопроєкт №8381, який передбачає публікацію у системі Prozorro цін на товари і послуги, закуплені на потреби армії (за виключенням зброї). Розробка законопроєкту відбувалася за експертної підтримки Центру протидії корупції (ЦПК). “Наразі законопроєкт №8381 – єдиний системний крок, який було зроблено для вирішення проблеми із завищеними цінами в закупівлях Міністерства оборони. Останнє, на жаль, протягом місяця з часу скандалу не втілило у життя жодних суттєвим змін. Водночас наступним важливим етапом у цій історії має стати делегування закупівельних функцій від Міноборони допрофесійних закупівельників”, – зазначає заступниця виконавчого директора ЦПК Олена Щербан.</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ДБР отримало дозвіл на огляд родовища, де «Полтавський ГЗК» Жеваго видобуває кварцити</w:t>
      </w:r>
    </w:p>
    <w:p>
      <w:r>
        <w:t>Date: 24/02/23</w:t>
      </w:r>
    </w:p>
    <w:p>
      <w:r>
        <w:t>Link: https://antac.org.ua/news/slidchi-otrymaly-dozvil-na-ohliad-rodovyshcha-de-poltavskyy-hzk-vydobuvaie-kvartsyty/</w:t>
      </w:r>
    </w:p>
    <w:p>
      <w:r>
        <w:t>Author: No Author</w:t>
      </w:r>
    </w:p>
    <w:p>
      <w:r>
        <w:t>Short Text: Cлідчі ГСУ ДБР отримали дозвіл на огляд земельних ділянок, де ПрАТ “Полтавський гірничо-збагачувальний комбінат” видобуває кварцити.  Про це Центр протидії корупції дізнався зухвалЛичаківського районного суду м. Львова від 22 грудня 2022 року. ПрАТ “Полтавський ГЗК” має спецдозвіл Держгеонадр на видобування кварцитів Горішнє-Плавнинсько-Лавриківського родовища Полтавської області до 2037 року.  За версією Головного слідчого управління Державного бюро розслідувань, після дроблення та збагачення видобутих кварцитів підприємство отримує відходи сухої магнітної сепарації, потім їх продає, але право на реалізацію у ПрАТ “Полтавський гірничо-збагачувальний комбінат” відсутнє. За версією слідства, упродовж 2021-2022 років підприємство продало відходи від видобування кварцитів на понад 49 млн грн“підконтрольним суб`єктам господарювання”через ТОВ “Геомакс”“по мінімальній ціні 30-50 гривень за тонну в рамках договорів поставки під виглядом «нефракційного відсіву».Упродовж 2021 року ТОВ «Геомакс» закупило в ПрАТ «Полтавський гірничо-збагачувальний комбінат» більше 966 тисяч тонн відходів. Потім  продавало їх під виглядом щебеню по різній ціні за тонну іншим компаніям.“Отримані внаслідок реалізації кошти були виведені з обігу, розподілені та привласнені між учасниками протиправної схеми”.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(кварцити).</w:t>
      </w:r>
    </w:p>
    <w:p>
      <w:pPr>
        <w:pStyle w:val="Heading1"/>
      </w:pPr>
      <w:r>
        <w:t>Третій день співбесід на посаду директора НАБУ: російські паспорти родичів кандидата та сумнівне походження готівки</w:t>
      </w:r>
    </w:p>
    <w:p>
      <w:r>
        <w:t>Date: 23/02/23</w:t>
      </w:r>
    </w:p>
    <w:p>
      <w:r>
        <w:t>Link: https://antac.org.ua/news/tretiy-den-spivbesid-na-posadu-dyrektora-nabu-rosiyski-pasporty-rodychiv-kandydata-ta-sumnivne-pokhodzhennia-hotivky/</w:t>
      </w:r>
    </w:p>
    <w:p>
      <w:r>
        <w:t>Author: No Author</w:t>
      </w:r>
    </w:p>
    <w:p>
      <w:r>
        <w:t>Short Text: Комісія з обрання директора НАБУ продовжує відсіювати недоброчесних кандидатів. У третій день співбесіди пройшли кандидати, більшість з яких – працівники НАБУ: 1.Сергій Наумюк, керівник Четвертого підрозділу детективів головного підрозділу НАБУ.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Другий день співбесід на посаду директора НАБУ: звʼязки кандидата з Банковою та проблеми у деклараціях</w:t>
      </w:r>
    </w:p>
    <w:p>
      <w:r>
        <w:t>Date: 22/02/23</w:t>
      </w:r>
    </w:p>
    <w:p>
      <w:r>
        <w:t>Link: https://antac.org.ua/news/druhyy-den-spivbesid-na-posadu-dyrektora-nabu-politychni-zv-iazky-kandydativ-ta-problemy-u-deklaratsiiakh/</w:t>
      </w:r>
    </w:p>
    <w:p>
      <w:r>
        <w:t>Author: No Author</w:t>
      </w:r>
    </w:p>
    <w:p>
      <w:r>
        <w:t>Short Text: Особливість другого дня співбесід щодо доброчесності на посаду директора НАБУ – одразу кілька кандидатів із сумнівними політичними звʼязками. Водночас, як і у перший день співбесід, не всі кандидати змогли пояснити наявність (або відсутність) певних активів у своїх декларація. Як і у перший день співбесід, комісія заслухала чотирьох кандидатів: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Директору фірми, яка видобуває граніт на Вінниччині, загрожує до 8 років позбавлення волі</w:t>
      </w:r>
    </w:p>
    <w:p>
      <w:r>
        <w:t>Date: 22/02/23</w:t>
      </w:r>
    </w:p>
    <w:p>
      <w:r>
        <w:t>Link: https://antac.org.ua/news/dyrektoru-firmy-iaka-vydobuvaie-hranit-na-vinnychchyni-zahrozhuie-do-8-rokiv-pozbavlennia-voli/</w:t>
      </w:r>
    </w:p>
    <w:p>
      <w:r>
        <w:t>Author: No Author</w:t>
      </w:r>
    </w:p>
    <w:p>
      <w:r>
        <w:t>Short Text: Запобіжний захід у вигляді цілодобового домашнього арешту строком до 31 березня 2023 року застосували до директора ТОВ “Будматеріали”. Про це Центру протидії корупції стало відомо зухвалиВінницького міського суду Вінницької області від 07 лютого 2023 року. За даними сайту Судова влада, йдеться про Анатолія Бондарчука. Компанія ТОВ “Будматеріали”, відповідно до даних системи Youcontrol, має діючий спецдозвіл №3792 на користування надрами Жорняківського (Шумилівського 1) родовища у Вінницькій області і видобуває там граніт. Також в судових документахзгадується, що компанія оплачувала вибухові роботи на Маньківському гранітному кар’єрі у Вінницькій області. За версією досудового слідства, Державна служба геології та надр України з 22.12.2018 року по 15.10.2019 року зупиняла  ТОВ “Будматеріали” дію спецдозволу. Тобто, компанія не мала права видобувати граніт. Але 15.04.2019 року “Будматеріали” підписали договір з ТОВ “Юнігран-Сервіс” на проведення вибухових робіт на Маньківському кар’єрі. В результаті компанія видобула 47 440 м3 граніту. Слідчі провели експертизу 15.09.2022 року. За її результатами,“територія Жорняківського (Шумилівське 1)… набула важких незворотних порушень і не може бути відновлена до початкового стану”.Загальний розмір відшкодування збитків експертиза визначила в 139,7 млн грн.</w:t>
      </w:r>
    </w:p>
    <w:p>
      <w:r>
        <w:t>Corruption Type: **Незаконний видобуток природних ресурсів**</w:t>
      </w:r>
    </w:p>
    <w:p>
      <w:r>
        <w:t>Message: компанія ТОВ "Будматеріали" видобувала граніт на родовищі без діючого спецдозволу, що призвело до важких незворотних порушень території. Крім того, компанія оплачувала вибухові роботи на кар'єрі, що також може відноситися до незаконного видобутку.</w:t>
      </w:r>
    </w:p>
    <w:p>
      <w:r>
        <w:t>Corruption Type: **Фіктивні контракти**</w:t>
      </w:r>
    </w:p>
    <w:p>
      <w:r>
        <w:t>Message: компанія укладала контракт на проведення вибухових робіт з ТОВ "Юнігран-Сервіс", що може вказувати на фіктивність угоди або незаконні угоди між сторонами.</w:t>
      </w:r>
    </w:p>
    <w:p>
      <w:r>
        <w:t>Corruption Type: **Хабарництво**</w:t>
      </w:r>
    </w:p>
    <w:p>
      <w:r>
        <w:t>Message: можливо, що директор ТОВ "Будматеріали" отримував хабарі або інші форми хабарництва для отримання дозволів чи укладання контрактів.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