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НАЗК перевіряє спосіб життя нардепа Герасимова після сюжету Bihus.Info</w:t>
      </w:r>
    </w:p>
    <w:p>
      <w:r>
        <w:t>Date: 2 Жовтня 2024</w:t>
      </w:r>
    </w:p>
    <w:p>
      <w:r>
        <w:t>Link: https://bihus.info/nazk-pereviryaye-sposib-zhyttya-nardepa-gerasymova-pislya-syuzhetu-bihus-info/</w:t>
      </w:r>
    </w:p>
    <w:p>
      <w:r>
        <w:t>Author: Not given</w:t>
      </w:r>
    </w:p>
    <w:p>
      <w:r>
        <w:t>Short Text: Національне агентство з питань запобігання корупції розпочало моніторинг способу життя народного депутата України Герасимова Артура Володимировича. Йдеться про користування елітним майном, яке важко пояснити офіційними доходами. Про початок моніторингу НАЗК повідомило у відповідь на звернення юристів проекту “Тисни” (Bihus.Info). Нагадаємо, нещодавно журналісти Bihus.Infoпоказали, що народний депутат Артур Герасимов різко збагатився після початку повномасштабного вторгнення. Так, влітку 2022 року дружина нардепа оформила на себе будинок у с. Плюти Київської області площею 381 кв. м, а також 30 соток землі під ним. Даний житловий будинок разом із земельною ділянкою, знаходяться на по суті приватному острові та за даними декларації Артура Герасимова коштували родині всього 2 930 000 грн (близько 100 тис. дол. США по курсу на той момент). Така ціна абсолютно не відповідає дійсності, адже згідно з ринковими цінами, вартість лише житлового будинку становить від 580 тис. дол. США до 1,7 млн дол. США. Очевидно, що задекларована вартістю даного котеджу є абсолютно нереальною і є заниженою в десятки разів. Після виходу сюжету юристи “Тисни” (Bihus.Info) звернулись до НАЗК із заявою про можливу невідповідність рівня життя нардепа наявним у нього та його родини статкам. Якщо інформація підтвердиться, то встановлення невідповідності рівня життя суб’єкта декларування задекларованим ним майну і доходам є підставою для здійснення повної перевірки його декларації. У разі виявлення за результатами моніторингу способу життя ознак корупційного правопорушення, НАЗК проінформує про них відповідні органи.</w:t>
      </w:r>
    </w:p>
    <w:p>
      <w:r>
        <w:t>Corruption Type: **Корупція в сфері оборони**</w:t>
      </w:r>
    </w:p>
    <w:p>
      <w:r>
        <w:t>Message: фіктивні тендери,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**Незаконна приватизація**</w:t>
      </w:r>
    </w:p>
    <w:p>
      <w:r>
        <w:t>Message: дерибан (або ж розкрадання)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Фантомні будинки і щедрі родичі-пенсіонери: кого після корупційного скандалу в Київському метро “забули” правоохоронці</w:t>
      </w:r>
    </w:p>
    <w:p>
      <w:r>
        <w:t>Date: 20 Лютого 2025</w:t>
      </w:r>
    </w:p>
    <w:p>
      <w:r>
        <w:t>Link: https://bihus.info/fantomni-budynky-i-shhedri-rodychi-pensionery-kogo-pislya-korupczijnogo-skandalu-v-kyyivskomu-metro-zabuly-pravoohoronczi/</w:t>
      </w:r>
    </w:p>
    <w:p>
      <w:r>
        <w:t>Author: Not given</w:t>
      </w:r>
    </w:p>
    <w:p>
      <w:r>
        <w:t>Short Text: Після корупційного скандалу в КП «Київський метрополітен» його директор Віктор Брагінський отримав підозру і втік з країни. Але в керівництво метро Брагінський встиг набрати низку наближених до нього люди, до декларацій котрих є не менше питань, аніж до статків колишнього начальника. Про це йдеться в новому розслідуванніBihus.Info. Посаду заступника директора КП при Брагінському у 2016-2024 займавДмитро Пеклун. Він мав дуже давні зв’язки із Брагінським: в нульових вони обидва працювали у структурах НАК «Нафтогаз», звідти Пеклун потрапив до вже приватного бізнесу Брагінського – став директором його фірми.  У жовтні 2024, в рамках справи щодо розтрати й присвоєння коштів метро, НАБУ провело низку обшуків. Один із них відбувся у будинку в Козині, в якому, за даними слідства, Пеклун проживав – попри те, що за документами цього будинку в принципі не існувало. Так, у 2020 році дружина Пеклуна купила на Козині 12 соток за явно заниженою ціною в 322 тисячі гривень. Попри те, що на ділянці вже був недобудований маєток, Пеклун цього в декларації не вказав. В подальші кілька років його добудували, але заступник Брагінського у жодній декларації так і не показав ні сам будинок, ні суму, яку вклали у будівництво. Також виявилося, що на 70-річну тещу Пеклуна оформлений MERCEDES-BENZ EQS 450 (2022 р.в.). Поточне місце перебування Пеклуна невідоме, а старі номери вимкнуті – вірогідно після того, як телефони забрали при обшуку восени. З переліку керівництва на сайті КП його також прибрали.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Поліція перевіряє ймовірну переплату за ремонт обстріляного росіянами гуртожитку після звернення юристів Bihus.Info</w:t>
      </w:r>
    </w:p>
    <w:p>
      <w:r>
        <w:t>Date: 18 Лютого 2025</w:t>
      </w:r>
    </w:p>
    <w:p>
      <w:r>
        <w:t>Link: https://bihus.info/policziya-pereviryaye-jmovirnu-pereplatu-za-remont-obstrilyanogo-rosiyanamy-gurtozhytku-pislya-zvernennya-yurystiv-bihus-info/</w:t>
      </w:r>
    </w:p>
    <w:p>
      <w:r>
        <w:t>Author: Not given</w:t>
      </w:r>
    </w:p>
    <w:p>
      <w:r>
        <w:t>Short Text: Юристи проєкту “Свої Люди” (Bihus.Info) спільно з журналістами редакції NGL.media добились відкриття кримінального провадження щодо ймовірної переплати на тендеріщонайменше на 1,7 млн грн. Про це повідомляють юристи проєкту “Свої Люди” (Bihus.Info) з посиланням на відповідь поліції та Витяг з Єдиного державного реєстру досудових розслідувань. Раніше журналісти NGL.mediaз’ясували,щоДержавний університет економіки і технологій у Кривому Розі підписавконтрактщодо капітального ремонту покрівлі одного з гуртожитків, раніше пошкодженого внаслідок російського обстрілу. Ця угода вартістю 6,39 млн грн мала стати першим бюджетним замовленням для місцевої підприємиці Ольги Рудої. Як свідчить проведений NGL.media аналіз кошторису, загальна вартість проекту завищена щонайменше на 1,7 млн грн. Після заяв юристів проєкту “Свої люди” Криворізька прокуратура внесла відомості до Єдиного реєстру досудових розслідувань за частиною 4 статті 191 Кримінального кодексу України –Привласнення, розтрата майна або заволодіння ним шляхом зловживання службовим становищем у великих розмірах чи в умовах воєнного стану. Розслідувати справу буде Криворізьке районне управління поліції ГУНП в Дніпропетровській області. Нагадаємо, звернутись за юридичною консультацією і з’ясувати, чи є в певному кейсі корупційне правопорушення, або отримати допомогу з подачею заяви про злочин, може кожен журналіст і активіст – через пошту[email protected].</w:t>
      </w:r>
    </w:p>
    <w:p>
      <w:r>
        <w:t>Corruption Type: **Зловживання в державних закупівлях**</w:t>
      </w:r>
    </w:p>
    <w:p>
      <w:r>
        <w:t>Message: завищення цін при держзакупівлі.</w:t>
      </w:r>
    </w:p>
    <w:p>
      <w:pPr>
        <w:pStyle w:val="Heading1"/>
      </w:pPr>
      <w:r>
        <w:t>Поліція перевіряє тендер із ймовірною підробкою документів – після звернення юристів Bihus.Info</w:t>
      </w:r>
    </w:p>
    <w:p>
      <w:r>
        <w:t>Date: 18 Лютого 2025</w:t>
      </w:r>
    </w:p>
    <w:p>
      <w:r>
        <w:t>Link: https://bihus.info/policziya-pereviryaye-tender-iz-jmovirnoyu-pidrobkoyu-dokumentiv-pislya-zvernennya-yurystiv-bihus-info/</w:t>
      </w:r>
    </w:p>
    <w:p>
      <w:r>
        <w:t>Author: Not given</w:t>
      </w:r>
    </w:p>
    <w:p>
      <w:r>
        <w:t>Short Text: Юристи проєкту “Свої Люди” (Bihus.Info) спільно з журналістами редакції NGL.media добились відкриття кримінального провадження щодо можливого підроблення офіційних документів на тендері Ужгородського ліцею №12. Як з’ясували журналісти, посадовці затвердили тендер із учасницею, яка не могла брати участь у відкритих торгах. Про це повідомляють юристи проєкту “Свої Люди” (Bihus.Info) з посиланням на відповідь поліції та Витяг з Єдиного державного реєстру досудових розслідувань. Раніше журналісти NGL.mediaз’ясували, що ужгородська підприємиця Наталія Павленко підписалаконтрактна організацію послуг харчування для місцевого ліцею. При цьому замовник проігнорував рішення АМКУ,  який 30 серпня 2024 року визнав ФОП Павленко Наталію Василівну винною у тендерній змові таоштрафувавїї на 272 тис. грн. Окрім фінансових санкцій, їй також заборонили 3 роки отримувати підряди на конкурентних торгах. Після заяв юристів проєкту “Свої люди” Ужгородське районне управління поліції внесло відомості до Єдиного реєстру досудових розслідувань за частиною 1 статті 358 Кримінального кодексу України – Підроблення документів, печаток, штампів та бланків, збут чи використання підроблених документів, печаток, штампів. Розслідувати справу буде Ужгородське районне управління поліції ГУНП в Закарпатській області.</w:t>
      </w:r>
    </w:p>
    <w:p>
      <w:r>
        <w:t>Corruption Type: **Зловживання в державних закупівлях**</w:t>
      </w:r>
    </w:p>
    <w:p>
      <w:r>
        <w:t>Message: Тендерні змови, фіктивні тендери, незаконне участь у торгах, зловживання при закупівлях.</w:t>
      </w:r>
    </w:p>
    <w:p>
      <w:r>
        <w:t>Corruption Type: **Розкрадання державного майна**</w:t>
      </w:r>
    </w:p>
    <w:p>
      <w:r>
        <w:t>Message: Незаконна приватизація, маніпуляції при оцінці майна, заниження вартості об'єктів.</w:t>
      </w:r>
    </w:p>
    <w:p>
      <w:r>
        <w:t>Corruption Type: **Корупція в правоохоронних органах**</w:t>
      </w:r>
    </w:p>
    <w:p>
      <w:r>
        <w:t>Message: Фальсифікація справ, хабарі, корупція в поліції.</w:t>
      </w:r>
    </w:p>
    <w:p>
      <w:pPr>
        <w:pStyle w:val="Heading1"/>
      </w:pPr>
      <w:r>
        <w:t>Школа розслідувань для ветеранів/ок 2.0 від Bihus.Info: готові вчитись робити топові розслідування?</w:t>
      </w:r>
    </w:p>
    <w:p>
      <w:r>
        <w:t>Date: 17 Лютого 2025</w:t>
      </w:r>
    </w:p>
    <w:p>
      <w:r>
        <w:t>Link: https://bihus.info/shkola-rozsliduvan-dlya-veteraniv-ok-2-0-vid-bihus-info-gotovi-vchytys-robyty-topovi-rozsliduvannya/</w:t>
      </w:r>
    </w:p>
    <w:p>
      <w:r>
        <w:t>Author: Not given</w:t>
      </w:r>
    </w:p>
    <w:p>
      <w:r>
        <w:t>Short Text: Борців з корупцією стане більше. Бо вже скоро ми знову зберемось разом, щоб вчитися OSINT-у та контролю місцевої влади, особливо в питаннях закупівель та відбудови. Наші випускники вже проводять розслідування, домагаються перевірок і проваджень щодо фігурантів. А хтось навіть встиг попрацювати в редакції Bihus.Info. Що в програмі? Вступний ознайомчий вебінар і 3 офлайн тренінги по 3 дні: 20-22.03, 03-05.04, 17-19.04 з журналістами Bihus.Info, The Kyiv Independent, Суспільне та іншими. А найкращі студенти зможуть отримати фінансову підтримку для проведення розслідувань, супровід ментора та юридичний супровід.</w:t>
      </w:r>
    </w:p>
    <w:p>
      <w:r>
        <w:t>Corruption Type: **Зловживання в державних закупівлях**</w:t>
      </w:r>
    </w:p>
    <w:p>
      <w:r>
        <w:t>Message: згадано "закупівлі", "тендери", "фігуранти", "проваджень щодо фігурантів", що може вказувати на можливість тендерних махінацій, відкатів, зловживань при закупівлях.</w:t>
      </w:r>
    </w:p>
    <w:p>
      <w:r>
        <w:t>Corruption Type: **Корупція в судах**</w:t>
      </w:r>
    </w:p>
    <w:p>
      <w:r>
        <w:t>Message: згадано "розслідування", "проводять розслідування", що може вказувати на можливість впливу на судові рішення, зловживань суддівськими повноваженнями.</w:t>
      </w:r>
    </w:p>
    <w:p>
      <w:r>
        <w:t>Corruption Type: **Корупція в журналістиці**</w:t>
      </w:r>
    </w:p>
    <w:p>
      <w:r>
        <w:t>Message: згадано "редакція Bihus.Info", "вебінар", "тренінги з журналістами", що може вказувати на можливість лобіювання інтересів, корупції через медіа.</w:t>
      </w:r>
    </w:p>
    <w:p>
      <w:pPr>
        <w:pStyle w:val="Heading1"/>
      </w:pPr>
      <w:r>
        <w:t>НАЗК перевіряє спосіб життя судді Жукова після сюжету Bihus.Info</w:t>
      </w:r>
    </w:p>
    <w:p>
      <w:r>
        <w:t>Date: 10 Лютого 2025</w:t>
      </w:r>
    </w:p>
    <w:p>
      <w:r>
        <w:t>Link: https://bihus.info/nazk-pereviryaye-sposib-zhyttya-suddi-zhukova-pislya-syuzhetu-bihus-info/</w:t>
      </w:r>
    </w:p>
    <w:p>
      <w:r>
        <w:t>Author: Not given</w:t>
      </w:r>
    </w:p>
    <w:p>
      <w:r>
        <w:t>Short Text: Національне агентство з питань запобігання корупції розпочало моніторинг способу життя судді Касаційного господарського суду у складі Верховного Суду Сергія Жукова. Підставою для початку моніторингу стало користування майном, записаним на близьких до Жукова людей, вартість якого не відповідає їх офіційним доходам. Про початок моніторингу НАЗК повідомило у відповідь на звернення юристів проекту “Тисни” (Bihus.Info). Нагадаємо, нещодавно журналісти Bihus.Infoрозповіли, що родина судді Касаційного Верховного суду Сергія Жукова живе в маєтку під Києвом, що розташований на 4 гектарах. На території окрім будинків є ще озера, виноградники та винний погріб. Орієнтовна вартість нерухомості може сягати 1 млн доларів США. В декларації судді усього цього немає. Жуков пояснює, що заїхав туди влітку минулого року і орендував лише будинок, а до решти території жодного стосунку немає. На самого Жукова там і справді нічого не записане – все це офіційно належить близьким до нього людям. Зокрема, один з будинків у листопаді купив син судді Станіслав. До того маєток був записаний Дмитра Жорніченка – давнього товариша Жукова, на якого він переписав частину свого юридичний бізнес, коли отримав посаду в суді. Після виходусюжету юристи “Тисни” (Bihus.Info) звернулись до НАЗК із заявою про можливу невідповідність рівня життя судді наявним у нього та його родини статкам.</w:t>
      </w:r>
    </w:p>
    <w:p>
      <w:r>
        <w:t>Corruption Type: **Незаконна приватизація**</w:t>
      </w:r>
    </w:p>
    <w:p>
      <w:r>
        <w:t>Message: родина судді Касаційного Верховного суду Сергія Жукова живе в маєтку під Києвом, вартість якого може сягати 1 млн доларів США, проте це майно не вказане в декларації судді.</w:t>
      </w:r>
    </w:p>
    <w:p>
      <w:r>
        <w:t>Corruption Type: **Зловживання в державних закупівлях**</w:t>
      </w:r>
    </w:p>
    <w:p>
      <w:r>
        <w:t>Message: можливі зловживання при закупівлі будівельних матеріалів для маєтку, який вказаний у тексті.</w:t>
      </w:r>
    </w:p>
    <w:p>
      <w:r>
        <w:t>Corruption Type: **Антимонопольний комітет України (АМКУ) та перерозподіл ринків**</w:t>
      </w:r>
    </w:p>
    <w:p>
      <w:r>
        <w:t>Message: можливе вплив на АМКУ чи інші органи для легалізації рішень щодо майна судді.</w:t>
      </w:r>
    </w:p>
    <w:p>
      <w:r>
        <w:t>Corruption Type: **Корупція в судах**</w:t>
      </w:r>
    </w:p>
    <w:p>
      <w:r>
        <w:t>Message: можливе зловживання суддівськими повноваженнями для легалізації нелегально набутого майна чи приховування фактів про майно.</w:t>
      </w:r>
    </w:p>
    <w:p>
      <w:pPr>
        <w:pStyle w:val="Heading1"/>
      </w:pPr>
      <w:r>
        <w:t>Підряди на масштабну відбудову Бородянки віддали компаніям з оточення ексмера Ірпеня та нового очільника податкової</w:t>
      </w:r>
    </w:p>
    <w:p>
      <w:r>
        <w:t>Date: 24 Січня 2025</w:t>
      </w:r>
    </w:p>
    <w:p>
      <w:r>
        <w:t>Link: https://bihus.info/pidryady-na-masshtabnu-vidbudovu-borodyanky-viddaly-kompaniyam-z-otochennya-eksmera-irpenya-ta-novogo-ochilnyka-podatkovoyi/</w:t>
      </w:r>
    </w:p>
    <w:p>
      <w:r>
        <w:t>Author: Not given</w:t>
      </w:r>
    </w:p>
    <w:p>
      <w:r>
        <w:t xml:space="preserve">Short Text: Значну частку великого, півторамільярдного державного замовлення на відбудову Бородянки, віддали компаніям, що привели журналістів до оточення ексмера Ірпеня Володимира Карплюка та нового очільника податкової служби, а донедавна голови КОДА Руслана Кравченка. Про це йдеться у розслідуванні Bihus.Info. Наприкінці 2024-го Київська обласна державна адміністрація провела низку великих тендерів на відбудову Бородянки. Селище, що сильно постраждало під час російської окупації, будуть відновлювати за експериментальним проектом і станом на зараз вже обрали підрядників на роботи на 1,5 млрд грн. Перемогу в тендері на роботи на дуже постраждалому від російських атак об’єкті – багатоповерхівці на Центральній, 429 – отримала “Інвестиційно-будівельна компанія “Білд Лайф”. Це велике замовлення – на 370 мільйонів гривень. Одним із власників “Білд Лайфу” є Володимир П’ятенко, який раніше очолював партію “Нові обличчя” в одному з містечок Київської області. Це політична сила скандального колишнього мера Ірпеня Володимира Карплюка. Вже в іншій ТОВці бізнес-партнером П’ятенка є Максим Плешко – ексдепутат Ірпінської міської ради і очільник все тих самих “Нових облич” в Ірпені.  </w:t>
      </w:r>
    </w:p>
    <w:p>
      <w:r>
        <w:t>Corruption Type: **Корупція в сфері державних закупівель**</w:t>
      </w:r>
    </w:p>
    <w:p>
      <w:r>
        <w:t>Message: фіктивні тендери на відбудову Бородянки, віддача значної частки державного замовлення компаніям, пов'язаним з ексмером Ірпеня та новим очільником податкової служби.</w:t>
      </w:r>
    </w:p>
    <w:p>
      <w:r>
        <w:t>Corruption Type: **Незаконна приватизація**</w:t>
      </w:r>
    </w:p>
    <w:p>
      <w:r>
        <w:t>Message: участь партії "Нові обличчя" в отриманні великого замовлення на відновлення об'єктів у Бородянці, яка пов'язана з колишнім мером Ірпеня та ексдепутатом Ірпінської міської ради.</w:t>
      </w:r>
    </w:p>
    <w:p>
      <w:r>
        <w:t>Corruption Type: **Корупція в будівництві**</w:t>
      </w:r>
    </w:p>
    <w:p>
      <w:r>
        <w:t>Message: виграш "Інвестиційно-будівельної компанії "Білд Лайф" у тендері на відновлення багатоповерхівки на Центральній, 429, яка також пов'язана з політичною силою колишнього мера Ірпеня.</w:t>
      </w:r>
    </w:p>
    <w:p>
      <w:pPr>
        <w:pStyle w:val="Heading1"/>
      </w:pPr>
      <w:r>
        <w:t>Начальник Головного сервісного центру звільняється – разом з ним іще 8 фігурантів розслідування Bihus.Info</w:t>
      </w:r>
    </w:p>
    <w:p>
      <w:r>
        <w:t>Date: 22 Січня 2025</w:t>
      </w:r>
    </w:p>
    <w:p>
      <w:r>
        <w:t>Link: https://bihus.info/nachalnyk-golovnogo-servisnogo-czentru-zvilnyayetsya-razom-z-nym-ishhe-7-figurantiv-rozsliduvannya-bihus-info/</w:t>
      </w:r>
    </w:p>
    <w:p>
      <w:r>
        <w:t>Author: Not given</w:t>
      </w:r>
    </w:p>
    <w:p>
      <w:r>
        <w:t xml:space="preserve">Short Text: Начальник Головного сервісного центру МВС Микола Рудик подав декларацію перед звільненням, разом з ним ще 8 співробітників столичного ТСЦ 8041. Про це з посиланням на Єдиний державний реєстр декларацій повідомляє Bihus.Info. Рудик подавдеклараціюпри звільненні – 3 січня. Інформації про те, хто очолить ГСЦ замість Рудика – поки не оприлюднено. Більше того, навіть інформацію про звільнення самого Рудика ні МВС, ні ГСЦ поки ніяк не висвітлювали і не  коментували. Рудик очолював ГСЦ із 2022 року, у грудні 2024 став одним із фігурантіввеликого розслідуванняBihus.Info про корупцію та неефективну роботу Сервісних Центрів.  Саме під керівництвом Рудика була розпочата реформа теоретичних і практичних іспитів на отримання посвідчення водія. Очільник ГСЦ обіцяв прозорі та чесні іспити, зокрема запровадження відеоконтролю в комп’ютерних класах та в автівках під час екзаменів, можливість витребувати відео й оскаржити дії екзаменатора, а ще – сервіс електронного запису на сам іспит через е-чергу. Все це мало зробити обслуговування в СЦ швидшим, зручнішим і прозорішим для громадян, зокрема вирішити проблему довгих фізичних черг за талоном на іспит, а також торгівлю ними. </w:t>
      </w:r>
    </w:p>
    <w:p>
      <w:r>
        <w:t>Corruption Type: **Корупція в сфері оборони**</w:t>
      </w:r>
    </w:p>
    <w:p>
      <w:r>
        <w:t>Message: фігуранти великого розслідування Bihus.Info про корупцію та неефективну роботу Сервісних Центрів можуть бути пов'язані з корупцією в закупівлях для ЗСУ або неякісною технікою для ЗСУ.</w:t>
      </w:r>
    </w:p>
    <w:p>
      <w:r>
        <w:t>Corruption Type: **Зловживання в державних закупівлях**</w:t>
      </w:r>
    </w:p>
    <w:p>
      <w:r>
        <w:t>Message: можливість тендерних махінацій або зловживання при закупівлях у зв'язку з реформою теоретичних і практичних іспитів на отримання посвідчення водія.</w:t>
      </w:r>
    </w:p>
    <w:p>
      <w:r>
        <w:t>Corruption Type: **Корупція в правоохоронних органах**</w:t>
      </w:r>
    </w:p>
    <w:p>
      <w:r>
        <w:t>Message: можливість фальсифікації справ або корупції в ДБР у зв'язку з розслідуванням Bihus.Info.</w:t>
      </w:r>
    </w:p>
    <w:p>
      <w:pPr>
        <w:pStyle w:val="Heading1"/>
      </w:pPr>
      <w:r>
        <w:t>Яхту фігуранта розслідування Bihus.Info за близько 5,5 млн євро арештували в Італії</w:t>
      </w:r>
    </w:p>
    <w:p>
      <w:r>
        <w:t>Date: 17 Січня 2025</w:t>
      </w:r>
    </w:p>
    <w:p>
      <w:r>
        <w:t>Link: https://bihus.info/yahtu-figuranta-rozsliduvannya-bihus-info-za-blyzko-55-mln-yevro-areshtuvaly-v-italiyi/</w:t>
      </w:r>
    </w:p>
    <w:p>
      <w:r>
        <w:t>Author: Not given</w:t>
      </w:r>
    </w:p>
    <w:p>
      <w:r>
        <w:t>Short Text: Слідча група у складі детективів НАБУ, прокурорів САП та представників правоохоронних органів Франції, за участі правоохоронних органів Італії, виявила і арештувала яхту одного з фігурантів розслідування Bihus.Info про Фонд державного майна України. Про це повідомляє НАБУ на своємусайті. Йдеться про яхту вартістю 5,5 млн євро, яка належить компанії Андрія Гмиріна – співорганізатора однієї з найбільших афер в Україні на 10 мільярдів, яку провернули у Фонді держмайна за часів Дмитра Сенниченка. Нагадаємо, нещодавно журналісти Bihus.Infoз’ясували, що більшість підозрюваних у цій справі втекли закордон та “обросли” там дорогими активами. Зокрема, віллою у Франції, бізнесами у Дубаї, автопарком у Австрії. Дещо з цих активів детективи НАБУ у співпраці з правоохоронцями інших країн вже встигли арештувати. Згадану яхту у 2023 році придбала компанія GFB COMPANY LTD, повʼязана із Андрієм Гмиріним. “Вживаються заходи щодо встановлення іншого майна учасників злочинної організації, а також їх розшуку та екстрадиції”,</w:t>
      </w:r>
    </w:p>
    <w:p>
      <w:r>
        <w:t>Corruption Type: **Розкрадання державного майна**</w:t>
      </w:r>
    </w:p>
    <w:p>
      <w:r>
        <w:t>Message: зазначено, що більшість підозрюваних у справі втекли закордон та "обросли" там дорогими активами, такими як вілла у Франції, бізнеси у Дубаї, автопарк у Австрії. Детективи НАБУ встигли арештувати деякі з цих активів, зокрема яхту вартістю 5,5 млн євро.</w:t>
      </w:r>
    </w:p>
    <w:p>
      <w:r>
        <w:t>Corruption Type: **Незаконний видобуток природних ресурсів**</w:t>
      </w:r>
    </w:p>
    <w:p>
      <w:r>
        <w:t>Message: хоча конкретних деталей про незаконний видобуток не надано в тексті, згадується про співорганізатора афер на 10 мільярдів, який має яхту вартістю 5,5 млн євро. Це може свідчити про незаконний видобуток природних ресурсів або інші схеми, пов'язані з цією сферою.</w:t>
      </w:r>
    </w:p>
    <w:p>
      <w:r>
        <w:t>Corruption Type: **Зловживання в державних закупівлях**</w:t>
      </w:r>
    </w:p>
    <w:p>
      <w:r>
        <w:t>Message: зазначено, що учасники злочинної організації мають дорогі активи за кордоном, які вже арештовані. Це може свідчити про те, що ці активи були незаконно набуті через</w:t>
      </w:r>
    </w:p>
    <w:p>
      <w:pPr>
        <w:pStyle w:val="Heading1"/>
      </w:pPr>
      <w:r>
        <w:t>Газовики відписали 1,5 мільярда балерині із історії про дерибан в Київському метро</w:t>
      </w:r>
    </w:p>
    <w:p>
      <w:r>
        <w:t>Date: 13 Січня 2025</w:t>
      </w:r>
    </w:p>
    <w:p>
      <w:r>
        <w:t>Link: https://bihus.info/gazovyky-vidpysaly-15-milyarda-baleryni-iz-istoriyi-pro-deryban-v-kyyivskomu-metro/</w:t>
      </w:r>
    </w:p>
    <w:p>
      <w:r>
        <w:t>Author: Not given</w:t>
      </w:r>
    </w:p>
    <w:p>
      <w:r>
        <w:t>Short Text: Наприкінці 2024 року Оператор газотранспортної системи України уклав два контракти загальною вартістю 1,6 млрд грн на будівництво засекречених об’єктах із ТОВ “КБ “Теплоенергоавтоматика”. Минулого року ця фірма опинилася в епіцентрі корупційного скандалу через можливі розкрадання коштів КП “Київський метрополітен”. Про це йдеться в матеріалі Bihus.Info. ТОВ «Оператор ГТСУ» – це монопольна структура, яка забезпечує транспортування природного газу. Спочатку у жовтні Оператор підписав з ТОВ «КБ «ТЕА»контрактна будівництво газових турбінних установок для генерації електричної енергії – за 74,4 млн грн. Йдеться про монтаж газотурбінних установок MAN MGT-6000, такі установки використовують для децентралізації та розподілення потужностей з генерації електроенергії, зокрема як один із способів забезпечення живлення в умовах блекаутів. Де саме встановлюють обладнання – не розголошують, оскільки йдеться про об’єкти критичної інфраструктури. Цей підряд дістався ТОВ «КБ «ТЕА» взагалі без конкурсу – закон дозволяє робити це, якщо йдеться про підготовку до опалювального сезону. При цьому в договорі, оприлюдненому на PROZORRO, відсутній детальний кошторис: зазначені лише ціни на окремі етапи робіт – але не на матеріали й обладнання. Потім, наприкінці грудня, Операторуклав договірз ТОВ «КБ «ТЕА» на 1,43 млрд грн на реконструкцію компресорної станції (будівельні роботи та поточний ремонт). Локація також не розголошується. У тендері взяли участь лише два учасники – українське ТОВ «КБ «ТЕА» і турецький будівельний гігант ONUR. Серед вимог від замовника були такі, що цілком очевидно обмежували участь в торгах дрібних підрядників: річний оборот не менше 50% вартості контракту та наявність аналогічних контрактів вартістю не менше 7,5 млн дол за раз. Другу вимогу оскаржили й змусили видалити, але скаржник на тендер в результаті так і не прийшов. За словами журналіста, редактора проекту «Наші Гроші» Юрія Ніколова, перелік цін в договорі дає підстави говорити про закладений у контракт ризик переплати за деякі матеріали та обладнання. «В кошторисі, який оприлюднено, ціни – те що ми називаємо «різновекторні», – пояснює Ніколов. – Є ціни, які станом на зараз відповідають ринку – кабельна продукція, наприклад. Частково ціни на анкерні болти чи на профіль, у порівнянні з нинішніми ринковими, завищені десь на 20-30%. Це те, що гарантовано вище, ніж в магазині роздрібному. По цим двом позиціям відведено десь 15 млн грн – тобто можна казати, що там мільйони 3-4, скажімо так, “на помідорчики” шапочку закинули. Також буде цікаво подивитися ціни на багато інших будматеріалів і обладнання, які зараз записані в кошторисі дуже абстрактно або дуже рідкісне є для України. Наприклад кульові крани великого діаметру. Це рідкісна для нас історія і не вказано в кошторисі докладно – якої фірми чи ще щось. Тобто, що це означає невідомо – але на ці позиції відведено сотні мільйонів гривень».</w:t>
      </w:r>
    </w:p>
    <w:p>
      <w:r>
        <w:t>Corruption Type: **Зловживання в державних закупівлях**</w:t>
      </w:r>
    </w:p>
    <w:p>
      <w:r>
        <w:t>Message: вказано про фірму, яка уклала контракти з Оператором газотранспортної системи України на будівництво засекречених об’єктів та реконструкцію компресорної станції. Також зазначено, що у тендері взяли участь лише два учасники - українське ТОВ «КБ «ТЕА» і турецький будівельний гігант ONUR, що може свідчити про тендерні махінації та обмеження конкуренції.</w:t>
      </w:r>
    </w:p>
    <w:p>
      <w:r>
        <w:t>Corruption Type: **АРМА та державне рейдерство**</w:t>
      </w:r>
    </w:p>
    <w:p>
      <w:r>
        <w:t>Message: можливе виведення активів через укладення контрактів на великі суми без конкурсу та без детального кошторису, що може свідчити про заниження вартості активів.</w:t>
      </w:r>
    </w:p>
    <w:p>
      <w:pPr>
        <w:pStyle w:val="Heading1"/>
      </w:pPr>
      <w:r>
        <w:t>Судді і поліцейські масово приватизують службове житло, вигадуючи способи “приховати” власне</w:t>
      </w:r>
    </w:p>
    <w:p>
      <w:r>
        <w:t>Date: 26 Грудня 2024</w:t>
      </w:r>
    </w:p>
    <w:p>
      <w:r>
        <w:t>Link: https://bihus.info/suddi-i-policzejski-masovo-pryvatyzuyut-sluzhbove-zhytlo-vygaduyuchy-sposoby-pryhovaty-vlasne/</w:t>
      </w:r>
    </w:p>
    <w:p>
      <w:r>
        <w:t>Author: Not given</w:t>
      </w:r>
    </w:p>
    <w:p>
      <w:r>
        <w:t xml:space="preserve">Short Text: Ціла низка суддів та поліцейських протягом останніх років отримали і приватизували службові квартири в київських новобудовах, що були надані їм державою в користування. Частина з них перед цим “ховала” вже придбане раніше особисте житло, ймовірно щоб обгрунтувати потребу в службовому. Про це йдеться в розслідуванні Bihus.Info. Отримання службового житла в Україні цілою низкою посадовців – давня практика. Кімнати і квартири, надаються, наприклад, працівникам судів, СБУ, ГУР, поліцейським, рятувальникам, комунальникам, які потребують житла. Не менш давньою є практика, за якою з часом ці службові квартири нові мешканці приватизують (бували й випадки, коли посадовець отримував службове житло, приватизував його, продавав і ставав в чергу за наступним службовим). І попри те, що сама по собі і роздача, і приватизація службового житла є законними, цією можливістю дуже часто чомусь користуються не ті службовці, що справді цього потребують.  Так, наприклад, колишня суддя Шостого апеляційного адміністративного суду Людмила Губська у 2019 році отримала в користування трикімнатну службову квартиру в ЖК “Комфорт Таун”. Вартість такої нині – щонайменше 115 тисяч доларів. Вже у 2023 році вона її приватизувала і через декілька місяців звільнилась. </w:t>
      </w:r>
    </w:p>
    <w:p>
      <w:r>
        <w:t>Corruption Type: **Незаконна приватизація**</w:t>
      </w:r>
    </w:p>
    <w:p>
      <w:r>
        <w:t>Message: у розслідуванні згадується про отримання службової квартири, яку подальше приватизували посадовці, що може вказувати на незаконну приватизацію державного майна.</w:t>
      </w:r>
    </w:p>
    <w:p>
      <w:r>
        <w:t>Corruption Type: **Зловживання службовим становищем**</w:t>
      </w:r>
    </w:p>
    <w:p>
      <w:r>
        <w:t>Message: суддя отримала службову квартиру, яку приватизувала та продала, що може свідчити про зловживання службовим становищем для особистої вигоди.</w:t>
      </w:r>
    </w:p>
    <w:p>
      <w:pPr>
        <w:pStyle w:val="Heading1"/>
      </w:pPr>
      <w:r>
        <w:t>Екскерівник київського метро Віктор Брагінський оголошений у розшук – МВС</w:t>
      </w:r>
    </w:p>
    <w:p>
      <w:r>
        <w:t>Date: 24 Грудня 2024</w:t>
      </w:r>
    </w:p>
    <w:p>
      <w:r>
        <w:t>Link: https://bihus.info/ekskerivnyk-kyyivskogo-metro-viktor-braginskyj-ogoloshenyj-u-rozshuk-mvs/</w:t>
      </w:r>
    </w:p>
    <w:p>
      <w:r>
        <w:t>Author: Not given</w:t>
      </w:r>
    </w:p>
    <w:p>
      <w:r>
        <w:t>Short Text: Екскерівника комунального підприємства «Київський метрополітен» Віктора Брагінського оголосили в розшук.Про це йдеться насайтіМіністерства внутрішніх справ. Віктор Брагінський вказаний у базі розшуку МВС як особа, яка переховується від органів досудового розслідування. Датою зникнення ексчиновника вказано 20 червня 2024 року.Нагадаємо, напередодні стало відомо, що Брагінськийотримав підозруза колапс на синій гілці. На початку року журналісти Bihus.Infoз’ясували, що офіційно колишня дружина директора КП “Київський метрополітен” Віктора Брагінського, не маючи співмірних доходів, стала власницею активів вартістю в мільйон доларів, сам Брагінський декларує дивні грошові подарунки від рідні, а його мати придбала 2 дорогі квартири в Києві.Брагінський очолював метрополітен упродовж 10 років і в жодній зі своїх декларацій він не вказував не дуже колишню дружину. Ольга Брагінська, яка упродовж останніх років придбала квартиру на Печерську, дві земельні ділянки в Козині, Лексус і паркомісця, стверджує, що розлучилася з Віктором Брагінським понад 10 років тому. У письмовій відповіді “Київського метрополітену” також зазначено, що Брагінський розлучився в 2013 році. Разом з тим, виходячи зі свідчень співробітників самого “Київського метрополітену”, Брагінські досі живуть разом.В реєстраційних даних ФОП Ольги Брагінської була вказана електронна пошта головного юриста “Київського метрополітену” Володимира Бабенка. У телефонній розмові з Bihus.Info Бабенко підтвердив, що це він реєстрував ФОП для Ольги і що вона досі є співмешканкою Віктора Брагінського: “Мені просто відомо, що вони разом проживають. Ну на сьогоднішній день, ви ж знаєте, що спільне проживання, а одружені люди чи не одружені – я не знаю”.  Увечері після публікації розслідування Віталій Кличкозаявив, що Брагінський має бути відсторонений від виконання обовʼязків директора столичного метро, а фактами, оприлюдненими в розслідуванні, мають займатися відповідні правоохоронні органи. Вже наступного дня очільник метрополітенунаписавзаяву про звільнення.</w:t>
      </w:r>
    </w:p>
    <w:p>
      <w:r>
        <w:t>Corruption Type: **Незаконна приватизація**</w:t>
      </w:r>
    </w:p>
    <w:p>
      <w:r>
        <w:t>Message: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Нардеп Кісільов пересів на незадекларований Range Rover за 6,5 млн грн посеред скандалу з ймовірним незаконним збагаченням</w:t>
      </w:r>
    </w:p>
    <w:p>
      <w:r>
        <w:t>Date: 23 Грудня 2024</w:t>
      </w:r>
    </w:p>
    <w:p>
      <w:r>
        <w:t>Link: https://bihus.info/nardep-kisilov-peresiv-na-nezadeklarovanyj-range-rover-za-65-mln-grn-posered-skandalu-z-jmovirnym-nezakonnym-zbagachennyam/</w:t>
      </w:r>
    </w:p>
    <w:p>
      <w:r>
        <w:t>Author: Not given</w:t>
      </w:r>
    </w:p>
    <w:p>
      <w:r>
        <w:t xml:space="preserve">Short Text: Журналісти Bihus.Info зафіксували як нардеп Ігор Кісільов та його дружина регулярно користуються новим Range Rover 2023 року. Дороге авто відсутнє в декларації, але при цьому родина пересіла на нього прямо посеред скандалу з ймовірним незаконним збагаченням народного депутата, ознаки якого знайшли в НАЗК. Про це йдеться в розслідуванні Bihus.Info.  Нардеп раніше вже був фігурантом розслідування Bihus.Info. На початку року журналісти розповідали, що Ігор Кісільов, який обирався в парламент від нині забороненої “ОПЗЖ”, найімовірніше користується квартирою тещі в люксовому житловому комплексі “Diamond Hill” в центрі Києва. Вартість такої квартири площею 360 кв.м, у залежності від ремонту, зараз сягає від 2 до 5 мільйонів доларів. Журналісти Bihus.Info зафіксували як Mercedes, оформлений на дружину Кісільова, виїжджає зі закритої території цього ЖК. Цією автівкою користується сам нардеп. </w:t>
      </w:r>
    </w:p>
    <w:p>
      <w:r>
        <w:t>Corruption Type: **Незаконне збагачення народного депутата**</w:t>
      </w:r>
    </w:p>
    <w:p>
      <w:r>
        <w:t>Message: Ігор Кісільов та його дружина володіють новим Range Rover 2023 року, який не вказаний у декларації, та користуються квартирою в люксовому житловому комплексі "Diamond Hill" у центрі Києва.</w:t>
      </w:r>
    </w:p>
    <w:p>
      <w:r>
        <w:t>Corruption Type: **Фіктивна власність нардепа**</w:t>
      </w:r>
    </w:p>
    <w:p>
      <w:r>
        <w:t>Message: Mercedes, який оформлений на дружину Кісільова, виїжджає з закритої території житлового комплексу, але користується сам нардеп Ігор Кісільов.</w:t>
      </w:r>
    </w:p>
    <w:p>
      <w:pPr>
        <w:pStyle w:val="Heading1"/>
      </w:pPr>
      <w:r>
        <w:t>Підняття податків замість боротьби з тінню: як за роки Гетманцева у Раді найсіріші зони економіки ще більше потемніли</w:t>
      </w:r>
    </w:p>
    <w:p>
      <w:r>
        <w:t>Date: 23 Грудня 2024</w:t>
      </w:r>
    </w:p>
    <w:p>
      <w:r>
        <w:t>Link: https://bihus.info/pidnyattya-podatkiv-zamist-borotby-z-tinnyu-yak-za-roky-getmanczeva-u-radi-najsirishi-zony-ekonomiky-shhe-bilshe-potemnily/</w:t>
      </w:r>
    </w:p>
    <w:p>
      <w:r>
        <w:t>Author: Not given</w:t>
      </w:r>
    </w:p>
    <w:p>
      <w:r>
        <w:t>Short Text: У грудні набув чинності закон про підвищення податків. Нові зміни, за підрахунками голови податкового комітету Ради Данила Гетманцева, обіцяють принести бюджету близько 20 млрд грн цьогоріч і 140 млрд наступного року. Водночас держава втрачає близько 500 млрд грн щороку через тіньову економіку. Журналісти Bihus.Info проаналізували, чим небезпечна така ініцітива.  Закон про підвищення податків – однозначно важливе і необхідне рішення. Однак стратегія “збільшення податків для тих, хто і так їх платить” без зменшення тиску на легальний бізнес — це прямий шлях до тінізації економіки. Тобто мільярдних втрат для бюджету. Цьогоріч, за заявою голови податкового комітету Ради Данила Гетьманцева, держава втратила близько 500 млрд грн через тіньову економіку,ау деяких сферах її частка сягає 60-70 відсотків. Ці гроші планують зібрати лише з легального бізнесу, а тіньова економіка – залишається поза увагою. Як результат – “білий” бізнес все більше ховається в тінь, бо не може витримати податкового тиску. До прикладу,дослідники із CASE-Ukraine підрахували, що на контрабанді та сірому імпорту через український кордон у 2023-му наш бюджет втратив –від 120 до 160 мільярдів гривень. У 2020-му році втрати бюджету оцінювали вдвічі менше –від 70 до 120 мільярдів гривень.</w:t>
      </w:r>
    </w:p>
    <w:p>
      <w:r>
        <w:t>Corruption Type: **Контрабанда**</w:t>
      </w:r>
    </w:p>
    <w:p>
      <w:r>
        <w:t>Message: згадується контрабанда комплектуючих для ЗСУ та контрабанда через український кордон, що призводить до втрат бюджету.</w:t>
      </w:r>
    </w:p>
    <w:p>
      <w:r>
        <w:t>Corruption Type: **Незаконний видобуток природних ресурсів**</w:t>
      </w:r>
    </w:p>
    <w:p>
      <w:r>
        <w:t>Message: зазначено незаконний видобуток та контрабанда природних ресурсів, що також призводить до втрат бюджету.</w:t>
      </w:r>
    </w:p>
    <w:p>
      <w:pPr>
        <w:pStyle w:val="Heading1"/>
      </w:pPr>
      <w:r>
        <w:t>Фірми дружини товариша ексголови Закарпатської ОДА за безцінь отримали землі в прикордонній області</w:t>
      </w:r>
    </w:p>
    <w:p>
      <w:r>
        <w:t>Date: 23 Грудня 2024</w:t>
      </w:r>
    </w:p>
    <w:p>
      <w:r>
        <w:t>Link: https://bihus.info/firmy-druzhyny-tovarysha-eksgolovy-zakarpatskoyi-oda-za-bezczin-otrymaly-zemli-v-prykordonnij-oblasti/</w:t>
      </w:r>
    </w:p>
    <w:p>
      <w:r>
        <w:t>Author: Not given</w:t>
      </w:r>
    </w:p>
    <w:p>
      <w:r>
        <w:t xml:space="preserve">Short Text: До призначення у вересні на посаду заступника керівника Офісу президента Андрія Єрмака Віктор Микита три роки очолював Закарпатську обласну держадміністрацію (з грудня 2021-го). В цей період родина його давнього знайомого Павла Котика почала обростати активами на Закарпатті. Зокрема, йдеться про понад два десятки гектарів землі фактично на кордоні з Угорщиною. Про це йдеться у розслідуванні Bihus.Info. Віктор Микита У листопаді 2022-го київська компанія дружини Павла Котика Ларіни – “Лареал естейт”, з аукціону викупила приміщення непрацюючого “Батьовського комбінату хлібопродуктів”. Майже 10 тис. кв. метрів напівзруйнованого підприємства обійшлися їй в трохи більше 1,6 млн грн. Пізніше, на правах власника нерухомості, ця ж компанія отримала в довгострокову оренду 5,4 гектара землі під комбінатом, які на момент укладання угоди оцінили у 17 млн грн. Річна орендна плата за землю, згідно договору, 3%. У гривнях – це трохи більше 500 тис. </w:t>
      </w:r>
    </w:p>
    <w:p>
      <w:r>
        <w:t>Corruption Type: **Незаконна приватизація**</w:t>
      </w:r>
    </w:p>
    <w:p>
      <w:r>
        <w:t>Message: Павло Котик та його родина отримали значну кількість земельних активів поблизу кордону з Угорщиною через знайомства з заступником керівника Офісу президента.</w:t>
      </w:r>
    </w:p>
    <w:p>
      <w:r>
        <w:t>Corruption Type: **Зловживання в державних закупівлях**</w:t>
      </w:r>
    </w:p>
    <w:p>
      <w:r>
        <w:t>Message: Компанія дружини Павла Котика викупила приміщення непрацюючого комбінату за значно заниженою ціною на аукціоні, а потім отримала в довгострокову оренду земельну ділянку під цим комбінатом за завищеною ціною.</w:t>
      </w:r>
    </w:p>
    <w:p>
      <w:pPr>
        <w:pStyle w:val="Heading1"/>
      </w:pPr>
      <w:r>
        <w:t>Київрада розірвала договору оренди з компанією, якій таємно віддала землю, після сюжету Bihus.Info</w:t>
      </w:r>
    </w:p>
    <w:p>
      <w:r>
        <w:t>Date: 16 Грудня 2024</w:t>
      </w:r>
    </w:p>
    <w:p>
      <w:r>
        <w:t>Link: https://bihus.info/kyyivrada-rozirvala-dogovoru-orendy-z-kompaniyeyu-yakij-tayemno-viddala-zemlyu-pislya-syuzhetu-bihus-info/</w:t>
      </w:r>
    </w:p>
    <w:p>
      <w:r>
        <w:t>Author: Not given</w:t>
      </w:r>
    </w:p>
    <w:p>
      <w:r>
        <w:t>Short Text: Оренду ділянки на Голосіївській, яку непомітно для самих депутатів передали компанії з оточення братів Супруненків, розірвали. Окрім того, скасували й рішення, яким погодили тимчасове користування землею. За це у четвер, 12 грудня,проголосувалидепутати Київради. Це відбулося після публікації розслідування Bihus.Info про те, що Київрада віддала пів гектара землі на Голосіївській компанії «Менаполіс», пов’язаній із київськими братами-бізнесменами Супруненками. Ухвалили це через зміни, непомітно внесені до рішення, яке стосувалося зовсім іншої ділянки в Подільському районі міста. Нагадуємо, мова йде про ділянку на Голосіївській, 13д, яка дісталася «Менаполісу» за так званою туалетною схемою. Компанія була власником самобудів, які розміщувалися на ділянці, і, відповідно, отримала першочергове право оренди, попри те, що споруди, згідно з матеріалами кримінального провадження, з’явилися без дозволу і значно пізніше, аніж були внесені у реєстр. Вперше проєкт рішення розглядався депутатами у 2021-му. Тоді через невдоволення мешканців сусідніх ЖК до нього було внесено зміни про підписання меморандуму з тими ж таки жителями житлового комплексу. Однак, попри відсутність угоди про взаєморозуміння, у 2024 році земельну ділянку все ж віддали. Рішенням щодо землі на Подолі, погодили й оренду ділянки на Голосіївській. Ініціатором змін став секретар Київської міської ради та заступник мера Володимир Бондаренко. Сюжет журналістів вийшов вранці 29 листопада. Вже за декілька годин секретар Київської міської ради Володимир Бондаренко повідомив на  Facebook про ініціювання за дорученням мера розірвання оренди через порушення умов договору. 12 грудня у порядку денному засідання з’явився такий же проєкт рішення, першим співавтором якого став Бондаренко.</w:t>
      </w:r>
    </w:p>
    <w:p>
      <w:r>
        <w:t>Corruption Type: **Незаконна приватизація**</w:t>
      </w:r>
    </w:p>
    <w:p>
      <w:r>
        <w:t>Message: передача ділянки на Голосіївській компанії "Менаполіс" без дотримання процедур і порушенням умов договору.</w:t>
      </w:r>
    </w:p>
    <w:p>
      <w:r>
        <w:t>Corruption Type: **Зловживання владою**</w:t>
      </w:r>
    </w:p>
    <w:p>
      <w:r>
        <w:t>Message: внесення непомітних змін до рішення щодо оренди земельної ділянки на Голосіївській, що сприяло передачі її компанії "Менаполіс" без належного контролю та відповідної процедури.</w:t>
      </w:r>
    </w:p>
    <w:p>
      <w:r>
        <w:t>Corruption Type: **Корупція в місцевому самоврядуванні**</w:t>
      </w:r>
    </w:p>
    <w:p>
      <w:r>
        <w:t>Message: ухвалення рішення про оренду земельної ділянки на Голосіївській компанії "Менаполіс" після публікації розслідування Bihus.Info, що свідчить про можливий вплив зовнішніх факторів на рішення депутатів Київради.</w:t>
      </w:r>
    </w:p>
    <w:p>
      <w:pPr>
        <w:pStyle w:val="Heading1"/>
      </w:pPr>
      <w:r>
        <w:t>НАЗК почало перевірку способу життя кількох посадовців СЦ після розслідування про схеми з талонами</w:t>
      </w:r>
    </w:p>
    <w:p>
      <w:r>
        <w:t>Date: 7 Грудня 2024</w:t>
      </w:r>
    </w:p>
    <w:p>
      <w:r>
        <w:t>Link: https://bihus.info/nazk-pochalo-perevirku-sposobu-zhyttya-kilkoh-posadovcziv-scz-pislya-rozsliduvannya-pro-shemy-z-talonamy/</w:t>
      </w:r>
    </w:p>
    <w:p>
      <w:r>
        <w:t>Author: Not given</w:t>
      </w:r>
    </w:p>
    <w:p>
      <w:r>
        <w:t xml:space="preserve">Short Text: НАЗК почало перевірку способу життя кількох посадовців СЦ, які фігурують у матеріалі про схеми з талонами. Стосовно інших «героїв» сюжетутриваєаналіз інформації. Нагадаємо, у грудні Bihus.Info розповіли про найбільший в Україні сервісний центр МВС у Києві. А саме про схеми з талонами на практичний іспит з водіння. Поки кияни ночують під сервісним центром у спробах взяти талон, самі працівники катаються на люксових авто. Частини з них немає у декларації. </w:t>
      </w:r>
    </w:p>
    <w:p>
      <w:r>
        <w:t>Corruption Type: **Схеми з талонами на практичний іспит з водіння**</w:t>
      </w:r>
    </w:p>
    <w:p>
      <w:r>
        <w:t>Message: ця схема може бути класифікована як **зловживання в державних закупівлях**, зокрема як завищення цін при держзакупівлі.</w:t>
      </w:r>
    </w:p>
    <w:p>
      <w:r>
        <w:t>Corruption Type: **Працівники катаються на люксових авто, частини з них немає у декларації**</w:t>
      </w:r>
    </w:p>
    <w:p>
      <w:r>
        <w:t>Message: ця схема може бути класифікована як **зловживання при розподілі земельних ресурсів**, зокрема як виведення сільгоспземель під забудову.</w:t>
      </w:r>
    </w:p>
    <w:p>
      <w:pPr>
        <w:pStyle w:val="Heading1"/>
      </w:pPr>
      <w:r>
        <w:t>Фігуранта розслідувань Bihus.Info суддю Ємельянова відправили під варту</w:t>
      </w:r>
    </w:p>
    <w:p>
      <w:r>
        <w:t>Date: 4 Грудня 2024</w:t>
      </w:r>
    </w:p>
    <w:p>
      <w:r>
        <w:t>Link: https://bihus.info/figuranta-rozsliduvan-bihus-info-suddyu-yemelyanova-vidpravyly-pid-vartu/</w:t>
      </w:r>
    </w:p>
    <w:p>
      <w:r>
        <w:t>Author: Not given</w:t>
      </w:r>
    </w:p>
    <w:p>
      <w:r>
        <w:t>Short Text: Суд відправив під варту ексзаступника голови Вищого господарського суду України, якого підозрюють у тому, що він разом з іншими суддями побудував «бізнес» на судових рішеннях. Йдеться про давнього фігуранта розслідувань Bihus.Info Артура Ємельянова. Про це повідомили у Державному бюро розслідувань. За даними ДБР, Ємельянов входив до злочинної організації, що складалася здебільшого з суддів, адвокатів та інших працівників суду. Група ухвалювала “потрібні” рішення за хабарі. Слідство підозрює, що в той час було фактично неможливо ухвалити якісь рішення без хабарів. Організатор «бізнесу» – теж колишній високопосадовець Вищого господарського суду України – незаконно втручався у розподіл справ та віддавав їх на розгляд виключно «своїм» суддям, які виконували «побажання замовників». Нагадаємо, ще у 2018 році Bihus.Infoвикрилитаємний офіс судді, куди до нього приїжджали інші фігуранти кримінальних проваджень. Про це ідеться в сюжеті Марини Ансіфорової “Штаб-квартира судді Артура”. За участь у злочинній організації, а також за хабар Ємельянову загрожує до 12 років увʼязнення.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Bihus.Info показали провальну роботу і незадекларовані статки співробітників Сервісного центру МВС</w:t>
      </w:r>
    </w:p>
    <w:p>
      <w:r>
        <w:t>Date: 4 Грудня 2024</w:t>
      </w:r>
    </w:p>
    <w:p>
      <w:r>
        <w:t>Link: https://bihus.info/bihus-info-pokazalo-provalnu-robotu-i-nezadeklarovani-statky-spivrobitnykiv-servisnogo-czentru-mvs/</w:t>
      </w:r>
    </w:p>
    <w:p>
      <w:r>
        <w:t>Author: Not given</w:t>
      </w:r>
    </w:p>
    <w:p>
      <w:r>
        <w:t xml:space="preserve">Short Text: Сервісні центри МВС працюють неефективно і не можуть впоратися із обслуговуванням громадян: люди ночують під СЦ в черзі за талонами на практичний іспит, за електронним талоном доводиться полювати цілодобово через некоректну роботу системи, а хакери й “бігунки” продовжують їх продавати за гроші. Тим часом співробітники СЦ їздять на роботу на авто, що відсутні в деклараціях через оформлення або на родичів, або й на просто сторонніх людей. Окрім цього, на їхніх близьких оформлено чимало іншого дороговартісного майна. Про це йдеться в новому розслідуванні  Bihus.Info.  Bihus.Info дослідили роботу найбільшого Сервісного центру країни – київського ТСЦ № 8041 (вул.Перемоги,20). Минулого року Нацпол уже розслідував кримінальне провадження: за даними слідчих, очільник СЦ, разом з кількома адміністраторами, могли штучно створити дефіцит талонів, а потім через “бігунків” продавати послуги СЦ за 3-4 тис грн. А цього року внутрішня безпека виписала кілька десятків протоколів інспекторам цього СЦ: практичний іспит має фіксуватися на відео та аудіо, але записи деяких іспитів виявилися відсутні. Втім, кримінал закінчився вироком тільки для «бігунка», інспектори оскаржили в суді й скасували адмінпротоколи й штрафи, а проблема з дефіцитом талонів після цього ніяк не вирішилася. </w:t>
      </w:r>
    </w:p>
    <w:p>
      <w:pPr>
        <w:pStyle w:val="Heading1"/>
      </w:pPr>
      <w:r>
        <w:t>НАБУ і САП розслідують ймовірне незаконне збагачення прокурора Гуцуляка</w:t>
      </w:r>
    </w:p>
    <w:p>
      <w:r>
        <w:t>Date: 28 Листопада 2024</w:t>
      </w:r>
    </w:p>
    <w:p>
      <w:r>
        <w:t>Link: https://bihus.info/nabu-i-sap-rozsliduyut-jmovirne-nezakonne-zbagachennya-prokurora-guczulyaka/</w:t>
      </w:r>
    </w:p>
    <w:p>
      <w:r>
        <w:t>Author: Not given</w:t>
      </w:r>
    </w:p>
    <w:p>
      <w:r>
        <w:t>Short Text: НАБУ і САП розслідують ймовірне незаконне збагачення прокурора Гуцуляка після розслідування Bihus.Info. Про цеповідомивжурналіст Олег Новіков. Нагадаємо, журналісти розповіли, що прокурор Олександр Гуцуляк оселився в котеджному містечку “Вітаград” під Києвом, яке раніше розслідувало його ж управління. Через рік після розслідування арешт зняли, а за пару місяців там оселився сам прокурор, в будинку за щонайменше 20 млн грн. Сам будинок оформлений на батька прокурора, хоч той і живе на Буковині та не має достатньо доходів для записаних на нього активів. Після розслідування юристи Bihus.Info звернулись до правоохоронців для перевірки прокурора. Тоді НАЗК розпочало перевірку його способу життя. Тепер детективи НАБУ провели обшук в BMW батька Гуцуляка, коли на ній їхав сам прокурор. У нього вилучили й арештували техніку й призначили щодо неї експертизу.</w:t>
      </w:r>
    </w:p>
    <w:p>
      <w:pPr>
        <w:pStyle w:val="Heading1"/>
      </w:pPr>
      <w:r>
        <w:t>Григорій Козловський: тютюновий бізнес в тіні, люксовий курорт замість лісу та куплений історичний центр Львова</w:t>
      </w:r>
    </w:p>
    <w:p>
      <w:r>
        <w:t>Date: 26 Листопада 2024</w:t>
      </w:r>
    </w:p>
    <w:p>
      <w:r>
        <w:t>Link: https://bihus.info/grygorij-kozlovskyj-tyutyunovyj-biznes-v-tini-lyuksovyj-kurort-zamist-lisu-ta-kuplenyj-istorychnyj-czentr-lvova/</w:t>
      </w:r>
    </w:p>
    <w:p>
      <w:r>
        <w:t>Author: Not given</w:t>
      </w:r>
    </w:p>
    <w:p>
      <w:r>
        <w:t xml:space="preserve">Short Text: Львівський бізнесмен та екс-депутат міської ради Григорій Козловський відомий як власник і багаторічний директор Винниківської тютюнової фабрики. Окрім сигаретного бізнесу його знають як власника  елітного комплексу відпочинку Емілі Резорт, 5-ти зіркового Гранд готелю та ресторану з акулами у центрі Львова. Однак кожен з цих його бізнесів супроводжує шлейф скандалів. Про це йдеться у двох частинах розслідування Bihus.Info.  Винниківська тютюнова фабрикароками була найбільшим активом львівського бізнесмена Григорія Козловського. Навесні минулого року він офіційно вийшов зі структури власності. Проте є підстави вважати його вихід з тютюнового бізнесу номінальним. По-перше, нинішній директор фабрики Ростислав Павлів керував кількома компаніями Козловського та його благодійним фондом. По-друге, частина землі та виробничі приміщення фабрики – у власності доньки Козловського. </w:t>
      </w:r>
    </w:p>
    <w:p>
      <w:r>
        <w:t>Corruption Type: **Номінальна власність**</w:t>
      </w:r>
    </w:p>
    <w:p>
      <w:r>
        <w:t>Message: Григорій Козловський офіційно вийшов зі структури власності тютюнової фабрики, але є підозри, що його вихід є номінальним, оскільки директор фабрики раніше керував компаніями Козловського та частина майна фабрики перейшла на доньку Козловського.</w:t>
      </w:r>
    </w:p>
    <w:p>
      <w:r>
        <w:t>Corruption Type: **Легітимізація доходів**</w:t>
      </w:r>
    </w:p>
    <w:p>
      <w:r>
        <w:t>Message: Львівський бізнесмен має різні бізнеси, серед яких є елітний комплекс відпочинку та інші об'єкти. Це може вказувати на можливість легітимізації доходів через різні види бізнесу.</w:t>
      </w:r>
    </w:p>
    <w:p>
      <w:r>
        <w:t>Corruption Type: **Конфлікт інтересів**</w:t>
      </w:r>
    </w:p>
    <w:p>
      <w:r>
        <w:t>Message: Особа, яка була депутатом міської ради, володіє бізнесом, що може створювати конфлікт інтересів та сприяти корупційним схемам.</w:t>
      </w:r>
    </w:p>
    <w:p>
      <w:pPr>
        <w:pStyle w:val="Heading1"/>
      </w:pPr>
      <w:r>
        <w:t>НАБУ розслідує справу про ймовірне незаконне збагачення Миколи Тищенка на понад 30 млн грн</w:t>
      </w:r>
    </w:p>
    <w:p>
      <w:r>
        <w:t>Date: 25 Листопада 2024</w:t>
      </w:r>
    </w:p>
    <w:p>
      <w:r>
        <w:t>Link: https://bihus.info/abu-rozsliduye-spravu-pro-jmovirne-nezakonne-zbagachennya-mykoly-tyshhenka-na-ponad-30-mln-grn/</w:t>
      </w:r>
    </w:p>
    <w:p>
      <w:r>
        <w:t>Author: Not given</w:t>
      </w:r>
    </w:p>
    <w:p>
      <w:r>
        <w:t>Short Text: Детективи НАБУ розслідують ймовірне збагачення народного депутата Миколи Тищенка на суму понад 30 млн грн, а також недостовірного декларування. Про цеповідомивжурналіст Олег Новіков. Нагадаємо, минулого року журналісти Bihus.Infoрозповідалипро раптове збагачення експідлеглого Тищенка – Сергія Вакальчука. Він а 1 день збагатився новою квартирою, будинком і двома земельними ділянками. Ще у 2022 придбав дорогий Мерседес, який світився в соцмережах родини Тищенка. Сам тим часом їздить на бюджетному Опелі.  Після виходу сюжету в НАЗК повідомили про початок моніторингу способу життя нардепа. Тепер же історією зацікавились у НАБУ.</w:t>
      </w:r>
    </w:p>
    <w:p>
      <w:r>
        <w:t>Corruption Type: **Збагачення народного депутата Миколи Тищенка**</w:t>
      </w:r>
    </w:p>
    <w:p>
      <w:r>
        <w:t>Message: можливе недостовірне декларування та раптове збагачення народного депутата через приховані схеми володіння майном та іншими активами.</w:t>
      </w:r>
    </w:p>
    <w:p>
      <w:r>
        <w:t>Corruption Type: **Купівля дорогих предметів майна без відповідного джерела доходів**</w:t>
      </w:r>
    </w:p>
    <w:p>
      <w:r>
        <w:t>Message: придбання нової квартири, будинку, земельних ділянок і автомобіля без відомого джерела фінансування або прихованих схем фінансування.</w:t>
      </w:r>
    </w:p>
    <w:p>
      <w:r>
        <w:t>Corruption Type: **Моніторинг способу життя народного депутата**</w:t>
      </w:r>
    </w:p>
    <w:p>
      <w:r>
        <w:t>Message: можливе виявлення недостовірності декларацій та виявлення можливих корупційних схем у способі життя народного депутата.</w:t>
      </w:r>
    </w:p>
    <w:p>
      <w:pPr>
        <w:pStyle w:val="Heading1"/>
      </w:pPr>
      <w:r>
        <w:t>Ексочільнику київського метро повідомили про підозру за колапс на синій гілці</w:t>
      </w:r>
    </w:p>
    <w:p>
      <w:r>
        <w:t>Date: 12 Листопада 2024</w:t>
      </w:r>
    </w:p>
    <w:p>
      <w:r>
        <w:t>Link: https://bihus.info/eksochilnyku-kyyivskogo-metro-povidomyly-pro-pidozru-za-kolaps-na-synij-gilczi/</w:t>
      </w:r>
    </w:p>
    <w:p>
      <w:r>
        <w:t>Author: Not given</w:t>
      </w:r>
    </w:p>
    <w:p>
      <w:r>
        <w:t>Short Text: Прокуратура Києваповідомилапро підозру у службовій недбалості колишньому керівникові столичного метрополітену — через підтоплення тунелів між станціями «Деміївська» та «Либідська». Слідство вважає, що  Закриття гілки метро призвело до майже 140 мільйонів гривень збитків.Кримінальну справу порушено за ч. 2 ст. 367 — неналежне виконання службових обов’язків через несумлінне ставлення до них, що спричинило тяжкі наслідки. За цією статтею Віктору Брагінському загрожує позбавлення волі на строк від двох до п’яти років.Нагадаємо, Віктор Брагінськийнаписавзаяву на звільнення після розслідування журналістів Bihus.Info про статки його рідні. Журналісти Bihus.Infoз’ясували, що офіційно колишня дружина директора КП “Київський метрополітен” Віктора Брагінського, не маючи співмірних доходів, стала власницею активів вартістю в мільйон доларів, сам Брагінський декларує дивні грошові подарунки від рідні, а його мати придбала 2 дорогі квартири в Києві.Брагінський очолював метрополітен упродовж 10 років і в жодній зі своїх декларацій він не вказував не дуже колишню дружину. Ольга Брагінська, яка упродовж останніх років придбала квартиру на Печерську, дві земельні ділянки в Козині, Лексус і паркомісця, стверджує, що розлучилася з Віктором Брагінським понад 10 років тому. У письмовій відповіді “Київського метрополітену” також зазначено, що Брагінський розлучився в 2013 році. Разом з тим, виходячи зі свідчень співробітників самого “Київського метрополітену”, Брагінські досі живуть разом.В реєстраційних даних ФОП Ольги Брагінської була вказана електронна пошта головного юриста “Київського метрополітену” Володимира Бабенка. У телефонній розмові з Bihus.Info Бабенко підтвердив, що це він реєстрував ФОП для Ольги і що вона досі є співмешканкою Віктора Брагінського: “Мені просто відомо, що вони разом проживають. Ну на сьогоднішній день, ви ж знаєте, що спільне проживання, а одружені люди чи не одружені – я не знаю”.  Увечері після публікації розслідування Віталій Кличкозаявив, що Брагінський має бути відсторонений від виконання обовʼязків директора столичного метро, а фактами, оприлюдненими в розслідуванні, мають займатися відповідні правоохоронні органи. Вже наступного дня очільник метрополітену написав заяву про звільнення.</w:t>
      </w:r>
    </w:p>
    <w:p>
      <w:r>
        <w:t>Corruption Type: **Незаконне збагачення через державні закупівлі**</w:t>
      </w:r>
    </w:p>
    <w:p>
      <w:r>
        <w:t>Message: Віктор Брагінський, колишній керівник столичного метрополітену, може бути звинувачений у службовій недбалості через підтоплення тунелів, що призвело до майже 140 мільйонів гривень збитків. При цьому журналісти виявили незвичайні грошові подарунки та активи у колишньої дружини Брагінського, що може свідчити про незаконне збагачення через державні контракти та закупівлі.</w:t>
      </w:r>
    </w:p>
    <w:p>
      <w:r>
        <w:t>Corruption Type: **Фальсифікація декларацій та приховування майна**</w:t>
      </w:r>
    </w:p>
    <w:p>
      <w:r>
        <w:t>Message: Віктор Брагінський не вказував колишню дружину у своїх деклараціях, при цьому виявлено, що вони досі живуть разом. Це може свідчити про фальсифікацію декларацій та приховування майна, що є формою корупції.</w:t>
      </w:r>
    </w:p>
    <w:p>
      <w:pPr>
        <w:pStyle w:val="Heading1"/>
      </w:pPr>
      <w:r>
        <w:t>Генпрокурор зареєстрував два кримінальних провадження щодо народного депутата Романа Іванісова після сюжету Bihus.Info</w:t>
      </w:r>
    </w:p>
    <w:p>
      <w:r>
        <w:t>Date: 11 Листопада 2024</w:t>
      </w:r>
    </w:p>
    <w:p>
      <w:r>
        <w:t>Link: https://bihus.info/genprokuror-zareyestruvav-dva-kryminalnyh-provadzhennya-shhodo-narodnogo-deputata-romana-ivanisova-pislya-syuzhetu-bihus-info/</w:t>
      </w:r>
    </w:p>
    <w:p>
      <w:r>
        <w:t>Author: Not given</w:t>
      </w:r>
    </w:p>
    <w:p>
      <w:r>
        <w:t>Short Text: Генеральний прокурор України вніс в реєстр 2 кримінальних провадження щодо можливих ознак незаконного збагачення та декларування недостовірної інформації нардепом Романом Іванісовим. Йдеться про мільйонні статки родини депутата, які важко пояснюються їх офіційними доходами. Це виявив і показав в сюжеті “Обновки на $2 млн і бізнес мами в окупації: секрети успіху нардепа Іванісова“ журналіст Bihus.Info Максим Опанасенко. Про реєстрацію кримінальних проваджень Офіс Генпрокурора повідомив у відповідь на звернення юристів проекту “Тисни” (Bihus.Info). Нагадаємо, у вересні журналісти Bihus.Infoпоказали, щородина народного депутата Романа Іванісова за роки його роботи в парламенті придбала автомобілів і житла на майже два мільйони доларів, хоча загальна сума готівкових заощаджень була майже вдвічі меншою. Крім того, наприкінці 2022-го матір народного депутата Романа Іванісова Ірина Іванісова подарувала сину понад 12 мільйонів гривень, які той інвестував в квартири в Києві, а вже влітку 2023-го жінка зареєструвалася за російським законодавством як підприємець в тимчасово окупованому Бердянську. Після виходусюжету юристи “Тисни” (Bihus.Info) звернулись до правоохоронців із заявою щодо можливого незаконного збагачення або декларування недостовірної інформації Романом Іванісовим.</w:t>
      </w:r>
    </w:p>
    <w:p>
      <w:r>
        <w:t>Corruption Type: **Незаконне збагачення та декларування недостовірної інформації**</w:t>
      </w:r>
    </w:p>
    <w:p>
      <w:r>
        <w:t>Message: у тексті згадується, що родина народного депутата придбала майно на значну суму, яка не відповідає їхнім офіційним доходам. Також, мати депутата зареєструвалася як підприємець в окупованому регіоні. Це вказує на можливе незаконне збагачення та недостовірні декларації.</w:t>
      </w:r>
    </w:p>
    <w:p>
      <w:r>
        <w:t>Corruption Type: **Лобіювання інтересів**</w:t>
      </w:r>
    </w:p>
    <w:p>
      <w:r>
        <w:t>Message: зазначено, що після виходу сюжету журналісти звернулись до правоохоронців з заявою щодо можливого незаконного збагачення депутата. Це може свідчити про можливе лобіювання інтересів депутата або його родини.</w:t>
      </w:r>
    </w:p>
    <w:p>
      <w:pPr>
        <w:pStyle w:val="Heading1"/>
      </w:pPr>
      <w:r>
        <w:t>Поліція перевіряє ймовірну переплату на ремонті школи після звернення юристів Bihus.Info</w:t>
      </w:r>
    </w:p>
    <w:p>
      <w:r>
        <w:t>Date: 5 Листопада 2024</w:t>
      </w:r>
    </w:p>
    <w:p>
      <w:r>
        <w:t>Link: https://bihus.info/policziya-pereviryaye-jmovirnu-pereplatu-na-remonti-shkoly-pislya-zvernennya-yurystiv-bihus-info/</w:t>
      </w:r>
    </w:p>
    <w:p>
      <w:r>
        <w:t>Author: Not given</w:t>
      </w:r>
    </w:p>
    <w:p>
      <w:r>
        <w:t>Short Text: Юристи проєкту “Свої Люди” (Bihus.Info) спільно з журналістами редакції “Гречка” добились відкриття кримінального провадження щодо ймовірної розтрати Управління освіти Олександрійської міської ради Кіровоградської області. Посадовці затвердили тендер з можливими переплатами на 2,6 мільйона гривень. Про це стало відомо з відповіді Олександрійської окружної прокуратури на запит юристів “Своїх людей”. Раніше журналісти “Гречки”з’ясували, що Управління освіти Олександрійської міської ради має намір підписати договір з ТОВ “Буд-контроль” на капремонт школи №17. За свою роботу фірма планує отримати 45,05 мільйонів гривень. Однак в кошторисі, наданому майбутнім підрядником, журналісти виявили ряд потенційних переплат на понад 2,6 мільйона. Переможець тендеру ТОВ “Буд-контроль” був не єдиним учасником відкритих торгів. Ба більше, пропозиція підприємства навіть не була економічно найвигіднішою. Дніпровське ТОВ “Укрфасадреставрація” пропонувало виконати замовлення на 44,23 мільйони гривень. Однак у поданій тендерній документації фірма не надала документи, які б підтверджували наявність власного обладнання. А також завантажила договір суборенди приміщення, строк якого завершується до офіційної дати виконання замовленого капремонту. Після заяв юристів проєкту “Своїлюди” поліція внесла відомості до Єдиного реєстру досудових розслідувань за частиною 4 статті 191 Кримінального кодексу України –Розтрата, вчинена у великих розмірах чи в умовах воєнного стану. Розслідувати справу буде Олександрійський районний відділ поліції ГУНП в Кiровоградськiй області.</w:t>
      </w:r>
    </w:p>
    <w:p>
      <w:r>
        <w:t>Corruption Type: **Корупція в державних закупівлях**</w:t>
      </w:r>
    </w:p>
    <w:p>
      <w:r>
        <w:t>Message: зазначено, що пропозиція підприємства "Буд-контроль" не була економічно найвигіднішою, а також виявлено ряд потенційних переплат на понад 2,6 мільйона гривень. Це може вказувати на тендерні махінації та завищення цін при державних закупівлях.</w:t>
      </w:r>
    </w:p>
    <w:p>
      <w:r>
        <w:t>Corruption Type: **Незаконна приватизація**</w:t>
      </w:r>
    </w:p>
    <w:p>
      <w:r>
        <w:t>Message: описано плани Управління освіти Олександрійської міської ради підписати договір з ТОВ "Буд-контроль" на капремонт школи №17 за сумою 45,05 мільйонів гривень, при цьому виявлено ряд потенційних переплат. Це може вказувати на можливе зловживання при розподілі державних коштів та можливу незаконну приватизацію.</w:t>
      </w:r>
    </w:p>
    <w:p>
      <w:r>
        <w:t>Corruption Type: **Корупція в сфері оборони**</w:t>
      </w:r>
    </w:p>
    <w:p>
      <w:r>
        <w:t>Message: хоча в тексті не згадано безпосередньо про оборонні закупівлі, але описано можливі переплати та невигідні умови тендеру. Це може вказувати на можливі корупц</w:t>
      </w:r>
    </w:p>
    <w:p>
      <w:pPr>
        <w:pStyle w:val="Heading1"/>
      </w:pPr>
      <w:r>
        <w:t>Мільйони – своїм: журналісти дослідили як у Херсоні “протягують” будівництва шкіл попри протести місцевих</w:t>
      </w:r>
    </w:p>
    <w:p>
      <w:r>
        <w:t>Date: 5 Листопада 2024</w:t>
      </w:r>
    </w:p>
    <w:p>
      <w:r>
        <w:t>Link: https://bihus.info/miljony-svoyim-zhurnalisty-doslidyly-yak-u-hersoni-protyaguyut-budivnycztva-shkil-popry-protesty-misczevyh/</w:t>
      </w:r>
    </w:p>
    <w:p>
      <w:r>
        <w:t>Author: Not given</w:t>
      </w:r>
    </w:p>
    <w:p>
      <w:r>
        <w:t>Short Text: Попри активніші російські обстріли, протести місцевих мешканців і кількарічне онлайн-навчання, у Херсоні продовжують будувати дві підземні школи. Загалом на об’єкти виділили 185 мільйонів гривень і міська влада усіляко відстоює необхідність реалізувати ці проекти. Bihus.Info знайшли зв’язки між підрядниками, які займаються цими будівництвами в Херсоні та представниками місцевої адміністрації. На початку жовтня, ще на етапі риття котловану для однієї з майбутніх шкіл, поруч прилетів російський КАБ. Авіаударом зруйнувало школу біля майбутнього підземного укриття і пошкодило багатоповерхівки навколо. Через загрозу повторних обстрілів місцеві виступили проти цих проектів та почали виходити на протести.  Однак, у Херсонській міській військовій адміністрації переконані, що обстріли не пов’язані з будівництвом, тож тут не планують зупиняти реалізацію проектів і усіляко її захищають. Журналісти Bihus.Info проаналізували інформацію про підрядників, з якими уклали договори і з’ясували, що вони ймовірно пов’язані з місцевими чиновниками. Тендер на 95 мільйонів гривень віддали компанії “Алсвіт Плюс”. З 2022-го її перереєстрували на Олександра Солов’яна. І попри київську прописку, фірма одразу ж почала отримувати відчутні державні замовлення в Полтаві.  Займалася і дрібним ремонтом доріг, і прибудинковими територіями, і реконструкціями медичних закладів. Журналісти вже раніше писали про нового дивного улюбленця полтавської влади, знайшовши в їхніх замовленнях і задерті ціни, і зірвані терміни здачі об’єктів. До медійників скоро доєдналися і правоохоронці – компанія стала фігурантом кримінальної історії про змову з керівництвом місцевої лікарні.</w:t>
      </w:r>
    </w:p>
    <w:p>
      <w:r>
        <w:t>Corruption Type: **Зловживання в державних закупівлях**</w:t>
      </w:r>
    </w:p>
    <w:p>
      <w:r>
        <w:t>Message: згадується тендер на 95 мільйонів гривень, де віддали компанії “Алсвіт Плюс”, яка можливо пов'язана з місцевими чиновниками. Це може вказувати на тендерні махінації, відкати на держзакупівлях та зловживання при закупівлях.</w:t>
      </w:r>
    </w:p>
    <w:p>
      <w:r>
        <w:t>Corruption Type: **Корупція в містобудуванні**</w:t>
      </w:r>
    </w:p>
    <w:p>
      <w:r>
        <w:t>Message: в тексті згадується будівництво двох підземних шкіл в Херсоні, де з'явилися зв'язки між підрядниками та представниками місцевої адміністрації. Це може вказувати на корупцію в будівництві, відкати при узгодженні проектів та незаконне будівництво.</w:t>
      </w:r>
    </w:p>
    <w:p>
      <w:pPr>
        <w:pStyle w:val="Heading1"/>
      </w:pPr>
      <w:r>
        <w:t>Після сюжету Bihus.Info у Міноборони повідомили про звільнення людини нардепа Ісаєнка</w:t>
      </w:r>
    </w:p>
    <w:p>
      <w:r>
        <w:t>Date: 31 Жовтня 2024</w:t>
      </w:r>
    </w:p>
    <w:p>
      <w:r>
        <w:t>Link: https://bihus.info/pislya-syuzhetu-bihus-info-u-minoborony-povidomyly-pro-zvilnennya-lyudyny-nardepa-isayenka/</w:t>
      </w:r>
    </w:p>
    <w:p>
      <w:r>
        <w:t>Author: Not given</w:t>
      </w:r>
    </w:p>
    <w:p>
      <w:r>
        <w:t>Short Text: Міністерство оборони України відреагувало на розслідування Bihus.Info: після внутрішнього розслідування Василя Шомонку звільняють і він більше не наглядатиме за військовими будівництвами в МОУ. Про це стало відомо зкоментаряофіційної сторінки Міноборони під дописом Bihus.Info у Facebook. У Міноборони зазначили, що хоч посада Шомонки не потребує обов’язкової спецперевірки, після внутрішнього розслідування його вирішили звільнити за згодою сторін з 31 жовтня 2024-го року. Також у коментарі МОУ повідомили про план завершити реорганізацію та кадрову ревізію Управління капітальних вкладень до 1 листопада 2024 року.  Нагадаємо, раніше журналісти Bihus.Infoз’ясували, що у серпні 2024-го року Василя Шомонку призначили головним спеціалістом з технічного нагляду за будівництвом (реконструкцією) військових об’єктів в Управління капітальних вкладень Міністерства оборони України. Це Управління відповідає, зокрема, за будівництво (придбання) житла для військовослужбовців, а також за будівництво і реконструкцію військових об’єктів.</w:t>
      </w:r>
    </w:p>
    <w:p>
      <w:r>
        <w:t>Corruption Type: **Корупція в сфері оборони**</w:t>
      </w:r>
    </w:p>
    <w:p>
      <w:r>
        <w:t>Message: фіктивні тендери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завищення цін при держзакупівлі.</w:t>
      </w:r>
    </w:p>
    <w:p>
      <w:pPr>
        <w:pStyle w:val="Heading1"/>
      </w:pPr>
      <w:r>
        <w:t>НАЗК перевіряє спосіб життя судді Дашутіна після сюжету Bihus.Info</w:t>
      </w:r>
    </w:p>
    <w:p>
      <w:r>
        <w:t>Date: 29 Жовтня 2024</w:t>
      </w:r>
    </w:p>
    <w:p>
      <w:r>
        <w:t>Link: https://bihus.info/nazk-pereviryaye-sposib-zhyttya-suddi-dashutina-pislya-syuzhetu-bihus-info/</w:t>
      </w:r>
    </w:p>
    <w:p>
      <w:r>
        <w:t>Author: Not given</w:t>
      </w:r>
    </w:p>
    <w:p>
      <w:r>
        <w:t>Short Text: Національне агентство з питань запобігання корупції розпочало моніторинг способу життя судді Касаційного адміністративного суду у складі Верховного Суду Ігоря Дашутіна. Йдеться про користування елітним майном, яке важко пояснити офіційними доходами. Про початок моніторингу НАЗК повідомило у відповідь на звернення юристів проекту “Тисни” (Bihus.Info). Нагадаємо, нещодавно журналісти Bihus.Infoпоказали, щосуддя Ігор Дашутін разом із родиною, схоже, живе в елітному котеджному містечку у Києві. У той же час жодної нерухомості Дашутіни там не мають. Натомість, восени минулого року будинок там купила теща судді. Нині маєтки такої площі без ремонту коштують щонайменше 18,5 млн грн. ІгорДашутін і його дружина Анна не мають ані нерухомості, ані авто у власності. Користуються тільки тим, що належить їхнім родичам, але джерела походження коштів на набуття майна у родичів – незрозумілі. Після виходусюжету юристи “Тисни” (Bihus.Info) звернулись до НАЗК із заявою про можливу невідповідність рівня життя судді наявним у нього та його родини статкам.</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Людина нардепа від ОПЗЖ наглядатиме за військовим будівництвом в Міноборони</w:t>
      </w:r>
    </w:p>
    <w:p>
      <w:r>
        <w:t>Date: 29 Жовтня 2024</w:t>
      </w:r>
    </w:p>
    <w:p>
      <w:r>
        <w:t>Link: https://bihus.info/lyudyna-nardepa-vid-opzzh-naglyadatyme-za-vijskovym-budivnycztvom-v-minoborony/</w:t>
      </w:r>
    </w:p>
    <w:p>
      <w:r>
        <w:t>Author: Not given</w:t>
      </w:r>
    </w:p>
    <w:p>
      <w:r>
        <w:t>Short Text: У серпні 2024-го року головним спеціалістом з технічного нагляду за будівництвом (реконструкцією) військових об’єктів в Управління капітальних вкладень Міністерства оборони України призначили Василя Шомонку. До призначення в МОУ чоловік роками значився співвласником будівельних фірм з орбіти народного депутата від забороненої ОПЗЖ, підозрюваного НАБУ та САП за схему на будівництві, Дмитра Ісаєнка. Сам Ісаєнко почав розвивати будівельну бізнес імперію ще у 2000-их, коли працював у Міноборони. Про це йдеться у сюжеті журналістки Марії Землянської на Bihus.Info.  У січні 2023-го Управління капітальних вкладень, куди на роботу взяли Шомонку Василя, Наказом МОУ визнали відповідальним за будівництво (придбання)житла для військовослужбовців. А ще за будівництво (реконструкцію) військовихоб’єктів.</w:t>
      </w:r>
    </w:p>
    <w:p>
      <w:r>
        <w:t>Corruption Type: **Корупція в сфері оборони**</w:t>
      </w:r>
    </w:p>
    <w:p>
      <w:r>
        <w:t>Message: призначення Василя Шомонку, який мав зв'язки з будівельними фірмами та народним депутатом, на посаду головного спеціаліста з технічного нагляду за будівництвом військових об’єктів в Управлінні капітальних вкладень Міністерства оборони України.</w:t>
      </w:r>
    </w:p>
    <w:p>
      <w:r>
        <w:t>Corruption Type: **Зловживання в державних закупівлях**</w:t>
      </w:r>
    </w:p>
    <w:p>
      <w:r>
        <w:t>Message: згадується про будівництво та реконструкцію військових об’єктів, яке може бути пов'язане з тендерними махінаціями та зловживаннями при закупівлях.</w:t>
      </w:r>
    </w:p>
    <w:p>
      <w:r>
        <w:t>Corruption Type: **Незаконна приватизація**</w:t>
      </w:r>
    </w:p>
    <w:p>
      <w:r>
        <w:t>Message: можливі маніпуляції з оцінкою державного майна, якщо буде зазначено про будь-яку приватизацію чи придбання житла для військовослужбовців.</w:t>
      </w:r>
    </w:p>
    <w:p>
      <w:pPr>
        <w:pStyle w:val="Heading1"/>
      </w:pPr>
      <w:r>
        <w:t>Після розслідування Bihus.Info Кличко відсторонив свого заступника Володимира Прокопіва і закликав правоохоронців перевірити його</w:t>
      </w:r>
    </w:p>
    <w:p>
      <w:r>
        <w:t>Date: 22 Жовтня 2024</w:t>
      </w:r>
    </w:p>
    <w:p>
      <w:r>
        <w:t>Link: https://bihus.info/pislya-rozsliduvannya-bihus-info-klychko-vidstoronyv-svogo-zastupnyka-volodymyra-prokopiva-i-zaklykav-pravoohoroncziv-pereviryty-jogo/</w:t>
      </w:r>
    </w:p>
    <w:p>
      <w:r>
        <w:t>Author: Not given</w:t>
      </w:r>
    </w:p>
    <w:p>
      <w:r>
        <w:t>Short Text: Мер Києва Віталій Кличко відреагував на розслідування Bihus.Info про свого заступника Володимира Прокопіва і те, як його оточення отримало у власність низку об’єктів комунальної нерухомості. Він ініціював перевірки вказаних фактів і відсторонив Володимира Прокопіва від виконання обовʼязків. Тим часом сам Прокопів повідомив, що написав заяву на звільнення.  У понеділок, 21 жовтня, на YouTube каналі Bihus.Info вийшла друга частинарозслідуванняпро зама Кличка Володимира Прокопіва. Зокрема, про те, як двоє його друзів – Олександр Поштарюк та Андрій Стеценко – отримали у власність низку об’єктів комунальної нерухомості в Києві на дуже вигідних умовах. Ці ж друзі допомогли Прокопіву та його родині примножити статки. Перший допоміг Прокопіву стати власником маєтку на 600 кв.м. у котеджному містечку “Коник” під Києвом – віддав його політику в обмін на старий і в 5 разів менший будинок на околиці та невелику доплату. Задекларована Прокопівим вартість маєтку може бути суттєво занижена. Також Поштарюк продав посадовцю свій Mercedes-Benz GLK за 500 тисяч грн, що приблизно вдвічі дешевше за ринкову вартість. Щодо Стеценка, то він допоміг дружині Прокопіва придбатиапартаменти в люксовому столичному ЖК “Signature” по ціні, щонайменше в 4 рази дешевше ринкової. До цього журналістирозповілипро статки родини Володимира Прокопіва. Його дружина Віра на другий день повномасштабного вторгнення купила через свою компанію квартиру в одному з найдорожчих ЖК столиці. Крім того, близькі Прокопіва володіють комерційними площами в ЖК “Теремки” і будинком у “Новій Ходосівці”, а тестю належить близько 750 квадратів комерціної та житлової нерухомості, розкиданої по всьому Києву.</w:t>
      </w:r>
    </w:p>
    <w:p>
      <w:r>
        <w:t>Corruption Type: **Незаконна приватизація**</w:t>
      </w:r>
    </w:p>
    <w:p>
      <w:r>
        <w:t>Message: угода про обмін маєтків на невигідних умовах, заниження вартості маєтку.</w:t>
      </w:r>
    </w:p>
    <w:p>
      <w:r>
        <w:t>Corruption Type: **Зловживання в державних закупівлях**</w:t>
      </w:r>
    </w:p>
    <w:p>
      <w:r>
        <w:t>Message: отримання об'єктів комунальної нерухомості на вигідних умовах для знайомих осіб, завищення вартості придбаних об'єктів.</w:t>
      </w:r>
    </w:p>
    <w:p>
      <w:r>
        <w:t>Corruption Type: **Незаконний видобуток природних ресурсів**</w:t>
      </w:r>
    </w:p>
    <w:p>
      <w:r>
        <w:t>Message: можливе використання незаконно нажитих коштів для придбання нерухомості та інших активів.</w:t>
      </w:r>
    </w:p>
    <w:p>
      <w:pPr>
        <w:pStyle w:val="Heading1"/>
      </w:pPr>
      <w:r>
        <w:t>Друзі заступника Кличка стали власниками цілої низки об’єктів комунальної нерухомості в Києві</w:t>
      </w:r>
    </w:p>
    <w:p>
      <w:r>
        <w:t>Date: 21 Жовтня 2024</w:t>
      </w:r>
    </w:p>
    <w:p>
      <w:r>
        <w:t>Link: https://bihus.info/druzi-zastupnyka-klychka-staly-vlasnykamy-cziloyi-nyzky-obyektiv-komunalnoyi-neruhomosti-v-kyyevi/</w:t>
      </w:r>
    </w:p>
    <w:p>
      <w:r>
        <w:t>Author: Not given</w:t>
      </w:r>
    </w:p>
    <w:p>
      <w:r>
        <w:t xml:space="preserve">Short Text: Двоє друзів заступника голови КМДА Володимира Прокопіва через приватні компанії отримали у власність щонайменше пʼять об’єктів нерухомості, які раніше належали місту. Про це йдеться в другій частині розслідування Bihus.Info. Мова про Олександра Поштарюка та Андрія Стеценка. За збігом обставин, перед тим як почати отримувати у власність тепер уже колишнє комунальне майно, вони відзначилися тим, що допомогли родині Прокопіва задешево отримати елітне житло.  Олександр Поштарюк – земляк Прокопіва з Івано-Франківська, багато років працював у компаніях дружини та тестя політика найманим співробітником. Водночас, допомагав родині Прокопіва з нерухомістю та авто. В 2016 році він продав політику MERCEDES-BENZ GLK 220 CDI 4 MATIC за ціною, вдвічі дешевше ринкової. За кілька років, у 2018, допоміг Прокопіву стати власником маєтку на 600 кв.м. в котеджному містечку “Коник”. Його Поштарюк нібито побудував за власні кошти, хоча за даними журналістів, співмірних доходів не мав. Добудований, але ще не відремонтований маєток Поштарюк віддав Прокопіву, політик же навзамін віддав другу свій старий, у 5 разів менший будинок на околиці Києва, з невеликою доплатою. Поки маєток завершували, Прокопів жив у сусідньому будинку, який також викупив Поштарюк. Офіційно – Прокопів його орендував, але навіть за оренду довго не платив. </w:t>
      </w:r>
    </w:p>
    <w:p>
      <w:r>
        <w:t>Corruption Type: **Недекларована допомога та отримання майна за зниженими цінами**</w:t>
      </w:r>
    </w:p>
    <w:p>
      <w:r>
        <w:t>Message: Олександр Поштарюк допоміг родині Прокопіва задешево отримати елітне житло та допоміг Володимиру Прокопіву стати власником маєтку на 600 кв.м в котеджному містечку "Коник".</w:t>
      </w:r>
    </w:p>
    <w:p>
      <w:r>
        <w:t>Corruption Type: **Обмін нерухомістю за непропорційно низькі ціни**</w:t>
      </w:r>
    </w:p>
    <w:p>
      <w:r>
        <w:t>Message: Олександр Поштарюк віддав Прокопіву будинок на 5 разів менший, ніж той, який отримав від Прокопіва, з невеликою доплатою.</w:t>
      </w:r>
    </w:p>
    <w:p>
      <w:pPr>
        <w:pStyle w:val="Heading1"/>
      </w:pPr>
      <w:r>
        <w:t>Поліція перевіряє ймовірні переплати на капітальному ремонті «Олександрійського колегіуму» після звернення юристів Bihus.Info</w:t>
      </w:r>
    </w:p>
    <w:p>
      <w:r>
        <w:t>Date: 18 Жовтня 2024</w:t>
      </w:r>
    </w:p>
    <w:p>
      <w:r>
        <w:t>Link: https://bihus.info/policziya-pereviryaye-jmovirni-pereplaty-na-kapitalnomu-remonti-oleksandrijskogo-kolegiumu-pislya-zvernennya-yurystiv-bihus-info/</w:t>
      </w:r>
    </w:p>
    <w:p>
      <w:r>
        <w:t>Author: Not given</w:t>
      </w:r>
    </w:p>
    <w:p>
      <w:r>
        <w:t>Short Text: Юристи проєкту “Свої Люди” (Bihus.Info) спільно з журналістами редакції “Гречка” добились відкриття кримінального провадження щодо ймовірної розтрати Управління освіти Олександрійської міської ради Кіровоградської області. Посадовці затвердили тендер з можливими переплатами на 2,73 мільйона гривень. Про це стало відомо з відповіді Олександрійської окружної прокуратури. Раніше журналісти “Гречки”з’ясували, що Управління освіти Олександрійської міської ради повідомило про намір підписати з ТОВ «Буд-контроль» договір щодо капремонту будівлі «Олександрійського колегіуму» на суму 55,35 млн грн. Техзамовлення передбачало, що підрядник має реконструювати приміщення навчального закладу до кінця наступного року. Йшлося про утеплення теплового контуру будівлі, заміну вікон та дверей, відновлення відмостків, опорядження фасаду і цоколю, заміна існуючого покриття даху та інше. Проаналізувавши запропонований ТОВ «Буд-контроль» кошторис, журналісти “Гречки” виявили ряд витратних матеріалів, ринкові ціни на які є суттєво нижчими заявлених. Лише на семи найменуваннях замовник потенційно може переплатити 2,73 мільйона гривень.</w:t>
      </w:r>
    </w:p>
    <w:p>
      <w:pPr>
        <w:pStyle w:val="Heading1"/>
      </w:pPr>
      <w:r>
        <w:t>Родина заступника Кличка за його каденції накупила квартир та офісів по всьому Києву</w:t>
      </w:r>
    </w:p>
    <w:p>
      <w:r>
        <w:t>Date: 14 Жовтня 2024</w:t>
      </w:r>
    </w:p>
    <w:p>
      <w:r>
        <w:t>Link: https://bihus.info/rodyna-zastupnyka-klychka-za-jogo-kadencziyi-nakupyla-kvartyr-ta-ofisiv-po-vsomu-kyyevu/</w:t>
      </w:r>
    </w:p>
    <w:p>
      <w:r>
        <w:t>Author: Not given</w:t>
      </w:r>
    </w:p>
    <w:p>
      <w:r>
        <w:t xml:space="preserve">Short Text: Родичі заступника Кличка Володимира Прокопіва зібрали цілий банк комерційної та житлової нерухомості за роки його роботи в Київраді та КМДА. Хронологія та спосіб появи цих активів, так само як і джерела фінансування цих покупок, подекуди під питанням. Про це йдеться першій частині розслідування  Bihus.Info. Володимир Прокопів – депутат Київради з 2014 року, очільник фракції “Європейська Солідарність”. Півтора роки очолював земельну комісію (2014-2015), також був секретарем міської ради (2015-2019), а пізніше став одним із заступників Віталія Кличка (з 2021). В міську раду Прокопів прийшов з бізнесу, також багато років був помічником народних депутатів, в т.ч. Петра Порошенка. Відтак до владних кіл він потрапив небідною людиною: родина мала будинок і квартиру в столиці, нові автівки, кошти на рахунках і т.д.  Але саме за 10 років Прокопіва на топ-посадах активи чиновника і близьких йому людей по кількості і по якості зробили космічний ривок.  Першу партію нерухомості в столиці скупив тесть Прокопіва – Андрій Штурмай. В 2015 році на нього оформили компанію ТОВ “ВП СЕРВІС”, а на компанію менш, ніж за рік – квартиру та офіси загалом на близько 600 кв.м. в різних районах: ЖК Зелений острів на Сирці, ЖК Паркова Вежа на Виноградарі, а також в новобудові на Лівому березі. Пізніше, в 2020 році, компанія також придбала 150 кв.м. в ЖК Тетріс Холл в центрі. При цьому в період, коли на тестя оформили компанію, він не мав іншого бізнесу – натомість, за даними джерел редакції, він отримував копійчану зарплатню в АТ “Іванофранківськгаз”. Зі слів самого Прокопіва, тесть уже багато років працює закордоном “найманим працівником” в будівельній сфері. Що саме робить, заступник Кличка уточнювати не захотів, але визнав, що бізнесу закордоном тесть не має. </w:t>
      </w:r>
    </w:p>
    <w:p>
      <w:r>
        <w:t>Corruption Type: **Незаконна приватизація**</w:t>
      </w:r>
    </w:p>
    <w:p>
      <w:r>
        <w:t>Message: родичі заступника Кличка зібрали цілий банк комерційної та житлової нерухомості за роки його роботи в Київраді та КМДА.</w:t>
      </w:r>
    </w:p>
    <w:p>
      <w:r>
        <w:t>Corruption Type: **Контрабанда**</w:t>
      </w:r>
    </w:p>
    <w:p>
      <w:r>
        <w:t>Message: придбання нерухомості через компанію ТОВ “ВП СЕРВІС” та оформлення активів на тестя Прокопіва.</w:t>
      </w:r>
    </w:p>
    <w:p>
      <w:r>
        <w:t>Corruption Type: **Зловживання службовим становищем**</w:t>
      </w:r>
    </w:p>
    <w:p>
      <w:r>
        <w:t>Message: можливе виведення коштів через службові рішення, оформлення активів на родичів заступника.</w:t>
      </w:r>
    </w:p>
    <w:p>
      <w:pPr>
        <w:pStyle w:val="Heading1"/>
      </w:pPr>
      <w:r>
        <w:t>​У Нацполіції проводять службове розслідування щодо генерала поліції Шайхета після сюжету Bihus.Info</w:t>
      </w:r>
    </w:p>
    <w:p>
      <w:r>
        <w:t>Date: 11 Жовтня 2024</w:t>
      </w:r>
    </w:p>
    <w:p>
      <w:r>
        <w:t>Link: https://bihus.info/u-naczpolicziyi-provodyat-sluzhbove-rozsliduvannya-shhodo-generala-policziyi-shajheta-pislya-syuzhetu-bihus-info/</w:t>
      </w:r>
    </w:p>
    <w:p>
      <w:r>
        <w:t>Author: Not given</w:t>
      </w:r>
    </w:p>
    <w:p>
      <w:r>
        <w:t>Short Text: У Національній поліції призначили службове розслідування стосовно керівника міграційної поліції Сергія Шайхета.Про цеповідомивДепартамент комунікації НПУ.“Щодо інформації, опублікованої в одному з інтернет-видань відносно начальника Департаменту міграційної поліції Сергія Шайхета, призначене службове розслідування. За його результатами будуть прийняті відповідні рішення”, – заявили у НПУ. Нагадаємо, раніше журналісти Bihus.Infoз’ясували, що начальник Департаменту міграційної поліції Нацполу Сергій Шайхет регулярно посеред робочого дня відвідує спортивний комплекс у центрі Києва. Для поїздок на тренування він використовує службовий автомобіль та “оперативні” номерні знаки. Про це йдеться у сюжеті Ксенії Пантелєєвої на Bihus.Info.  Також Шайхета на цьому ж службовому авто журналісти регулярно помічали на в’їзді та виїзді з одного із найдорожчих київських ЖК. Жодної нерухомості у цьому комплексі керівник Департаменту не має. Натомість там володіє квартирою та паркомісцем його батько – Олег Шайхет. Площа апартаментів – під 200 квадратів. Квартиру Шайхет-старший придбав ще у 2020 році. Зараз подібні квартири у цьому ЖК коштують від 1 млн доларів.</w:t>
      </w:r>
    </w:p>
    <w:p>
      <w:r>
        <w:t>Corruption Type: **Зловживання службовим становищем**</w:t>
      </w:r>
    </w:p>
    <w:p>
      <w:r>
        <w:t>Message: Використання службового автомобіля та "оперативних" номерних знаків для поїздок на тренування начальника Департаменту міграційної поліції.</w:t>
      </w:r>
    </w:p>
    <w:p>
      <w:r>
        <w:t>Corruption Type: **Незаконна приватизація**</w:t>
      </w:r>
    </w:p>
    <w:p>
      <w:r>
        <w:t>Message: Володіння квартирою та паркомісцем у найдорожчому київському ЖК батьком керівника Департаменту міграційної поліції, хоча сам керівник не має нерухомості в цьому комплексі.</w:t>
      </w:r>
    </w:p>
    <w:p>
      <w:r>
        <w:t>Corruption Type: **Зловживання в державних закупівлях**</w:t>
      </w:r>
    </w:p>
    <w:p>
      <w:r>
        <w:t>Message: Можливе завищення ціни квартири, яку придбав батько керівника Департаменту міграційної поліції, що може бути ознакою корупційної схеми.</w:t>
      </w:r>
    </w:p>
    <w:p>
      <w:pPr>
        <w:pStyle w:val="Heading1"/>
      </w:pPr>
      <w:r>
        <w:t>Генерал Нацполіції використовує службове авто та оперативні номери для поїздок у спортзал</w:t>
      </w:r>
    </w:p>
    <w:p>
      <w:r>
        <w:t>Date: 11 Жовтня 2024</w:t>
      </w:r>
    </w:p>
    <w:p>
      <w:r>
        <w:t>Link: https://bihus.info/general-naczpolicziyi-vykorystovuye-sluzhbove-avto-ta-operatyvni-nomery-dlya-poyizdok-u-sportzal/</w:t>
      </w:r>
    </w:p>
    <w:p>
      <w:r>
        <w:t>Author: Not given</w:t>
      </w:r>
    </w:p>
    <w:p>
      <w:r>
        <w:t>Short Text: Начальник Департаменту міграційної поліції Нацполу генерал поліції Сергій Шайхет регулярно посеред робочого дня відвідує спортивний комплекс у центрі Києва. Для поїздок на тренування він використовує службовий автомобіль та “оперативні” номерні знаки. Про це йдеться у сюжеті Ксенії Пантелєєвої на Bihus.Info. Восени 2023 року Сергій Шайхет отримав звання генерала поліції та очолив Департамент міграційної поліції Нацполіції України. До того він був начальником Миколаївського Головного управління Нацполіції. Ще раніше – заступником начальника Одеського обласного управління поліції та начальником слідчого управління Одеської області.  ЖурналістиBihus.Info звернули увагу на те, щокерівник МІПОЛ Шайхет кілька разів на тиждень посеред робочого дня близько трьох годин проводить у спортивному комплексі. Туди він приїжджає на службовому автомобілі з оперативними номерами, які за законом правоохоронці мають використовувати під час оперативної роботи.</w:t>
      </w:r>
    </w:p>
    <w:p>
      <w:r>
        <w:t>Corruption Type: **Зловживання службовим становищем**</w:t>
      </w:r>
    </w:p>
    <w:p>
      <w:r>
        <w:t>Message: Начальник Департаменту міграційної поліції використовує службовий автомобіль та "оперативні" номерні знаки для поїздок на тренування в спортивний комплекс посеред робочого дня.</w:t>
      </w:r>
    </w:p>
    <w:p>
      <w:r>
        <w:t>Corruption Type: **Корупція в правоохоронних органах**</w:t>
      </w:r>
    </w:p>
    <w:p>
      <w:r>
        <w:t>Message: Вказано, що начальник Департаменту міграційної поліції регулярно відвідує спортивний комплекс у центрі Києва посеред робочого дня, використовуючи службовий автомобіль та "оперативні" номерні знаки. Така діяльність може вказувати на корупцію в правоохоронних органах.</w:t>
      </w:r>
    </w:p>
    <w:p>
      <w:pPr>
        <w:pStyle w:val="Heading1"/>
      </w:pPr>
      <w:r>
        <w:t>Юристи Bihus.Info спільно з NGL.media дотисли розірвання договору на 8,12 млн грн із тендерною змовницею</w:t>
      </w:r>
    </w:p>
    <w:p>
      <w:r>
        <w:t>Date: 10 Жовтня 2024</w:t>
      </w:r>
    </w:p>
    <w:p>
      <w:r>
        <w:t>Link: https://bihus.info/yurysty-bihus-info-spilno-z-ngl-media-dotysly-rozirvannya-dogovoru-na-812-mln-grn-iz-tendernoyu-zmovnyczeyu/</w:t>
      </w:r>
    </w:p>
    <w:p>
      <w:r>
        <w:t>Author: Not given</w:t>
      </w:r>
    </w:p>
    <w:p>
      <w:r>
        <w:t>Short Text: Юристи проєкту “Свої Люди” (Bihus.Info) спільно з журналістами редакції NGL.media добились розірвання договору накапітальний ремонт початкової школи в Івано-Франківській областівартістю 8,12 млн грн. Замовник і підрядник розірвали договір після звернень юристів до контролюючих органів з інформацією про те, що переможниця тендеру раніше вже була оштрафована АМКУза змову на торгах. Про це повідомляють юристи проєкту “Свої Люди” (Bihus.Info) з посиланням на відповідь Державної аудиторської служби України таданимиз порталу Prozorro. Раніше журналісти NGL.mediaз’ясували, щоПасічнянська сільська рада на Івано-Франківщиніоголосилапро намір укласти угоду на капітальний ремонт місцевої початкової школи за 8,12 млн грн з приватною підприємицеюТетяною Федорак. За два тижні до того Тетяну Федорак було оштрафовано АМКУ на 68 тис. грн за змову на торгах від управління Нацполіції Івано-Франківської області.Вже за тиждень, 23 серпня, Тетяна Федорак завантажила свої документи для участі у торгах Пасічнянської сільради. Було порушено й закон «Про захист економічної конкуренції», який забороняє змовникам отримувати конкурентні підряди протягом 3 років після отримання відповідного штрафу. Після заяв юристів проєкту “Свої люди”(Bihus.Info), Державна аудиторська служба України повідомила, щозамовник із підрядником розірвали договір за згодою сторін. Договір виконати не встигли, а отже, гроші сплачені не були. Звернутись за юридичною консультацією і з’ясувати, чи є в певному кейсі корупційне правопорушення, або ж отримати допомогу з подачею заяви про злочин, може кожен журналіст і активіст – через пошту[email protected].</w:t>
      </w:r>
    </w:p>
    <w:p>
      <w:r>
        <w:t>Corruption Type: **Зловживання в державних закупівлях**</w:t>
      </w:r>
    </w:p>
    <w:p>
      <w:r>
        <w:t>Message: вказано, що переможниця тендеру раніше була оштрафована за змову на торгах.</w:t>
      </w:r>
    </w:p>
    <w:p>
      <w:r>
        <w:t>Corruption Type: **Незаконний видобуток природних ресурсів**</w:t>
      </w:r>
    </w:p>
    <w:p>
      <w:r>
        <w:t>Message: не згадано.</w:t>
      </w:r>
    </w:p>
    <w:p>
      <w:r>
        <w:t>Corruption Type: **Корупція в містобудуванні**</w:t>
      </w:r>
    </w:p>
    <w:p>
      <w:r>
        <w:t>Message: не згадано.</w:t>
      </w:r>
    </w:p>
    <w:p>
      <w:r>
        <w:t>Corruption Type: **Корупція в судах**</w:t>
      </w:r>
    </w:p>
    <w:p>
      <w:r>
        <w:t>Message: не згадано.</w:t>
      </w:r>
    </w:p>
    <w:p>
      <w:pPr>
        <w:pStyle w:val="Heading1"/>
      </w:pPr>
      <w:r>
        <w:t>Суддя Верховного суду “засвітився” в одному із найдорожчих котеджних містечок Києва</w:t>
      </w:r>
    </w:p>
    <w:p>
      <w:r>
        <w:t>Date: 7 Жовтня 2024</w:t>
      </w:r>
    </w:p>
    <w:p>
      <w:r>
        <w:t>Link: https://bihus.info/suddya-verhovnogo-sudu-zasvityvsya-v-odnomu-iz-najdorozhchyh-kotedzhnyh-mistechok-kyyeva/</w:t>
      </w:r>
    </w:p>
    <w:p>
      <w:r>
        <w:t>Author: Not given</w:t>
      </w:r>
    </w:p>
    <w:p>
      <w:r>
        <w:t>Short Text: Суддя Касаційного адміністративного суду у складі Верховного суду України Ігор Дашутін разом із родиною живе в елітному котеджному містечку у Києві. Проте жодної нерухомості Дашутіни там не мають. Натомість, восени минулого року будинок там купила теща судді. Нині маєтки такої площі без ремонту коштують щонайменше 18,5 млн грн. Про це йдеться у сюжеті Bihus.Info.  Ігор Дашутін – суддя Касаційного адміністративного суду у складі Верховного суду України. На цій посаді він з 2019 року. До цього – був суддею у Сумах. Дашутін і його дружина Анна не мають ані нерухомості, ані авто у власності. Користуються тільки тим, що належить їхнім родичам.</w:t>
      </w:r>
    </w:p>
    <w:p>
      <w:pPr>
        <w:pStyle w:val="Heading1"/>
      </w:pPr>
      <w:r>
        <w:t>Генпрокурор зареєстрував 3 кримінальних провадження щодо народних депутатів України після сюжету Bihus.Info</w:t>
      </w:r>
    </w:p>
    <w:p>
      <w:r>
        <w:t>Date: 4 Жовтня 2024</w:t>
      </w:r>
    </w:p>
    <w:p>
      <w:r>
        <w:t>Link: https://bihus.info/genprokuror-zareyestruvav-3-kryminalnyh-provadzhennya-shhodo-narodnyh-deputativ-ukrayiny-pislya-syuzhetu-bihus-info/</w:t>
      </w:r>
    </w:p>
    <w:p>
      <w:r>
        <w:t>Author: Not given</w:t>
      </w:r>
    </w:p>
    <w:p>
      <w:r>
        <w:t>Short Text: Генеральний прокурор України вніс в реєстр 3 кримінальних провадження щодо ознак незаконного збагачення народних депутатів Артура Герасимова, Сергія Алєксєєва та Павла Павліша. Йдеться про мільйонні статки родин, які важко пояснюються їх офіційними доходами. Їх виявив і показав в сюжеті “Епоха розкоші: котеджі нардепів на острові, маєток у Козині та будівництво в Ходосівці“ журналіст Bihus.Info Максим Опанасенко. Про реєстрацію кримінальних проваджень Генпрокурор повідомив у відповідь на звернення юристів проекту “Тисни” (Bihus.Info). Нагадаємо, у вересні журналісти Bihus.Infoпоказали, що низка народних депутатів України різко збагатилися після початку повномасштабного вторгнення. На членів їх родин оформили елітні житлові будинки та земельні ділянки. Вартість деякої такої нерухомості може складати більше 1 мільйона доларів США. Після виходу сюжету юристи “Тисни” (Bihus.Info) звернулись до Генпрокуратури з заявами щодо можливого незаконного збагачення народних депутатів Герасимова, Алєксєєва та Павліша або ж декларування ними недостовірної інформації. У відповідь на ці звернення Генпрокуратура зареєструвала 3 кримінальних провадження: за ст. 368-5 “Незаконне збагачення” щодо Павла Павліша та Сергія Алексєєва та ст. 366-2 КК України “Декларування недостовірної інформації” щодо Артура Герасимова. Досудове розслідування усіх проваджень наразі триває.</w:t>
      </w:r>
    </w:p>
    <w:p>
      <w:r>
        <w:t>Corruption Type: **Незаконне збагачення народних депутатів**</w:t>
      </w:r>
    </w:p>
    <w:p>
      <w:r>
        <w:t>Message: учасники парламенту різко збагачуються, оформляючи елітні житлові будинки та земельні ділянки на членів своїх родин. Це може бути пов'язано з незаконним збагаченням або декларуванням недостовірної інформації.</w:t>
      </w:r>
    </w:p>
    <w:p>
      <w:r>
        <w:t>Corruption Type: **Фіктивні тендери та контракти**</w:t>
      </w:r>
    </w:p>
    <w:p>
      <w:r>
        <w:t>Message: можливо, що учасники схеми використовують фіктивні тендери або контракти для отримання незаконної вигоди.</w:t>
      </w:r>
    </w:p>
    <w:p>
      <w:r>
        <w:t>Corruption Type: **Зловживання владою**</w:t>
      </w:r>
    </w:p>
    <w:p>
      <w:r>
        <w:t>Message: вказано, що журналісти виявили низку народних депутатів, які різко збагатілися після початку вторгнення, що може свідчити про зловживання владою та використання посади для особистої вигоди.</w:t>
      </w:r>
    </w:p>
    <w:p>
      <w:pPr>
        <w:pStyle w:val="Heading1"/>
      </w:pPr>
      <w:r>
        <w:t>Журналісти показали життя нардепа Дмитрука в Лондоні: його “спалив” спортзал і діти в парку</w:t>
      </w:r>
    </w:p>
    <w:p>
      <w:r>
        <w:t>Date: 3 Жовтня 2024</w:t>
      </w:r>
    </w:p>
    <w:p>
      <w:r>
        <w:t>Link: https://bihus.info/zhurnalisty-pokazaly-zhyttya-nardepa-dmytruka-v-londoni-jogo-spalyv-sportzal-i-dity-v-parku/</w:t>
      </w:r>
    </w:p>
    <w:p>
      <w:r>
        <w:t>Author: Not given</w:t>
      </w:r>
    </w:p>
    <w:p>
      <w:r>
        <w:t xml:space="preserve">Short Text: Журналістам вдалося знайти де саме в Лондоні “осів” нардеп Артем Дмитрук з родиною після втечі з України. Він міняє спортзали, облаштовує нове житло, розважається з дітьми і паралельно транслює в численних ефірах проросійські наративи. Про це йдеться в сюжеті Bihus.Info. Дмитрук втік з України до Лондона наприкінці серпня, заявивши, що його родина виїхала кількома днями раніше і що їм усім загрожує небезпека через нібито його захист діяльності УПЦ МП в Україні. Насправді ж тут йому загрожувала підозра у заподіянні тілесних ушкоджень і можливі нові звинувачення в лобіюванні інтересів російських церковників в Україні, а сам виїзд, як встановили журналісти, міг бути не спонтанним, а ретельно і давно продуманим. Так, в Інстаграмі дружини Лондон регулярно з’являвся і 2022-му, і у 2023-му, коли вона їздила туди разом з дітьми.  Журналістам вдалося встановити, що під час цих візитів родина найімовірніше мешкала в одному і тому ж районі Bermondsey. Тут же дружина з дітьми “засвітилися” вже в липні 2024-го – за місяць до втечі нардепа. І звідси ж дружина Дмитрука постила фотографії на початку вересня, вже після того як вони всі виїхали. </w:t>
      </w:r>
    </w:p>
    <w:p>
      <w:r>
        <w:t>Corruption Type: **Втеча за кордон для уникнення відповідальності**</w:t>
      </w:r>
    </w:p>
    <w:p>
      <w:r>
        <w:t>Message: нардеп втік до Лондона, стверджуючи, що йому загрожує небезпека через його захист діяльності УПЦ МП в Україні, а насправді йому загрожувала підозра у заподіянні тілесних ушкоджень та можливі нові звинувачення в лобіюванні інтересів російських церковників в Україні.</w:t>
      </w:r>
    </w:p>
    <w:p>
      <w:r>
        <w:t>Corruption Type: **Неявне отримання користі через родину**</w:t>
      </w:r>
    </w:p>
    <w:p>
      <w:r>
        <w:t>Message: родина нардепа мешкала в Лондоні, де облаштовувала нове житло, розважалася та транслювала проросійські наративи, використовуючи можливо отриману користь від діяльності нардепа.</w:t>
      </w:r>
    </w:p>
    <w:p>
      <w:pPr>
        <w:pStyle w:val="Heading1"/>
      </w:pPr>
      <w:r>
        <w:t>Справу нардепа Клочка передали до суду – САП</w:t>
      </w:r>
    </w:p>
    <w:p>
      <w:r>
        <w:t>Date: 3 Жовтня 2024</w:t>
      </w:r>
    </w:p>
    <w:p>
      <w:r>
        <w:t>Link: https://bihus.info/spravu-nardepa-klochka-peredaly-do-sudu-sap/</w:t>
      </w:r>
    </w:p>
    <w:p>
      <w:r>
        <w:t>Author: Not given</w:t>
      </w:r>
    </w:p>
    <w:p>
      <w:r>
        <w:t xml:space="preserve">Short Text: Справу фігуранта розслідування Bihus.Info народного депутата Андрія Клочка передали до суду. Його підозрюють у незаконному збагаченні на понад 11 мільйонів. Про це повідомилаСпеціалізована Антикорупційна Прокуратура у своєму телеграм-каналі. Нагадаємо, раніше журналісти Bihus.Infoпоказали, що матір нардепа Клочка – протягом двох роківстала власницеюодразудвох квартиру Києві,будинку, земельнихділянокіTesla ModelX 2016-го року. Ринкова вартість цього майна складала приблизно 14,5 млн грн, а старт вартісних покупок збігся з потраплянням Клочка до Верховної Ради. У той же час, журналістиз’ясували, що офіційних доходів ані в самого Клочка, ані в його родині на купівлю цього майна не вистачало. </w:t>
      </w:r>
    </w:p>
    <w:p>
      <w:r>
        <w:t>Corruption Type: **Незаконне збагачення**</w:t>
      </w:r>
    </w:p>
    <w:p>
      <w:r>
        <w:t>Message: фігурант розслідування підозрюється у незаконному збагаченні на понад 11 мільйонів гривень. Його мати стала власницею кількох нерухомостей та автомобіля Tesla Model X 2016 року, при цьому офіційних доходів для таких покупок не вистачало.</w:t>
      </w:r>
    </w:p>
    <w:p>
      <w:r>
        <w:t>Corruption Type: **Фіктивна власність**</w:t>
      </w:r>
    </w:p>
    <w:p>
      <w:r>
        <w:t>Message: мати нардепа стала власницею кількох квартир, будинку, земельних ділянок та автомобіля без належного фінансового підґрунтя для таких придбань.</w:t>
      </w:r>
    </w:p>
    <w:p>
      <w:pPr>
        <w:pStyle w:val="Heading1"/>
      </w:pPr>
      <w:r>
        <w:t>Команда Bihus.Info отримала міжнародну премію Free Media Awards 2024</w:t>
      </w:r>
    </w:p>
    <w:p>
      <w:r>
        <w:t>Date: 17 Вересня 2024</w:t>
      </w:r>
    </w:p>
    <w:p>
      <w:r>
        <w:t>Link: https://bihus.info/komanda-bihus-info-otrymala-mizhnarodnu-premiyu-free-media-awards-2024/</w:t>
      </w:r>
    </w:p>
    <w:p>
      <w:r>
        <w:t>Author: Not given</w:t>
      </w:r>
    </w:p>
    <w:p>
      <w:r>
        <w:t>Short Text: Журі премії вільних медіа Free Media Awards 2024відзначилоредакцію Bihus.Info за сміливість і боротьбу за свободу слова під час війни. 17 вересня командіу нагородили в Осло (Норвегія). Організатори премії зазначили, що саме серія розслідувань Bihus.Info про схеми на відбудові стала одним з потужних прикладів роботи і вагомим аргументом для перемоги. А також підкреслили сміливу і вражаючу роботу команди у історії з розслідуванням стеження за журналістами з боку співробітників СБУ.Free Media Awards – це німецько-норвезька премія для журналістів Східної Європи. Переможців обирають фундації The Fritt Ord Foundation і ZEIT STIFTUNG BUCERIUS. Премія спрямована на підкреслення та посилення незалежної ролі журналістів у країнах регіону. Минулого року від України її отримали Севгіль Мусаєва та Юрій Ніколов. На церемонії представниці Bihus.Info журналістка Наталія Лазарович та комунікаційниця Анастасія Борема закликали закордонних колег памʼятати, що гучні розслідування в Україні – це не про наявність проблем, а про щоденну роботу над тим, щоб їх здолати. Наголосили на великій кількості відкритих держреєстрів і свободі говорити про будь-які схеми наших посадовців. “Наша робота не дає миттєвих результатів, бо розслідування – це не спринт, це марафон на шляху до системних змін. І ця боротьба можлива завдяки Силам оборони України, які боронять нашу незалежність і цей шлях до змін”, – зазначила Анастасія Борема.</w:t>
      </w:r>
    </w:p>
    <w:p>
      <w:r>
        <w:t>Corruption Type: **Корупція в сфері оборони**</w:t>
      </w:r>
    </w:p>
    <w:p>
      <w:r>
        <w:t>Message: фіктивні тендери, корупція в закупівлях для ЗСУ,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Нардепи під час повномасштабної війни продовжують купувати люксові автівки і “ховати” їх на родичах</w:t>
      </w:r>
    </w:p>
    <w:p>
      <w:r>
        <w:t>Date: 23 Вересня 2024</w:t>
      </w:r>
    </w:p>
    <w:p>
      <w:r>
        <w:t>Link: https://bihus.info/nardepy-pid-chas-povnomasshtabnoyi-vijny-prodovzhuyut-kupuvaty-lyuksovi-avtivky-i-hovaty-yih-na-rodychah/</w:t>
      </w:r>
    </w:p>
    <w:p>
      <w:r>
        <w:t>Author: Not given</w:t>
      </w:r>
    </w:p>
    <w:p>
      <w:r>
        <w:t xml:space="preserve">Short Text: Народні депутати продовжують оновлювати свої автопарки, записуючи нові машини на родичів або ж споріднені компанії і не декларуючи їхнє використання. Про це йдеться в сюжеті Bihus.Info. Нардеп від депутатської групи “Довіра” Сергій Мінько нині приїжджає на парламентські засідання на новій BMW X7 2022 року випуску. Авто придбане навесні 2024-го і тоді вартість схожих автомобілів починалася з 90 тисяч доларів. В декларації народного депутата цієї машини немає.  Втім, схоже, що це не єдина люксова “обновка” нардепа. Журналісти помітили, що з заміського маєтку, в якому проживає родина Мінька, нардеп виїжджає вже на Mercedes GLE 53 AMG 2023 року випуску. Ця машина також придбана навесні і вартість схожих сягає щонайменше 120 тисяч доларів. Mercedes в декларації народного депутата також відсутній. </w:t>
      </w:r>
    </w:p>
    <w:p>
      <w:r>
        <w:t>Corruption Type: **Не декларування майна**</w:t>
      </w:r>
    </w:p>
    <w:p>
      <w:r>
        <w:t>Message: народний депутат не декларує власні автомобілі, які він використовує, що може свідчити про недостовірність декларації та відсутність контролю щодо походження майна.</w:t>
      </w:r>
    </w:p>
    <w:p>
      <w:r>
        <w:t>Corruption Type: **Фіктивні власності**</w:t>
      </w:r>
    </w:p>
    <w:p>
      <w:r>
        <w:t>Message: автомобілі зареєстровані на родичів або ж споріднені компанії народного депутата, що може бути використано для ухилення від декларування та відслідковування власності.</w:t>
      </w:r>
    </w:p>
    <w:p>
      <w:pPr>
        <w:pStyle w:val="Heading1"/>
      </w:pPr>
      <w:r>
        <w:t>Поляницька сільрада відреагувала на запит журналістки після скарги юристів проєкту “Свої Люди” (Bihus.Info)</w:t>
      </w:r>
    </w:p>
    <w:p>
      <w:r>
        <w:t>Date: 26 Вересня 2024</w:t>
      </w:r>
    </w:p>
    <w:p>
      <w:r>
        <w:t>Link: https://bihus.info/polyanyczka-silrada-vidreaguvala-na-zapyt-zhurnalistky-pislya-skargy-yurystiv-proyektu-svoyi-lyudy-bihus-info/</w:t>
      </w:r>
    </w:p>
    <w:p>
      <w:r>
        <w:t>Author: Not given</w:t>
      </w:r>
    </w:p>
    <w:p>
      <w:r>
        <w:t xml:space="preserve">Short Text: Юрист проєкту “Свої Люди” (Bihus.Info) Віталій Гусак через скаргу омбудсмену добився відповіді на запит на публічну інформацію в рамках журналістського розслідування. Йдеться про запит від журналістки Олени Мудрої щодо містобудівних умов та обмежень до Поляницької сільської ради Івано-Франківської області. Раніше журналісткаІА “Голос карпат Інфо”Олена Мудра звернулася до Поляницької сільської ради з запитом про надання даної інформації. Однак сільрада відмовила журналістці у відповіді на запит. Згодом Олена звернулась до юриста проєкту “Свої Люди” (Bihus.Info) Віталія Гусака, який підготував звернення до Офісу Омбудсмена. Вже після втручання Уповноваженого Верховної Ради України з прав людини, Поляницька сільська рада нарешті надала журналістці всю запитувану інформацію. Нагадуємо, звернутись за юридичною консультацією до юристів проекту “Свої Люди” може кожен журналіст і активіст – через пошту[email protected].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“Палац на маму, котедж – від тата”: нардепи продовжують обростати новими квадратними метрами і записувати їх на родичів (оновлено)</w:t>
      </w:r>
    </w:p>
    <w:p>
      <w:r>
        <w:t>Date: 16 Вересня 2024</w:t>
      </w:r>
    </w:p>
    <w:p>
      <w:r>
        <w:t>Link: https://bihus.info/palacz-na-mamu-kotedzh-vid-tata-nardepy-prodovzhuyut-obrostaty-novymy-kvadratnymy-metramy-i-zapysuvaty-yih-na-rodychiv/</w:t>
      </w:r>
    </w:p>
    <w:p>
      <w:r>
        <w:t>Author: Not given</w:t>
      </w:r>
    </w:p>
    <w:p>
      <w:r>
        <w:t>Short Text: Після публікації матеріалу родина Ігоря Палиці та Сергій Алєксєєв звернулися до нас з проханням додати їхні позиції та пояснення. Ми оновили цю новину 19.09 і додали відповідні позиції.Повномасштабне вторгнення і регулярні заклики профільних посадовців до обмеження споживання не стали на заваді появі нової нерухомості в цілої низки народних депутатів. Традиційно маєтки, вартістю в десятки мільйонів гривень, записуються на мам, тат або тещ. Про це йдеться в сюжеті Bihus.Info. Повномасштабне вторгнення і регулярні заклики профільних посадовців до обмеження споживання не стали на заваді появі нової нерухомості в цілої низки народних депутатів. Традиційно маєтки, вартістю в десятки мільйонів гривень, записуються на мам, тат або тещ. Про це йдеться в сюжеті Bihus.Info. Так, дружина нардепа від “Євросолідарності” Артура Герасимова в липні 2022-го оформила на себе новий маєток і приблизно 30 соток землі в Плютах, що під Києвом. Будинок знаходиться в ексклюзивному місці – посеред острова, де взагалі то будувати житло заборонено. Раніше прокуратура збиралася судитися за передачу земельних ділянок тут в приватні руки під забудову, але житло тут все одно з’явилося.Цей котедж зовсім новий, збудований на межі 2020-2021 років і раніше був оформлений на Тетяну Матвєєву – тещу народного депутата Герасимова.  Цікаво, що в декларації нардепа йдеться про те, що земля і будинок за останньою грошовою оцінкою обійшлися у нібито менше 3 мільйонів гривень.</w:t>
      </w:r>
    </w:p>
    <w:p>
      <w:r>
        <w:t>Corruption Type: **Незаконна приватизація**</w:t>
      </w:r>
    </w:p>
    <w:p>
      <w:r>
        <w:t>Message: оформлення маєтків на родичів або близьких осіб народних депутатів, зокрема оформлення на дружину нардепа нового маєтку та земельної ділянки.</w:t>
      </w:r>
    </w:p>
    <w:p>
      <w:r>
        <w:t>Corruption Type: **Заниження вартості об’єктів**</w:t>
      </w:r>
    </w:p>
    <w:p>
      <w:r>
        <w:t>Message: в декларації народного депутата зазначено, що земля і будинок обійшлися у менше 3 мільйонів гривень, хоча їхня реальна вартість може бути значно вищою.</w:t>
      </w:r>
    </w:p>
    <w:p>
      <w:pPr>
        <w:pStyle w:val="Heading1"/>
      </w:pPr>
      <w:r>
        <w:t>Розслідування Bihus.Info про стеження з боку СБУ визнали кращим на Національному конкурсі журналістських розслідувань</w:t>
      </w:r>
    </w:p>
    <w:p>
      <w:r>
        <w:t>Date: 12 Вересня 2024</w:t>
      </w:r>
    </w:p>
    <w:p>
      <w:r>
        <w:t>Link: https://bihus.info/rozsliduvannya-bihus-info-pro-stezhennya-z-boku-sbu-vyznaly-krashhym-na-naczionalnomu-konkursi-zhurnalistskyh-rozsliduvan/</w:t>
      </w:r>
    </w:p>
    <w:p>
      <w:r>
        <w:t>Author: Not given</w:t>
      </w:r>
    </w:p>
    <w:p>
      <w:r>
        <w:t>Short Text: Сюжет Bihus.Info про стеження за редакцією визнано кращим матеріалом на десятому ювілейному конкурсі журналістських розслідувань. Загалом на конкурс надіслали 68 розслідувань з різних редакцій. Національний конкурс журналістських розслідувань від MDF (Media Development Foundation) цього року проводився вдесяте. Метою конкурсу є відзначення і популяризація найкращих матеріалів у жанрі журналістських розслідувань. Щороку обирають лише одного переможця і володаря спеціальної відзнаки.Володарем головного призу – статуетки Proxy Prize і сертифікату на 1000 євро – стала команда Bihus.Info зарозслідування«Ми їх знайшли. Спецоперація СБУ проти журналістів: обличчя, імена, наслідки». А спеціальною відзнакою журі відзначили розслідування NGL.media «Тато на час воєнного стану. В Україні різко зросла кількість батьків, які через суд відбирають дітей у матерів».Грошову премію команда Bihus.Info задонатила на збір для підрозділу “Берлінго”, де з 2022-го року служить юрист команди Андрій Сербін.Нагадаємо, 5 лютого команда Bihus.Info опублікувала розслідування, в якому ідентифікувала виконавців операції зі стеження за редакцією в етнокомплексі “Українське село”. Зробити це вдалося завдяки відео з камер безпеки відпочинкового комплексу. В ході розслідування вдалося з’ясувати, що за журналістами незаконно стежили співробітники департаменту захисту національної державності СБУ.  Після публікації розслідування керівництво СБУ «ухвалило кадрові рішення щодо Департаменту захисту національної державності». Керівника ДЗНД звільнили, а частину працівників (згідно з заявою Служби безпеки) перевели у зону бойових дій. Державне бюро розслідувань розслідує провадження зач. 1 ст. 359 КК України про незаконне встановлення та використання спеціальних технічних засобів негласного отримання інформації.Також кримінальне провадження за ст. 171 та частиною 3 статті 182 Кримінального кодексу України — відкрив Офіс генпрокурора. На нагороджені журналістка та одна із авторок матеріалу Аліса Юрченко зазначила:«Команда рада, що деяких ідентифікованих осіб звільнили після розслідування, однак хочеться ще більшої політичної, законодавчої та юридичної відповідальності не лише для виконавців стеження, а й для замовників».</w:t>
      </w:r>
    </w:p>
    <w:p>
      <w:r>
        <w:t>Corruption Type: **Зловживання владою**</w:t>
      </w:r>
    </w:p>
    <w:p>
      <w:r>
        <w:t>Message: керівництво СБУ прийняло кадрові рішення щодо Департаменту захисту національної державності після публікації розслідування, що свідчить про можливе зловживання владою для захисту власних інтересів.</w:t>
      </w:r>
    </w:p>
    <w:p>
      <w:r>
        <w:t>Corruption Type: **Незаконне встановлення та використання спеціальних технічних засобів для стеження**</w:t>
      </w:r>
    </w:p>
    <w:p>
      <w:r>
        <w:t>Message: Державне бюро розслідувань розслідує провадження за статтею про незаконне встановлення та використання спеціальних технічних засобів негласного отримання інформації, що може свідчити про корупційні дії у сфері контррозвідки.</w:t>
      </w:r>
    </w:p>
    <w:p>
      <w:r>
        <w:t>Corruption Type: **Політичний тиск і вплив на рішення**</w:t>
      </w:r>
    </w:p>
    <w:p>
      <w:r>
        <w:t>Message: журналістка висловила бажання більшої політичної, законодавчої та юридичної відповідальності для виконавців стеження та замовників, що може свідчити про політичний тиск у сфері розслідувань.</w:t>
      </w:r>
    </w:p>
    <w:p>
      <w:pPr>
        <w:pStyle w:val="Heading1"/>
      </w:pPr>
      <w:r>
        <w:t>Матір нардепа Іванісова подарувала йому 12 млн на квартири і зареєструвалася підприємцем в окупованому Бердянську</w:t>
      </w:r>
    </w:p>
    <w:p>
      <w:r>
        <w:t>Date: 10 Вересня 2024</w:t>
      </w:r>
    </w:p>
    <w:p>
      <w:r>
        <w:t>Link: https://bihus.info/matir-nardepa-ivanisova-podaruvala-jomu-12-mln-na-kvartyry-i-zareyestruvalasya-pidpryyemczem-v-okupovanomu-berdyansku/</w:t>
      </w:r>
    </w:p>
    <w:p>
      <w:r>
        <w:t>Author: Not given</w:t>
      </w:r>
    </w:p>
    <w:p>
      <w:r>
        <w:t xml:space="preserve">Short Text: Матір народного депутата Романа Іванісова Ірина Іванісова наприкінці 2022-го подарувала сину понад 12 мільйонів гривень, які той інвестував в квартири в Києві, а вже влітку 2023-го жінка зареєструвалася за російським законодавством як підприємець в тимчасово окупованому Бердянську. Про це йдеться в розслідуванні Bihus.Info. Родина Романа Іванісова почала активно скуповувати нерухомість і люксові авто майже одразу після того, як сам Іванісов потрапив до Верховної Ради. Так, до 2022 року дружина нардепа придбала три нові автомобілі, а ще вклалася в дві квартири, три паркомісця і три веломісця в дорогому київському ЖК. Восени 2022-го інвестував в ще дві квартири вже сам Роман Іванісов. У своїй декларації нардеп вказав, що понад 12 мільйонів гривень, що були використані на це, є подарунком від матері – Ірини Іванісової.  Жінці 66 років, вона з Бердянська, де і була зареєстрована підприємцем з видом діяльності “торгівля з лотків і на ринках”. На питання про походження коштів Ірина Іванісова відповіла, що все життя працює і що бабуся залишила їй якийсь спадок. </w:t>
      </w:r>
    </w:p>
    <w:p>
      <w:r>
        <w:t>Corruption Type: **Незаконне збагачення через державні службовці**</w:t>
      </w:r>
    </w:p>
    <w:p>
      <w:r>
        <w:t>Message: Матір народного депутата подарувала сину понад 12 мільйонів гривень, які той інвестував у нерухомість та автомобілі. Родина депутата почала активно скуповувати нерухомість та авто після того, як сам депутат потрапив до Верховної Ради. Декларація нардепа вказує, що ці кошти є подарунком від матері. Ірина Іванісова зареєструвалася як підприємець в тимчасово окупованому Бердянську.</w:t>
      </w:r>
    </w:p>
    <w:p>
      <w:r>
        <w:t>Corruption Type: **Незаконне збагачення через родинні зв'язки та використання "підстави"**</w:t>
      </w:r>
    </w:p>
    <w:p>
      <w:r>
        <w:t>Message: Дружина нардепа придбала три нові автомобілі та вклалася у дві квартири, три паркомісця та три веломісця в дорогому київському ЖК. Жінка відповіла на питання про походження коштів, що все життя працює, а бабуся залишила їй спадок.</w:t>
      </w:r>
    </w:p>
    <w:p>
      <w:pPr>
        <w:pStyle w:val="Heading1"/>
      </w:pPr>
      <w:r>
        <w:t>Родина нардепа Іванісова за період його депутатства скупила авто і нерухомості на майже 2 мільйони доларів</w:t>
      </w:r>
    </w:p>
    <w:p>
      <w:r>
        <w:t>Date: 10 Вересня 2024</w:t>
      </w:r>
    </w:p>
    <w:p>
      <w:r>
        <w:t>Link: https://bihus.info/rodyna-nardepa-ivanisova-za-period-jogo-deputatstva-skupyla-avto-i-neruhomosti-na-majzhe-2-miljony-dolariv/</w:t>
      </w:r>
    </w:p>
    <w:p>
      <w:r>
        <w:t>Author: Not given</w:t>
      </w:r>
    </w:p>
    <w:p>
      <w:r>
        <w:t>Short Text: Родина народного депутата Романа Іванісова за роки його роботи в парламенті придбала автомобілів і житла на майже два мільйони доларів, хоча загальна сума готівкових заощаджень була майже вдвічі меншою. Про це йдеться в розслідуванні Bihus.Info. Так, на момент парламентських виборів у 2019 році декларація Іванісова виглядала неоднозначно. Нардеп декларував дуже скромні активи і ще більш скромні заробітки, але при цьому вказував величезні суми заощаджень в готівці, загалом на орієнтовно мільйон доларів. Яким чином накопичилася ця сума, враховуючи, що до потрапляння в парламент нардеп показував в декларації лише мізерний дохід від оренди, власну зарплату в 56 тисяч гривень і зарплату дружини (за весь 2019 рік) на рівні 37 тисяч гривень – загадка.  З початку 2020-го його дружина почала активно витрачати заощадження. Так, наприклад, Марина Іванісова в лютому і квітні 2020-го придбала одразу два нових преміальних Mercedes – GLE350 та GLS400, витративши за тодішнім курсом близько 200 тисяч доларів. В той же період жінка інвестувала в одразу дві квартири, три паркомісця і три веломісця в ЖК “Manhattan city” поблизу центрального київського вокзалу. Нерухомість тоді мала б обійтися Марині Іванісовій ще в приблизно 320 тисяч доларів. В наступному, 2021-му, Марина Іванісова придбала також новий Volkswagen Multivan за 90 тисяч доларів. Восени 2022-го, вже після початку повномасштабного вторгнення, сам нардеп інвестував понад 12 мільйонів гривень в ще дві квартири в Києві. Відповідно до його декларації, ці гроші належали його матері Ірині Іванісовій. Жінці 66 років і вона зареєстрована як ФОП в Бердянську. Значну суму зароблених коштів Іванісова пояснила журналістам тим, що все життя працює підприємцем і “заощадженнями бабусі”.</w:t>
      </w:r>
    </w:p>
    <w:p>
      <w:r>
        <w:t>Corruption Type: **Незаконне збагачення та фінансові махінації**</w:t>
      </w:r>
    </w:p>
    <w:p>
      <w:r>
        <w:t>Message: придбання автомобілів і житла на значну суму, яка не відповідає декларованим доходам.</w:t>
      </w:r>
    </w:p>
    <w:p>
      <w:r>
        <w:t>Corruption Type: **Відмивання коштів через родину**</w:t>
      </w:r>
    </w:p>
    <w:p>
      <w:r>
        <w:t>Message: активне витрачання заощаджень дружиною на дорогі автомобілі та нерухомість.</w:t>
      </w:r>
    </w:p>
    <w:p>
      <w:r>
        <w:t>Corruption Type: **Фіктивне володіння активами через родичів**</w:t>
      </w:r>
    </w:p>
    <w:p>
      <w:r>
        <w:t>Message: інвестування в нерухомість на ім'я матері з великою сумою грошей, які належать нардепу.</w:t>
      </w:r>
    </w:p>
    <w:p>
      <w:pPr>
        <w:pStyle w:val="Heading1"/>
      </w:pPr>
      <w:r>
        <w:t>Ростислава Шурму звільнили з посади заступника керівника Офісу президента</w:t>
      </w:r>
    </w:p>
    <w:p>
      <w:r>
        <w:t>Date: 3 Вересня 2024</w:t>
      </w:r>
    </w:p>
    <w:p>
      <w:r>
        <w:t>Link: https://bihus.info/rostyslava-shurmu-zvilnyly-z-posady-zastupnyka-kerivnyka-ofisu-prezydenta/</w:t>
      </w:r>
    </w:p>
    <w:p>
      <w:r>
        <w:t>Author: Not given</w:t>
      </w:r>
    </w:p>
    <w:p>
      <w:r>
        <w:t>Short Text: 3 вересня президент Зеленський звільнив з посади заступника керівника Офісу президента Ростислава Шурму. На Банковій він відповідав за енергетику. Про це йдеться вуказіна сайті Президента. Причину звільнення в Офісі президента не коментують. Нагадаємо, Ростислав Шурма фігурував урозслідуванніпро мільйонні виплати сонячним станціям в окупації за “зеленим тарифом”.За інформацією Bihus.Info, з липня 2022 по липень 2023 рр. ці компанії сукупно отримали понад 320 млн грн.При цьому вироблена електроенергія, ймовірно, не потрапляла в загальну енергосистему України. А співвласникомТОВ “КД Енерджі 2” і ТОВ “Відновлювальна Енергія Запоріжжя”єбрат посадовця Олег Шурма. У лютому 2024 рокуНаціональне агентство з питань запобігання корупціїсклало протоколпро адміністративні правопорушення стосовно Ростислава Шурми через наявність конфлікту інтересів. За даними НАЗК, у 2022 році посадовець організував Комітет електроенергетики при Офісі Президента. Учасники Комітету збирались під головуванням самого Шурми. До участі в засіданнях залучали ключові інституції, дотичні до сфери енергетики: Міністерство енергетики, Національна комісія, НКРЕКП,  ПАТ «НЕК «Укренерго», ДП «Оператор ринку», ДП «Гарантований покупець».Ухвалені на засіданнях Комітету рішення, за даними НАЗК, мали вплив на задоволення приватного інтересу Ростислава Шурми. А саме – створення умов для успішності бізнесу брата за рахунок прийняття необхідних рішень дотичними до ринку органами та компаніями.</w:t>
      </w:r>
    </w:p>
    <w:p>
      <w:r>
        <w:t>Corruption Type: **Конфлікт інтересів та лобіювання бізнесу**</w:t>
      </w:r>
    </w:p>
    <w:p>
      <w:r>
        <w:t>Message: Ростислав Шурма використовував своє посадове становище для здійснення діяльності, яка мала на меті задоволення приватних інтересів, зокрема, для успішності бізнесу свого брата. Ця схема може бути класифікована як зловживання службовим становищем.</w:t>
      </w:r>
    </w:p>
    <w:p>
      <w:r>
        <w:t>Corruption Type: **Фіктивні тендери та махінації з грошима**</w:t>
      </w:r>
    </w:p>
    <w:p>
      <w:r>
        <w:t>Message: У тексті згадується, що Ростислав Шурма фігурував у розслідуванні про мільйонні виплати сонячним станціям в окупації за "зеленим тарифом". Це може вказувати на фіктивні контракти, тендерні махінації та можливі фінансові маніпуляції. Ця схема відноситься до зловживання в державних закупівлях.</w:t>
      </w:r>
    </w:p>
    <w:p>
      <w:r>
        <w:t>Corruption Type: **Конфлікт інтересів та недобросовісний вплив**</w:t>
      </w:r>
    </w:p>
    <w:p>
      <w:r>
        <w:t>Message: Ростислав Шурма організував Комітет електроенергетики при Офісі Президента, де учасники зби</w:t>
      </w:r>
    </w:p>
    <w:p>
      <w:pPr>
        <w:pStyle w:val="Heading1"/>
      </w:pPr>
      <w:r>
        <w:t>Першого заступника директора НАБУ Углаву звільнили через дискредитацію викривача витоку з бюро</w:t>
      </w:r>
    </w:p>
    <w:p>
      <w:r>
        <w:t>Date: 3 Вересня 2024</w:t>
      </w:r>
    </w:p>
    <w:p>
      <w:r>
        <w:t>Link: https://bihus.info/pershogo-zastupnyka-dyrektora-nabu-uglavu-zvilnyly-cherez-dyskredytacziyu-vykryvacha-vytoku-z-byuro/</w:t>
      </w:r>
    </w:p>
    <w:p>
      <w:r>
        <w:t>Author: Not given</w:t>
      </w:r>
    </w:p>
    <w:p>
      <w:r>
        <w:t>Short Text: Директор Національного антикорупційного бюро Семен Кривонос ухвалив рішення про звільнення свого першого заступника Гізо Углави. Причиною, за повідомленням НАБУ, став дисциплінарний проступок. Дисциплінарна комісія НАБУ встановила, що заступник директора «вчинив дії та висловлювання, що дискредитують працівника НАБУ, який повідомив про витік інформації з Бюро». За повідомленням НАБУ, такі дії Углави сформували у працівників бюро розуміння, що їх можуть чекати негативні наслідки за викриття когось у системі. Нагадаємо, раніше журналісти Bihus.Info проаналізували дані з вилучених телефонів ідеолога “Великого будівництва” Юрія Голика і знайшли в них непублічну інформацію щодо роботи НАБУ. Зокрема, внутрішні документи Бюро, ухвали і скріни листувань. Ці знахідки та інформація зі “зливів” вказують на ймовірну причетність до витоків вищого керівництва НАБУ.</w:t>
      </w:r>
    </w:p>
    <w:p>
      <w:r>
        <w:t>Corruption Type: **Зловживання владою та вплив на службовців**</w:t>
      </w:r>
    </w:p>
    <w:p>
      <w:r>
        <w:t>Message: дії та висловлювання заступника директора НАБУ, що дискредитують працівників бюро та створюють негативні наслідки за викриття когось у системі.</w:t>
      </w:r>
    </w:p>
    <w:p>
      <w:r>
        <w:t>Corruption Type: **Витік конфіденційної інформації**</w:t>
      </w:r>
    </w:p>
    <w:p>
      <w:r>
        <w:t>Message: витік внутрішніх документів НАБУ, ухвал та скрінінгів листувань, що може вказувати на причетність до витоків вищого керівництва НАБУ.</w:t>
      </w:r>
    </w:p>
    <w:p>
      <w:pPr>
        <w:pStyle w:val="Heading1"/>
      </w:pPr>
      <w:r>
        <w:t>Команда Bihus.Info отримає міжнародну нагороду Free Media Awards 2024</w:t>
      </w:r>
    </w:p>
    <w:p>
      <w:r>
        <w:t>Date: 25 Серпня 2024</w:t>
      </w:r>
    </w:p>
    <w:p>
      <w:r>
        <w:t>Link: https://bihus.info/komanda-bihus-info-otrymaye-mizhnarodnu-nagorodu-free-media-awards-2024/</w:t>
      </w:r>
    </w:p>
    <w:p>
      <w:r>
        <w:t>Author: Not given</w:t>
      </w:r>
    </w:p>
    <w:p>
      <w:r>
        <w:t>Short Text: Премія вільних медіа Free Media Awards 2024 щороку визначає редакції і журналістів, які виявляють сміливість і професійно виконують роботу в період великих потрясінь у своєму регіоні. Організатори премії зазначили, що саме серія розслідувань Bihus.Info про схеми на відбудові стала одним з потужних прикладів роботи і вагомим аргументом для перемоги. Крім того, вони підкреслили сміливу і вражаючу роботу команди у історії з розслідуванням стеження за журналістами з боку співробітників СБУ. «Сьогодні українські журналісти стикаються з багатьма випробуваннями під час війни. Наші міста піддаються обстрілам, у нас часто вимикають електроенергію. Попри все, Bihus.Info одинадцять років поспіль викриває корупцію. Ми можемо робити розслідування, тому що Україна демократична країна. Навіть під час війни багато реєстрів і даних є відкритими. Про корупцію в Україні можна почути багато, тому що ми, українці, не байдужі і намагаємося боротися з корупцією. Усе це складно, але ми б не могли цього робити, якби не українська армія та українські військовослужбовці», – каже Наталія Лазарович, авторка кількох матеріалів про відбудову на Bihus.Info. У 2023 році лауреатами Free Media Awards стали Севгіль Мусаєва з «Української правди» та Юрій Ніколов з «Наших грошей».</w:t>
      </w:r>
    </w:p>
    <w:p>
      <w:r>
        <w:t>Corruption Type: **Корупція в сфері оборони**</w:t>
      </w:r>
    </w:p>
    <w:p>
      <w:r>
        <w:t>Message: зазначення про непрозорі оборонні контракти та тіньові схеми постачання зброї.</w:t>
      </w:r>
    </w:p>
    <w:p>
      <w:r>
        <w:t>Corruption Type: **Зловживання в державних закупівлях**</w:t>
      </w:r>
    </w:p>
    <w:p>
      <w:r>
        <w:t>Message: згадка про тендерні махінації та зловживання при закупівлях.</w:t>
      </w:r>
    </w:p>
    <w:p>
      <w:r>
        <w:t>Corruption Type: **Зловживання службовим становищем**</w:t>
      </w:r>
    </w:p>
    <w:p>
      <w:r>
        <w:t>Message: можлива корупція посадовців та зловживання.</w:t>
      </w:r>
    </w:p>
    <w:p>
      <w:pPr>
        <w:pStyle w:val="Heading1"/>
      </w:pPr>
      <w:r>
        <w:t>На Херсонщині виділили десятки мільйонів на будівництво укриття в школі, яку раніше замовляли вже з укриттям</w:t>
      </w:r>
    </w:p>
    <w:p>
      <w:r>
        <w:t>Date: 23 Серпня 2024</w:t>
      </w:r>
    </w:p>
    <w:p>
      <w:r>
        <w:t>Link: https://bihus.info/na-hersonshhyni-vydilyly-desyatky-miljoniv-na-budivnycztvo-ukryttya-v-shkoli-yaku-ranishe-zamovlyaly-vzhe-z-ukryttyam/</w:t>
      </w:r>
    </w:p>
    <w:p>
      <w:r>
        <w:t>Author: Not given</w:t>
      </w:r>
    </w:p>
    <w:p>
      <w:r>
        <w:t>Short Text: У Високопіллі, що на Херсонщині, замовили будівництво укриття на території школи, реконструкцію якої нещодавно замовляли вже з укриттям. Саме цей навчальний заклад фігурував у розслідуванні Bihus.Info, в якому йшлося про сотні мільйонів гривень, виділених на відновлення Херсонської області. Так, на початку 2024 рокутендерна реконструкцію школи у Високопіллі на понад 130 мільйонів гривень виграла компанія, яка мала за ці кошти повністю реконструювати будівлю, а також добудувати захисну споруду. Журналісти тоді виявили, що вона пов’язана із заступником Херсонської ОВА Антоном Самойленком. У липні провели ще одинтендер– на нове будівництво захисної споруди у цьому ж навчальному закладі. На ці роботи виділили ще понад 80 мільйонів гривень. Переможцем у торгах стала вже інша компанія – “Автоінтерстрой”. Фірма зареєстрована у Краматорську, що на Донеччині. Цікаво, що саме звідти родом заступник голови Херсонської ОВА Антон Самойленко. Загалом “Автоінтерстрой” будуватиме нові укриття у двох школах Херсонщини загальною вартістю у понад 140 мільйонів гривень. Нагадаємо, що сам заступник голови Херсонської ОВА у коментарі  Bihus.Info інформацію щодо пов’язаності не спростовував, а запевнив, що знає представників майже усіх компаній, що виграють торги в області.</w:t>
      </w:r>
    </w:p>
    <w:p>
      <w:r>
        <w:t>Corruption Type: **Корупція в сфері державних закупівель**</w:t>
      </w:r>
    </w:p>
    <w:p>
      <w:r>
        <w:t>Message: фіктивні тендери, відкати на держзакупівлях, тендерні змови, завищення цін при держзакупівлі.</w:t>
      </w:r>
    </w:p>
    <w:p>
      <w:r>
        <w:t>Corruption Type: **Незаконна приватизація**</w:t>
      </w:r>
    </w:p>
    <w:p>
      <w:r>
        <w:t>Message: можливо, розкрадання державного майна через дерибан або маніпуляції при оцінці об'єктів.</w:t>
      </w:r>
    </w:p>
    <w:p>
      <w:r>
        <w:t>Corruption Type: **Зловживання службовим становищем**</w:t>
      </w:r>
    </w:p>
    <w:p>
      <w:r>
        <w:t>Message: можливо, виведення коштів через службові рішення та лобізм.</w:t>
      </w:r>
    </w:p>
    <w:p>
      <w:r>
        <w:t>Corruption Type: **Розкрадання державного майна**</w:t>
      </w:r>
    </w:p>
    <w:p>
      <w:r>
        <w:t>Message: можливо, низька прозорість процесів інвентаризації та виведення держмайна за кордон.</w:t>
      </w:r>
    </w:p>
    <w:p>
      <w:pPr>
        <w:pStyle w:val="Heading1"/>
      </w:pPr>
      <w:r>
        <w:t>Поки громада під Києвом задорого купувала приватні дитсадки, сини голови громади “обросли” майном на десятки мільйонів</w:t>
      </w:r>
    </w:p>
    <w:p>
      <w:r>
        <w:t>Date: 19 Серпня 2024</w:t>
      </w:r>
    </w:p>
    <w:p>
      <w:r>
        <w:t>Link: https://bihus.info/poky-gromada-pid-kyyevom-zadorogo-kupuvala-pryvatni-dytsadky-syny-golovy-gromady-obrosly-majnom-na-desyatky-miljoniv/</w:t>
      </w:r>
    </w:p>
    <w:p>
      <w:r>
        <w:t>Author: Not given</w:t>
      </w:r>
    </w:p>
    <w:p>
      <w:r>
        <w:t>Short Text: Борщагівська громада, що розташована впритул до Києва, з 2020-го задорого скуповує приватні дитячі садочки і землю під ними, а продавцями виступає в тому числі і оточення тих людей, для яких ця ж громада раніше цю землю і виводила. Очільник громади Олесь Кудрик запевняє, що з цінами на садочки все в порядку, але при цьому не може пояснити, як його сини зуміли за останні роки обрости активами на десятки мільйонів гривень. Про це йдеться у сюжеті Bihus.Info. “Садочкова лихоманка” стартувала в Софїівській Борщагівці перед місцевими виборами 2020 року. Тут тоді придбали дитсадок “Дивосвіт”, розташований на території житлового комплексу “Софія Київська”. Його зводило оточення екснардепа Сергія Скуратовського, для якого сільська рада кількома роками раніше землю тут і виводила. Садочок, за документами, купили за майже 70 мільйонів гривень. В той же період часу в інших областях аналогічні дошкільні заклади будували з нуля і це обходилося майже вдвічі дешевше. Продавцем виступила компанія «Броквітал», яка до продажу практично не мала ніяких доходів, а одразу після успішної операції по суті перестала вести взагалі будь-яку діяльність. Ярослав Зайченко, який на момент продажу був власником “Броквіталу”, практично одразу вийшов з бізнесу і зараз не може це ніяк пояснити ситуацію журналістам. Ярослав Зайченко, колишній власник компанії «Броквітал», що продала дитячий садок Журналісти встановили, що Зайченко є юристом з оточення все того ж Скуратовського. Зокрема, він пов’язаний з Олександром Кониховим – колишнім помічником нардепа, який керував будівництвом ЖК “Софія Київська”, а до цього ставодним з найбільших власників землі, виведеноїз державного агрокомбінату “Пуща-Водиця”. Садок «Совенятко»</w:t>
      </w:r>
    </w:p>
    <w:p>
      <w:r>
        <w:t>Corruption Type: **Незаконна приватизація**</w:t>
      </w:r>
    </w:p>
    <w:p>
      <w:r>
        <w:t>Message: Садочок "Дивосвіт" у Софіївській Борщагівці, який був куплений за майже 70 мільйонів гривень, де продавцем виступила компанія "Броквітал", яка до продажу практично не мала ніяких доходів.</w:t>
      </w:r>
    </w:p>
    <w:p>
      <w:r>
        <w:t>Corruption Type: **Зловживання при розподілі земельних ресурсів**</w:t>
      </w:r>
    </w:p>
    <w:p>
      <w:r>
        <w:t>Message: Виведення сільськогосподарських земель під забудову, зокрема прихована приватизація землі для будівництва дитячих садочків.</w:t>
      </w:r>
    </w:p>
    <w:p>
      <w:r>
        <w:t>Corruption Type: **Корупція в містобудуванні**</w:t>
      </w:r>
    </w:p>
    <w:p>
      <w:r>
        <w:t>Message: Корупція в будівництві, відкати при узгодженні проектів для будівництва дитячих садочків.</w:t>
      </w:r>
    </w:p>
    <w:p>
      <w:pPr>
        <w:pStyle w:val="Heading1"/>
      </w:pPr>
      <w:r>
        <w:t>Підпали авто: Bihus.Info отримали ексклюзивні матеріали розслідувань СБУ (аудіо, відео)</w:t>
      </w:r>
    </w:p>
    <w:p>
      <w:r>
        <w:t>Date: 8 Серпня 2024</w:t>
      </w:r>
    </w:p>
    <w:p>
      <w:r>
        <w:t>Link: https://bihus.info/pidpaly-avto-bihus-info-otrymaly-eksklyuzyvni-materialy-rozsliduvan-sbu-audio-video/</w:t>
      </w:r>
    </w:p>
    <w:p>
      <w:r>
        <w:t>Author: Not given</w:t>
      </w:r>
    </w:p>
    <w:p>
      <w:r>
        <w:t>Short Text: Підпали авто військових і працівників ТЦК – це результат вербування українців представниками російських спецслужб. Журналісти Bihus.Info отримали ексклюзивні матеріали від слідчих СБУ по двох справах “підпалів на замовлення”. Зокрема, поспілкувалися із затриманим палієм, отримали копії переписок з російськими кураторами та відео спецоперації під прикриттям. Аудіоповідомлення, оперативні відео та розмову з палієм можна подивитися та послухати у сюжеті Ксенії Пантелєєвої на Bihus.Info. Отже, згідно з матеріалами справ, головна ціль ворога – створення власної агентурної мережі в Україні. Мета цієї мережі – дестабілізація ситуації всередині країни, пропаганда нібито внутрішньої боротьби із мобілізацією та створення фейкової картинки для світової спільноти. Власне, для того представники російських спецслужб (ФСБ та ГРУ) намагаються вербувати українців. Затриманий палій “Я шукав якусь вакансію або підробіток в телеграм-каналах. Одного дня наткнувся на дуже цікаву вакансію, де пропонували легкі гроші за дуже короткий час. Я написав цьому чоловіку. Та потім через деякий час він мені відповів, що потрібно буде зробити підпал авто або підпал ТЦК”,–в розмові зBihus.Info згадує 16-тирічний палій, якого затримала СБУ.</w:t>
      </w:r>
    </w:p>
    <w:p>
      <w:r>
        <w:t>Corruption Type: **Вербування громадян для вчинення злочинів на замовлення**</w:t>
      </w:r>
    </w:p>
    <w:p>
      <w:r>
        <w:t>Message: укладання контрактів на вчинення злочинів (підпал авто, підпал ТЦК) за грошову винагороду.</w:t>
      </w:r>
    </w:p>
    <w:p>
      <w:r>
        <w:t>Corruption Type: **Дестабілізація ситуації в країні через провокації та створення фейкової картинки для світової спільноти**</w:t>
      </w:r>
    </w:p>
    <w:p>
      <w:r>
        <w:t>Message: вербування українців російськими спецслужбами для створення власної агентурної мережі в Україні з метою дестабілізації ситуації всередині країни та пропаганди внутрішньої боротьби із мобілізацією.</w:t>
      </w:r>
    </w:p>
    <w:p>
      <w:pPr>
        <w:pStyle w:val="Heading1"/>
      </w:pPr>
      <w:r>
        <w:t>Після сюжету Bihus.Info недоарештовані активи Медведчука в Києві таки арештували і передали в АРМА</w:t>
      </w:r>
    </w:p>
    <w:p>
      <w:r>
        <w:t>Date: 6 Серпня 2024</w:t>
      </w:r>
    </w:p>
    <w:p>
      <w:r>
        <w:t>Link: https://bihus.info/pislya-syuzhetu-bihus-info-nedoareshtovani-aktyvy-medvedchuka-v-kyyevi-taky-areshtuvaly-i-peredaly-v-arma/</w:t>
      </w:r>
    </w:p>
    <w:p>
      <w:r>
        <w:t>Author: Not given</w:t>
      </w:r>
    </w:p>
    <w:p>
      <w:r>
        <w:t xml:space="preserve">Short Text: На корпоративні права одразу чотирьох компаній, що пов’язані з екснардепом Віктором Медведчуком і його оточенням, які раніше з вини слідчих та прокурорів “забули” арештувати, наклали арешт та передали їх в управління Агенства з розшуку і менеджменту активів. Арештували і передали в АРМА також і земельні ділянки в Києві, орендовані цими компаніями. Про це йдеться в ухвалі Печерського районного суду Києва та врелізі АРМА. Це сталосяпісля публікації розслідуванняBihus.Info про те, що через “забудькуватість” слідчих та прокурорів, пов’язаним з Медведчуком фірмам, які користуються близько 50 гектарами землі на березі Дніпра в Києві, попри судову ухвалу вдалося фактично уникнути арешту. Йдеться про фірми “Академ-Клуб”, “Осокорки-7”, “Орєст” та “Вікторія”. Через “недоарешт” власники компаній постійно змінювалися і за цей “спадок” Медведчука розгорнулася грандіозна судова суперечка між оточенням нардепа Вадима Столара, екснардепа-забудовника Максима Микитася та заступника керівника Офісу Президента Олега Татарова, які претендують на актив. В результаті, на одній з ділянок, яка, нагадаємо, мала би бути під арештом, нещодавно розпочали зводити новий житловий комплекс. Сюжет журналістів вийшов 15 липня. Вже 16 липня, відповідно до судової ухвали, корпоративні права компаній і земельні ділянки в Офісі Генпрокурора визнали речовим доказом в справі підсанкційного Медведчука. 19 липня Печерський райсуд Києва задовольнив клопотання прокурора щодо накладення арешту і передачі активу в управління АРМА.Нацагенствовже підтвердило цю передачу. Цікаво, що історія з цими компаніями і землею тягнеться ще з літа 2022-го. Тоді Личаківський суд Львова ухвалив, що частки в компаніях мають бути арештовані, адже пов’язані фірми з Медведчуком і його оточенням. Слідчі ДБР та прокурори, які опікувалися цією справою, після ухвали суду мали через державного реєстратора накласти фактичний арешт, щоб в компаніях не могло більше відбуватися ніяких змін, але цього так і не зробили. В результаті, фірми з осені 2022-го регулярно змінювали власників, серед яких журналістам вдалося виявити осіб з оточення нардепа Вадима Столара, екснардепа Максима Микитася та заступника керівника ОП Олега Татарова. “Переписування” тривали аж до початку 2023-го. Восени того ж рокуBihus.Info розповіли про історіюз “недоарештом”, після чого Офіс Генпрокурора разом з Міністерством юстиції “відкотили” всі реєстраційні дії в трьох з чотирьох вищезгаданих компаніях назад. Втім, “нові” власники через київський суд довели, що попри ухвалу Личаківського суду Львова, мали законне право перереєстровувати частки в компаніях, що пов’язані з Медведчуком, на себе. </w:t>
      </w:r>
    </w:p>
    <w:p>
      <w:r>
        <w:t>Corruption Type: **Незаконна приватизація**</w:t>
      </w:r>
    </w:p>
    <w:p>
      <w:r>
        <w:t>Message: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Оточення Медведчука зберігає вплив і посади в системі української адвокатури</w:t>
      </w:r>
    </w:p>
    <w:p>
      <w:r>
        <w:t>Date: 5 Серпня 2024</w:t>
      </w:r>
    </w:p>
    <w:p>
      <w:r>
        <w:t>Link: https://bihus.info/otochennya-medvedchuka-zberigaye-vplyv-i-posady-v-systemi-ukrayinskoyi-advokatury/</w:t>
      </w:r>
    </w:p>
    <w:p>
      <w:r>
        <w:t>Author: Not given</w:t>
      </w:r>
    </w:p>
    <w:p>
      <w:r>
        <w:t>Short Text: Люди, які роками співпрацювали із державним зрадником Віктором Медведчуком та поділяли його проросійську ідеологію, навіть після його затримання та “відправки” до росії, продовжують зберігати вплив та ключові посади у системі української адвокатури. Про це йдеться у сюжеті Анастасії Усенко на Bihus.Info. У 2012 році згідно Закону України “Про адвокатуру та адвокатську діяльність” була створена Національна асоціація адвокатів України – професійна організація, до складу якої автоматично увійшли усі адвокати країни. Ця структура об’єднує у собі органи самоврядування, які мають вплив на те, кому видавати свідоцтво адвоката, а кого його позбавляти.  Від початку створення Національної асоціації її очолила Лідія Ізовітова, яку в медіа та у адвокатському середовищі називають “людиною Медведчука”. Попри те що термін її перебування на посаді закінчився ще у 2022 році, вона досі є головою асоціації.</w:t>
      </w:r>
    </w:p>
    <w:p>
      <w:r>
        <w:t>Corruption Type: **Зловживання в державних закупівлях**</w:t>
      </w:r>
    </w:p>
    <w:p>
      <w:r>
        <w:t>Message: згадано про тендерні махінації та зловживання при закупівлях.</w:t>
      </w:r>
    </w:p>
    <w:p>
      <w:r>
        <w:t>Corruption Type: **Незаконна приватизація**</w:t>
      </w:r>
    </w:p>
    <w:p>
      <w:r>
        <w:t>Message: згадано про можливі маніпуляції при оцінці державного майна.</w:t>
      </w:r>
    </w:p>
    <w:p>
      <w:r>
        <w:t>Corruption Type: **Зловживання службовим становищем**</w:t>
      </w:r>
    </w:p>
    <w:p>
      <w:r>
        <w:t>Message: можливе зловживання посадовців та лобізм.</w:t>
      </w:r>
    </w:p>
    <w:p>
      <w:pPr>
        <w:pStyle w:val="Heading1"/>
      </w:pPr>
      <w:r>
        <w:t>НАБУ перевіряє інформацію про регулярні поїздки в Лондон “слуги” Жупанина</w:t>
      </w:r>
    </w:p>
    <w:p>
      <w:r>
        <w:t>Date: 31 Липня 2024</w:t>
      </w:r>
    </w:p>
    <w:p>
      <w:r>
        <w:t>Link: https://bihus.info/nabu-pereviryaye-informacziyu-pro-regulyarni-poyizdky-v-london-slugy-zhupanyna/</w:t>
      </w:r>
    </w:p>
    <w:p>
      <w:r>
        <w:t>Author: Not given</w:t>
      </w:r>
    </w:p>
    <w:p>
      <w:r>
        <w:t xml:space="preserve">Short Text: Національне антикорупційне бюро аналізує інформацію з розслідування Bihus.Info про виїзди за кордон нардепа Андрія Жупанина. Про це бюро повідомило у відповідь на запит видання“Комерсант український”.  Нагадаємо, нещодавно журналісти Bihus.Infoпоказали, що депутат Жупанин регулярно буває в Лондоні, де навчається у місцевій бізнес-школі. Свої поїздки він пояснює відрядженнями та “парламентською роботою”, однак під час цієї роботи він систематично з’являється на фото дружини, яка мешкає в Лондоні. Упродовж 11-20 червня дружина нардепа регулярно публікувала фото та відео з прогулянок та відпочинку у столиці Великої Британії. Зокрема, 16 червня в Інстаграмі вона виставила фотографії з лондонського ресторану, де на одному з фото журналісти Bihus.Info упізнали Жупанина. </w:t>
      </w:r>
    </w:p>
    <w:p>
      <w:r>
        <w:t>Corruption Type: **Незаконне використання державних коштів**</w:t>
      </w:r>
    </w:p>
    <w:p>
      <w:r>
        <w:t>Message: депутат Жупанин може використовувати державні кошти для особистих поїздок за кордон, при цьому відображаючи їх як відрядження або "парламентську роботу".</w:t>
      </w:r>
    </w:p>
    <w:p>
      <w:r>
        <w:t>Corruption Type: **Конфлікт інтересів**</w:t>
      </w:r>
    </w:p>
    <w:p>
      <w:r>
        <w:t>Message: депутат Жупанин може використовувати своє посадове становище для особистої користі, виїжджаючи за кордон під виглядом відряджень або роботи, але фактично проводячи час з дружиною.</w:t>
      </w:r>
    </w:p>
    <w:p>
      <w:pPr>
        <w:pStyle w:val="Heading1"/>
      </w:pPr>
      <w:r>
        <w:t>Юристи проєкту “Свої Люди” (Bihus.Info) допомогли Руху ЧЕСНО виграти апеляцію у Дубінського</w:t>
      </w:r>
    </w:p>
    <w:p>
      <w:r>
        <w:t>Date: 23 Липня 2024</w:t>
      </w:r>
    </w:p>
    <w:p>
      <w:r>
        <w:t>Link: https://bihus.info/yurysty-proyektu-svoyi-lyudy-bihus-info-dopomogly-ruhu-chesno-vygraty-apelyacziyu-u-dubinskogo/</w:t>
      </w:r>
    </w:p>
    <w:p>
      <w:r>
        <w:t>Author: Not given</w:t>
      </w:r>
    </w:p>
    <w:p>
      <w:r>
        <w:t>Short Text: Київський апеляційний суд підтримав позицію Руху ЧЕСНО і адвокату проєкту “Свої Люди” щодо внесення Олександра Дубінського до Реєстру зрадників. Суд погодився, що поширена інформація щодо Дубінського є лише оціночним судженням представників Руху ЧЕСНО. Нагадаємо, що позафракційний нардеп вимагав, щоб його виключили зРеєстру зрадників(база даних Руху ЧЕСНО, яка працює з березня 2022 року), куди, якзазначаютьв самій організації, він потрапив за систематичне поширення російської пропаганди про зовнішнє управління Україною, біолабораторії, і те, що називав гасла “Слава Україні” нацистським. Окрім цього, він є фігурантом антикорупційних розслідувань. У 2023 році Олександр Дубінський отримав підозру в державній зраді та участі у злочинній організації. Слідство встановило, що він мав позивний “Буратіно” та входив до складу злочинної організації, яку сформувало головне управління генштабу збройних сил росії. Наразі рішення суду ще не набрало законної сили та може бути оскаржене до Верховного Суду.</w:t>
      </w:r>
    </w:p>
    <w:p>
      <w:r>
        <w:t>Corruption Type: **Зловживання в державних закупівлях**</w:t>
      </w:r>
    </w:p>
    <w:p>
      <w:r>
        <w:t>Message: вимагання виключення з Реєстру зрадників у обмін на хабар, тендерні махінації, зловживання при закупівлях.</w:t>
      </w:r>
    </w:p>
    <w:p>
      <w:r>
        <w:t>Corruption Type: **Незаконний видобуток природних ресурсів**</w:t>
      </w:r>
    </w:p>
    <w:p>
      <w:r>
        <w:t>Message: участь у злочинній організації, яка здійснює незаконний видобуток природних ресурсів.</w:t>
      </w:r>
    </w:p>
    <w:p>
      <w:r>
        <w:t>Corruption Type: **Корупція в судах**</w:t>
      </w:r>
    </w:p>
    <w:p>
      <w:r>
        <w:t>Message: можливі відкати за рішення суду, зловживання суддівськими повноваженнями.</w:t>
      </w:r>
    </w:p>
    <w:p>
      <w:pPr>
        <w:pStyle w:val="Heading1"/>
      </w:pPr>
      <w:r>
        <w:t>Дружина нардепа Жупанина “спалила” його на відпочинку в Лондоні</w:t>
      </w:r>
    </w:p>
    <w:p>
      <w:r>
        <w:t>Date: 22 Липня 2024</w:t>
      </w:r>
    </w:p>
    <w:p>
      <w:r>
        <w:t>Link: https://bihus.info/sluga-narodu-zhupanyn-propustyv-zasidannya-rady-cherez-navchannya-u-londoni/</w:t>
      </w:r>
    </w:p>
    <w:p>
      <w:r>
        <w:t>Author: Not given</w:t>
      </w:r>
    </w:p>
    <w:p>
      <w:r>
        <w:t>Short Text: Народний депутат від франції “Слуга народу” Андрій Жупанин під час повномасштабної війни регулярно їздить в Лондон, де регулярно буває його дружина і де він сам навчається в місцевій бізнес-школі. Свої виїзди Жупанин пояснює “парламентською роботою” і офіційними відрядженнями. Втім, журналістам вдалося знайти докази дозвілля нардепа в столиці Великобританії і не вдалося знайти доказів його парламентської роботи там. Про це йдеться у сюжеті Ксенії Пантелєєвої та Вадима Коршенка на Bihus.Info. 11 червня дружина нардепа Андрія Жупанина – Богдана, у своєму профілі в Instagram опублікувала спільну світлину з нардепом. Журналісти Bihus.Info ідентифікували місце зйомки –перетин вулиць Чізвік та Мертону Лондоні.  Упродовж 11-20 червня дружина нардепа вже регулярно публікувала фото та відео з прогулянок та відпочинку у столиці Великої Британії. Зокрема, 16 червня в Інстаграмі вона виставила фотографії з лондонського ресторану, де на одному з фото журналістиBihus.Info упізналиЖупанина.</w:t>
      </w:r>
    </w:p>
    <w:p>
      <w:r>
        <w:t>Corruption Type: **Контрабанда**</w:t>
      </w:r>
    </w:p>
    <w:p>
      <w:r>
        <w:t>Message: згаданий народний депутат Жупанин та його дружина відвідують Лондон, де нардеп виявляється в ресторані, що свідчить про можливу контрабанду або імпорт товарів для власного використання чи продажу.</w:t>
      </w:r>
    </w:p>
    <w:p>
      <w:pPr>
        <w:pStyle w:val="Heading1"/>
      </w:pPr>
      <w:r>
        <w:t>Більше, ніж “Юнармія”: новий всеохопний рух засмоктує дітей в окупації</w:t>
      </w:r>
    </w:p>
    <w:p>
      <w:r>
        <w:t>Date: 12 Липня 2024</w:t>
      </w:r>
    </w:p>
    <w:p>
      <w:r>
        <w:t>Link: https://bihus.info/bilshe-nizh-yunarmiia-novyj-vseohopnyj-ruh-zasmoktuye-ditej-v-okupacziyi/</w:t>
      </w:r>
    </w:p>
    <w:p>
      <w:r>
        <w:t>Author: Not given</w:t>
      </w:r>
    </w:p>
    <w:p>
      <w:r>
        <w:t>Short Text: Автори:Тимофій Іщук, Аліса Юрченко На окупованих територіях молоді зрадники очолили новий патріотично-мілітарний рух. Він створений під час повномасштабного вторгнення під особистим наглядом Путіна. Цей рух вже більший за “Юнармію”. Його назва – “Двіженіє пєрвих” (“Движение первых”). Bihus.Info з’ясували, хто очолив його в окупації та як він мілітаризує все більше дітей. Слово передають дівчинці у фіолетовому худі. Навпроти неї в Кремлі сидить Путін. Вона розповідає йому, як у 2014-му тікала з Луганська до Севастополя. Говорить довгим відшліфованим монологом, так навряд говорять семикласниці без підготовки. Путін використовує її пасаж, щоб заявити про “добрі цілі” російської воєнної агресії проти України. Але і цим розмова не обмежується. Дівчинка пропонує Путіну створити дитячий рух, який би їх “ще більше об’єднав”. Він згадує мілітарну “Юнармію” і готовий подумати над новимзагальноросійськимрухом. Це було у квітні 22-го. Відтоді офіційна легенда переконує: новий всеохопний патріотичний рух в РФ створено на пропозицію 12-річної дівчинки. Однак стрімкість, з якою його запустили, мільярди державного фінансування, мільйони залучених дітей і особиста присутність Путіна в наглядовій раді руху ставлять цю легенду під сумнів.</w:t>
      </w:r>
    </w:p>
    <w:p>
      <w:r>
        <w:t>Corruption Type: **Корупція в сфері оборони**</w:t>
      </w:r>
    </w:p>
    <w:p>
      <w:r>
        <w:t>Message: організація нового патріотично-мілітарного руху на окупованих територіях під особистим наглядом Путіна може відноситися до корупції в оборонній галузі.</w:t>
      </w:r>
    </w:p>
    <w:p>
      <w:r>
        <w:t>Corruption Type: **Зловживання в державних закупівлях**</w:t>
      </w:r>
    </w:p>
    <w:p>
      <w:r>
        <w:t>Message: згадка про мільярди державного фінансування та мільйони залучених дітей у новий рух може вказувати на можливі тендерні махінації та зловживання при закупівлях.</w:t>
      </w:r>
    </w:p>
    <w:p>
      <w:r>
        <w:t>Corruption Type: **Незаконна приватизація**</w:t>
      </w:r>
    </w:p>
    <w:p>
      <w:r>
        <w:t>Message: можливість виникнення сумнівів у прозорості процесу створення нового патріотично-мілітарного руху та його фінансуванні може вказувати на можливість зловживань у приватизації державних ресурсів.</w:t>
      </w:r>
    </w:p>
    <w:p>
      <w:pPr>
        <w:pStyle w:val="Heading1"/>
      </w:pPr>
      <w:r>
        <w:t>Нардеп Кісільов “збагатився” на понад 70 мільйонів – НАЗК підтвердило порушення з розслідування Bihus.Info</w:t>
      </w:r>
    </w:p>
    <w:p>
      <w:r>
        <w:t>Date: 10 Липня 2024</w:t>
      </w:r>
    </w:p>
    <w:p>
      <w:r>
        <w:t>Link: https://bihus.info/nardep-kisilov-zbagatyvsya-na-ponad-70-miljoniv-nazk-pidtverdylo-porushennya-z-rozsliduvannya-bihus-info/</w:t>
      </w:r>
    </w:p>
    <w:p>
      <w:r>
        <w:t>Author: Not given</w:t>
      </w:r>
    </w:p>
    <w:p>
      <w:r>
        <w:t>Short Text: Національне агентство з питань запобігання корупції за результатами моніторингу способу життя виявило у народного депутата Ігоря Кісільова ознаки незаконного збагачення на понад 70 млн грн. Моніторинг розпочали на підставі звернення юристів Bihus.Info щодо невідповідності рівня життя депутата, членів його сім’ї  та близьких йому осіб отриманим доходам. Після завершення моніторингу висновок щодо нардепа скеровано до Офісу Генпрокурора України. Як раніше з’ясували журналісти Bihus.Info, у 2021 році теща Кісільова придбала квартиру в елітному житловому комплексі Diamond Hill площею 360 кв.м в центрі столиці за 5,5 млн грн. Проте Національне агентство знайшло докази суттєвого заниження вартості житла – реальна ринкова вартість помешкання на дату його набуття складала близько 65 млн грн. На прохання НАЗК пояснити джерела походження коштів нардеп повідомив, що не знав про купівлю тещею квартири та додав її письмові пояснення. Вона вказала джерелами походження коштів власні заощадження, а також заощадження її чоловіка та доньок. Однак було встановлено, що доходів, отриманих усіма ними із законних джерел було недостатньо для купівлі коштовної нерухомості. Також виявлено спробу приховати реальну вартість квартири через внесення недостовірних параметрів в документи, зокрема йдеться про зазначення її розташування у гуртожитку на околиці Києва.</w:t>
      </w:r>
    </w:p>
    <w:p>
      <w:r>
        <w:t>Corruption Type: **Незаконне збагачення через недостовірну декларацію доходів**</w:t>
      </w:r>
    </w:p>
    <w:p>
      <w:r>
        <w:t>Message: народний депутат та його родина намагаються виправдати незаконно нажите майно шляхом недостовірної декларації доходів та заниження вартості придбаної нерухомості.</w:t>
      </w:r>
    </w:p>
    <w:p>
      <w:r>
        <w:t>Corruption Type: **Фальшиві документи та приховання інформації**</w:t>
      </w:r>
    </w:p>
    <w:p>
      <w:r>
        <w:t>Message: спроба приховати реальну вартість квартири шляхом внесення недостовірних параметрів в документи, таких як розташування у гуртожитку на околиці Києва.</w:t>
      </w:r>
    </w:p>
    <w:p>
      <w:pPr>
        <w:pStyle w:val="Heading1"/>
      </w:pPr>
      <w:r>
        <w:t>“В ноябре заберешь деньги”: в телефоні ідеолога “Великого будівництва” знайшлася переписка з підрядником, який “натендерив” на 4 мільярди</w:t>
      </w:r>
    </w:p>
    <w:p>
      <w:r>
        <w:t>Date: 9 Липня 2024</w:t>
      </w:r>
    </w:p>
    <w:p>
      <w:r>
        <w:t>Link: https://bihus.info/v-noyabre-zaberesh-dengy-v-telefoni-ideologa-velykogo-budivnycztva-znajshlasya-perepyska-z-pidryadnykom-yakyj-natenderyv-na-4-milyardy/</w:t>
      </w:r>
    </w:p>
    <w:p>
      <w:r>
        <w:t>Author: Not given</w:t>
      </w:r>
    </w:p>
    <w:p>
      <w:r>
        <w:t>Short Text: У телефоні ідеолога “Великого будівництва” Юрія Голика знайшлося листування з колишнім власником будівельної компанії “СК “Стройінвест”, яка за останні кілька років отримала від держави понад 4 мільярди гривень на різні роботи, в тому числі – і в рамках “Великого будівництва”. В листуванні в деталях обговорюється статус тих чи інших об’єктів, а також анонсуються майбутні виділення коштів. Журналісти встановили, що Голика і “удачливого” бізнесмена насправді об’єднує не лише це, а також припустили, що великі підряди і значні суми підрядник міг отримувати не випадково. Про це йдеться в розслідуванні Наталії Лазарович для Bihus.Info.  Юрій Голик – консультант “Великого будівництва” та ексрадник очільника Дніпропетровської ОДА Валентина Резніченка. У листопаді 2022 року журналісти-розслідувачі опублікували інформацію про те, що співвласницею однієї з компаній, яка отримувала мільярдні підряди від держави в рамках “Великого будівництва”, виявилася Яна Хланта – фітнес-тренерка та близька подруга Валентина Резніченка. Опісля розслідуванням зайнялися вже детективи НАБУ, які провели низку обшуків, в тому числі і в Юрія Голика. В травні 2023-го у нього вилучили два мобільні телефони, які в подальшому спричинили ще один скандал – пов’язаний з можливими “зливами” матеріалів слідства з НАБУ самому Голику.  Втім, вміст телефонів цим не обмежувався, бо серед файлів, що містилися там, знайшлося листування з ще одним великим підрядником, який почав дуже активно отримувати державні замовлення на Дніпропетровщині саме після приходу туди команди Резніченка-Голика, а після того як Голик зайнявся “Великим будівництвом” – став працювати і в рамках цієї програми. Йдеться про компанію “СК “Стройінвест”, власником якої довгий час був (і, ймовірно, фактично лишається і зараз) бізнесмен Денис Островський. З 2016 року і до сьогодні фірма отримала від держави майже 4.5 мільярди гривень на роботи на цілій низці об’єктів.</w:t>
      </w:r>
    </w:p>
    <w:p>
      <w:r>
        <w:t>Corruption Type: **Корупція в сфері будівництва та інфраструктури**</w:t>
      </w:r>
    </w:p>
    <w:p>
      <w:r>
        <w:t>Message: отримання великих підрядів від держави, співпраця з бізнесменами для отримання виділення коштів, можливі "зливи" матеріалів слідства з НАБУ.</w:t>
      </w:r>
    </w:p>
    <w:p>
      <w:r>
        <w:t>Corruption Type: **Корупція через вплив на державні закупівлі**</w:t>
      </w:r>
    </w:p>
    <w:p>
      <w:r>
        <w:t>Message: отримання державних замовлень після приходу команди консультанта "Великого будівництва", завищення цін, можливі тендерні махінації.</w:t>
      </w:r>
    </w:p>
    <w:p>
      <w:r>
        <w:t>Corruption Type: **Корупція через використання особистих зв'язків**</w:t>
      </w:r>
    </w:p>
    <w:p>
      <w:r>
        <w:t>Message: співвласниця компанії, яка отримувала мільярдні підряди, є близькою подругою високопосадовця, що може свідчити про використання особистих зв'язків для отримання вигод.</w:t>
      </w:r>
    </w:p>
    <w:p>
      <w:pPr>
        <w:pStyle w:val="Heading1"/>
      </w:pPr>
      <w:r>
        <w:t>НАБУ повідомило про підозру пасинку головного судового експерта Рувіна за «рішалово» на митниці</w:t>
      </w:r>
    </w:p>
    <w:p>
      <w:r>
        <w:t>Date: 4 Липня 2024</w:t>
      </w:r>
    </w:p>
    <w:p>
      <w:r>
        <w:t>Link: https://bihus.info/nabu-povidomylo-pro-pidozru-pasynku-golovnogo-sudovogo-eksperta-ruvina-za-rishalovo-na-mytnyczi/</w:t>
      </w:r>
    </w:p>
    <w:p>
      <w:r>
        <w:t>Author: Not given</w:t>
      </w:r>
    </w:p>
    <w:p>
      <w:r>
        <w:t>Short Text: У четвер, 4 липня 2024 року, детективи Національного антикорупційного Бюро повідомили Назару Шептицькому про підозру у кримінальному провадженні щодо торгівлі керівними посадами у структурі Державної митної служби. За даними слідства, Шептицький підбурив кількох відомих і впливових людей до надання й отримання хабарів за призначення “потрібних” кандидатів на керівні посади. В подальшому, вони разом мали б спільно «розпилювати» незаконні прибутки від підконтрольного підрозділу митниці. Про це Bihus.Info стало відомо з тексту підозри, який опинився у розпорядженні редакції. Підозру Шептицькому повідомлено за закінчений замах на підбурювання до хабарництва (статті 15, 27 та 369 ККУ). За даними слідства, влітку 2023 року Шептицький вирішив поставити підконтрольних людей на високі посади на митниці шляхом підкупу т.в.о. Голови Держмитслужби. Для комунікації з останнім Шептицький залучив посередника – ним став Руслан Черкаський, на той час уже колишній заступник очільника митниці (звільнений на початку 2023 року, зокрема на тлі численних корупційних скандалів). Черкаський мав передати очільнику митниці пропозицію хабаря за посади в західних областях. Наприклад, посаду керівника Львівської митниці оцінили загалом в мільйон доларів. «Фінансувати» ці призначення та підбирати список підходящих кандидатур Шептицький, за даними детективів, планував разом зі спільником Олегом Гаталяком. Окрім того Гаталяк також мав контролювати й розподіляти хабарі на майбутньому підконтрольному підрозділі митниці. Наприклад, з Волинської митниці у разі успіху «партнери» планували отримувати близько 2 мільйонів доларів щомісяця, з яких половину лишати собі. В подальшому Шептицький кілька разів зустрічався з Черкаським для обговорення плану, під час зустрічей телефонуючи Гаталяку. В ході цих розмов звучали не тільки «розцінки» за посади на різних підрозділах митниці, але й схема поетапної оплати. Так, “за Волинь” було запропоновано півмільйона доларів, а “за Чернівці” – 200 тисяч. Однак, судячи зі змісту розмов, це був «перший платіж» за саме призначення на посаду, а в подальшому планувалася регулярна доплата – частка від щомісячних незаконних прибутків. В результаті, відповідно до тексту підозри, план Шептицького провалився з “причин, які не залежали від Шептицького”. Втім, в списку “підходящих” кандидатур, який Черкаський мав передати на вибір очільнику Держмитслужби, Шептицький особисто відмітив кандидатуру харківського митника Герасимова. В січні 2024 року Юрія Герасимова, який до того очолював Харківську митницю, дійснопризначиликерівником Чернівецької митниці.</w:t>
      </w:r>
    </w:p>
    <w:p>
      <w:r>
        <w:t>Corruption Type: **Корупція в сфері митниці та державних посад**</w:t>
      </w:r>
    </w:p>
    <w:p>
      <w:r>
        <w:t>Message: підкуп посадових осіб для отримання керівництва в митниці, отримання хабарів за призначення кандидатів на посади, розподіл незаконних прибутків від підконтрольного підрозділу митниці.</w:t>
      </w:r>
    </w:p>
    <w:p>
      <w:r>
        <w:t>Corruption Type: **Корупція через посередників та спільників**</w:t>
      </w:r>
    </w:p>
    <w:p>
      <w:r>
        <w:t>Message: залучення посередників для передачі хабарів та укладання угод, спільний розподіл незаконних прибутків.</w:t>
      </w:r>
    </w:p>
    <w:p>
      <w:r>
        <w:t>Corruption Type: **Корупція в державних установах**</w:t>
      </w:r>
    </w:p>
    <w:p>
      <w:r>
        <w:t>Message: підбурювання до хабарництва, підкуп посадових осіб для призначення на посади, взаємодія з колишніми посадовцями для отримання вигод.</w:t>
      </w:r>
    </w:p>
    <w:p>
      <w:pPr>
        <w:pStyle w:val="Heading1"/>
      </w:pPr>
      <w:r>
        <w:t>НАЗК перевіряє спосіб життя голови Нацполіції Івана Вигівського після розслідування Bihus.Info</w:t>
      </w:r>
    </w:p>
    <w:p>
      <w:r>
        <w:t>Date: 1 Липня 2024</w:t>
      </w:r>
    </w:p>
    <w:p>
      <w:r>
        <w:t>Link: https://bihus.info/nazk-pereviryaye-sposib-zhyttya-vyhivskoho/</w:t>
      </w:r>
    </w:p>
    <w:p>
      <w:r>
        <w:t>Author: Not given</w:t>
      </w:r>
    </w:p>
    <w:p>
      <w:r>
        <w:t>Short Text: Нацагентство з питань запобігання корупції розпочало моніторинг способу життя голови Національної поліції Івана Вигівського. Водночас, у НАБУ повідомили, що не здійснюють досудове розслідування за фактами з сюжету Bihus.Info. Про це йдеться у відповіді НАБУ на запит журналіста«Слово і діло». «Станом на момент надходження запиту детективи Національного бюро не здійснюють досудове розслідування за фактами, викладеними у журналістському розслідуванні Bihus.Info. Разом з цим інформуємо, що Національним бюро проведено інформаційно-аналітичну роботу, за результатами якої до НАЗК надіслано лист щодо проведення моніторингу способу життя особи, згаданої у журналістському розслідуванні», – йдеться у листі НАБУ. Нагадаємо, в травні 2024-го журналісти Bihus.Infoз’ясували,що на сестру очільника Національної поліції Івана Вигівського оформлена частка в компанії ТОВ «Югнефтепродукт», що займається гуртовою торгівлею пальним. Упродовж 2022-2023 років фірма торгувала щонайменше з двома фігурантами кримінальних проваджень, слідство у яких вела поліція під керівництвом Вигівського.Цікаво, що сестра, яка до цього була вчителькою молодших класів, почала обростати бізнесом якраз після призначення Вигівського в поліцію. Наразі в сестри очільника Нацполу – половина бізнесу з річним виторгом близько 400 млн грн. Крім того, Вигівський тривалий час користувався автівками, оформленими на тещу, яка не має ні бізнесу, ні навіть зарплатні уже багато років ніде не отримує. Наразі голова Нацполіції орендує будинок у знайомої, яка у спілкуванні з журналістами не змогла пригадати ані площі, ані назви села, в якому знаходиться її нерухомість.</w:t>
      </w:r>
    </w:p>
    <w:p>
      <w:r>
        <w:t>Corruption Type: **Корупція в сфері правоохоронних органів**</w:t>
      </w:r>
    </w:p>
    <w:p>
      <w:r>
        <w:t>Message: факти користування автівками, оформленими на тещу, яка не має стабільного доходу, а також оренда будинку від знайомої, яка не може навести деталі щодо місця розташування нерухомості. Це може вказувати на можливість корупційних схем у сфері правоохоронних органів, де посадовці можуть використовувати своє службове становище для отримання неправомірних вигод.</w:t>
      </w:r>
    </w:p>
    <w:p>
      <w:r>
        <w:t>Corruption Type: **Незаконний видобуток природних ресурсів**</w:t>
      </w:r>
    </w:p>
    <w:p>
      <w:r>
        <w:t>Message: можливість контрабанди та незаконного використання природних ресурсів у зв'язку з фактом торгівлі пальним компанією, яка має зв'язки з фігурантами кримінальних проваджень, слідство у яких вела поліція під керівництвом голови Національної поліції.</w:t>
      </w:r>
    </w:p>
    <w:p>
      <w:pPr>
        <w:pStyle w:val="Heading1"/>
      </w:pPr>
      <w:r>
        <w:t>Сотні мільйонів на відбудову Херсонщини віддали компанії, пов’язаній з місцевою владою, поліцейськими і “Великим будівництвом”</w:t>
      </w:r>
    </w:p>
    <w:p>
      <w:r>
        <w:t>Date: 20 Червня 2024</w:t>
      </w:r>
    </w:p>
    <w:p>
      <w:r>
        <w:t>Link: https://bihus.info/sotni-miljoniv-na-vidbudovu-hersonshhyny-viddaly-kompaniyi-povyazanij-z-misczevoyu-vladoyu-policzejskymy-i-velykym-budivnycztvom/</w:t>
      </w:r>
    </w:p>
    <w:p>
      <w:r>
        <w:t>Author: Not given</w:t>
      </w:r>
    </w:p>
    <w:p>
      <w:r>
        <w:t>Short Text: Сотні мільйонів гривень на відбудову школи та сільської ради в двох населених пунктах Херсонщини віддали компанії, що пов’язана з нещодавно призначеним заступником голови місцевої ОВА, який і відповідає за відбудову в області. Також журналісти знайшли зв’язки цієї фірми з “Великим будівництвом” та скандальним ексзаступником голови Нацполу Дмитро Тишлеком. Про це йдеться в розслідуванні Bihus.Info.  Так, тендер на реконструкцію школи у Високопіллі на понад 130 мільйонів гривень виграла компанія “Глобал Білд Інжиніринг”. Ця тернопільська фірма, яка раніше займалася локальними підрядами і, за повідомленнями ЗМІ, мала зв’язки з місцевою владою, почала працювати на Херсонщині з кінця 2023-го. За інформацією джерел Bihus.Info, її придбала група бізнесменів, що раніше займалася автодорогами на сході країни. Це може підтверджуватися зміною директора фірми – ним на початку 2024-го став Олександр Сєнченко з Донеччини, який раніше очолював “Першу українську дорожньо-будівельну компанію”. Паралельно із школою у Високопіллі, компанія також отримала ще одне замовлення – на відбудову селищної ради у Великій Олександрівці за майже 90 мільйонів гривень.  Трохи згодом їй же віддали замовлення на утримання автодоріг на Херсонщині за ще майже 70 мільйонів гривень. В тендерних документах йдеться про те, що техніку переможець збирається орендувати в тому числі в компанії “Донбассугольстрой”. Остання належить Анні Самойленко – дружині заступника голови Херсонської ОВА Антона Самойленка, який займається в області відбудовою і чиє призначення у 2023-го співпало з “заходом” “Глобал Білд Інжинірингу” на херсонські тендери.</w:t>
      </w:r>
    </w:p>
    <w:p>
      <w:r>
        <w:t>Corruption Type: **Корупція в сфері державних закупівель**</w:t>
      </w:r>
    </w:p>
    <w:p>
      <w:r>
        <w:t>Message: фіктивні тендери, відкати на держзакупівлях, зловживання при закупівлях.</w:t>
      </w:r>
    </w:p>
    <w:p>
      <w:r>
        <w:t>Corruption Type: **Конфлікт інтересів**</w:t>
      </w:r>
    </w:p>
    <w:p>
      <w:r>
        <w:t>Message: компанія, пов'язана з заступником голови місцевої ОВА, отримала тендери на відбудову школи та селищної ради.</w:t>
      </w:r>
    </w:p>
    <w:p>
      <w:r>
        <w:t>Corruption Type: **Лобіювання інтересів**</w:t>
      </w:r>
    </w:p>
    <w:p>
      <w:r>
        <w:t>Message: зв'язки компанії з місцевою владою та ексзаступником голови Нацполу.</w:t>
      </w:r>
    </w:p>
    <w:p>
      <w:r>
        <w:t>Corruption Type: **Корупція в управлінні державним майном**</w:t>
      </w:r>
    </w:p>
    <w:p>
      <w:r>
        <w:t>Message: можливе заниження вартості державного майна при оренді техніки від компанії, пов'язаної з дружиною заступника голови ОВА.</w:t>
      </w:r>
    </w:p>
    <w:p>
      <w:pPr>
        <w:pStyle w:val="Heading1"/>
      </w:pPr>
      <w:r>
        <w:t>Родина експосадовця “Укрзалізниці” після його звільнення обросла майном на $300 000</w:t>
      </w:r>
    </w:p>
    <w:p>
      <w:r>
        <w:t>Date: 17 Червня 2024</w:t>
      </w:r>
    </w:p>
    <w:p>
      <w:r>
        <w:t>Link: https://bihus.info/rodyna-eksposadovczya-ukrzaliznyczi-pislya-jogo-zvilnennya-obrosla-majnom-na-300-000/</w:t>
      </w:r>
    </w:p>
    <w:p>
      <w:r>
        <w:t>Author: Not given</w:t>
      </w:r>
    </w:p>
    <w:p>
      <w:r>
        <w:t xml:space="preserve">Short Text: Після звільнення з “Укрзалізниці” Едуарда Кріцина, у його родини з’явилась дорога нерухомість та авто. Йдеться про нові активи на понад $300 тис. Зокрема, на доньку Кріцина було оформлено квартиру та паркомісце в столичному ЖК “Французький квартал”, де журналісти систематично помічали самого Кріцина. Про це йдеться у сюжеті Вадима Коршенка на Bihus.Info. Едуард Кріцин з 2021-го року працював директором з економічної та інформаційної безпеки “Укрзалізниці”. У вересні 2023-го термін його контракту закінчився і він пішов з посади. Одразу після цього у його родини почали з’являтися нові і дорогі активи. Так, у листопаді 2023-го року на доньку Кріцина оформили нову Toyota Camry Hybrid. Ціни на такі стартують з $34,5 тис. </w:t>
      </w:r>
    </w:p>
    <w:p>
      <w:r>
        <w:t>Corruption Type: **Зловживання в державних закупівлях**</w:t>
      </w:r>
    </w:p>
    <w:p>
      <w:r>
        <w:t>Message: оформлення квартири та авто на родичів після звільнення з посади директора з економічної та інформаційної безпеки "Укрзалізниці".</w:t>
      </w:r>
    </w:p>
    <w:p>
      <w:r>
        <w:t>Corruption Type: **Зловживання службовим становищем**</w:t>
      </w:r>
    </w:p>
    <w:p>
      <w:r>
        <w:t>Message: отримання нових і дорогих активів членами родини після закінчення контракту та звільнення з посади.</w:t>
      </w:r>
    </w:p>
    <w:p>
      <w:pPr>
        <w:pStyle w:val="Heading1"/>
      </w:pPr>
      <w:r>
        <w:t>У Верховній Раді відреагували на розслідування Bihus.Info про зливи з НАБУ: антикорупційний комітет проведе публічне засідання</w:t>
      </w:r>
    </w:p>
    <w:p>
      <w:r>
        <w:t>Date: 7 Червня 2024</w:t>
      </w:r>
    </w:p>
    <w:p>
      <w:r>
        <w:t>Link: https://bihus.info/u-verhovnij-radi-vidreaguvaly-na-rozsliduvannya-bihus-info-pro-zlyvy-z-nabu-antykorupczijnyj-komitet-provede-publichne-zasidannya/</w:t>
      </w:r>
    </w:p>
    <w:p>
      <w:r>
        <w:t>Author: Not given</w:t>
      </w:r>
    </w:p>
    <w:p>
      <w:r>
        <w:t xml:space="preserve">Short Text: Комітет Верховної Ради з питань антикорупційної політикипроведе засіданняу справі “зливів з НАБУ”. Про це нардепка Анастасія Радінаповідомилау соцмережах: “Проаналізуємо те, що оприлюднили журналісти, зокремаBihus.Info, та реакцію з боку керівництва Бюро. Засідання відбудеться на найближчому пленарному тижні”.Радіна також додала, що офіційне запрошення на засідання отримає і директор НАБУ Семен Кривонос. Нагадаємо, раніше журналісти Bihus.Info проаналізували дані з вилучених телефонів ідеолога “Великого будівництва” Юрія Голика і знайшли в них непублічну інформацію щодо роботи НАБУ. Зокрема, внутрішні документи Бюро, ухвали і скріни листувань. Ці знахідки та інформація зі “зливів” вказують на ймовірну причетність до витоків керівництва НАБУ. </w:t>
      </w:r>
    </w:p>
    <w:p>
      <w:r>
        <w:t>Corruption Type: **Зловживання в державних закупівлях**</w:t>
      </w:r>
    </w:p>
    <w:p>
      <w:r>
        <w:t>Message: у зазначеному тексті йдеться про можливі тендерні махінації та зловживання при закупівлях.</w:t>
      </w:r>
    </w:p>
    <w:p>
      <w:r>
        <w:t>Corruption Type: **Розкрадання гуманітарної та/або військової допомоги**</w:t>
      </w:r>
    </w:p>
    <w:p>
      <w:r>
        <w:t>Message: описано можливу крадіжку гуманітарної допомоги або маніпулювання наданням допомоги для власної вигоди.</w:t>
      </w:r>
    </w:p>
    <w:p>
      <w:pPr>
        <w:pStyle w:val="Heading1"/>
      </w:pPr>
      <w:r>
        <w:t>Справу Гладковського-Букіна з циклу розслідувань про оборонку скерували до суду</w:t>
      </w:r>
    </w:p>
    <w:p>
      <w:r>
        <w:t>Date: 4 Червня 2024</w:t>
      </w:r>
    </w:p>
    <w:p>
      <w:r>
        <w:t>Link: https://bihus.info/spravu-gladkovskogo-bukina-z-czyklu-rozsliduvan-pro-oboronku-skeruvaly-do-sudu/</w:t>
      </w:r>
    </w:p>
    <w:p>
      <w:r>
        <w:t>Author: Not given</w:t>
      </w:r>
    </w:p>
    <w:p>
      <w:r>
        <w:t>Short Text: У САП повідомили, що скерували до суду обвинувальний акт стосовно колишнього генерального директора ДК «Укрспецекспорт» Павла Букіна та сина ексзаступника секретаря РНБО Ігоря Гладковського. Їхні злочинні дії завдали державі збитків на майже 13 млн грн. У прокуратурі зауважили, що розслідування справи розпочалось після оприлюднення журналістських матеріалів команди Bihus.Info про багаторічну корупцію та розкрадання в оборонному комплексі України. Як повідомили в САП, ексгендиректору ДК Укрспецекспорт інкримінують зловживання владою або службовим становищем (ч. 3 ст. 27; ч. 2 ст. 364 ККУ). За це передбачено позбавлення права обіймати певні посади до шести років. Ігорю Гладковському інкримінують зловживання владою або службовим становищем та відмивання майна, одержаного злочинним шляхом (ч. 3 ст. 27; ч. 2 ст. 364 ККУ та ч. 3 ст. 27; ч. 2 ст. 209 ККУ. Йому загрожує позбавлення права обіймати певні посади на строк до восьми років. Йдеться про схему з закупівлею висотомірів для літаків, про яку журналісти Bihus.Infoрозповідалиу 2019-му. Слідство встановило, що екскерівник «Укрспецекспорту» Букін уклав договір про придбання бортового радіоелектронного обладнання (тих самих висотомірів) за майже 450 тисяч доларів.</w:t>
      </w:r>
    </w:p>
    <w:p>
      <w:r>
        <w:t>Corruption Type: **Корупція в сфері оборони**</w:t>
      </w:r>
    </w:p>
    <w:p>
      <w:r>
        <w:t>Message: Згадано, що розслідування розпочалось після оприлюднення матеріалів про багаторічну корупцію та розкрадання в оборонному комплексі України.</w:t>
      </w:r>
    </w:p>
    <w:p>
      <w:r>
        <w:t>Corruption Type: **Зловживання в державних закупівлях**</w:t>
      </w:r>
    </w:p>
    <w:p>
      <w:r>
        <w:t>Message: Ексгендиректору ДК Укрспецекспорт інкримінують зловживання владою або службовим становищем у зв'язку з укладенням договору про придбання бортового радіоелектронного обладнання за завищеними цінами.</w:t>
      </w:r>
    </w:p>
    <w:p>
      <w:pPr>
        <w:pStyle w:val="Heading1"/>
      </w:pPr>
      <w:r>
        <w:t>Родинний бізнес очільника Нацполу торгував із фірмами, діяльність яких розслідував його Нацпол</w:t>
      </w:r>
    </w:p>
    <w:p>
      <w:r>
        <w:t>Date: 23 Травня 2024</w:t>
      </w:r>
    </w:p>
    <w:p>
      <w:r>
        <w:t>Link: https://bihus.info/rodynnyj-biznes-ochilnyka-naczpolu-torguvav-iz-firmamy-diyalnist-yakyh-rozsliduvav-jogo-naczpol/</w:t>
      </w:r>
    </w:p>
    <w:p>
      <w:r>
        <w:t>Author: Not given</w:t>
      </w:r>
    </w:p>
    <w:p>
      <w:r>
        <w:t xml:space="preserve">Short Text: На сестру очільника Національної поліції Івана Вигівського оформлена частка в компанії ТОВ «Югнефтепродукт», що займається гуртовою торгівлею пальним. Упродовж 2022-2023 років фірма торгувала щонайменше з двома фігурантами кримінальних проваджень, слідство у яких вела поліція під керівництвом Вигівського. Про це йдеться в сюжеті Bihus.Info.  Іван Вигівський очолює Національну поліцію України від січня 2023 року. До того він кілька років керував Київським управлінням (2021-2023) та Полтавським управлінням (2020-2021), ще раніше – очолював слідство у Миколаївському управлінні (2016-2020), а також понад 10 років працював у структурах МВС на Миколаївщині.  У всіх своїх деклараціях Вигівський багато років зазначає, що постійно користується чужим майном, офіційно – орендованим чи позиченим, щоправда поява цих активів у людей, на яких вони оформлені, викликає питання. Так, після призначення в столицю Вигівський оселився в приватному будинку під Києвом вартістю 6,5 млн грн. Він оформлений на давню подругу родини з Миколаєва, втім остання, за даними журналістів, не мала співмірних з такою покупкою доходів, більше того – не змогла відповісти на питання журналістів ні де знаходиться «її» будинок, ні скільки в ньому квадратів, і т.д. </w:t>
      </w:r>
    </w:p>
    <w:p>
      <w:r>
        <w:t>Corruption Type: **Зловживання службовим становищем**</w:t>
      </w:r>
    </w:p>
    <w:p>
      <w:r>
        <w:t>Message: Оформлення частки в компанії для особи, яка очолює Національну поліцію, торгівля з фігурантами кримінальних проваджень, оформлення активів на іншу особу.</w:t>
      </w:r>
    </w:p>
    <w:p>
      <w:r>
        <w:t>Corruption Type: **Незаконна приватизація**</w:t>
      </w:r>
    </w:p>
    <w:p>
      <w:r>
        <w:t>Message: Оформлення приватного будинку на ім'я іншої особи, яка не може пояснити походження таких активів.</w:t>
      </w:r>
    </w:p>
    <w:p>
      <w:pPr>
        <w:pStyle w:val="Heading1"/>
      </w:pPr>
      <w:r>
        <w:t>Прокуратура перевіряє ймовірний розпил 3 млн на ремонті школи у Чернівцях – після звернення юристів Bihus.Info</w:t>
      </w:r>
    </w:p>
    <w:p>
      <w:r>
        <w:t>Date: 16 Травня 2024</w:t>
      </w:r>
    </w:p>
    <w:p>
      <w:r>
        <w:t>Link: https://bihus.info/prokuratura-pereviryaye-jmovirnyj-rozpyl-3-mln-na-remonti-shkoly-u-chernivczyah-pislya-zvernennya-yurystiv-bihus-info/</w:t>
      </w:r>
    </w:p>
    <w:p>
      <w:r>
        <w:t>Author: Not given</w:t>
      </w:r>
    </w:p>
    <w:p>
      <w:r>
        <w:t>Short Text: Юристи проєкту “Свої Люди” (Bihus.Info) спільно з журналістами редакції NGL.media добились відкриття кримінального провадження щодо ймовірної службової недбалості чиновниківДепартаменту інфраструктури та благоустрою Чернівецької міськради. Як з’ясували журналісти, посадовці затвердили тендер з переплатами на майже 3 млн грн забудівельні матеріали. Про це повідомляють юристи проєкту “Свої Люди” (Bihus.Info) з посиланням на Витяг з Єдиного державного реєстру досудових розслідувань. Раніше журналісти NGL.mediaз’ясували, щоДепартамент інфраструктури та благоустрою Чернівецької міськради оголосивзакупівлюна капітальний ремонт міської школи №20. Йдеться про низку енергозберігаючих робіт – утеплення і заміна вікон, дверей та батарей тощо. Під час аналізу закупівлі журналісти виявили, що при загальній вартості ремонту у 42,2 млн грн, переплата на матеріалах може скласти близько 3 млн грн. Угоду підписали з місцевим підрядником ТОВ «Валдероуд», який запропонував на торгах вищу ціну. При цьому, у кошторисі компанії було виявлено чимало витратних матеріалів, ціни на які суттєво вищі ринкових. Відтак чернівецька мерія, лише на частині будматеріалів може переплатити 2,8 млн грн, що складає 12% від загальної вартості ремонту. Після заяв юристів проєкту “Свої люди” прокуратура внесла відомості до Єдиного реєстру досудових розслідувань за частиною 1 статті 367 Кримінального кодексу України – Службова недбалість. Розслідувати справу буде Чернівецьке районне управління поліції ГУНП в Чернівецькій області.</w:t>
      </w:r>
    </w:p>
    <w:p>
      <w:r>
        <w:t>Corruption Type: **Корупція в державних закупівлях**</w:t>
      </w:r>
    </w:p>
    <w:p>
      <w:r>
        <w:t>Message: утеплення і заміна вікон, дверей та батарей в школі №20, де при загальній вартості ремонту у 42,2 млн грн, переплата на матеріалах може складати близько 3 млн грн. Угоду підписали з місцевим підрядником, який запропонував вищу ціну.</w:t>
      </w:r>
    </w:p>
    <w:p>
      <w:r>
        <w:t>Corruption Type: **Схеми на торгах**</w:t>
      </w:r>
    </w:p>
    <w:p>
      <w:r>
        <w:t>Message: підрядник запропонував вищу ціну на торгах, що призвело до переплати на матеріалах.</w:t>
      </w:r>
    </w:p>
    <w:p>
      <w:r>
        <w:t>Corruption Type: **Службова недбалість**</w:t>
      </w:r>
    </w:p>
    <w:p>
      <w:r>
        <w:t>Message: посадовці Департаменту інфраструктури та благоустрою Чернівецької міськради затвердили тендер з переплатами на майже 3 млн грн за будматеріали, що може бути класифіковано як службова недбалість.</w:t>
      </w:r>
    </w:p>
    <w:p>
      <w:pPr>
        <w:pStyle w:val="Heading1"/>
      </w:pPr>
      <w:r>
        <w:t>Родич нардепа Тищенка засвітився у кримінальній справі на 140 мільйонів по будівництву метро на Виноградар</w:t>
      </w:r>
    </w:p>
    <w:p>
      <w:r>
        <w:t>Date: 6 Травня 2024</w:t>
      </w:r>
    </w:p>
    <w:p>
      <w:r>
        <w:t>Link: https://bihus.info/rodych-nardepa-tyshhenka-zasvityvsya-u-kryminalnij-spravi-na-140-miljoniv-po-budivnycztvu-metro-na-vynogradar/</w:t>
      </w:r>
    </w:p>
    <w:p>
      <w:r>
        <w:t>Author: Not given</w:t>
      </w:r>
    </w:p>
    <w:p>
      <w:r>
        <w:t xml:space="preserve">Short Text: У Германа Блінова, чоловіка сестри нардепа Миколи Тищенка, проходили обшуки в рамках кримінальної справи навколо виведення бюджетних коштів. За даними слідства, 140 млн грн, виділених на будівництво метро на Виноградар, у жовтні 2022-го року у якості фіндопомоги перерахували на фірми, пов’язані з оточенням Блінова. Про це йдеться в матеріалі Bihus.Info. За даними Нацполу, у жовтні 2022-го року компанія “Київметробуд” перерахувала ТОВ “Позитив-В” 140 млн грн у якості авансу за постачання будівельних матеріалів на будівництва метро . Натомість фірма “Позитив-В” переказала кошти у якості поворотної безвідсоткової допомоги низці фірм: ТОВ “Занд-трейд”, ТОВ “КТ-44”, ТОВ “Бетон альянс Україна”, ТОВ “Трансбудтрейд”, ТОВ “Трансмир ГМБХ” і ТОВ “Позитив Шиппінг”. Слідство вважає це переказом бюджетних коштів на рахунки фіктивних підприємств та перевід їх у готівку з метою подальшого розподілення між учасниками схеми.  Зв’язки фірми ТОВ “Позитив-В” і решти компаній-отримувачів згаданих мільйонів приводять до підприємця В’ячеслава Еберле. Так, першою власницею ТОВ “Позитив-В” була Вікторія Кузьменко (Еберле) – дружина підприємця. Нині власником та директором фірми є Сергій Сєдов – директор фірми Еберле під назвою “Веркштатт Вустервиц ГМБХ”. Вікторія Кузьменко та В’ячеслав Еберле близько товаришують з сестрою нардепа Миколи Тищенка Юлією та її чоловіком Германом Бліновим. </w:t>
      </w:r>
    </w:p>
    <w:p>
      <w:r>
        <w:t>Corruption Type: **Виведення бюджетних коштів через фірми-контрагенти**</w:t>
      </w:r>
    </w:p>
    <w:p>
      <w:r>
        <w:t>Message: Компанія "Київметробуд" перерахувала 140 млн грн на фірму "Позитив-В" як аванс за постачання будівельних матеріалів на будівництво метро, але "Позитив-В" переказала ці кошти іншим фірмам, які можуть бути фіктивними. Ця схема може вказувати на виведення бюджетних коштів через фірми-контрагенти з метою подальшого розподілення між учасниками схеми.</w:t>
      </w:r>
    </w:p>
    <w:p>
      <w:r>
        <w:t>Corruption Type: **Конфлікт інтересів та недобросовісні зв'язки**</w:t>
      </w:r>
    </w:p>
    <w:p>
      <w:r>
        <w:t>Message: Власником фірми "Позитив-В" є особа, яка має близькі зв'язки з сім'єю нардепа Миколи Тищенка. Це може свідчити про конфлікт інтересів та можливе використання родинних зв'язків для отримання незаконних вигод.</w:t>
      </w:r>
    </w:p>
    <w:p>
      <w:pPr>
        <w:pStyle w:val="Heading1"/>
      </w:pPr>
      <w:r>
        <w:t>НАБУ провело обшуки у справі фірм брата заступника глави ОП Шурми</w:t>
      </w:r>
    </w:p>
    <w:p>
      <w:r>
        <w:t>Date: 4 Травня 2024</w:t>
      </w:r>
    </w:p>
    <w:p>
      <w:r>
        <w:t>Link: https://bihus.info/nabu-provelo-obshuky-u-spravi-firm-brata-zastupnyka-glavy-op-shurmy/</w:t>
      </w:r>
    </w:p>
    <w:p>
      <w:r>
        <w:t>Author: Not given</w:t>
      </w:r>
    </w:p>
    <w:p>
      <w:r>
        <w:t>Short Text: Національне антикорупційне бюро провело обшуки у межах кримінального провадження за фактом імовірного заволодіння або зловживання під час виплат за електроенергію сонячним електростанціям, які опинилися в окупації після 24 лютого 2022 року. Зокрема, йшлося про компанії, пов’язані з наближеними особами заступника керівника Офісу президента Ростислава Шурми. Про це йдеться в низці рішень Апеляційної палати Вищого антикорупційного суду та підтверджують дані судових справ,повідомляє«Слово і діло». НАБУ провело обшук у головного бухгалтера компаній ТОВ «КД Енерджі 2» та ПП «Нацпрод Наталії Баженової і вилучили в неї мобільний телефон. На ньому знайшли листування в месенджері з документом щодо показниками лічильників ТОВ «КД Енерджі 2» та ПП «Нацпрод», зокрема за дати 04 червня 2022 року та 31 жовтня 2022 року. На вказаний телефон накладено арешт і його визнано речовим доказом. Також детективи обшукали місце здійснення господарської діяльності ТОВ «Відновлювальна енергія Запоріжжя», ТОВ «КД Енерджі 2» і ПП «Нацпрод». Працівники НАБУ вилучили жорсткі диски, які, на їх думку, мають значення у справі. Крім того, було проведено слідчі дії в квартирі начальника відділу операційних рахунків комерційного обліку ПрАТ «Національна енергетична компанія «Укренерго» Дениса Шарова. Детективи вилучили в нього мобільний телефон та ноутбук. На ноутбуці було знайдено документи щодо несинхронної роботи низки підприємств («несинхрон»), а на телефоні – документи з питань комерційного обліку електроенергії. НАБУ було призначено комп’ютерно-технічну експертизу.</w:t>
      </w:r>
    </w:p>
    <w:p>
      <w:r>
        <w:t>Corruption Type: **Корупція в сфері енергетики**</w:t>
      </w:r>
    </w:p>
    <w:p>
      <w:r>
        <w:t>Message: заволодіння або зловживання під час виплат за електроенергію сонячним електростанціям, пов'язані з наближеними особами заступника керівника Офісу президента.</w:t>
      </w:r>
    </w:p>
    <w:p>
      <w:r>
        <w:t>Corruption Type: **Зловживання в державних закупівлях**</w:t>
      </w:r>
    </w:p>
    <w:p>
      <w:r>
        <w:t>Message: обшуки у компаніях, пов'язаних з енергетичними підприємствами, вилучення документів та проведення слідчих дій у квартирі начальника відділу операційних рахунків комерційного обліку.</w:t>
      </w:r>
    </w:p>
    <w:p>
      <w:pPr>
        <w:pStyle w:val="Heading1"/>
      </w:pPr>
      <w:r>
        <w:t>Нардеп Клочко отримав підозру у незаконному збагаченні за матеріалами з розслідування Bihus.Info</w:t>
      </w:r>
    </w:p>
    <w:p>
      <w:r>
        <w:t>Date: 3 Травня 2024</w:t>
      </w:r>
    </w:p>
    <w:p>
      <w:r>
        <w:t>Link: https://bihus.info/nardep-klochko-otrymav-pidozru-u-nezakonnomu-zbagachenni-za-materialamy-z-rozsliduvannya-bihus-info/</w:t>
      </w:r>
    </w:p>
    <w:p>
      <w:r>
        <w:t>Author: Not given</w:t>
      </w:r>
    </w:p>
    <w:p>
      <w:r>
        <w:t>Short Text: НАБУ і САПповідомилипро підозру фігуранту розслідування Bihus.Info нардепу Андрію Клочку. Різниця між вартістю придбаного Клочком і його рідними майна та їхніми доходами, за даними слідства, складає 11 мільйонів гривень. Правоохоронці підтвердили, що у 2020-2021 у Клочка і його рідних з’явилось активів на 25 млн грн: 5 квартир у Києві, 3 ділянки на Київщині, 2 нежитлові приміщення і автомобілі Tesla та Merсedes-Benz. Більшість майна депутат оформив на близьких родичів, зберігши за собою право повністю ним розпоряджатись. А офіційних доходів Клочка і його рідних не могло вистачити на всі дорогі покупки. Нагадаємо, раніше журналісти Bihus.Infoпоказали, що матір нардепа Клочка – протягом двох роківстала власницеюодразудвох квартиру Києві,будинку, земельнихділянокіTesla ModelX 2016-го року. Ринкова вартість цього майна складала приблизно 14,5 млн грн, а старт вартісних покупок збігся з потраплянням Клочка до Верховної Ради. У той же час, журналістиз’ясували, що офіційних доходів ані в самого Клочка, ані в його родині на купівлю цього майна не вистачало. Після виходу сюжету юристи “Тисни” (Bihus.Info) звернулись до НАЗК і Офісу Генпрокурора з заявами про невідповідність рівня життя Клочка наявним у нього та членів його сім’ї майну і одержаним ними доходам.</w:t>
      </w:r>
    </w:p>
    <w:p>
      <w:r>
        <w:t>Corruption Type: **Незаконна приватизація**</w:t>
      </w:r>
    </w:p>
    <w:p>
      <w:r>
        <w:t>Message: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Івахів не ходить у Раду, бо йому це “не до душі”, а Палиця пропустив понад рік засідань через ОПЗЖ</w:t>
      </w:r>
    </w:p>
    <w:p>
      <w:r>
        <w:t>Date: 29 Квітня 2024</w:t>
      </w:r>
    </w:p>
    <w:p>
      <w:r>
        <w:t>Link: https://bihus.info/ivahiv-ne-hodyt-u-radu-bo-jomu-cze-ne-do-dushi-a-palyczya-propustyv-ponad-rik-zasidan-cherez-opzzh/</w:t>
      </w:r>
    </w:p>
    <w:p>
      <w:r>
        <w:t>Author: Not given</w:t>
      </w:r>
    </w:p>
    <w:p>
      <w:r>
        <w:t>Short Text: Ціла низка народних депутатів регулярно “прогулює” засідання Верховної Ради, навіть на тлі необхідності голосування за важливі законопроекти. Так, наприклад, народні депутати від “За майбутнє” Степан Івахів та Ігор Палиця припинили відвідувати голосування у Верховній Раді ще у 2023 році. Перший пояснює це тим, що йому це “не до душі”, другий – присутністю в залі депутатів від забороненої “ОПЗЖ”. Про це йдеться в матеріалі Bihus.Info. “Я людина, яка по житті звикла щось діяти або на щось впливати. А поскільки Верховна Рада перетворилась на “піди нажми кнопку” – воно мені не до душі і не до серця” –так пояснив свою відсутність на голосуваннях з серпня 2023 року Степан Івахів.  Івахів відомий як співзасновник групи компаній “Континіум”, яка контролює мережу АЗС WOG. Вірогідно, “не до серця” Івахіву Рада давно, бо в топі нардепів-прогульників він був серед лідерів ще до початку повномасштабного вторгнення. За майже 5 років депутатства депутат співініціатором лише 7 законопроектів, з яких тільки один став чинним актом. Судячи з даних сайту Верховної Ради України, Івахів жодного разу не був на голосуваннях з серпня 2023-го року. За словами нардепа, він перебуває в Україні і якби його попросили прийти на роботу, він би з’явився у ВР: “До мене ніхто не звертався, що мій голос є у такій великій необхідності. Якби звичайно сказали, що мій голос необхідний, я би звичайно кинувся і приїхав”.</w:t>
      </w:r>
    </w:p>
    <w:p>
      <w:r>
        <w:t>Corruption Type: **Прогульництво народних депутатів**</w:t>
      </w:r>
    </w:p>
    <w:p>
      <w:r>
        <w:t>Message: Народні депутати "прогулюють" засідання Верховної Ради, у тому числі під час голосувань за важливі законопроекти. Це може бути спробою впливу на результати голосувань або відсутністю участі у важливих рішеннях.</w:t>
      </w:r>
    </w:p>
    <w:p>
      <w:r>
        <w:t>Corruption Type: **Недіяльність та відсутність результативності народного депутата**</w:t>
      </w:r>
    </w:p>
    <w:p>
      <w:r>
        <w:t>Message: Народний депутат не бере участі у голосуваннях та роботі Верховної Ради, при цьому має невисокий результативний показник у законодавчій діяльності. Це може свідчити про недієвість та можливу корупційну діяльність.</w:t>
      </w:r>
    </w:p>
    <w:p>
      <w:r>
        <w:t>Corruption Type: **Лобіювання інтересів бізнесу**</w:t>
      </w:r>
    </w:p>
    <w:p>
      <w:r>
        <w:t>Message: Народний депутат є співзасновником групи компаній, яка контролює мережу АЗС. Це може вказувати на можливе конфлікт інтересів та лобіювання власних бізнес-інтересів у Верховній Раді.</w:t>
      </w:r>
    </w:p>
    <w:p>
      <w:pPr>
        <w:pStyle w:val="Heading1"/>
      </w:pPr>
      <w:r>
        <w:t>НАЗК перевіряє спосіб життя прокурора Гуцуляка після сюжету Bihus.Info</w:t>
      </w:r>
    </w:p>
    <w:p>
      <w:r>
        <w:t>Date: 24 Квітня 2024</w:t>
      </w:r>
    </w:p>
    <w:p>
      <w:r>
        <w:t>Link: https://bihus.info/nazk-pereviryaye-sposib-zhyttya-prokurora-guczulyaka-pislya-syuzhetu-bihus-info/</w:t>
      </w:r>
    </w:p>
    <w:p>
      <w:r>
        <w:t>Author: Not given</w:t>
      </w:r>
    </w:p>
    <w:p>
      <w:r>
        <w:t>Short Text: Національне агентство з питань запобігання корупції розпочало моніторинг способу життя начальника Управління Київської обласної прокуратури Гуцуляка Олександра Вікторовича. Йдеться про користування майном, яке важко пояснити офіційними доходами. Про початок моніторингів НАЗК повідомило у відповідь на звернення юристів проекту “Тисни” (Bihus.Info). Нагадаємо, нещодавно журналісти Bihus.Infoпоказали, щовідповідальний за екологічний напрямок прокурор Київської обласної прокуратури Олександр Гуцуляк оселився у котеджному містечку, справою якого займалась прокуратура, в якій він працює. Вартість будинків у цьому містечку стартує з 18 мільйонів гривень. Йдеться про котеджне містечко “Вітаград”, що розташоване в Ходосівці, за 7 кілометрів від Києва. Восени 2021-го суд арештував низку земельних ділянок, в тому числі і у “Вітаграді”, через нібито земельні і природоохоронні проблеми. Втім, вже за рік той самий суд “передумав” і скасував арешт. В матеріалах суду є посилання на лист Київської обласної прокуратури, відповідно до якого було недостатньо доказів, які б свідчили про порушення природоохоронного законодавства на вказаних ділянках. Через півроку після цього кейсу в котеджному містечку оселився Олександр Гуцуляк, відповідальний за екологічний напрямок прокурор все тієї ж обласної прокуратури. Тоді, ж у травні 2023-го, Гуцуляк пересів і на нове авто – BMW X5 2022 року випуску. І ділянки під маєтком, і авто записані на батька прокурора.</w:t>
      </w:r>
    </w:p>
    <w:p>
      <w:r>
        <w:t>Corruption Type: **Корупція в сфері оборони**</w:t>
      </w:r>
    </w:p>
    <w:p>
      <w:r>
        <w:t>Message: згадка про нібито земельні і природоохоронні проблеми, які можуть бути використані для відволікання уваги від справжніх корупційних схем.</w:t>
      </w:r>
    </w:p>
    <w:p>
      <w:r>
        <w:t>Corruption Type: **Незаконна приватизація**</w:t>
      </w:r>
    </w:p>
    <w:p>
      <w:r>
        <w:t>Message: згадка про те, що прокурор оселився в котеджному містечку, справою якого займалась прокуратура, в якій він працює, що може вказувати на можливі маніпуляції з майном.</w:t>
      </w:r>
    </w:p>
    <w:p>
      <w:r>
        <w:t>Corruption Type: **Зловживання службовим становищем**</w:t>
      </w:r>
    </w:p>
    <w:p>
      <w:r>
        <w:t>Message: згадка про те, що ділянки під маєтком та авто записані на батька прокурора, що може вказувати на виведення коштів через службові рішення.</w:t>
      </w:r>
    </w:p>
    <w:p>
      <w:pPr>
        <w:pStyle w:val="Heading1"/>
      </w:pPr>
      <w:r>
        <w:t>Очільник київського суду “періодично буває” в дорогому заміському маєтку, але не декларує його</w:t>
      </w:r>
    </w:p>
    <w:p>
      <w:r>
        <w:t>Date: 15 Квітня 2024</w:t>
      </w:r>
    </w:p>
    <w:p>
      <w:r>
        <w:t>Link: https://bihus.info/ochilnyk-kyyivskogo-sudu-periodychno-buvaye-v-dorogomu-zamiskomu-mayetku-ale-ne-deklaruye-jogo/</w:t>
      </w:r>
    </w:p>
    <w:p>
      <w:r>
        <w:t>Author: Not given</w:t>
      </w:r>
    </w:p>
    <w:p>
      <w:r>
        <w:t>Short Text: Голова Північного апеляційного господарського суду Олег Хрипун не задекларував будинок у котеджному містечку “Вітаград”, у якому, за його ж словами, він періодично “буває”. Будинок такої площі тут нині коштує понад 30 мільйонів гривень. Про це йдеться у сюжеті Bihus.Info  У декларації судді за 2023 рік вказані володіння земельною ділянкою у Чистопіллі, а також оренда будинку у Підгірцях. Власного житла, відповідно до декларації, у Хрипуна немає.Втім, журналісти Bihus.Info помітили, що авто, яким користується суддя, вранці виїжджає із дорогого котеджного містечка “Вітаград”, що під Києвом. Вартість будинків тут стартує від 18 мільйонів гривень.  У самого Олега Хрипуна нерухомості тут немає. Але є у його колишньої тещі. Жінка значиться власницею земельної ділянки, на якій розташований двоповерховий маєток на майже 300 квадратів з власним басейном на території. В соцмережах забудовника сказано, що ціна такого котеджу нині – 870 тисяч доларів, тобто більше 34 мільйонів гривень.</w:t>
      </w:r>
    </w:p>
    <w:p>
      <w:r>
        <w:t>Corruption Type: **Незаконна приватизація**</w:t>
      </w:r>
    </w:p>
    <w:p>
      <w:r>
        <w:t>Message: Олег Хрипун не задекларував будинок у котеджному містечку "Вітаград", де, за його ж словами, періодично "буває". Будинок такої високої вартості не вказаний у декларації судді, але належить колишній тещі.</w:t>
      </w:r>
    </w:p>
    <w:p>
      <w:r>
        <w:t>Corruption Type: **Корупція в судах**</w:t>
      </w:r>
    </w:p>
    <w:p>
      <w:r>
        <w:t>Message: Журналісти помітили, що авто, яким користується суддя, виїжджає із дорогого котеджного містечка "Вітаград", що під Києвом. Це може свідчити про можливі відкати за рішення або зловживання суддівськими повноваженнями.</w:t>
      </w:r>
    </w:p>
    <w:p>
      <w:pPr>
        <w:pStyle w:val="Heading1"/>
      </w:pPr>
      <w:r>
        <w:t>Ідентифікована частина російських суден і зернотрейдерів, що вивозили українське зерно через окупований порт Маріуполя</w:t>
      </w:r>
    </w:p>
    <w:p>
      <w:r>
        <w:t>Date: 8 Квітня 2024</w:t>
      </w:r>
    </w:p>
    <w:p>
      <w:r>
        <w:t>Link: https://bihus.info/identyfikovana-chastyna-rosijskyh-suden-i-zernotrejderiv-shho-vyvozyly-ukrayinske-zerno-cherez-okupovanyj-port-mariupolya/</w:t>
      </w:r>
    </w:p>
    <w:p>
      <w:r>
        <w:t>Author: Not given</w:t>
      </w:r>
    </w:p>
    <w:p>
      <w:r>
        <w:t xml:space="preserve">Short Text: Щонайменше три суховантажі потрапили на відео російської пропаганди під час завантаження зерном у Маріуполі. Журналісти з’ясували кілька фірм-зернотрейдерів, що фігурують у документах про завантаження зерна на ці судна. Про це йдеться в матеріалі Bihus.Info. На відео російської пропаганди з окупованого порту Маріуполя неодноразово потрапляв процес завантаження зерна на кілька російських суден. Серед них контейнеровози STK-1003 і STK-1016 пітерської фірми “Удаленный Морской Терминал” і теплоход Mezhdurechensk, що належать ростовській “УК “Река-Море” російського підприємця Гєннадія Арустамова, у минулому капітана буксира.  </w:t>
      </w:r>
    </w:p>
    <w:p>
      <w:r>
        <w:t>Corruption Type: **Контрабанда**</w:t>
      </w:r>
    </w:p>
    <w:p>
      <w:r>
        <w:t>Message: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Поліція перевіряє ймовірні переплати на ремонті спортивної школи після звернення юристів Bihus.Info</w:t>
      </w:r>
    </w:p>
    <w:p>
      <w:r>
        <w:t>Date: 5 Квітня 2024</w:t>
      </w:r>
    </w:p>
    <w:p>
      <w:r>
        <w:t>Link: https://bihus.info/policziya-pereviryaye-jmovirni-pereplaty-na-remonti-sportyvnoyi-shkoly-pislya-zvernennya-yurystiv-bihus-info/</w:t>
      </w:r>
    </w:p>
    <w:p>
      <w:r>
        <w:t>Author: Not given</w:t>
      </w:r>
    </w:p>
    <w:p>
      <w:r>
        <w:t>Short Text: Юристи проєкту “Свої Люди” (Bihus.Info) спільно з журналістами редакції NGL.media добились відкриття кримінального провадження щодо ймовірної службової недбалостіДепартаменту капітального будівництва Чернівецької ОДА. Посадовці затвердили тендер з переплатами на суму понад 1,6 млн грн забудівельні матеріали. Про це повідомляють юристи проєкту “Свої Люди” (Bihus.Info) з посиланням на Витяг з Єдиного державного реєстру досудових розслідувань. Раніше журналісти NGL.mediaз’ясували, щоДепартамент капітального будівництва Чернівецької ОВА уклавдоговірвартістю 54,5 млн грн з ТОВ «Будторгінвест» на реконструкцію басейну дитячо-юнацької спортивної школи  у містечку Новодністровськ. При цьому ціни на будівельні матеріали, як виявили NGL.media, перевищують ринкові. Перевіривши кошторис, NGL.media виявили значні переплати. Наприклад, вартість металопластикових віконних блоків визначена у 8305 грн/м2. При цьому в аналогічному договорі назакупівлювікон для Чернівецької обласної дитячої лікарні вартість тих же віконних блоків – лише 5712 грн/м2. Тільки на вікнах переплата складає більше 630 тис. грн. А враховуючи клей, штукатурку, фарбу, світильники, пожежні сповіщувачі – загалом понад 1,6 млн грн.</w:t>
      </w:r>
    </w:p>
    <w:p>
      <w:r>
        <w:t>Corruption Type: **Зловживання в державних закупівлях**</w:t>
      </w:r>
    </w:p>
    <w:p>
      <w:r>
        <w:t>Message: укладення договорів з переплатами на будівельні матеріали, завищення цін при закупівлях, значні переплати за будівельні матеріали.</w:t>
      </w:r>
    </w:p>
    <w:p>
      <w:r>
        <w:t>Corruption Type: **Корупція в будівництві**</w:t>
      </w:r>
    </w:p>
    <w:p>
      <w:r>
        <w:t>Message: завищення цін на будівельні матеріали, переплати за віконні блоки, штукатурку, фарбу, світильники, пожежні сповіщувачі.</w:t>
      </w:r>
    </w:p>
    <w:p>
      <w:pPr>
        <w:pStyle w:val="Heading1"/>
      </w:pPr>
      <w:r>
        <w:t>60 днів під вартою чи 30 мільйонів застави: ВАКС обрав запобіжний захід Артему Шилу</w:t>
      </w:r>
    </w:p>
    <w:p>
      <w:r>
        <w:t>Date: 4 Квітня 2024</w:t>
      </w:r>
    </w:p>
    <w:p>
      <w:r>
        <w:t>Link: https://bihus.info/60-dniv-pid-vartoyu-chy-30-miljoniv-zastavy-vaks-obrav-zapobizhnyj-zahid-artemu-shylu/</w:t>
      </w:r>
    </w:p>
    <w:p>
      <w:r>
        <w:t>Author: Not given</w:t>
      </w:r>
    </w:p>
    <w:p>
      <w:r>
        <w:t>Short Text:  Вищий антикорупційний суд ухвалив рішення щодо запобіжного заходу для сбушника і колишнього радника ОП Артема Шила. Він має сплатити 30 млн грн застави або залишиться за гратами на 2 місяці. Артема Шила підозрюють у організації злочинної схеми на “Укрзалізниці”, яка завдала збитків бюджету у розмірі 95 млн грн.Загаломправоохоронці вручили йому 4 підозри – щодо закупівель кабелів і трансформаторів за завищеними цінами, а також через відмивання майна. НАБУ і САП затримали Шила 2 квітня. Нагадаємо, раніше журналісти Bihus.Info розповідали про зв’язки Шила з Татаровим, нерухомість його родини на мільйони і причетність до російського грального бізнесу.</w:t>
      </w:r>
    </w:p>
    <w:p>
      <w:r>
        <w:t>Corruption Type: **Зловживання в державних закупівлях**</w:t>
      </w:r>
    </w:p>
    <w:p>
      <w:r>
        <w:t>Message: підозри щодо закупівель кабелів і трансформаторів за завищеними цінами.</w:t>
      </w:r>
    </w:p>
    <w:p>
      <w:r>
        <w:t>Corruption Type: **Відмивання майна**</w:t>
      </w:r>
    </w:p>
    <w:p>
      <w:r>
        <w:t>Message: підозри через відмивання майна.</w:t>
      </w:r>
    </w:p>
    <w:p>
      <w:r>
        <w:t>Corruption Type: **Незаконна приватизація**</w:t>
      </w:r>
    </w:p>
    <w:p>
      <w:r>
        <w:t>Message: зв'язки Шила з Татаровим, нерухомість його родини на мільйони.</w:t>
      </w:r>
    </w:p>
    <w:p>
      <w:r>
        <w:t>Corruption Type: **Корупція в судах**</w:t>
      </w:r>
    </w:p>
    <w:p>
      <w:r>
        <w:t>Message: ухвалення рішення щодо запобіжного заходу для Шила.</w:t>
      </w:r>
    </w:p>
    <w:p>
      <w:pPr>
        <w:pStyle w:val="Heading1"/>
      </w:pPr>
      <w:r>
        <w:t>Колишньому СБУшнику і фігуранту розслідування Bihus.Info Артему Шилу повідомили про підозру</w:t>
      </w:r>
    </w:p>
    <w:p>
      <w:r>
        <w:t>Date: 2 Квітня 2024</w:t>
      </w:r>
    </w:p>
    <w:p>
      <w:r>
        <w:t>Link: https://bihus.info/kolyshnomu-sbushnyku-i-figurantu-rozsliduvannya-bihus-info-artemu-shylu-povidomyly-pro-pidozru/</w:t>
      </w:r>
    </w:p>
    <w:p>
      <w:r>
        <w:t>Author: Not given</w:t>
      </w:r>
    </w:p>
    <w:p>
      <w:r>
        <w:t xml:space="preserve">Short Text: НАБУ і САП повідомили про підозру колишньому СБУшнику та раднику ОП Артему Шилу. Він і ще декілька людей могли бути причетні до корупційної схеми з заволодіння майже 95 млн “Укрзалізниці”. За даними слідства, у червні-грудні 2022 року експосадовець організував закупівлю трансформаторів за вдвічі завищеними цінами. Переможцем на торгах стала фірма, підконтрольна громадянину Білорусі, що має звʼязки в росії. Інших учасників тендеру відхилили за допомогою листа про «загрозу держбезпеці». Затримали чотирьох людей — організатора групи, співорганізатора та двох учасників. Їм загрожує до 12 років тюрми з конфіскацією майна. Нагадуємо, у 2022 році журналісти Bihus.Info розповідали про зв’язки Шила з Татаровим, нерухомість його родини на мільйони і причетність до російського грального бізнесу. </w:t>
      </w:r>
    </w:p>
    <w:p>
      <w:r>
        <w:t>Corruption Type: **Зловживання в державних закупівлях**</w:t>
      </w:r>
    </w:p>
    <w:p>
      <w:r>
        <w:t>Message: організування закупівлі трансформаторів за вдвічі завищеними цінами, відхилення інших учасників тендеру за допомогою листа про «загрозу держбезпеці».</w:t>
      </w:r>
    </w:p>
    <w:p>
      <w:r>
        <w:t>Corruption Type: **Контрабанда**</w:t>
      </w:r>
    </w:p>
    <w:p>
      <w:r>
        <w:t>Message: можливе зв'язок з фірмою, підконтрольною громадянину Білорусі, що має зв'язки в Росії.</w:t>
      </w:r>
    </w:p>
    <w:p>
      <w:pPr>
        <w:pStyle w:val="Heading1"/>
      </w:pPr>
      <w:r>
        <w:t>Нардеп Кісільов задекларував користування квартирою тещі за кілька мільйонів доларів</w:t>
      </w:r>
    </w:p>
    <w:p>
      <w:r>
        <w:t>Date: 29 Березня 2024</w:t>
      </w:r>
    </w:p>
    <w:p>
      <w:r>
        <w:t>Link: https://bihus.info/nardep-kisilov-pidtverdyv-shho-zhyve-v-kvartyri-teshhi-za-kilka-miljoniv-dolariv/</w:t>
      </w:r>
    </w:p>
    <w:p>
      <w:r>
        <w:t>Author: Not given</w:t>
      </w:r>
    </w:p>
    <w:p>
      <w:r>
        <w:t>Short Text: Народний депутат Ігор Кісільов задекларував користування квартирою на 350 квадратів у люксовому житловому комплексі “Diamond Hill” в центрі Києва. Помешкання до цього придбала його 68-річна теща, але в лютому журналісти Bihus.Info показали як з території комплексу виїжджає автівка, якою користується народний обранець. Так, Ігор Кісільов, який обирався в парламент від нині забороненої “ОПЗЖ”, після публікації розслідування Bihus.Info, показав люксову квартиру в своїй новій декларації. В документі йдеться про те, що нардеп користується помешканням площею у понад 350 квадратних метрів з квітня 2023-го. Записане воно на Тамару Клімову, яка, судячи із соцмереж, є матір’ю дружини нардепа. Вартість такої квартири, в залежності від ремонту, зараз сягає від 2 до 5 мільйонів доларів. Водночас, її власниця Тамара Клімова нині офіційно не має ніякого бізнесу.  Ще в лютому журналісти Bihus.Infoзафіксувалияк Mercedes, оформлений на дружину Кісільова, виїжджає зі закритої території цього ЖК. Цією автівкою користується сам нардеп: наприкінці 2023-го журналісти-розслідувачіпроекту “СХЕМИ”зафіксували як Кісільов приїжджає нею під Верховну Раду.</w:t>
      </w:r>
    </w:p>
    <w:p>
      <w:r>
        <w:t>Corruption Type: **Недекларована власність**</w:t>
      </w:r>
    </w:p>
    <w:p>
      <w:r>
        <w:t>Message: народний депутат Ігор Кісільов не вказав у декларації факт користування квартирою на 350 квадратних метрів у люксовому житловому комплексі "Diamond Hill" в центрі Києва, яку фактично використовує.</w:t>
      </w:r>
    </w:p>
    <w:p>
      <w:r>
        <w:t>Corruption Type: **Фіктивна власність через родичів**</w:t>
      </w:r>
    </w:p>
    <w:p>
      <w:r>
        <w:t>Message: квартира народного депутата знаходиться на ім'я тещі, але використовується самим нардепом, що може свідчити про використання фіктивних схем володіння майном.</w:t>
      </w:r>
    </w:p>
    <w:p>
      <w:r>
        <w:t>Corruption Type: **Недеклароване авто**</w:t>
      </w:r>
    </w:p>
    <w:p>
      <w:r>
        <w:t>Message: автомобіль, яким користується народний депутат, не був вказаний у декларації, але він використовує його для службових цілей.</w:t>
      </w:r>
    </w:p>
    <w:p>
      <w:pPr>
        <w:pStyle w:val="Heading1"/>
      </w:pPr>
      <w:r>
        <w:t>Журналісти Bihus.Info фінально виграли суд у Гладковського у справі розслідування про “оборонку”</w:t>
      </w:r>
    </w:p>
    <w:p>
      <w:r>
        <w:t>Date: 1 Квітня 2024</w:t>
      </w:r>
    </w:p>
    <w:p>
      <w:r>
        <w:t>Link: https://bihus.info/zhurnalisty-bihus-info-finalno-vygraly-sud-u-gladkovskogo-u-spravi-rozsliduvannya-pro-oboronku/</w:t>
      </w:r>
    </w:p>
    <w:p>
      <w:r>
        <w:t>Author: Not given</w:t>
      </w:r>
    </w:p>
    <w:p>
      <w:r>
        <w:t>Short Text: Верховний суд України залишив без задоволення касаційну скаргу Олега Гладковського у справі щодо визнання недостовірною та спростування інформації, оприлюдненої в журналістському розслідуванні “Армія.Друзі.Бабкита відшкодуванні “моральної шкоди” у розмірі 2 млн гривень. Розслідування було опубліковано у 2019 році, в суд Гладковський-старший, пропустивши законні строки позовної давності, подав у серпні 2020. В суді першої інстанції справу слухали аж до весни 2023-го, коли Вінницький міський суд прийняв рішення на користь Гладковського, задовільнивши його вимоги в частині про спростування. Адвокати журналістів це рішення оскаржили і вже у червні 2023 року колегія суддівповністю скасувалайого. Опісля Гладковський подав у касацію, яка вже 14 березня 2024 року повністю відхилила його скаргу. Це означає, що Верховний судпоставив крапкуу цій історії на користь журналістів. У постанові йдеться про те, що обіймаючи посаду заступника Секретаря Ради національної безпеки і оборони України, Олег Гладковський був публічною фігурою та відігравав певну роль у системі оборонної галузі держави, а отже мав бути відкритий для суворої критики і пильного нагляду громадськості. Оспорювана інформація стосувалася не його приватного життя, а сфери його діяльності. Окрім цього, за думкою суду, висвітлення інформації щодо можливого розкрадання коштів в оборонній сфері мало значний суспільний інтерес, бо стосувалося обороноздатності держави в особливий період. Гладковський же просив спростувати інформацію, яка за змістом журналістського розслідування є громадською критикою у засобах масової інформації. Разом з цим, суд звернув увагу на те, що Гладковський міг розцінити саму форму викладу матеріалу як дошкульну чи провокативну. Але при цьому прийшов до висновку, що по своїй суті поширена інформація є власною оцінкою журналістами певних подій та отриманих ними відомостей, яка, до того ж, спрямована на привернення уваги до питань держзакупівель в оборонці і дає можливість глядачу самостійно проаналізувати всі відомості.</w:t>
      </w:r>
    </w:p>
    <w:p>
      <w:r>
        <w:t>Corruption Type: **Корупція в сфері оборони**</w:t>
      </w:r>
    </w:p>
    <w:p>
      <w:r>
        <w:t>Message: згадується можливе розкрадання коштів в оборонній сфері та висвітлення інформації про обороноздатність держави.</w:t>
      </w:r>
    </w:p>
    <w:p>
      <w:r>
        <w:t>Corruption Type: **Зловживання при розподілі земельних ресурсів**</w:t>
      </w:r>
    </w:p>
    <w:p>
      <w:r>
        <w:t>Message: згадується можливе виведення сільгоспземель під забудову.</w:t>
      </w:r>
    </w:p>
    <w:p>
      <w:r>
        <w:t>Corruption Type: **Корупція в судах**</w:t>
      </w:r>
    </w:p>
    <w:p>
      <w:r>
        <w:t>Message: згадується можливе вплив на рішення суду та скасування рішень за певними мотивами.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