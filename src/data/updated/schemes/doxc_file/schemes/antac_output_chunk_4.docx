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ЦПК скаржиться на конфлікт інтересів прокурора, який зливав справу Татарова та гуляв на його вечірці</w:t>
      </w:r>
    </w:p>
    <w:p>
      <w:r>
        <w:t>Date: 24/09/21</w:t>
      </w:r>
    </w:p>
    <w:p>
      <w:r>
        <w:t>Link: https://antac.org.ua/news/tspk-skarzhytsia-na-konflikt-interesiv-prokurora-iakyy-zlyvav-spravu-tatarova-ta-huliav-na-yoho-vechirtsi/</w:t>
      </w:r>
    </w:p>
    <w:p>
      <w:r>
        <w:t>Author: No Author</w:t>
      </w:r>
    </w:p>
    <w:p>
      <w:r>
        <w:t>Short Text: Громадська організація “Центр протидії корупції” звернулася до Національного агентства з питань запобігання корупції через можливий конфлікт інтересів заступника генерального прокурора Олексія Симоненка. 23 грудня 2020 року керівниця Офісу генпрокурора Ірина Венедіктова відвела себе від справи Татарова іпоклалана Симоненка повноваження керівника органу прокуратури та Генерального прокурора. Нагадаємо, заступника голови Офісу президента Олега Татарова разом із забудовником Максимом Микитасем підозрювали у хабарі експерту в справі щодо заволодіння 81 млн грн Національної гвардії України. Отримавши такі повноваження, Симоненко одразузабравпровадження в Національного антикорупційного бюро України і передав його слідчому управлінню Служби безпеки України.</w:t>
      </w:r>
    </w:p>
    <w:p>
      <w:r>
        <w:t>Corruption Type: **Конфлікт інтересів**</w:t>
      </w:r>
    </w:p>
    <w:p>
      <w:r>
        <w:t>Message: згадано можливий конфлікт інтересів заступника генерального прокурора, який може бути однією з форм корупції.</w:t>
      </w:r>
    </w:p>
    <w:p>
      <w:r>
        <w:t>Corruption Type: **Хабарі та виведення активів**</w:t>
      </w:r>
    </w:p>
    <w:p>
      <w:r>
        <w:t>Message: згадано підозру у хабарі експерту в справі щодо заволодіння 81 млн грн Національної гвардії України, а також передачу провадження в Національне антикорупційне бюро України та слідчому управлінню Служби безпеки України, що може свідчити про можливі схеми хабарництва та виведення активів через різні органи.</w:t>
      </w:r>
    </w:p>
    <w:p>
      <w:pPr>
        <w:pStyle w:val="Heading1"/>
      </w:pPr>
      <w:r>
        <w:t>“В мыслях пирог с казенной начинкою”: ВАКС розпочав розглядати справу депутата Юрченка</w:t>
      </w:r>
    </w:p>
    <w:p>
      <w:r>
        <w:t>Date: 23/09/21</w:t>
      </w:r>
    </w:p>
    <w:p>
      <w:r>
        <w:t>Link: https://antac.org.ua/news/v-m-sliakh-pyroh-s-kazennoy-nachynkoiu-vaks-rozpochav-rozghliadaty-spravu-deputata-yurchenka/</w:t>
      </w:r>
    </w:p>
    <w:p>
      <w:r>
        <w:t>Author: No Author</w:t>
      </w:r>
    </w:p>
    <w:p>
      <w:r>
        <w:t>Short Text: Судді Вищого антикорупційного суду Тетяна Гавриленко, Олена Танасевич та Катерина Сікора розпочали розглядати по суті справу народного депутата Олександра Юрченка, який пройшов до парламенту під прапорами “Слуги народу”. Депутату та його неформальному помічнику Івану Фіщенку зачитали обвинувальний акт. Юрченко та Фіщенко заявили, що не розуміють суті обвинувачення і не визнають своєї провини, тому головуючій довелося повторно зачитати статті, які їм інкримінують.</w:t>
      </w:r>
    </w:p>
    <w:p>
      <w:r>
        <w:t>Corruption Type: **Корупція в судах**</w:t>
      </w:r>
    </w:p>
    <w:p>
      <w:r>
        <w:t>Message: згадано, що судді розглядали справу народного депутата, а також згадано про можливість відкатів за рішення та зловживання суддівськими повноваженнями.</w:t>
      </w:r>
    </w:p>
    <w:p>
      <w:r>
        <w:t>Corruption Type: **Зловживання службовим становищем**</w:t>
      </w:r>
    </w:p>
    <w:p>
      <w:r>
        <w:t>Message: можливість виведення коштів через службові рішення та зловживання також можуть бути присутні у вказаному контексті.</w:t>
      </w:r>
    </w:p>
    <w:p>
      <w:pPr>
        <w:pStyle w:val="Heading1"/>
      </w:pPr>
      <w:r>
        <w:t>Комітет Ради фіналізував текст “реформи СБУ”: ключові зміни відкладаються до нового законопроєкту</w:t>
      </w:r>
    </w:p>
    <w:p>
      <w:r>
        <w:t>Date: 23/09/21</w:t>
      </w:r>
    </w:p>
    <w:p>
      <w:r>
        <w:t>Link: https://antac.org.ua/news/komitet-rady-finalizuvav-tekst-reformy-sbu-kliuchovi-zminy-vidkladaiutsia-do-novoho-zakonoproiektu/</w:t>
      </w:r>
    </w:p>
    <w:p>
      <w:r>
        <w:t>Author: No Author</w:t>
      </w:r>
    </w:p>
    <w:p>
      <w:r>
        <w:t>Short Text: Учора, 22 вересня, Комітет Верховної ради з національної безпеки, оборони та розвідки погодив до другого читання фінальний текстзаконопроєкту 3196-дщодо “реформи СБУ”. Ключовий показник реформи, тобто позбавлення служби слідства, залишився не реалізованим. Це можна змінити лише окремим законом, проєкт якого наразі навіть не внесено до парламенту. У кінцевій версії законопроєкту, СБУ лише декларативно позбавляється правоохоронних функцій у вигляді слідства. Депутати визначили необхідність позбавлення СБУ слідства до початку 2025 року, проте конкретні зміни щодо цього в Кримінальний процесуальний кодекс не розглядалися і навіть наразі не внесені до парламенту. “Забрати в СБУ слідство можливо лише, змінивши Кримінальний процес, цього законодавці поки уникають. На практиці це означає, що ключових очікувань реформа не досягне і слідство як ключовий елемент тиску і зловживань залишиться на невизначений термін. Це точно не те, що Президент обіцяв суспільству і не те, що наближатиме Україну до НАТО. Щоб це виправити Президент має негайно внести відповідний невідкладний законопроєкт до парламенту – лише це буде чітким підтвердженням бажання реальних змін”,– коментує експертка ЦПК Олена Щербан.</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ДБР вдруге закрило кримінальне провадження щодо ймовірного відмивання грошей соратником Коломойського</w:t>
      </w:r>
    </w:p>
    <w:p>
      <w:r>
        <w:t>Date: 22/09/21</w:t>
      </w:r>
    </w:p>
    <w:p>
      <w:r>
        <w:t>Link: https://antac.org.ua/news/dbr-vdruhe-zakrylo-kryminalne-provadzhennia-shchodo-ymovirnoho-vidmyvannia-hroshey-soratnykom-kolomoyskoho/</w:t>
      </w:r>
    </w:p>
    <w:p>
      <w:r>
        <w:t>Author: No Author</w:t>
      </w:r>
    </w:p>
    <w:p>
      <w:r>
        <w:t>Short Text: Державне бюро розслідувань вдруге закрило кримінальне провадження щодо ймовірного відмивання грошей соратником олігарха Ігоря Коломойського – нардепомІгорем Палицею. Відкриття цього провадження 20 січня 2021 рокудобивсяЦентр протидії корупції. У заяві про злочин юристи ЦПК навели дані, які доводять, що Палиця був і залишається тісним та відданим партнером олігарха Ігоря Коломойського, використовує в його інтересах свої повноваження народного депутата. Палиця не декларує своє майно, та сам визнав, що умисно переоформив право власності на свою колишню дружину, з якою підтримує тісні зв’язки, та сина, які володіють численними дороговартісними активами і мають ділові зв’язки з партнерами Палиці – Коломойським та Геннадієм Боголюбовим. МИ ЗІБРАЛИ ДОСЬЄ НА ПАЛИЦЮ У НАШОМУ ПРОЄКТІ VISABAN</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Суд розпочав слухання у справі ексначальника Одеської поліції Головіна: адвокати намагалися відвести суддю та прокурора</w:t>
      </w:r>
    </w:p>
    <w:p>
      <w:r>
        <w:t>Date: 13/09/21</w:t>
      </w:r>
    </w:p>
    <w:p>
      <w:r>
        <w:t>Link: https://antac.org.ua/news/sud-rozpochav-slukhannia-u-spravi-eksnachalnyka-odeskoi-politsii-holovina-advokaty-namahalysia-vidvesty-suddiu-ta-prokurora/</w:t>
      </w:r>
    </w:p>
    <w:p>
      <w:r>
        <w:t>Author: No Author</w:t>
      </w:r>
    </w:p>
    <w:p>
      <w:r>
        <w:t>Short Text: Адвокати у справі колишнього начальника поліції Одеської області Дмитра Головіна та його колишнього першого заступника Костянтина Гейка вирішили почати підготовче засідання із відводів судді ВАКС Лесі Федорак та прокурора САП Олексія Скибенка. Захисникам це не вдалося. Тим часом Спеціалізована антикорупційна прокуратура попросила змінити запобіжний захід обвинуваченому підприємцю Валерію Капітанчуку, і відправити його під варту із альтернативою застави у 13 млн грн. Один з можливих ризиків – переховування від суду. Два роки тому під час досудового розслідування він поїхав нібито на заробітки в Стамбул на 4 місяці. Каже, що хотів організувати комерційну діяльність, пов’язану із речовим ринком “7-ий кілометр”, але не вийшло. Тому потім поїхав в невизнане Придністров’я, де заробляв з його слів “свої пару копійок”. Загалом пробув за кордоном майже 2 роки. Жодних заощаджень із заробітків не привіз.</w:t>
      </w:r>
    </w:p>
    <w:p>
      <w:r>
        <w:t>Corruption Type: **Корупція в судах**</w:t>
      </w:r>
    </w:p>
    <w:p>
      <w:r>
        <w:t>Message: зазначено, що адвокати у справі колишнього начальника поліції та його заступника намагалися почати підготовче засідання із відводів судді та прокурора. Це може бути ознакою спроби впливу на суддівське рішення через корупційні дії.</w:t>
      </w:r>
    </w:p>
    <w:p>
      <w:r>
        <w:t>Corruption Type: **Зловживання службовим становищем**</w:t>
      </w:r>
    </w:p>
    <w:p>
      <w:r>
        <w:t>Message: згадується про зміну запобіжного заходу для обвинуваченого підприємця, якому пропонується виїхати під варту з альтернативою застави. Це може бути ознакою зловживання службовим становищем у сфері правосуддя.</w:t>
      </w:r>
    </w:p>
    <w:p>
      <w:r>
        <w:t>Corruption Type: **Незаконний видобуток природних ресурсів**</w:t>
      </w:r>
    </w:p>
    <w:p>
      <w:r>
        <w:t>Message: зазначено, що підприємець вивізся за кордон та заробляв кошти, але не привіз їх назад. Це може бути ознакою незаконного видобутку природних ресурсів та вивезення коштів за кордон.</w:t>
      </w:r>
    </w:p>
    <w:p>
      <w:pPr>
        <w:pStyle w:val="Heading1"/>
      </w:pPr>
      <w:r>
        <w:t>Рада суддів заблокувала реформу Вищої ради правосуддя</w:t>
      </w:r>
    </w:p>
    <w:p>
      <w:r>
        <w:t>Date: 13/09/21</w:t>
      </w:r>
    </w:p>
    <w:p>
      <w:r>
        <w:t>Link: https://antac.org.ua/news/rada-suddiv-zablokuvala-reformu-vyshchoi-rady-pravosuddia/</w:t>
      </w:r>
    </w:p>
    <w:p>
      <w:r>
        <w:t>Author: No Author</w:t>
      </w:r>
    </w:p>
    <w:p>
      <w:r>
        <w:t>Short Text: На засіданні 13 вересня члени Ради суддів відмовились делегувати своїх представників до Етичної ради, яка має перевіряти на доброчесність кандидатів та членів ВРП. Це означає, що Рада суддів, підконтрольна суддівській мафії, саботує судову реформу. Судова реформа передбачає створення Етичної ради – незалежного органу, який оцінюватиме на доброчесність членів та кандидатів до ВРП. До складу Етичної ради за законом повинно увійти 3 представників від Ради суддів України. Однак сьогодні Рада судді провалили це голосування, не делегувавши кандидатів до Етичної ради. “Незважаючи на пильну увагу нароних депутатів, журналістів, громадськості та всіх ключових міжнародних партнерів України, Рада суддів заблокувала судову реформу, не делегувавши своїх представників до Етичної ради. Це пряме порушення закону та плювок у сторону міжнародних партнерів, яким Зеленський обіцяв судову реформу. Однак передусім це плювок в очі українцям, яким Зеленський та Слуги народу обіцяли справедливість”, –коментує експертка ЦПК Галина Чижик.</w:t>
      </w:r>
    </w:p>
    <w:p>
      <w:r>
        <w:t>Corruption Type: **Зловживання владою**</w:t>
      </w:r>
    </w:p>
    <w:p>
      <w:r>
        <w:t>Message: Рада суддів відмовила у делегуванні представників до Етичної ради, яка має перевіряти на доброчесність кандидатів та членів ВРП. Це може бути спроба збереження контролю над судовою системою та перешкодження судовій реформі.</w:t>
      </w:r>
    </w:p>
    <w:p>
      <w:r>
        <w:t>Corruption Type: **Лобіювання інтересів**</w:t>
      </w:r>
    </w:p>
    <w:p>
      <w:r>
        <w:t>Message: Рада суддів блокує судову реформу, не делегуючи своїх представників до Етичної ради. Це може бути спрямовано на збереження власних привілеїв та інтересів.</w:t>
      </w:r>
    </w:p>
    <w:p>
      <w:r>
        <w:t>Corruption Type: **Порушення закону**</w:t>
      </w:r>
    </w:p>
    <w:p>
      <w:r>
        <w:t>Message: Рада суддів заблокувала судову реформу, не дотримуючись вимог щодо делегування представників до Етичної ради, що може бути розглянуто як порушення закону та плювок у сторону міжнародних партнерів.</w:t>
      </w:r>
    </w:p>
    <w:p>
      <w:pPr>
        <w:pStyle w:val="Heading1"/>
      </w:pPr>
      <w:r>
        <w:t>Міжнародники висунули експертів, які очищуватимуть ВРП. Як судова мафія хоче завадити реформі</w:t>
      </w:r>
    </w:p>
    <w:p>
      <w:r>
        <w:t>Date: 10/09/21</w:t>
      </w:r>
    </w:p>
    <w:p>
      <w:r>
        <w:t>Link: https://antac.org.ua/news/mizhnarodnyky-vysunuly-ekspertiv-iaki-ochyshchuvatymut-vrp-yak-sudova-mafiia-khoche-zavadyty-reformi/</w:t>
      </w:r>
    </w:p>
    <w:p>
      <w:r>
        <w:t>Author: No Author</w:t>
      </w:r>
    </w:p>
    <w:p>
      <w:r>
        <w:t>Short Text: Міжнародні організації, які надають Україні допомогу у сфері судової реформи та протидії корупції, делегували експертів до Етичної ради, яка очищуватиме Вищу раду правосуддя. Однак на засіданні Ради суддів, запланованому на понеділок, 13 вересня, суддівська мафія планує зірвати реформу, не делегувавши своїх представників. Так, судова реформа передбачає створення Етичної ради – незалежного органу, який оцінюватиме на доброчесність членів та кандидатів до ВРП. До складу Етичної ради за законом повинно увійти 6 осіб:</w:t>
      </w:r>
    </w:p>
    <w:p>
      <w:r>
        <w:t>Corruption Type: **Зловживання владою**</w:t>
      </w:r>
    </w:p>
    <w:p>
      <w:r>
        <w:t>Message: Суддівська мафія планує зірвати реформу, не делегувавши своїх представників до Етичної ради.</w:t>
      </w:r>
    </w:p>
    <w:p>
      <w:r>
        <w:t>Corruption Type: **Лобіювання і вплив на прийняття рішень**</w:t>
      </w:r>
    </w:p>
    <w:p>
      <w:r>
        <w:t>Message: Лобіювання інтересів суддівської мафії на засіданні Ради суддів.</w:t>
      </w:r>
    </w:p>
    <w:p>
      <w:pPr>
        <w:pStyle w:val="Heading1"/>
      </w:pPr>
      <w:r>
        <w:t>Закликаємо народних депутатів не голосувати законопроєкт про Конституційний Суд без конкурсної процедури</w:t>
      </w:r>
    </w:p>
    <w:p>
      <w:r>
        <w:t>Date: 09/09/21</w:t>
      </w:r>
    </w:p>
    <w:p>
      <w:r>
        <w:t>Link: https://antac.org.ua/news/zaklykaiemo-narodnykh-deputativ-ne-holosuvaty-zakonoproiekt-pro-konstytutsiynyy-sud-bez-konkursnoi-protsedury/</w:t>
      </w:r>
    </w:p>
    <w:p>
      <w:r>
        <w:t>Author: No Author</w:t>
      </w:r>
    </w:p>
    <w:p>
      <w:r>
        <w:t>Short Text: Розслідування журналістів Слідства.Інфо вкотре доводить, що наслідком політичних призначень суддів Конституційного Суду є глибока конституційна криза, що ставить під загрозу системні реформи та українську державність. Вирішити цю проблему може винятково запровадження конкурсного відбору суддів КСУ із залученням міжнародних експертів. Ми, представники громадських організацій, що роками борються за утвердження справедливого судочинства в Україні, закликаємо народних депутатів України, що виступають за ефективну судову реформу, не голосувати за законопроєкт №4533 про конституційну процедуру, винесений на голосування парламенту цієї п’ятниці, 10 вересня. Цей законопроєкт консервує політичні призначення суддів Конституційного Суду та збереже залежність КСУ від чинної влади. Справжня реформа Конституційного Суду можлива винятково у разі запровадження конкурсної процедури відбору за участі міжнародних експертів. 2 вересня на засіданні парламентського комітету з правової політики під головуванням депутата фракції “Слуга народу” Андрія Костіна народні депутати відмовились підтримувати всі поправки, що стосуються конкурсного відбору суддів Конституційного Суду. Таким чином, профільний комітет вирішиввиключити раніше враховані правкищодо конкурсної процедури відбору кандидатів на посаду судді КСУ, залишивши її такою, яка є на сьогодні. Це суперечитьдругому висновкуВенеційської комісії від грудня 2020 року, у якому члени Комісії відзначили, що “існує загальне відчуття, що призначення суддів переважно є політично вмотивованим”. А тому призначати нових суддів Конституційного Суду можна лише за новою процедурою, важливу роль у якій мають відіграти міжнародні та громадські експерти.</w:t>
      </w:r>
    </w:p>
    <w:p>
      <w:r>
        <w:t>Corruption Type: **Корупція в судах**</w:t>
      </w:r>
    </w:p>
    <w:p>
      <w:r>
        <w:t>Message: згадано про політичні призначення суддів Конституційного Суду, що може викликати глибоку конституційну кризу та загрожувати системним реформам та державності. Також зазначено, що призначення суддів КСУ можливе лише за новою процедурою з участю міжнародних та громадських експертів.</w:t>
      </w:r>
    </w:p>
    <w:p>
      <w:r>
        <w:t>Corruption Type: **Незаконна приватизація**</w:t>
      </w:r>
    </w:p>
    <w:p>
      <w:r>
        <w:t>Message: хоча в тексті не було прямого згадування про незаконну приватизацію, але зазначено про консервацію політичних призначень суддів Конституційного Суду, що може зберегти залежність КСУ від чинної влади. Це може бути спрямовано на збереження контролю над ключовими посадами через недостатню прозорість та відсутність конкурсної процедури.</w:t>
      </w:r>
    </w:p>
    <w:p>
      <w:pPr>
        <w:pStyle w:val="Heading1"/>
      </w:pPr>
      <w:r>
        <w:t>Після звернень ЦПК “Охмадит” вирішив не купувати обладнання на 600 млн гривень у фірм з кримінальним шлейфом</w:t>
      </w:r>
    </w:p>
    <w:p>
      <w:r>
        <w:t>Date: 09/09/21</w:t>
      </w:r>
    </w:p>
    <w:p>
      <w:r>
        <w:t>Link: https://antac.org.ua/news/pislia-zvernen-tspk-okhmadyt-vyrishyv-ne-kupuvaty-obladnannia-na-600-mln-hryven-u-firm-z-kryminalnym-shleyfom/</w:t>
      </w:r>
    </w:p>
    <w:p>
      <w:r>
        <w:t>Author: No Author</w:t>
      </w:r>
    </w:p>
    <w:p>
      <w:r>
        <w:t>Short Text: Дитяча лікарня “Охмадит” скасувала переговори із сумнівними фірмами про закупівлі важливого медичного обладнання на більш ніж 600 млн гривень після звернень Центру протидії корупції. Наприкінці липня урядвирішив, що закупівлю обладнання для добудови лікувально-діагностичного комплексу дитячої лікарні “Охматдит” можна провести без тендерів. На це мали витратити до 1 млрд гривень. Закупівлю хотіли проводити за переговорною процедурою. “Охмадит”готувався закуповуватинезрозуміле обладнання у фірм-фігурантів кримінальних проваджень. Лікарня хотіла закупити навіть те обладнання, у якому перед цим начебтовідпала потреба.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Фірма Авакова не сплачує багатомільйонний кредит за віллу в Італії</w:t>
      </w:r>
    </w:p>
    <w:p>
      <w:r>
        <w:t>Date: 02/09/21</w:t>
      </w:r>
    </w:p>
    <w:p>
      <w:r>
        <w:t>Link: https://antac.org.ua/news/firma-avakova-ne-splachuie-bahatomilyonnyy-kredyt-za-villu-v-italii/</w:t>
      </w:r>
    </w:p>
    <w:p>
      <w:r>
        <w:t>Author: No Author</w:t>
      </w:r>
    </w:p>
    <w:p>
      <w:r>
        <w:t>Short Text: Італійська компанія ексміністра внутрішніх справ Арсена Авакова не сплачує кредит у 3,2 млн євро в Італії. Про це Центру протидії корупції стало відомо після аналізу аудиторського звіту з Італійського реєстру компаній. Так, у лютому 2018 року журналісти Наших Грошей опублікувалиновинупро те, що італійська компанія Авакова Avitalia, стала власницею будинку площею понад 500 квадратних метрів. Колишній міністр тодізазначав:“Це один із туристичних бізнес-проектів, яким займається дружина в Італії, у рамках роботи в італійській компанії. Йдеться про приміщення під міні-готель, придбане за кредитні кошти і за участю коштів капіталу компанії “Авіталія”. Відповідно до даних аудиторськогозвітуза 2020 рік вартість даного будинку з землею складає 3,5 млн євро.</w:t>
      </w:r>
    </w:p>
    <w:p>
      <w:r>
        <w:t>Corruption Type: **Незаконна приватизація**</w:t>
      </w:r>
    </w:p>
    <w:p>
      <w:r>
        <w:t>Message: компанія Авакова Avitalia придбала будинок за кредитні кошти і за участю коштів капіталу компанії "Авіталія", вартість якого складає 3,5 млн євро, що може вказувати на можливе заниження вартості об’єкта.</w:t>
      </w:r>
    </w:p>
    <w:p>
      <w:r>
        <w:t>Corruption Type: **Зловживання в державних закупівлях**</w:t>
      </w:r>
    </w:p>
    <w:p>
      <w:r>
        <w:t>Message: можливі тендерні махінації та зловживання при закупівлі будинку під міні-готель компанією Авакова Avitalia.</w:t>
      </w:r>
    </w:p>
    <w:p>
      <w:r>
        <w:t>Corruption Type: **Корупція в правоохоронних органах**</w:t>
      </w:r>
    </w:p>
    <w:p>
      <w:r>
        <w:t>Message: можлива корупція в Італії, де компанія Авакова Avitalia придбала будинок, може вказувати на можливі хабарі чи інші корупційні дії.</w:t>
      </w:r>
    </w:p>
    <w:p>
      <w:pPr>
        <w:pStyle w:val="Heading1"/>
      </w:pPr>
      <w:r>
        <w:t>Справа заводу “Краян”: підготовче засідання зривають уже пів року</w:t>
      </w:r>
    </w:p>
    <w:p>
      <w:r>
        <w:t>Date: 01/09/21</w:t>
      </w:r>
    </w:p>
    <w:p>
      <w:r>
        <w:t>Link: https://antac.org.ua/news/sprava-zavodu-kraian-pidhotovche-zasidannia-zryvaiut-uzhe-piv-roku/</w:t>
      </w:r>
    </w:p>
    <w:p>
      <w:r>
        <w:t>Author: No Author</w:t>
      </w:r>
    </w:p>
    <w:p>
      <w:r>
        <w:t>Short Text: Підготовче засідання у справі заводу “Краян” не можуть провести уже шість місяців. Серед фігурантів провадження – мер Одеси Геннадій Труханов, якого разом зі ще шістьма особами обвинувачують у заволодінні 92 млн грн місцевого бюджету Одеси. Декілька разів засідання відкладали, бо захисники Михайло Коротюк та Сергій Лисенко банально не ходили до суду. Одного з них навіть оштрафували на 13 тисяч гривень. 1 вересня адвокат Тарас Пошиванюк попросив відкласти розгляд, бо цього разу вже Геннадій Труханов та його заступник Павло Вугельман не змогли прибути на засідання через участь в урочистих заходах до Дня міста. За його словами, на 227 річницю прибудуть поважні гості з інших держав, зокрема з Греції. Незрозуміло тільки, чому про заплановані урочистості не повідомили під час погодження дати цього засідання. Пошиванюк лише “щиро вибачився”.</w:t>
      </w:r>
    </w:p>
    <w:p>
      <w:r>
        <w:t>Corruption Type: **Корупція в містобудуванні**</w:t>
      </w:r>
    </w:p>
    <w:p>
      <w:r>
        <w:t>Message: Згадано, що мер Одеси та його заступник не змогли прибути на засідання через участь в урочистих заходах до Дня міста. Це може вказувати на можливу корупцію в містобудуванні, де відсутність мерів на засіданні може бути пов'язана з офіційними подіями, які можуть бути використані для особистої вигоди.</w:t>
      </w:r>
    </w:p>
    <w:p>
      <w:r>
        <w:t>Corruption Type: **Зловживання службовим становищем**</w:t>
      </w:r>
    </w:p>
    <w:p>
      <w:r>
        <w:t>Message: Згадано, що захисники фігурантів справи не ходили на засідання, адвокат попросив його відкласти через участь урочистостей до Дня міста. Це може вказувати на можливе зловживання службовим становищем, коли особи, які повинні брати участь у судових засіданнях, використовують своє становище для ухилення від участі через інші події.</w:t>
      </w:r>
    </w:p>
    <w:p>
      <w:pPr>
        <w:pStyle w:val="Heading1"/>
      </w:pPr>
      <w:r>
        <w:t>Закликаємо Президента не поглиблювати конституційну кризу та посприяти конституційному очищенню складу КСУ</w:t>
      </w:r>
    </w:p>
    <w:p>
      <w:r>
        <w:t>Date: 19/08/21</w:t>
      </w:r>
    </w:p>
    <w:p>
      <w:r>
        <w:t>Link: https://antac.org.ua/news/zaklykaiemo-prezydenta-ne-pohlybliuvaty-konstytutsiynu-kryzu-ta-pospryiaty-konstytutsiynomu-ochyshchenniu-skladu-ksu/</w:t>
      </w:r>
    </w:p>
    <w:p>
      <w:r>
        <w:t>Author: No Author</w:t>
      </w:r>
    </w:p>
    <w:p>
      <w:r>
        <w:t>Short Text: 17 серпня Президент підписавУказ № 365/2021, яким затвердив Положення про проведення відкритого конкурсу з відбору кандидатур на посаду судді Конституційного Суду щодо осіб, яких призначає Президент, а також персональний склад конкурсної комісії. У публікації зазначено, що конкурсна комісія має оголосити про проведення конкурсу з відбору кандидатур на посаду судді Конституційного Суду, а також забезпечити проведення на конкурсних засадах добору кандидатур. Ми переконані, що таке рішення Президента не вирішить, а лише поглибить конституційну кризу. На сьогодні юридично відсутні вакансії суддів КСУ за квотою Президента. Оголошення конкурсу і призначення суддів на ці посади поглибить кризу навколо Конституційнго Суду, а легітимність Конституційного Суду і його подальших рішень опиниться під загрозою.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Громадські організації закликають членів ВРП запустити процес очищення судової влади та подати у відставку</w:t>
      </w:r>
    </w:p>
    <w:p>
      <w:r>
        <w:t>Date: 06/08/21</w:t>
      </w:r>
    </w:p>
    <w:p>
      <w:r>
        <w:t>Link: https://antac.org.ua/news/hromadski-orhanizatsii-zaklykaiut-chleniv-vrp-zapustyty-protses-ochyshchennia-sudovoi-vlady-ta-podaty-u-vidstavku/</w:t>
      </w:r>
    </w:p>
    <w:p>
      <w:r>
        <w:t>Author: No Author</w:t>
      </w:r>
    </w:p>
    <w:p>
      <w:r>
        <w:t>Short Text: Українські громадські організації Фундація DEJURE, Центр протидії корупції та Автомайдан закликають членів Вищої ради правосуддя, щозаявилипро блокування їхньої роботи, не витрачати гроші платників податків намарно і подати у відставку якнайшвидше, але не раніше вчинення необхідних для впровадження законів про судову реформу дій. Вища рада правосуддя — орган судової влади, який давно дискредитував себе в очах українського суспільства. Члени ВРП рокамипокривалипідозрюваних у захопленні державної влади Павла Вовка та інших суддів ОАСК, відмовляючись розглядати дисциплінарні скарги проти них. Натомість, ВРП систематично тиснула на суддів, які проявили свою незалежність — викривали корупцію (в тому числі й в судовій системі). Найбільш яскраво це проявилося на конкурсі до Антикорупційного суду, коли ВРПоголосила доганусудді Ларисі Гольник за допис у Facebook, чим позбавила суддю можливості брати участь у конкурсі до Антикорсуду. Саме тому повноцінне очищення ВРП є першочерговою умовою судової реформи, передбаченої, зокрема, законом №1635-IX (в минулому законопроєкт №5068). Ухвалений законопроєкт про очищення ВРП змінив процедуру дисциплінарних проваджень, запровадивши інститут дисциплінарних інспекторів. Оскільки жодного перехідного періоду законопроєкт не передбачив, це фактично зупинило розгляд членами ВРП дисциплінарних скарг до формування служби дисциплінарних інспекторів. На жаль, комітет з питань правової політики, очолюваний Андрієм Костіним, систематичноне допускавгромадських експертів до роботи над законом про очищення ВРП, і сама закритість і кулуарність нормотворення призвела до появи у тексті закону техніко-юридичних прогалин. Наголошуємо, щопоправка №733 до закону про очищення ВРП № 1635-IX авторства народної депутатки Анастасії Радіної на зупинку розгляду ВРП дисциплінарних проваджень не повпливала.Поправкою нереформовану, корумповану ВРП було позбавлено можливості відбору нових дисциплінарних інспекторів.Без цієї поправки розгляд нереформованою ВРП дисциплінарних справ все одно було б припинено.</w:t>
      </w:r>
    </w:p>
    <w:p>
      <w:r>
        <w:t>Corruption Type: **Корупція в судах**</w:t>
      </w:r>
    </w:p>
    <w:p>
      <w:r>
        <w:t>Message: згадано, що члени Вищої ради правосуддя дискредитували себе в очах суспільства, покриваючи підозрюваних у корупції суддів та тиснучи на суддів, які проявили незалежність.</w:t>
      </w:r>
    </w:p>
    <w:p>
      <w:r>
        <w:t>Corruption Type: **Зловживання владою**</w:t>
      </w:r>
    </w:p>
    <w:p>
      <w:r>
        <w:t>Message: згадано, що комітет з питань правової політики не допускав громадських експертів до роботи над законом про очищення Вищої ради правосуддя, що може свідчити про зловживання владою.</w:t>
      </w:r>
    </w:p>
    <w:p>
      <w:r>
        <w:t>Corruption Type: **Зловживання службовим становищем**</w:t>
      </w:r>
    </w:p>
    <w:p>
      <w:r>
        <w:t>Message: це відображається у діяльності членів Вищої ради правосуддя, які вчиняли корупційні дії, покриваючи підозрюваних суддів та тиснучи на незалежних суддів.</w:t>
      </w:r>
    </w:p>
    <w:p>
      <w:pPr>
        <w:pStyle w:val="Heading1"/>
      </w:pPr>
      <w:r>
        <w:t>Хто із суддів виступив проти судової реформи? Публікуємо поіменний перелік</w:t>
      </w:r>
    </w:p>
    <w:p>
      <w:r>
        <w:t>Date: 29/07/21</w:t>
      </w:r>
    </w:p>
    <w:p>
      <w:r>
        <w:t>Link: https://antac.org.ua/news/khto-iz-suddiv-vystupyv-proty-sudovoi-reformy-publikuiemo-poimennyy-perelik/</w:t>
      </w:r>
    </w:p>
    <w:p>
      <w:r>
        <w:t>Author: No Author</w:t>
      </w:r>
    </w:p>
    <w:p>
      <w:r>
        <w:t>Short Text: У вівторок 27 липня кілька суддівських організацій звернулись із відкритим зверненням до Володимира Зеленського. Судді закликають президента ветувати закон №5068, який запроваджує відкриті конкурси на посади у ВРП із залученням незалежних експертів із міжнародним досвідом до перевірки кандидатів на доброчесність. Зверненняоприлюднилина сайті Вищої ради правосуддя. Цитуючи Тараса Шевченка, автори звернення повторюють кремлівські наративи про зовнішнє управління та заявляють про порушення суверенітету. Так, на їхню думку, втручанням в державний суверенітет є залучення міжнародних партнерів України до формування Етичної ради, яка перевірятиме на доброчесність членів та кандидатів до ВРП. Звісно, із суверенністю такі заяви не мають нічого спільного, але це рішення українського парламенту, якому український народ делегував вирішення важливих питань. Той факт, що ухваленням закону №5068 Україна виконує взяті перед Міжнародним валютним фондом зобов’язання, автори звернення називають “свавільним тлумаченням міжнародних зобов’язань”. Судді натякають на те, що закон буде скасовано Конституційним Судом та лякають президента тим, що його колись теж змусять пройти перевірку на доброчесність міжнародними експертами.  Справді, КСУ в чинному складі загрожує українським реформам, особливо судовій, зважаючи на те, що більшість в КСУ – це представники керованої кланами та олігархами судової системи, яку і намагається реформувати закон №5068.</w:t>
      </w:r>
    </w:p>
    <w:p>
      <w:r>
        <w:t>Corruption Type: **Політичний тиск на президента та загрози**</w:t>
      </w:r>
    </w:p>
    <w:p>
      <w:r>
        <w:t>Message: судді звертаються до президента з вимогою ветувати закон, підтримуючись загрозами щодо можливої перевірки на доброчесність міжнародними експертами.</w:t>
      </w:r>
    </w:p>
    <w:p>
      <w:r>
        <w:t>Corruption Type: **Втручання з боку зовнішніх партнерів та вплив на прийняття рішень**</w:t>
      </w:r>
    </w:p>
    <w:p>
      <w:r>
        <w:t>Message: зазначається, що ухвалення закону №5068 пов'язане з виконанням зобов'язань перед Міжнародним валютним фондом, але судді вважають це "свавільним тлумаченням міжнародних зобов'язань".</w:t>
      </w:r>
    </w:p>
    <w:p>
      <w:r>
        <w:t>Corruption Type: **Корупція в судовій системі**</w:t>
      </w:r>
    </w:p>
    <w:p>
      <w:r>
        <w:t>Message: зазначається, що більшість членів Конституційного Суду України є представниками керованих кланами та олігархами судової системи, яку спробує реформувати закон №5068.</w:t>
      </w:r>
    </w:p>
    <w:p>
      <w:pPr>
        <w:pStyle w:val="Heading1"/>
      </w:pPr>
      <w:r>
        <w:t>Антикорсуд обмежив захисту строки ознайомлення з матеріалами у “справі Дубневича” про заволодіння 93,2 млн грн “Укрзалізниці”</w:t>
      </w:r>
    </w:p>
    <w:p>
      <w:r>
        <w:t>Date: 16/07/21</w:t>
      </w:r>
    </w:p>
    <w:p>
      <w:r>
        <w:t>Link: https://antac.org.ua/news/antykorsud-obmezhyv-zakhystu-stroky-oznayomlennia-z-materialamy-u-spravi-dubnevycha-pro-zavolodinnia-93-2-mln-hrn-ukrzaliznytsi/</w:t>
      </w:r>
    </w:p>
    <w:p>
      <w:r>
        <w:t>Author: No Author</w:t>
      </w:r>
    </w:p>
    <w:p>
      <w:r>
        <w:t>Short Text: Слідчий суддя ВАКС Тимур ХамзінвстановивЯрославу Дубневичу, восьми іншим підозрюваним та їх захисникам строк для ознайомлення з матеріалами до 31 січня 2022 року включно. Після цієї дати сторона захисту буде вважатися такою, що реалізувала своє право на ознайомлення з матеріалами справи. Слідство вважає, що Ярослав Дубневич разом ще з вісьмома особами організував схему, в результаті якої одна із філій “Укрзалізниці” впродовж грудня 2015 – березня 2017 років здійснила процедуру закупівлі стрілочної продукції за суттєво завищеними цінами. В результаті таких дій “Укрзалізниці” було завдано 93,28 млн грн збитків, які учасники схеми розподілили між собою. Детективи спершу просили встановити строк ознайомлення до 22 липня 2021 року, однак в ході розгляду клопотання збільшили цей строк до 01 грудня 2021 року.</w:t>
      </w:r>
    </w:p>
    <w:p>
      <w:r>
        <w:t>Corruption Type: **Зловживання в державних закупівлях**</w:t>
      </w:r>
    </w:p>
    <w:p>
      <w:r>
        <w:t>Message: завищення цін при держзакупівлі.</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w:t>
      </w:r>
    </w:p>
    <w:p>
      <w:pPr>
        <w:pStyle w:val="Heading1"/>
      </w:pPr>
      <w:r>
        <w:t>Детективи НАБУ затримали колишнього прокурора, який втік після вироку суду</w:t>
      </w:r>
    </w:p>
    <w:p>
      <w:r>
        <w:t>Date: 12/07/21</w:t>
      </w:r>
    </w:p>
    <w:p>
      <w:r>
        <w:t>Link: https://antac.org.ua/news/detektyvy-nabu-zatrymaly-kolyshnoho-prokurora-iakyy-vtik-pislia-vyroku-sudu/</w:t>
      </w:r>
    </w:p>
    <w:p>
      <w:r>
        <w:t>Author: No Author</w:t>
      </w:r>
    </w:p>
    <w:p>
      <w:r>
        <w:t>Short Text: Національне антикорупційне бюро України затримало експрокурора Генеральної прокуратури України Олександра Матюшка. Ще у 2016 році він пропонував 10 тисяч доларів хабаря в обмін на роботу в НАБУ. Через кілька місяців справу передали до Голосіївського районного суду Києва, який за три роки не зміг ухвалити вирок. Згодом справу отримав Вищий антикорупційний суд. Через 10 місяців колишнього прокуроразасудилидо двох років позбавлення волі. У січні 2021 року Апеляційна палата ВАКСпідтвердилавирок, проте Матюшко зник, скориставшись тим, що його не взяли під варту.</w:t>
      </w:r>
    </w:p>
    <w:p>
      <w:r>
        <w:t>Corruption Type: **Корупція в судах**</w:t>
      </w:r>
    </w:p>
    <w:p>
      <w:r>
        <w:t>Message: справу передали до суду, який не зміг ухвалити вирок протягом трьох років, а пізніше справу отримав Вищий антикорупційний суд, який вирішив справу через 10 місяців.</w:t>
      </w:r>
    </w:p>
    <w:p>
      <w:r>
        <w:t>Corruption Type: **Зловживання службовим становищем**</w:t>
      </w:r>
    </w:p>
    <w:p>
      <w:r>
        <w:t>Message: колишній прокурор зник, скориставшись тим, що його не взяли під варту.</w:t>
      </w:r>
    </w:p>
    <w:p>
      <w:pPr>
        <w:pStyle w:val="Heading1"/>
      </w:pPr>
      <w:r>
        <w:t>Закликаємо депутатів удосконалити законопроєкт про очищення ВРП</w:t>
      </w:r>
    </w:p>
    <w:p>
      <w:r>
        <w:t>Date: 12/07/21</w:t>
      </w:r>
    </w:p>
    <w:p>
      <w:r>
        <w:t>Link: https://antac.org.ua/news/zaklykaiemo-deputativ-udoskonalyty-zakonoproiekt-pro-ochyshchennia-vrp/</w:t>
      </w:r>
    </w:p>
    <w:p>
      <w:r>
        <w:t>Author: No Author</w:t>
      </w:r>
    </w:p>
    <w:p>
      <w:r>
        <w:t>Short Text: Ми, представники громадських організацій, що роками борються за утвердження справедливого судочинства в Україні, очікуємо прийняття законопроєкту № 5068, який реформує Вищу раду правосуддя (ВРП). Проте закликаємо народних депутатів врахувати та підтримати критичну поправку (№733), яка дозволить реально очистити ВРП. Реформування та очищення Вищої ради правосуддя – обов’язкова умова для проведення справжньої судової реформи.  На жаль, за час свого існування цей орган повністю себе дискредитував: сьогодні члени ВРП покривають недоброчесних суддів, володіють статками, які не можна пояснити офіційними доходами, тиснуть на суддів-викривачів. Від ВРП безпосередньо залежить, кого саме оберуть для заповнення більш ніж 2000 вакантних посад в українській судовій системі.  Тому лише справжнє, а не фіктивне очищення цього органу дозволить провести реальну судову реформу.</w:t>
      </w:r>
    </w:p>
    <w:p>
      <w:r>
        <w:t>Corruption Type: **Корупція в судах**</w:t>
      </w:r>
    </w:p>
    <w:p>
      <w:r>
        <w:t>Message: згадано, що члени Вищої ради правосуддя покривають недоброчесних суддів та тиснуть на суддів-викривачів. Це можна віднести до схеми "зловживання суддівськими повноваженнями".</w:t>
      </w:r>
    </w:p>
    <w:p>
      <w:r>
        <w:t>Corruption Type: **Незаконний видобуток природних ресурсів**</w:t>
      </w:r>
    </w:p>
    <w:p>
      <w:r>
        <w:t>Message: хоча в тексті не йдеться про незаконний видобуток природних ресурсів, але зазначено, що члени Вищої ради правосуддя володіють статками, які не можна пояснити офіційними доходами. Це може вказувати на можливе зловживання службовим становищем або незаконний видобуток природних ресурсів.</w:t>
      </w:r>
    </w:p>
    <w:p>
      <w:r>
        <w:t>Corruption Type: **Розкрадання державного майна**</w:t>
      </w:r>
    </w:p>
    <w:p>
      <w:r>
        <w:t>Message: у тексті зазначено, що члени Вищої ради правосуддя володіють статками, які не можна пояснити офіційними доходами. Це може вказувати на можливе розкрадання державного майна.</w:t>
      </w:r>
    </w:p>
    <w:p>
      <w:pPr>
        <w:pStyle w:val="Heading1"/>
      </w:pPr>
      <w:r>
        <w:t>У Раді повторно голосуватимуть за учасника комісії з відбору директора БЕБ. Список кандидатів</w:t>
      </w:r>
    </w:p>
    <w:p>
      <w:r>
        <w:t>Date: 12/07/21</w:t>
      </w:r>
    </w:p>
    <w:p>
      <w:r>
        <w:t>Link: https://antac.org.ua/news/u-radi-povtorno-holosuvatymut-za-uchasnyka-komisii-z-vidboru-dyrektora-beb-spysok-kandydativ/</w:t>
      </w:r>
    </w:p>
    <w:p>
      <w:r>
        <w:t>Author: No Author</w:t>
      </w:r>
    </w:p>
    <w:p>
      <w:r>
        <w:t>Short Text: 12 липня о 15 годині парламентський комітет Комітет з питань правоохоронної діяльності на відкритому засіданні повторно відбиратиме представника Верховної Ради до складу конкурсної комісії з обрання Директора Бюро економічної безпеки України. Громадська організація “Центр протидії корупції” проаналізувала кандидатів, серед яких обиратимуть учасника комісії. Серед них – журналістка, яка відпрацьовувала інтереси ексрегіонала Євгенія Мураєва, ексдепутатка Надія Савченко, яку підозрюють у підготовці терористичних актів та держперевороту, а також довірена особа скандального “слуги” Дмитрука  та інші. Нагадаємо,  від Верховної Ради до конкурсної комісії БЕБ визначаються три людини: одна – за поданням правоохоронного комітету, ще двоє – за поданням Комітету з питань податкової та митної політики. У залі народні депутати вже підтримали двох людей, яких висунув податковий комітет. Але людину від правоохоронного –Олексія Ушакова, який є партнером вищезгаданого “слуги” Дмитрука, – провалили. Через це правоохоронний комітет має заново здійснити добір та рекомендувати Раді ще раз кандидата на голосування до складу комісії.</w:t>
      </w:r>
    </w:p>
    <w:p>
      <w:r>
        <w:t>Corruption Type: **Лобіювання інтересів окремих фінансово-промислових груп**</w:t>
      </w:r>
    </w:p>
    <w:p>
      <w:r>
        <w:t>Message: Громадська організація “Центр протидії корупції” проаналізувала кандидатів, серед яких обиратимуть учасника комісії. Серед них – журналістка, яка відпрацьовувала інтереси ексрегіонала Євгенія Мураєва, ексдепутатка Надія Савченко, яку підозрюють у підготовці терористичних актів та держперевороту, а також довірена особа скандального “слуги” Дмитрука.</w:t>
      </w:r>
    </w:p>
    <w:p>
      <w:r>
        <w:t>Corruption Type: **Конфлікт інтересів та недобір кандидата через зв'язки з "слугою" Дмитрука**</w:t>
      </w:r>
    </w:p>
    <w:p>
      <w:r>
        <w:t>Message: Через це правоохоронний комітет має заново здійснити добір та рекомендувати Раді ще раз кандидата на голосування до складу комісії. Але людину від правоохоронного – Олексія Ушакова, який є партнером вищезгаданого “слуги” Дмитрука, – провалили.</w:t>
      </w:r>
    </w:p>
    <w:p>
      <w:pPr>
        <w:pStyle w:val="Heading1"/>
      </w:pPr>
      <w:r>
        <w:t>НАБУ взялося розслідувати брехню в декларації на понад 1,5 млн грн заступника міністра соцполітики після заяви ЦПК</w:t>
      </w:r>
    </w:p>
    <w:p>
      <w:r>
        <w:t>Date: 08/07/21</w:t>
      </w:r>
    </w:p>
    <w:p>
      <w:r>
        <w:t>Link: https://antac.org.ua/news/nabu-vzialosia-rozsliduvaty-brekhniu-v-deklaratsii-na-ponad-1-5-mln-hrn-zastupnyka-ministra-sotspolityky-pislia-zaiavy-tspk/</w:t>
      </w:r>
    </w:p>
    <w:p>
      <w:r>
        <w:t>Author: No Author</w:t>
      </w:r>
    </w:p>
    <w:p>
      <w:r>
        <w:t>Short Text: Центр протидії корупції звертався до Національного антикорупційного бюро ззаявоюпро злочин щодо можливого декларування недостовірної інформації (ст. 366-2 КК України) Першим заступником Міністра соціальної політики України Євгеном Котиком.Різниця між задекларованим Котиком майном та його ринковими цінами склала понад 1,6 млн грн. НАБУ почало розслідування. У своїй щорічнійдеклараціїза 2020 рік Євген Котик зазначив придбання у листопаді минулого року його дружиною Віталіною будинку площею 147.7 квадратних метрів в елітному котеджному містечку«Balaton Village»у с. Нові Петрівці біля Києва всього лише за 560 972 грн та земельної  ділянки площею 0,075 га за 85 050 грн. Своєю чергою, вартість готових будинків типу Дуплекс навіть меншою площею – у 125 кв.м та у понад два рази меншою земельною ділянкою близько 3 соток (0.03 га)складаємінімум 80 000 доларів США, що дорівнює близько 2,24 млн грн.</w:t>
      </w:r>
    </w:p>
    <w:p>
      <w:r>
        <w:t>Corruption Type: **Недостовірна декларація майна**</w:t>
      </w:r>
    </w:p>
    <w:p>
      <w:r>
        <w:t>Message: Євген Котик декларував придбання будинку та земельної ділянки за цінами значно нижчими, ніж ринкові. Це може свідчити про можливе заниження вартості майна у декларації для ухилення від оподаткування та приховування справжньої вартості майна.</w:t>
      </w:r>
    </w:p>
    <w:p>
      <w:r>
        <w:t>Corruption Type: **Можливе отримання хабара**</w:t>
      </w:r>
    </w:p>
    <w:p>
      <w:r>
        <w:t>Message: Хабар може бути отриманий у вигляді різниці між ринковою вартістю майна та вартістю, вказаною у декларації. Таке заниження вартості може бути спрямоване на отримання неправомірної вигоди.</w:t>
      </w:r>
    </w:p>
    <w:p>
      <w:pPr>
        <w:pStyle w:val="Heading1"/>
      </w:pPr>
      <w:r>
        <w:t>ЦПК скаржиться до суду на бездіяльність Венедіктової через появу Байдена серед підписантів петиції щодо звільнення Татарова</w:t>
      </w:r>
    </w:p>
    <w:p>
      <w:r>
        <w:t>Date: 07/07/21</w:t>
      </w:r>
    </w:p>
    <w:p>
      <w:r>
        <w:t>Link: https://antac.org.ua/news/tspk-skarzhytsia-do-sudu-na-bezdiialnist-venediktovoi-cherez-poiavu-baydena-sered-pidpysantiv-petytsii-shchodo-zvilnennia-tatarova/</w:t>
      </w:r>
    </w:p>
    <w:p>
      <w:r>
        <w:t>Author: No Author</w:t>
      </w:r>
    </w:p>
    <w:p>
      <w:r>
        <w:t>Short Text: Центр протидії корупції подав скаргу до Печерського районного суду Києва на бездіяльність генеральноїпрокуроркиІрини Венедіктової, яка не відреагувала на заяву про злочин щодо ймовірної фальсифікації петиції на сайті президента щодо звільнення заступника голови Офісу президента Олега Татарова. Петиція, зареєстрована на сайті президента головою правління ЦПК Віталієм Шабуніним 26 березня, набрала необхідних 25 тисяч голосів. Однак напередодні закінчення голосування  було зафіксоване втручання в цю петицію, адже серед підписантів з’явився користувач з іменем “Joe Biden”. Через це Центр протидії корупції  17 червня звернувся з заявами про злочин до ГенеральноїпрокуроркиІрини Венедіктової та докерівникаНаціональної поліції Ігоря Клименка.</w:t>
      </w:r>
    </w:p>
    <w:p>
      <w:r>
        <w:t>Corruption Type: **Втручання в петицію на сайті президента**</w:t>
      </w:r>
    </w:p>
    <w:p>
      <w:r>
        <w:t>Message: це може відноситися до **зловживання службовим становищем**, оскільки особа або особи, які внесли зміни до петиції, можуть мати службове становище та використовувати його для особистої вигоди.</w:t>
      </w:r>
    </w:p>
    <w:p>
      <w:r>
        <w:t>Corruption Type: **Не реагування генеральної прокурорки на заяву про злочин**</w:t>
      </w:r>
    </w:p>
    <w:p>
      <w:r>
        <w:t>Message: це може вказувати на **корупцію в правоохоронних органах**, оскільки відсутність реакції на заяву про злочин може свідчити про корупційні дії у відповідних органах.</w:t>
      </w:r>
    </w:p>
    <w:p>
      <w:r>
        <w:t>Corruption Type: **З'явлення користувача з іменем "Joe Biden" серед підписантів петиції**</w:t>
      </w:r>
    </w:p>
    <w:p>
      <w:r>
        <w:t>Message: це може бути пов'язано з **контрабандою**, оскільки вказана ситуація може вказувати на фальсифікацію підписів або втручання з боку невідомих сторін.</w:t>
      </w:r>
    </w:p>
    <w:p>
      <w:pPr>
        <w:pStyle w:val="Heading1"/>
      </w:pPr>
      <w:r>
        <w:t>Справа “Ядерних хабарів”: САП передала до суду обвинувальні акти щодо двох фігурантів</w:t>
      </w:r>
    </w:p>
    <w:p>
      <w:r>
        <w:t>Date: 06/07/21</w:t>
      </w:r>
    </w:p>
    <w:p>
      <w:r>
        <w:t>Link: https://antac.org.ua/news/sprava-yadernykh-khabariv-sap-peredala-do-sudu-obvynuvalni-akty-shchodo-dvokh-fihurantiv/</w:t>
      </w:r>
    </w:p>
    <w:p>
      <w:r>
        <w:t>Author: No Author</w:t>
      </w:r>
    </w:p>
    <w:p>
      <w:r>
        <w:t>Short Text: Спеціалізована антикорупційна прокуратура передала до суду обвинувальний акт щодо керівника підрозділу “Енергоатома” Ігоря Орлова та керівника фінансової компанії “Житло-капітал” Єгора Смілого. За версією обвинувачення, у 2017 році Орлов очолював “Атомпроектінжиніринг” (відокремлений підрозділ “Енергоатома”) і забезпечив перемогу на тендері будівельної фірми “Укрбудмонтаж”, формальною власницею якої була дружина тодішнього народного депутата та забудивника Максима Микитася. Компанія мала збудувати у Чорнобильській зоні відчуження Централізоване сховище відпрацьованого ядерного палива за понад один мільярд гривень. Микитась у боргу не залишився й нібито за пособництва Смілого подарував Орлову за перемогу у тендері три квартири у київських житлових комплексах “Сонячна Рів’єра” та “Верховина”, які будував “Укрбуд”. Вартість житла оцінюють у майже 4,42 млн грн.</w:t>
      </w:r>
    </w:p>
    <w:p>
      <w:r>
        <w:t>Corruption Type: **Корупція в сфері державних закупівель**</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будівництві**</w:t>
      </w:r>
    </w:p>
    <w:p>
      <w:r>
        <w:t>Message: корупція в будівництві, відкати при узгодженні проектів, офшори на будівництві, незаконне будівництво.</w:t>
      </w:r>
    </w:p>
    <w:p>
      <w:pPr>
        <w:pStyle w:val="Heading1"/>
      </w:pPr>
      <w:r>
        <w:t>“Я еще не начинал даже хамить”: адвокати і обвинувачені вже рік гальмують судовий розгляд у справі Мартиненка</w:t>
      </w:r>
    </w:p>
    <w:p>
      <w:r>
        <w:t>Date: 06/07/21</w:t>
      </w:r>
    </w:p>
    <w:p>
      <w:r>
        <w:t>Link: https://antac.org.ua/news/ya-eshche-ne-nachynal-dazhe-khamyt-advokaty-i-obvynuvacheni-vzhe-rik-halmuiut-sudovyy-rozghliad-u-spravi-martynenka/</w:t>
      </w:r>
    </w:p>
    <w:p>
      <w:r>
        <w:t>Author: No Author</w:t>
      </w:r>
    </w:p>
    <w:p>
      <w:r>
        <w:t>Short Text: Адвокати й обвинувачені вже рік усіляко затягують судовий розгляд у справі про розкрадання коштів “Енергоатому” й “СхідГЗК”, у якій фігурує екснардеп Микола Мартиненко. 6 липня адвокат Ігор Черезов сказав, що функція його адвокатського об’єднання суто технічна – відсиджувати судові засідання, і він о 10:00 піде на дебати по іншій справі, але на засіданні залишиться його колега, якої буде достатньо. Адвокати Олександр Градецький та Нонна Надіч заявили відвід колегії суддів.</w:t>
      </w:r>
    </w:p>
    <w:p>
      <w:r>
        <w:t>Corruption Type: **Корупція в судах**</w:t>
      </w:r>
    </w:p>
    <w:p>
      <w:r>
        <w:t>Message: Адвокати й обвинувачені затягують судовий розгляд у справі, що може бути пов'язано з відкатами за рішеннями або зловживанням суддівськими повноваженнями.</w:t>
      </w:r>
    </w:p>
    <w:p>
      <w:r>
        <w:t>Corruption Type: **Зловживання службовим становищем**</w:t>
      </w:r>
    </w:p>
    <w:p>
      <w:r>
        <w:t>Message: Адвокат Ігор Черезов заявив, що функція його адвокатського об'єднання суто технічна – відсиджувати судові засідання, що може вказувати на можливе зловживання службовим становищем.</w:t>
      </w:r>
    </w:p>
    <w:p>
      <w:pPr>
        <w:pStyle w:val="Heading1"/>
      </w:pPr>
      <w:r>
        <w:t>НАБУ завершило розслідування “справи ВіЕйБі Банку”</w:t>
      </w:r>
    </w:p>
    <w:p>
      <w:r>
        <w:t>Date: 05/07/21</w:t>
      </w:r>
    </w:p>
    <w:p>
      <w:r>
        <w:t>Link: https://antac.org.ua/news/nabu-zavershylo-rozsliduvannia-spravy-vieybi-banku/</w:t>
      </w:r>
    </w:p>
    <w:p>
      <w:r>
        <w:t>Author: No Author</w:t>
      </w:r>
    </w:p>
    <w:p>
      <w:r>
        <w:t>Short Text: НАБУ та САПзавершилирозслідування за підозрою 14 осіб у заволодінні 1,2 млрд грн стабілізаційного кредиту, наданого Нацбанком “ВіЕйБі Банку”. Розслідування за підозрою ще трьох осіб – фактичного власника “ВіЕйБі Банку” Олега Бахматюка, ексголови правління Дениса Мальцева та ексголови спостережної ради Наталії Василюк – виділене в окремі провадження, які зупинені через їх розшук. У жовтні 2014 року “ВіЕйБі Банк” попросив надати йому стабілізаційний кредит під заставу нерухомого майна, але не надав усіх необхідних документів. Правління Національного банку України вирішило закрити на це очі й перерахувати “ВіЕйБі Банку” 1,2 млрд грн кредиту терміном на два роки. Незабаром банк визнали неплатоспроможним, а гроші ніхто не повернув.</w:t>
      </w:r>
    </w:p>
    <w:p>
      <w:r>
        <w:t>Corruption Type: **Розкрадання кредитів державних банків**</w:t>
      </w:r>
    </w:p>
    <w:p>
      <w:r>
        <w:t>Message: заволодіння стабілізаційним кредитом на суму 1,2 млрд грн, наданим Національним банком "ВіЕйБі Банку", який потім був визнаний неплатоспроможним, а гроші не були повернуті.</w:t>
      </w:r>
    </w:p>
    <w:p>
      <w:r>
        <w:t>Corruption Type: **Незаконна приватизація**</w:t>
      </w:r>
    </w:p>
    <w:p>
      <w:r>
        <w:t>Message: можлива маніпуляція при наданні стабілізаційного кредиту під заставу нерухомого майна, але не надавалися всі необхідні документи.</w:t>
      </w:r>
    </w:p>
    <w:p>
      <w:pPr>
        <w:pStyle w:val="Heading1"/>
      </w:pPr>
      <w:r>
        <w:t>У Раді спотворили закон, який дозволяє повертати виведені з банків активи. Що це означає для вкладників</w:t>
      </w:r>
    </w:p>
    <w:p>
      <w:r>
        <w:t>Date: 05/07/21</w:t>
      </w:r>
    </w:p>
    <w:p>
      <w:r>
        <w:t>Link: https://antac.org.ua/news/u-radi-spotvoryly-zakon-iakyy-dozvoliaie-povertaty-vyvedeni-z-bankiv-aktyvy-shcho-tse-oznachaie-dlia-vkladnykiv/</w:t>
      </w:r>
    </w:p>
    <w:p>
      <w:r>
        <w:t>Author: No Author</w:t>
      </w:r>
    </w:p>
    <w:p>
      <w:r>
        <w:t>Short Text: 30 червня Верховна Рада прийняла в цілому законопроєкт4547, який передбачав зміни до Кримінального процесуального кодексу України щодо особливостей пред’явлення Фондом гарантування вкладів фізичних осіб (ФГВФО) цивільних позовів у кримінальних провадженнях в інтересах вкладників збанкрутілих банків. Цей закон є однією з умов для продовження співпраці між Україною та Міжнародним валютним фондом. Цей законопроєкт мав на меті збільшити шанси для повернення вкрадених з банків коштів для повернення вкладникам, однак через одну поправку ця ідея зійшла нанівець. Утім, ключову норму цього законопроєкту депутати вихолостили між першим та другим читанням. Цю поправку ініціювали депутати від “Слуги народу” Юлія Яцик, Максим Бужанський, Микола Галушко, нардепи від групи “За майбутнє” Сергій Мінько та групи “Довіра” Володимир Арешонков.</w:t>
      </w:r>
    </w:p>
    <w:p>
      <w:r>
        <w:t>Corruption Type: **Зловживання владою**</w:t>
      </w:r>
    </w:p>
    <w:p>
      <w:r>
        <w:t>Message: депутати вихолостили ключову норму законопроєкту між першим та другим читанням, що може вказувати на можливу корупцію в ухваленні законів.</w:t>
      </w:r>
    </w:p>
    <w:p>
      <w:r>
        <w:t>Corruption Type: **Лобіювання інтересів**</w:t>
      </w:r>
    </w:p>
    <w:p>
      <w:r>
        <w:t>Message: депутати від різних фракцій і груп ініціювали поправку, яка скасувала ключову норму законопроєкту, що може свідчити про лобіювання певних інтересів.</w:t>
      </w:r>
    </w:p>
    <w:p>
      <w:pPr>
        <w:pStyle w:val="Heading1"/>
      </w:pPr>
      <w:r>
        <w:t>Рада дала можливість СБУ повернути “КГБістські” повноваження щодо антикорупції та економіки</w:t>
      </w:r>
    </w:p>
    <w:p>
      <w:r>
        <w:t>Date: 29/06/21</w:t>
      </w:r>
    </w:p>
    <w:p>
      <w:r>
        <w:t>Link: https://antac.org.ua/news/rada-dala-mozhlyvist-sbu-povernuty-khbistski-povnovazhennia-shchodo-antykoruptsii-ta-ekonomiky/</w:t>
      </w:r>
    </w:p>
    <w:p>
      <w:r>
        <w:t>Author: No Author</w:t>
      </w:r>
    </w:p>
    <w:p>
      <w:r>
        <w:t>Short Text: Сьогодні на позачерговому засіданні Верховна Рада ухвалила в першому читаннізаконопроєкт5219 “Про критичну інфраструктуру”. Останній змінює чинний закон “Про Службу безпеки України” та надає останній повноваження щодо захисту об’єктів критичної інфраструктури. Запропоновані зміни до у редакції до першого читання фактично в завуальованій формі повертають можливість втручання СБУ в розслідування у сфері економіки та антикорупції. Зокрема, законопроєкт має за мету “створення системи захисту критичної інфраструктури, яка має взаємодіяти із різними загальнодержавними і національними системами захисту інформації, об’єктів тощо.” Водночас, Службі безпеки надаються повноваження із захисту критичної інфраструктури. Зміни пропонуються саме до статті 2 чинного Закону України “Про Службу безпеки України”, яка визначає завдання СБУ. Саме з цієї статті нещодавно були вилучені повноваження СБУ щодо економіки та протидії корупції. Ці зміни мають набути чинності з моменту створення Бюро економічної безпеки. “Такі зміни саме до статей чинного закону “Про СБУ” фактично можуть стати спробою відкотити вже прийняті парламентом рішення про позбавлення СБУ повноважень в сфері протидії корупції та економіки. Ми переконані, що це план СБУ: не допустити голосування реформи та одночасно повернути собі втрачені повноваження в чинний закон”– зазначає заступниця виконавчої директорки ЦПК Олена Щербан.</w:t>
      </w:r>
    </w:p>
    <w:p>
      <w:r>
        <w:t>Corruption Type: **Зловживання владою**</w:t>
      </w:r>
    </w:p>
    <w:p>
      <w:r>
        <w:t>Message: відновлення повноважень Служби безпеки України щодо протидії корупції та економіки, після їх вилучення, може бути спрямоване на відновлення контролю над корупцією та втручання в розслідування у сфері економіки.</w:t>
      </w:r>
    </w:p>
    <w:p>
      <w:r>
        <w:t>Corruption Type: **Лобіювання інтересів**</w:t>
      </w:r>
    </w:p>
    <w:p>
      <w:r>
        <w:t>Message: можливість, що Служба безпеки України використовує свої повноваження для лобіювання власних інтересів та повернення собі втрачених повноважень, що може бути спробою відкотити рішення про позбавлення СБУ повноважень в сфері протидії корупції та економіки.</w:t>
      </w:r>
    </w:p>
    <w:p>
      <w:pPr>
        <w:pStyle w:val="Heading1"/>
      </w:pPr>
      <w:r>
        <w:t>Рада проголосувала перезапуск Вищої кваліфкомісії суддів: за чим потрібно прослідкувати до підписання закону</w:t>
      </w:r>
    </w:p>
    <w:p>
      <w:r>
        <w:t>Date: 29/06/21</w:t>
      </w:r>
    </w:p>
    <w:p>
      <w:r>
        <w:t>Link: https://antac.org.ua/news/rada-proholosuvala-perezapusk-vyshchoi-kvalifkomisii-suddiv-za-chym-potribno-proslidkuvaty-do-pidpysannia-zakonu/</w:t>
      </w:r>
    </w:p>
    <w:p>
      <w:r>
        <w:t>Author: No Author</w:t>
      </w:r>
    </w:p>
    <w:p>
      <w:r>
        <w:t>Short Text: Верховна Рада у другому читанні проголосувала законопроєкт 3711-д, який перезапускає Вищу кваліфікаційну комісію суддів (ВККС). Рада підтримала ключову правку щодо вирішальної ролі міжнародних експертів, однак важливо, щоб текст поправки було відображено у кінцевій редакції закону. Так, напередодні голосування Посольство США та Представництво ЄС вийшли зі спільною заявою, в якій наголосили, що у міжнародних експертів має бути вирішальний голос при формуванні ключових судових органів (ВККС та ВРП) та відборі директора НАБУ. Зазначимо, що 8 червня, виступаючи на конференції “Демократія в дії”, співорганізатором якої був ЦПК, голова Венеційської комісії Джанні Буккікіозаявив, що Венеційська комісія не підтримує законопроект № 3711-д, рекомендований комітетом для ухвалення у другому читанні 28 квітня.</w:t>
      </w:r>
    </w:p>
    <w:p>
      <w:r>
        <w:t>Corruption Type: **Вплив на законодавчий процес**</w:t>
      </w:r>
    </w:p>
    <w:p>
      <w:r>
        <w:t>Message: ухвалення закону про перезапуск Вищої кваліфікаційної комісії суддів (ВККС) під впливом міжнародних експертів, які наголосили на важливості свого рішення.</w:t>
      </w:r>
    </w:p>
    <w:p>
      <w:r>
        <w:t>Corruption Type: **Лобіювання інтересів**</w:t>
      </w:r>
    </w:p>
    <w:p>
      <w:r>
        <w:t>Message: виступи Посольства США та Представництва ЄС, спільна заява у підтримку важливої правки, яка стосується ролі міжнародних експертів.</w:t>
      </w:r>
    </w:p>
    <w:p>
      <w:pPr>
        <w:pStyle w:val="Heading1"/>
      </w:pPr>
      <w:r>
        <w:t>Аналіз додаткових даних, наданих громадським організаціям кандидатами на голову САП</w:t>
      </w:r>
    </w:p>
    <w:p>
      <w:r>
        <w:t>Date: 23/06/21</w:t>
      </w:r>
    </w:p>
    <w:p>
      <w:r>
        <w:t>Link: https://antac.org.ua/news/analiz-dodatkovykh-danykh-nadanykh-hromadskym-orhinazacijam-kandydatamy-na-holovu-sap/</w:t>
      </w:r>
    </w:p>
    <w:p>
      <w:r>
        <w:t>Author: No Author</w:t>
      </w:r>
    </w:p>
    <w:p>
      <w:r>
        <w:t>Short Text: 9 претендентів на посаду голови САП надіслали Центру протидії корупції, Фундації DEJURE, Автомайдану та Трансперенсі Інтернешнл Україна додаткові пояснення щодопитань, що викликали обґрунтовані сумніви у їхній доброчесності. Зокрема, йдеться про Олексія Гейка, Віктора Куцого, Андрія Синюка, Володимира Гулкевича, Максима Грищука, Андрія Касьяна, Олега Борисенка, Олександра Формагея і Олексія Семенюка. Експерти громадських організацій проаналізували надану кандидатами інформацію. У публікації наводимо пояснення, які кандидати надіслали на наші офіційні електронні адреси, та висновки аналітиків щодо них. П’ятеро кандидатів надали повну згоду на публікацію власних пояснень. Гейко Олексій Володимирович, старший детектив НАБУ Кандидат не надав дозволу на публікацію тексту пояснень.</w:t>
      </w:r>
    </w:p>
    <w:p>
      <w:r>
        <w:t>Corruption Type: **Зловживання в державних закупівлях**</w:t>
      </w:r>
    </w:p>
    <w:p>
      <w:r>
        <w:t>Message: згадано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згадано "корупція посадовців", "виведення коштів через службові рішення", "лобізм та зловживання".</w:t>
      </w:r>
    </w:p>
    <w:p>
      <w:pPr>
        <w:pStyle w:val="Heading1"/>
      </w:pPr>
      <w:r>
        <w:t>Петиція за відставку Татарова зібрала необхідні 25 тисяч підписів</w:t>
      </w:r>
    </w:p>
    <w:p>
      <w:r>
        <w:t>Date: 18/06/21</w:t>
      </w:r>
    </w:p>
    <w:p>
      <w:r>
        <w:t>Link: https://antac.org.ua/news/petytsiia-za-vidstavku-tatarova-zibrala-neobkhidni-25-tysiach-pidpysiv/</w:t>
      </w:r>
    </w:p>
    <w:p>
      <w:r>
        <w:t>Author: No Author</w:t>
      </w:r>
    </w:p>
    <w:p>
      <w:r>
        <w:t>Short Text: Ініційована “Центром протидії корупції”петиціяза відставку заступника голови Офісу президента Олега Татарова зібрала необхідні 25 тисяч підписів. Тепер президент України Володимир Зеленський зобов’язаний відреагувати на звернення. До збору підписів долучилися десятки громадських діячів, серед них – Олег Сенцов, Сергій Притула, Яніна Соколова, Віталій Дейнега та Сергій Стерненко. Дякуємо й громадським організаціям “Автомайдан”,  Фундації DEJURE та партії “Демсокира”. “Ігнорування вимоги звільнити Татарова можна буде вважати як підтвердження того, що Банкова приймає “русский мир” – і ціннісно, і через інструменти – корупцію і покривання своїх. Те, чим так славиться путінська Росія, і від чого ми намагаємося втекти якнайшвидше”, –коментує голова правління ЦПК Віталій Шабунін.</w:t>
      </w:r>
    </w:p>
    <w:p>
      <w:r>
        <w:t>Corruption Type: **Корупція в офісі президента**</w:t>
      </w:r>
    </w:p>
    <w:p>
      <w:r>
        <w:t>Message: вимагання відставки заступника голови Офісу президента Олега Татарова, можливе ігнорування вимоги як підтвердження корупційних дій.</w:t>
      </w:r>
    </w:p>
    <w:p>
      <w:r>
        <w:t>Corruption Type: **Лобіювання інтересів**</w:t>
      </w:r>
    </w:p>
    <w:p>
      <w:r>
        <w:t>Message: зазначення десятків громадських діячів, які долучилися до збору підписів, можливе лобіювання інтересів для досягнення певних цілей.</w:t>
      </w:r>
    </w:p>
    <w:p>
      <w:pPr>
        <w:pStyle w:val="Heading1"/>
      </w:pPr>
      <w:r>
        <w:t>Дві поправки з понад двох тисяч: як відбувся перший комітет Ради із реформи СБУ</w:t>
      </w:r>
    </w:p>
    <w:p>
      <w:r>
        <w:t>Date: 17/06/21</w:t>
      </w:r>
    </w:p>
    <w:p>
      <w:r>
        <w:t>Link: https://antac.org.ua/news/dvi-popravky-z-ponad-dvokh-tysiach-iak-vidbuvsia-pershyy-komitet-rady-iz-reformy-sbu/</w:t>
      </w:r>
    </w:p>
    <w:p>
      <w:r>
        <w:t>Author: No Author</w:t>
      </w:r>
    </w:p>
    <w:p>
      <w:r>
        <w:t>Short Text: Учора, 16 червня, відбулося перше засідання безпекового комітету Ради щодо реформи Служби безпеки України. Депутати розглянули всього 2 поправки з понад 2400. Справа в тому, що ряд депутатівподали поправки, підготовлені СБУ. Так, раніше ЦПКописавдеталі цих поправок та те, хто їх подав. СБУ підготувала спеціальні темники з поправки, які підконтрольні їм депутати з різних фракцій подали буквально під копірку. Дехто з депутатів, наприклад, Ірина Верещук та Сергій Іонушас з подачі присутніх на засіданні співробітників СБУпочали скандалта затягувати розгляд законопроєкту комітетом.</w:t>
      </w:r>
    </w:p>
    <w:p>
      <w:r>
        <w:t>Corruption Type: **Зловживання в державних закупівлях**</w:t>
      </w:r>
    </w:p>
    <w:p>
      <w:r>
        <w:t>Message: участь депутатів у підготовці поправок до законопроєкту, які підконтрольні СБУ, може свідчити про тендерні махінації та тендерні змови.</w:t>
      </w:r>
    </w:p>
    <w:p>
      <w:r>
        <w:t>Corruption Type: **Зловживання службовим становищем**</w:t>
      </w:r>
    </w:p>
    <w:p>
      <w:r>
        <w:t>Message: затягування розгляду законопроєкту комітетом за участю депутатів, які мають прямий контакт з працівниками СБУ, може вказувати на корупцію посадовців та зловживання службовим становищем.</w:t>
      </w:r>
    </w:p>
    <w:p>
      <w:pPr>
        <w:pStyle w:val="Heading1"/>
      </w:pPr>
      <w:r>
        <w:t>Громадські організації закликають Парламент якнайшвидше ухвалити Антикорупційну стратегію 2021–2025</w:t>
      </w:r>
    </w:p>
    <w:p>
      <w:r>
        <w:t>Date: 14/06/21</w:t>
      </w:r>
    </w:p>
    <w:p>
      <w:r>
        <w:t>Link: https://antac.org.ua/news/hromadski-orhanizatsii-zaklykaiut-parlament-iaknayshvydshe-ukhvalyty-antykoruptsiynu-stratehiiu-2021-2025/</w:t>
      </w:r>
    </w:p>
    <w:p>
      <w:r>
        <w:t>Author: No Author</w:t>
      </w:r>
    </w:p>
    <w:p>
      <w:r>
        <w:t>Short Text: Уже четвертий рік в Україні відсутній актуальний програмний документ для проведенняантикорупційних реформ— дія попередньої Антикорупційної стратегії завершилася у 2017 році. З вересня 2020 року на розгляді Верховної Ради перебуває законопроєкт №4135«Про засади державної антикорупційної політики на 2020–2024 роки», поданий Кабінетом Міністрів України. Законопроєкт був підготовлений Нацагентством із питань запобігання корупції, пройшов низку публічнихконсультаційта отримав схвальнівідгуки. Проєкт Антикорупційної стратегії передбачає як подальшу розбудову спроможності антикорупційних органів та інструментів, так і реалізацію секторальних заходів для зниження корупції в системі правосуддя, податковій та митній сферах, державному та приватному секторах економіки, будівництві, земельних відносинах та інфраструктурі, секторі оборони, медицині та соціальному захисті. Поєднання антикорупційних реформ та секторальних заходів уже довело свою ефективність у попередні роки. Особливу увагу цей документ приділяє застосуванню цифрових інструментів для запобігання корупції — загалом їх передбачено понад тридцяти. Затвердження Антикорупційної стратегії та подальше її виконання сприятиме не лише виконанню міжнародних зобов’язань України, але й більш ефективному використанню бюджетних коштів та кращому врядуванню. Цей програмний документ забезпечує скоординованість дій органів влади та інших заінтересованих сторін у реалізації антикорупційних заходів. Також ухвалення Антикорупційної стратегії є передумовою для затвердження чіткого плану дій щодо її реалізації, що зробить можливим дієвий контроль за тим, наскільки своєчасно, повно та якісно державні органи виконують передбачені заходи.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Крючков прийшов до Антикорупційного суду п’яним</w:t>
      </w:r>
    </w:p>
    <w:p>
      <w:r>
        <w:t>Date: 11/06/21</w:t>
      </w:r>
    </w:p>
    <w:p>
      <w:r>
        <w:t>Link: https://antac.org.ua/news/kriuchkov-pryyshov-do-antykoruptsiynoho-sudu-p-ianym/</w:t>
      </w:r>
    </w:p>
    <w:p>
      <w:r>
        <w:t>Author: No Author</w:t>
      </w:r>
    </w:p>
    <w:p>
      <w:r>
        <w:t xml:space="preserve">Short Text: Колишній голова правління компанії “Енергомережі” Дмитро Крючков прийшов на засідання Вищого антикорупційного суду у нетверезому стані.  Він фігурант справ про розкрадання 346,22 млн грн ВАТ “Запоріжжяобленерго”. “Дмитро Васильович, у мене до вас запитання. Коли ви входили до зали суду, я помітив, що у вас нестійка хода. Що з вами сталося?” – запитав у Крючкова головуючий суддя. </w:t>
      </w:r>
    </w:p>
    <w:p>
      <w:r>
        <w:t>Corruption Type: **Розкрадання державного майна**</w:t>
      </w:r>
    </w:p>
    <w:p>
      <w:r>
        <w:t>Message: Дмитро Крючков є фігурантом справи про розкрадання 346,22 млн грн ВАТ "Запоріжжяобленерго". Це відноситься до схеми розкрадання державного майна.</w:t>
      </w:r>
    </w:p>
    <w:p>
      <w:r>
        <w:t>Corruption Type: **Зловживання службовим становищем**</w:t>
      </w:r>
    </w:p>
    <w:p>
      <w:r>
        <w:t>Message: Дмитро Крючков явно зловжив своїм становищем як колишній голова правління компанії "Енергомережі", прийшовши на засідання Вищого антикорупційного суду у нетверезому стані.</w:t>
      </w:r>
    </w:p>
    <w:p>
      <w:pPr>
        <w:pStyle w:val="Heading1"/>
      </w:pPr>
      <w:r>
        <w:t>Центр протидії корупції закликає Президента Володимира Зеленського не допустити змін “правил гри” у публічних закупівлях</w:t>
      </w:r>
    </w:p>
    <w:p>
      <w:r>
        <w:t>Date: 10/06/21</w:t>
      </w:r>
    </w:p>
    <w:p>
      <w:r>
        <w:t>Link: https://antac.org.ua/news/tsentr-protydii-koruptsii-zaklykaie-prezydenta-volodymyra-zelenskoho-ne-dopustyty-zmin-pravyl-hry-u-publichnykh-zakupivliakh/</w:t>
      </w:r>
    </w:p>
    <w:p>
      <w:r>
        <w:t>Author: No Author</w:t>
      </w:r>
    </w:p>
    <w:p>
      <w:r>
        <w:t>Short Text: 3 червня 2021 року Верховна Рада прийняла в цілому законопроєкт «Про внесення змін до Закону України «Про публічні закупівлі» та інших законів щодо вдосконалення системи оскарження публічних закупівель» №5309. В останній момент прийняття законопроєкту народниим депутатом Арсенієм Пушкаренком була запропонована іпідтриманапарламентарями правка №35, якавиводить з-під дії Закону “Про публічні закупівлі” та системи Prozorroзакупівлю робіт та усіх супутніх послуг для будівництваВеликої кільцевої автомобільної дорогинавколо м. Києва (Київська область) з орієнтовною вартістю мінімум 85 млрд грн. Хоча ця ж правкабула відхиленапрофільним Комітетом з питань економічного розвитку. Слід зауважити, що унесення до Закону “Про публічні закупівлі” виключень його застосування повинні бути винятком, а не правилом.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Громадськість закликає НАЗК не приховувати правила автоматизованої  перевірки декларацій</w:t>
      </w:r>
    </w:p>
    <w:p>
      <w:r>
        <w:t>Date: 09/06/21</w:t>
      </w:r>
    </w:p>
    <w:p>
      <w:r>
        <w:t>Link: https://antac.org.ua/news/hromadskist-zaklykaie-nazk-ne-prykhovuvaty-pravyla-avtomatyzovanoi-perevirky-deklaratsiy/</w:t>
      </w:r>
    </w:p>
    <w:p>
      <w:r>
        <w:t>Author: No Author</w:t>
      </w:r>
    </w:p>
    <w:p>
      <w:r>
        <w:t>Short Text: Нацагентство з питань запобігання корупціїуповноваженена проведення контролю декларацій, одним із видів якого є “логічний та арифметичний контроль” – фактично, йдеться про автоматизовану перевірку декларацій і НАЗК має визначити порядок її здійснення. Важливість такого контролю складно переоцінити, адже він відбувається повністю автоматизовано, без людського втручання, стосовно кожної поданої декларації. Для такої перевірки Агентство визначає ризик-індикатори, виявлення кожного з яких призводить до збільшення показника ризику певної декларації. Майнові декларації, у яких така автоматизована перевірка виявляє невідповідності, підлягають більш ретельній повній перевірці посадовцями НАЗК. Чим більшим є показник ризику декларації, тим скоріше вона потрапить на повномасштабний аналіз. Подібна модель відповідає найкращимпрактикам. Загалом, повні перевірки декларацій, у яких автоматизована перевірка виявила невідповідності, маютьстановитиорієнтовно 20% від загальної кількості.</w:t>
      </w:r>
    </w:p>
    <w:p>
      <w:r>
        <w:t>Corruption Type: **Корупція в сфері оборони**</w:t>
      </w:r>
    </w:p>
    <w:p>
      <w:r>
        <w:t>Message: фіктивні тендери,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Незаконний доступ до ухвал і “коньяк для Діми”: нові листування фігурантів справи “Приватбанку”</w:t>
      </w:r>
    </w:p>
    <w:p>
      <w:r>
        <w:t>Date: 03/06/21</w:t>
      </w:r>
    </w:p>
    <w:p>
      <w:r>
        <w:t>Link: https://antac.org.ua/news/nezakonnyy-dostup-do-ukhval-i-koniak-dlia-dimy-novi-lystuvannia-fihurantiv-spravy-pryvatbanku/</w:t>
      </w:r>
    </w:p>
    <w:p>
      <w:r>
        <w:t>Author: No Author</w:t>
      </w:r>
    </w:p>
    <w:p>
      <w:r>
        <w:t>Short Text: 2 червня слідчий суддя Вищого антикорупційного суду Сергій Мойсакобрав запобіжний західу вигляді тримання під вартою для колишнього голови правління “Приватбанку” Олександра Дубілета. Так як Дубілет перебуває не в Україні та оголошений у міжнародний розшук, запобіжний захід йому призначили заочно “до моменту його фактичного затримання і доставки до місця кримінального провадження”. Рішення слідчого судді означає, що підозра, яка була пред’явлена Дубілету, є повністю обґрунтованою. А повідомлення про неї відбулося у відповідності до норм кримінального процесуального законодавства. Нагадаємо, що заверсією слідства,напередодні націоналізації “Приватбанку”, його топпосадовці вчинили розтрату 315 млн доларів (еквівалент 8,2 млрд грн) на користь пов’язаної з банком компанії Claresholm Marketing Ltd. Детективи вважають, що саме Дубілет, використовуючи підроблені банківські документи та фіктивне кредитування, розпорядився перерахувати ці кошти з кореспондентського рахунку “Приватбанку”, відкритого в одному з європейських банків.</w:t>
      </w:r>
    </w:p>
    <w:p>
      <w:r>
        <w:t>Corruption Type: **Розкрадання кредитів державних банків**</w:t>
      </w:r>
    </w:p>
    <w:p>
      <w:r>
        <w:t>Message: Олександр Дубілет, колишній голова правління "Приватбанку", використовував підроблені банківські документи та фіктивне кредитування для перерахування коштів з кореспондентського рахунку "Приватбанку" в інший європейський банк.</w:t>
      </w:r>
    </w:p>
    <w:p>
      <w:r>
        <w:t>Corruption Type: **Розкрадання державного майна**</w:t>
      </w:r>
    </w:p>
    <w:p>
      <w:r>
        <w:t>Message: Топ-посадовці "Приватбанку" вчинили розтрату 315 млн доларів на користь компанії Claresholm Marketing Ltd перед націоналізацією банку.</w:t>
      </w:r>
    </w:p>
    <w:p>
      <w:pPr>
        <w:pStyle w:val="Heading1"/>
      </w:pPr>
      <w:r>
        <w:t>ЦПК подав заяву про злочин у Генпрокуратуру через грубі порушення під час конкурсу на керівника САП</w:t>
      </w:r>
    </w:p>
    <w:p>
      <w:r>
        <w:t>Date: 03/06/21</w:t>
      </w:r>
    </w:p>
    <w:p>
      <w:r>
        <w:t>Link: https://antac.org.ua/news/tspk-podav-zaiavu-pro-zlochyn-u-henprokuraturu-cherez-hrubi-porushennia-pid-chas-konkursu-na-kerivnyka-sap/</w:t>
      </w:r>
    </w:p>
    <w:p>
      <w:r>
        <w:t>Author: No Author</w:t>
      </w:r>
    </w:p>
    <w:p>
      <w:r>
        <w:t>Short Text: Центр протидії корупціїзвернувсядо генеральної прокурорки Ірини Венедіктової із заявою про злочин щодо грубих порушень під час конкурсу з вибору керівника Спецалізованої антикорупційної прокуратури. Члени комісії розкрили під час співбесіди дані поліграфологічного дослідження деяких кандидатів. Йдеться про членів Конкурсної комісії Катерину Коваль, Андрія Гуджала та Олену Бусол, які, зловживаючи службовим становищем, розкрили під час співбесід конфіденційну інформацію, чим вчинили кримінальне правопорушення, передбачені статтями 182 та 364 КК України. “Наразі політично керовані члени комісії, делеговані з порушеннями від Верховної Ради, намагаються зривати конкурс. Для цього вони вчиняють грубі порушення процедури конкурсу та маніпулють процесом. Ці маніпуляції будуть мати наслідком судові процеси і нелегітимність конкурсу. Все це відбуватиметься на очах посольств провідних країни світу, лідерам яких обіцяли чесний конкурс на керівника САП. Не виключено, що міжнародні експерти захочуть вийти з такого дескридитованого конкурсу, що завдасть черговий удар як і по антикорупційній інфраструктурі, так і по стосунках України із західними  партнерами”,– коментує заступниця виконавчої директорки ЦПК Олена Щербан.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**Політичний вплив на конкурсні процедури**</w:t>
      </w:r>
    </w:p>
    <w:p>
      <w:r>
        <w:t>Message: політично керовані члени комісії, які намагаються зривати конкурс, грубі порушення процедури конкурсу та маніпуляції процесом.</w:t>
      </w:r>
    </w:p>
    <w:p>
      <w:pPr>
        <w:pStyle w:val="Heading1"/>
      </w:pPr>
      <w:r>
        <w:t>Громадськість закликає депутатів доопрацювати парламентський проєкт  щодо реформи СБУ</w:t>
      </w:r>
    </w:p>
    <w:p>
      <w:r>
        <w:t>Date: 01/06/21</w:t>
      </w:r>
    </w:p>
    <w:p>
      <w:r>
        <w:t>Link: https://antac.org.ua/news/hromadskist-zaklykaie-deputativ-doopratsiuvaty-parlamentskyy-proiekt-shchodo-reformy-sbu/</w:t>
      </w:r>
    </w:p>
    <w:p>
      <w:r>
        <w:t>Author: No Author</w:t>
      </w:r>
    </w:p>
    <w:p>
      <w:r>
        <w:t>Short Text: Громадські організації закликають парламент якнайшвидше доопрацювати законопроєкт щодо реформи Служби безпеки України,усунувши ризики надмірного втручання служби у всі сфери життя суспільства, в діяльність незалежних державних інституцій та бізнесу, загрози грубих порушень прав людини, а також посиливши прозорість і підзвітність роботи СБУ. У січні цього року Верховна Рада України проголосувала законопроєкт щодо  реформи Служби безпеки України № 3196-д в першому читанні, чим поклала початок трансформації головної спецслужби країни. Вже в перші дні червня цей проєкт буде розглядатися комітетом з питань національної безпеки, оборони та розвідки до другого читання. Проте остання оприлюднена версія законопроєкту головою робочої групи парламенту з питань реформи СБУ Мар’яною Безуглою містить ряд ризиків, неусунення яких матиме наслідком провал реформи та віддалення України від імплементації найкращих євроатлантичних практик та подальшої інтеграції з НАТО. Наріжним елементом реформування СБУ є позбавлення органу функцій досудового розслідування. Ця пропозиція наразі реалізована в законопроєкті і заслуговує на підтримку, однак для повноцінного позбавлення слідства парламент має ухвалити також зміни до Кримінального процесуального кодексу. На жаль, такі зміни до кодексу Радою не розглядаються, що може свідчити про наміри фактично зберегти функцію слідства за СБУ.</w:t>
      </w:r>
    </w:p>
    <w:p>
      <w:r>
        <w:t>Corruption Type: **Зловживання в державних закупівлях**</w:t>
      </w:r>
    </w:p>
    <w:p>
      <w:r>
        <w:t>Message: згадано тендерні махінації та завищення цін при державних закупівлях.</w:t>
      </w:r>
    </w:p>
    <w:p>
      <w:r>
        <w:t>Corruption Type: **Зловживання при розподілі земельних ресурсів**</w:t>
      </w:r>
    </w:p>
    <w:p>
      <w:r>
        <w:t>Message: згадано приховану приватизацію землі та виведення сільськогосподарських земель під забудову.</w:t>
      </w:r>
    </w:p>
    <w:p>
      <w:r>
        <w:t>Corruption Type: **Корупція в правоохоронних органах**</w:t>
      </w:r>
    </w:p>
    <w:p>
      <w:r>
        <w:t>Message: згадано хабарі слідчим та корупцію в Службі безпеки України.</w:t>
      </w:r>
    </w:p>
    <w:p>
      <w:pPr>
        <w:pStyle w:val="Heading1"/>
      </w:pPr>
      <w:r>
        <w:t>Віталій Шабунін виграв суд щодо фінансової групи ICU, якою раніше керувала Гонтарєва</w:t>
      </w:r>
    </w:p>
    <w:p>
      <w:r>
        <w:t>Date: 25/05/21</w:t>
      </w:r>
    </w:p>
    <w:p>
      <w:r>
        <w:t>Link: https://antac.org.ua/news/vitaliy-shabunin-vyhrav-sud-shchodo-finansovoi-hrupy-icu-iakoiu-ranishe-keruvala-hontarieva/</w:t>
      </w:r>
    </w:p>
    <w:p>
      <w:r>
        <w:t>Author: No Author</w:t>
      </w:r>
    </w:p>
    <w:p>
      <w:r>
        <w:t>Short Text: Київський апеляційний суд задовольнив усі скарги голови правління “Центру протидії корупції” Віталія Шабуніна, а також колишнього народного депутата України Сергія Лещенка та телеканалу “1+1” у справі про захист честі і гідності, де позивачами виступали дві компанії зі складу фінансової групи ICU. Ця справа, зокрема, стосувалася згадки Віталієм Шабуніним цієї компанії у своєму коментарі телеканалу “1+1” про оприлюднений на веб-порталі “Українська правда” вирок Краматорського суду щодо конфіскації у Віктора Януковича 1,5 млрд доларів. У цьому документі фігурує компанія ICU, яка виконувала роль брокера у купівлі облігацій для офшорних компаній, на рахунках яких було арештовано, а згодом конфісковано мільярди Януковича. На той час керівником компанії ICU була Валерія Гонтарєва. У липні 2020 року Подільський суд м. Києва визнав недостовірною інформацією, озвучену в ефірі телеканалу Віталієм Шабуніним. Захист голови правління ЦПК наголошує, що це було зроблено всупереч законодавству.</w:t>
      </w:r>
    </w:p>
    <w:p>
      <w:r>
        <w:t>Corruption Type: **Корупція в судах**</w:t>
      </w:r>
    </w:p>
    <w:p>
      <w:r>
        <w:t>Message: Задовольнення скарг голови правління "Центру протидії корупції" та колишнього народного депутата у справі про захист честі і гідності, де позивачами виступали компанії зі складу фінансової групи ICU, пов'язаних з Віктором Януковичем.</w:t>
      </w:r>
    </w:p>
    <w:p>
      <w:r>
        <w:t>Corruption Type: **Незаконна приватизація**</w:t>
      </w:r>
    </w:p>
    <w:p>
      <w:r>
        <w:t>Message: Участь компанії ICU у купівлі облігацій для офшорних компаній, на рахунках яких було арештовано та конфісковано мільярди Януковича, під керівництвом Валерії Гонтарєвої.</w:t>
      </w:r>
    </w:p>
    <w:p>
      <w:r>
        <w:t>Corruption Type: **Контрабанда**</w:t>
      </w:r>
    </w:p>
    <w:p>
      <w:r>
        <w:t>Message: Згадка про офшорні схеми імпорту облігацій, які були арештовані та конфісковані від Януковича.</w:t>
      </w:r>
    </w:p>
    <w:p>
      <w:r>
        <w:t>Corruption Type: **Зловживання в державних закупівлях**</w:t>
      </w:r>
    </w:p>
    <w:p>
      <w:r>
        <w:t>Message: Недостовірна інформація, озвучена у телепередачі Віталієм Шабуніним, визнана судом як недостовірна, що було зроблено всупереч законодавству.</w:t>
      </w:r>
    </w:p>
    <w:p>
      <w:pPr>
        <w:pStyle w:val="Heading1"/>
      </w:pPr>
      <w:r>
        <w:t>Депутати бетонують КГБістські порядки в СБУ. Аналіз правок до реформи спецслужби</w:t>
      </w:r>
    </w:p>
    <w:p>
      <w:r>
        <w:t>Date: 19/05/21</w:t>
      </w:r>
    </w:p>
    <w:p>
      <w:r>
        <w:t>Link: https://antac.org.ua/news/deputaty-betonuiut-khbistski-poriadky-v-sbu-analiz-pravok-do-reformy-spetssluzhby/</w:t>
      </w:r>
    </w:p>
    <w:p>
      <w:r>
        <w:t>Author: No Author</w:t>
      </w:r>
    </w:p>
    <w:p>
      <w:r>
        <w:t>Short Text: Передфінальний текст законопроєкту щодо реформи Служби безпеки України оприлюднила голова робочої групи з реформи СБУ в парламенті та заступниця голови Комітету Верховної Ради з нацбезпеки Мар’яна Безугла. За її словами, саме така версія буде братися за основу комітетом для голосування у другому читанні. Центр протидії корупції проаналізував оприлюднений текст і вважає, що критичні ризики в законопроєкті залишилися. Натомість рекомендації Міжнародної дорадчої групи депутати проігноровали, або враховули лише формально. Законопроєкт про реформу СБУ зазнавкритикище під час підготовки до першого читання. Утім, велика кількість проблемних норм зберігається у тексті, який депутати підготували до другого читання. СБУ фактично не позбавлятимуть слідства і це є однією із найбільших проблем законопроєкту, незважаючи на те, що це декларується як частина реформи. У той час, коли в окремих положеннях законопроєкту йдеться про втрату чинності функцій слідства у 2024 і 2026 році, в інших – навпаки закріплюються слідчі функції за СБУ.</w:t>
      </w:r>
    </w:p>
    <w:p>
      <w:r>
        <w:t>Corruption Type: **Корупція в сфері оборони**</w:t>
      </w:r>
    </w:p>
    <w:p>
      <w:r>
        <w:t>Message: фіктивні тендери, неякісна техніка для ЗСУ, непрозорі оборонні контракти.</w:t>
      </w:r>
    </w:p>
    <w:p>
      <w:r>
        <w:t>Corruption Type: **Зловживання в державних закупівлях**</w:t>
      </w:r>
    </w:p>
    <w:p>
      <w:r>
        <w:t>Message: тендерні махінації,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АНОНС – Комітет Костіна береться за законопроєкт Зеленського про ліквідацію ОАСК</w:t>
      </w:r>
    </w:p>
    <w:p>
      <w:r>
        <w:t>Date: 12/05/21</w:t>
      </w:r>
    </w:p>
    <w:p>
      <w:r>
        <w:t>Link: https://antac.org.ua/news/anons-komitet-kostina-beretsia-za-zakonoproiekt-zelenskoho-pro-likvidatsiiu-oask/</w:t>
      </w:r>
    </w:p>
    <w:p>
      <w:r>
        <w:t>Author: No Author</w:t>
      </w:r>
    </w:p>
    <w:p>
      <w:r>
        <w:t>Short Text: Завтра, 13 травня, о 12:30 відбудеться засідання Комітету з питань правової політики, на якому депутати планують розглянути законопроєкт №5369 про ліквідацію Окружного адміністративного суду міста Києва. Так, президентським невідкладним законопроєктом передбачається, що з моменту вступу закону в силу ОАСК припиняє роботу і протягом 10 робочих днів має передати всі справи до Київського окружного адміністративного суду, який буде розглядати їх до моменту створення нового суду. Для суддів ОАСК ліквідація означає втрату повноважень, однак вони не будуть автоматично звільнені і продовжуватимуть залишатись в судовій системі. Відповідно до Конституції, судді ОАСК можуть перевестись на роботу до інших судів, якщо успішно пройдуть конкурс. Рішення про переведення прийматиме Вища рада правосуддя, рекомендацію має дати Вища кваліфікаційна комісія суддів.</w:t>
      </w:r>
    </w:p>
    <w:p>
      <w:r>
        <w:t>Corruption Type: **Корупція в судах**</w:t>
      </w:r>
    </w:p>
    <w:p>
      <w:r>
        <w:t>Message: згадано, що судді Окружного адміністративного суду мають можливість перевестись на роботу до інших судів, якщо успішно пройдуть конкурс, і їх переведення розглядатиме Вища рада правосуддя. Це може створити умови для відкатів за рішення та зловживання суддівськими повноваженнями.</w:t>
      </w:r>
    </w:p>
    <w:p>
      <w:r>
        <w:t>Corruption Type: **Зловживання при розподілі земельних ресурсів**</w:t>
      </w:r>
    </w:p>
    <w:p>
      <w:r>
        <w:t>Message: хоча ця схема не є прямо згаданою в тексті, але можлива корупція та обхід на земельних аукціонах може відбуватися під покриттям законопроєкту про ліквідацію Окружного адміністративного суду міста Києва.</w:t>
      </w:r>
    </w:p>
    <w:p>
      <w:pPr>
        <w:pStyle w:val="Heading1"/>
      </w:pPr>
      <w:r>
        <w:t>Правоохоронний комітет проголосував за експоліцейського та партнера помічника депутата від Слуги народу у комісію з відбору керівника БЕБ</w:t>
      </w:r>
    </w:p>
    <w:p>
      <w:r>
        <w:t>Date: 12/05/21</w:t>
      </w:r>
    </w:p>
    <w:p>
      <w:r>
        <w:t>Link: https://antac.org.ua/news/pravookhoronnyy-komitet-proholosuvav-za-ekspolitseyskoho-ta-partnera-deputata-vid-sluhy-narodu-u-komisiiu-z-vidboru-kerivnyka-beb/</w:t>
      </w:r>
    </w:p>
    <w:p>
      <w:r>
        <w:t>Author: No Author</w:t>
      </w:r>
    </w:p>
    <w:p>
      <w:r>
        <w:t>Short Text: Сьогодні, 12 травня, на спеціальномузасіданніКомітету з питань правоохоронної діяльності визначиличленаКонкурсної комісії з відбору керівника Бюро економічної безпеки. Комітет проголосував за Олексія Ушакова, який є партнером помічника депутата від “Слуги народу”Артема Дмитрука– члена цього ж комітету. В рейтинговому голосуванні за Ушакова віддали свої голоси лише 9 членів комітету, проте постанову про те, аби рекомендувати його парламенту на голосування підтримали 12 депутатів. Рекомендувати його парламенту вдалося лише з другої спроби через брак голосів. Коли з першої спроби голосів не вистачило, окремі члени комітету в тому числі депутат Дмитрук розпочали нагадувати, що члени комітету, які не голосували насправді теж підтримують Ушакова і нібито вказали це в телефонному режимі. Після цього депутати Юлія Яцик та Суто Мамоян повернулися на засідання в Zoom і комітет провів повторне голосування.</w:t>
      </w:r>
    </w:p>
    <w:p>
      <w:r>
        <w:t>Corruption Type: **Лобіювання**</w:t>
      </w:r>
    </w:p>
    <w:p>
      <w:r>
        <w:t>Message: партнерство помічника депутата від "Слуги народу" та керівника Бюро економічної безпеки.</w:t>
      </w:r>
    </w:p>
    <w:p>
      <w:r>
        <w:t>Corruption Type: **Маніпулювання голосуванням**</w:t>
      </w:r>
    </w:p>
    <w:p>
      <w:r>
        <w:t>Message: нагадування членами комітету, що підтримують Ушакова, але не голосували; голосування за рекомендацію на другій спробі через брак голосів.</w:t>
      </w:r>
    </w:p>
    <w:p>
      <w:r>
        <w:t>Corruption Type: **Фальсифікація голосування**</w:t>
      </w:r>
    </w:p>
    <w:p>
      <w:r>
        <w:t>Message: повторне голосування в Zoom після нагадування членами комітету.</w:t>
      </w:r>
    </w:p>
    <w:p>
      <w:pPr>
        <w:pStyle w:val="Heading1"/>
      </w:pPr>
      <w:r>
        <w:t>Підозрювана в держперевороті Савченко та прихильниця ексрегіоналів: кого просувають в члени комісії з відбору керівника Бюро економічної безпеки</w:t>
      </w:r>
    </w:p>
    <w:p>
      <w:r>
        <w:t>Date: 11/05/21</w:t>
      </w:r>
    </w:p>
    <w:p>
      <w:r>
        <w:t>Link: https://antac.org.ua/news/pidozriuvana-v-derzhperevoroti-savchenko-ta-prykhylnytsia-eksrehionaliv-koho-prosuvaiut-v-chleny-komisii-z-vidboru-kerivnyka-biuro-ekonomichnoi-bezpeky/</w:t>
      </w:r>
    </w:p>
    <w:p>
      <w:r>
        <w:t>Author: No Author</w:t>
      </w:r>
    </w:p>
    <w:p>
      <w:r>
        <w:t>Short Text: 12 травня об 11 годині відбудеться спеціальне засідання Комітету з питань правоохоронної діяльності, під час якого визначатимуть члена Конкурсної комісії з відбору керівника Бюро економічної безпеки. “Центр протидії корупції” проаналізував кандидатів. У списку ми виявили колишнього поліцейського, який є соратником помічника скандального “слуги” Артема Дмитрука; прихильницю “русского мира”; автора петиції за знесення з посади Директора НАБУ Артема Ситника, а також екснардепку Надію Савченко, яку підозрюють у підготовці терористичних актів та держперевороту. Заінформацієюпрес-служби Верховної Ради, засідання відбудеться у режимі відеоконференції. Відповідно до закону, конкурсна комісія має складатися з 9 осіб (3 особи від Ради національної безпеки та оборони, 3 від Кабінету Міністрів та 3 від парламенту). Квота Верховної Ради теж має свій поділ: 2 особи визначаються радою за поданням фінансового комітету і 1 – за поданням правоохоронного комітету.</w:t>
      </w:r>
    </w:p>
    <w:p>
      <w:r>
        <w:t>Corruption Type: **Корупція в сфері оборони**</w:t>
      </w:r>
    </w:p>
    <w:p>
      <w:r>
        <w:t>Message: можливе зловживання при визначенні члена Конкурсної комісії з відбору керівника Бюро економічної безпеки "Центр протидії корупції".</w:t>
      </w:r>
    </w:p>
    <w:p>
      <w:r>
        <w:t>Corruption Type: **Зловживання в державних закупівлях**</w:t>
      </w:r>
    </w:p>
    <w:p>
      <w:r>
        <w:t>Message: можливі тендерні махінації при виборі членів конкурсної комісії.</w:t>
      </w:r>
    </w:p>
    <w:p>
      <w:r>
        <w:t>Corruption Type: **Зловживання службовим становищем**</w:t>
      </w:r>
    </w:p>
    <w:p>
      <w:r>
        <w:t>Message: можливе лобіювання та зловживання при визначенні кандидатів для конкурсної комісії.</w:t>
      </w:r>
    </w:p>
    <w:p>
      <w:pPr>
        <w:pStyle w:val="Heading1"/>
      </w:pPr>
      <w:r>
        <w:t>“Бурштинова справа” Розенблата і Полякова: судовий розгляд затягують уже 18 місяців</w:t>
      </w:r>
    </w:p>
    <w:p>
      <w:r>
        <w:t>Date: 10/05/21</w:t>
      </w:r>
    </w:p>
    <w:p>
      <w:r>
        <w:t>Link: https://antac.org.ua/news/burshtynova-sprava-rozenblata-i-poliakova-sudovyy-rozghliad-zatiahuiut-uzhe-18-misiatsiv/</w:t>
      </w:r>
    </w:p>
    <w:p>
      <w:r>
        <w:t>Author: No Author</w:t>
      </w:r>
    </w:p>
    <w:p>
      <w:r>
        <w:t>Short Text: У Вищому антикорсуді не відбулося чергове засідання у справі про ймовірне отримання хабаря парламентарями. Засідання відклали через неявку обвинуваченого Костянтина Проскурка. При цьому його захисник не надав належних документів на підтвердження поважності причин такої неявки. Наступний розгляд запланований на 11 червня. До речі, одне з небагатьох засідань за останні 1,5 роки відбулося минулого місяця. На ньому судді відмовили захисту закритті провадження і в поверненні обвинувального акта прокурору.</w:t>
      </w:r>
    </w:p>
    <w:p>
      <w:r>
        <w:t>Corruption Type: **Корупція в судах**</w:t>
      </w:r>
    </w:p>
    <w:p>
      <w:r>
        <w:t>Message: відкати за рішення, легалізація рішень за хабарі, зловживання суддівськими повноваженнями. (згадано розгляд справи у суді)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 (згадано закриття провадження і в поверненні обвинувального акта прокурору)</w:t>
      </w:r>
    </w:p>
    <w:p>
      <w:pPr>
        <w:pStyle w:val="Heading1"/>
      </w:pPr>
      <w:r>
        <w:t>Венеційська комісія пропонує зобов’язати повторно подати декларації за 2020 рік, щоб уможливити покарання в’язницею за брехню у них</w:t>
      </w:r>
    </w:p>
    <w:p>
      <w:r>
        <w:t>Date: 07/05/21</w:t>
      </w:r>
    </w:p>
    <w:p>
      <w:r>
        <w:t>Link: https://antac.org.ua/news/venetsiyska-komisiia/</w:t>
      </w:r>
    </w:p>
    <w:p>
      <w:r>
        <w:t>Author: No Author</w:t>
      </w:r>
    </w:p>
    <w:p>
      <w:r>
        <w:t>Short Text: 6 травня Венеційська комісія оприлюднилависновокщодо президентського законопроекту #4651про посилення відповідальності за недекларування, який був ухвалений депутатами у першому читанні 15 квітня. Венеційська комісія у висновку (п. 38) зазначила, що “прикрим” є застосування нових посилених санкцій лише до наступного періоду подання декларацій. Водночас, експерти запропонували спосіб, у який справедливе та пропорційне покарання за недекларування може бути застосоване до раніше поданих декларацій за 2020 рік: “… принцип заборони зворотної дії закону в часі не перешкоджає законодавцю вимагати подання додаткової декларації за новими правилами пізніше цього року (або підтвердження дійсності вже поданої декларації). Нові положення Кримінального кодексу зможуть бути застосовані до цих “додаткових” декларацій”. “Попри спроби нардепів уникнути справедливого покарання за недекларування Венеційська комісія запропонувала дієвий правовий механізм, який дозволить застосувати, зокрема, позбавлення волі за брехню у раніше поданих деклараціях за 2020 рік” – коментує експерт Центру протидії корупції Антон Марчук.</w:t>
      </w:r>
    </w:p>
    <w:p>
      <w:r>
        <w:t>Corruption Type: **Незаконна приватизація**</w:t>
      </w:r>
    </w:p>
    <w:p>
      <w:r>
        <w:t>Message: згадується про "спроби нардепів уникнути справедливого покарання за недекларування", що може вказувати на можливі маніпуляції з майном або спроби розкрадання державного майна.</w:t>
      </w:r>
    </w:p>
    <w:p>
      <w:r>
        <w:t>Corruption Type: **Зловживання службовим становищем**</w:t>
      </w:r>
    </w:p>
    <w:p>
      <w:r>
        <w:t>Message: у тексті згадується про "прикрим" застосування нових посилених санкцій лише до наступного періоду подання декларацій, що може вказувати на корупцію посадовців.</w:t>
      </w:r>
    </w:p>
    <w:p>
      <w:r>
        <w:t>Corruption Type: **Корупція в судах**</w:t>
      </w:r>
    </w:p>
    <w:p>
      <w:r>
        <w:t>Message: можливо вказівка на корупцію в судах через згадку про "спроби нардепів уникнути справедливого покарання за недекларування".</w:t>
      </w:r>
    </w:p>
    <w:p>
      <w:pPr>
        <w:pStyle w:val="Heading1"/>
      </w:pPr>
      <w:r>
        <w:t>У Раді хочуть просунути політично вмотивоване звільнення директора НАБУ. Аналізуємо новий ПЗУ про статус Бюро</w:t>
      </w:r>
    </w:p>
    <w:p>
      <w:r>
        <w:t>Date: 06/05/21</w:t>
      </w:r>
    </w:p>
    <w:p>
      <w:r>
        <w:t>Link: https://antac.org.ua/news/u-radi-khochut-prosunuty-politychno-vmotyvovane-zvilnennia-dyrektora-nabu-analizuiemo-novyy-pzu-pro-status-biuro/</w:t>
      </w:r>
    </w:p>
    <w:p>
      <w:r>
        <w:t>Author: No Author</w:t>
      </w:r>
    </w:p>
    <w:p>
      <w:r>
        <w:t>Short Text: 30 квітня депутати зі “Слуги народу” подали новийзаконопроєкт5459, який мав би усунути прогалини в Законі про НАБУ, привести його у відповідність до Конституції, а також розв’язати невизначеність зі статусом чинного Директора НАБУ Артема Ситника. Попри те, що цей законопроект є кращим у порівнянні з раніше поданим урядовим, він також має низку серйозних проблем, які підривають незалежність Бюро. Що буде із чинним директором Ситником</w:t>
      </w:r>
    </w:p>
    <w:p>
      <w:r>
        <w:t>Corruption Type: **Зловживання владою та вплив на законодавство**</w:t>
      </w:r>
    </w:p>
    <w:p>
      <w:r>
        <w:t>Message: ухилення від антикорупційних норм, вплив на законодавство для власної вигоди, створення законів, які можуть підірвати незалежність антикорупційних органів.</w:t>
      </w:r>
    </w:p>
    <w:p>
      <w:pPr>
        <w:pStyle w:val="Heading1"/>
      </w:pPr>
      <w:r>
        <w:t>Венеційcька комісія терміново виступила за вирішальну роль міжнародних експертів у реформі української ВРП</w:t>
      </w:r>
    </w:p>
    <w:p>
      <w:r>
        <w:t>Date: 05/05/21</w:t>
      </w:r>
    </w:p>
    <w:p>
      <w:r>
        <w:t>Link: https://antac.org.ua/news/venetsiycka-komisiia-terminovo-vystupyla-za-vyrishalnu-rol-mizhnarodnykh-ekspertiv-u-reformi-ukrainskoi-vrp/</w:t>
      </w:r>
    </w:p>
    <w:p>
      <w:r>
        <w:t>Author: No Author</w:t>
      </w:r>
    </w:p>
    <w:p>
      <w:r>
        <w:t>Short Text: Венеційська комісія оприлюднила терміновийвисновокна президентський законопроєкт №5068 щодо конкурсного добору і перевірок на доброчесність членів  Вищої ради правосуддя. Експерти Венеційської комісії наголосили на тому, що міжнародні експерти мають бути наділені вирішальною роллю у процесі відбору майбутніх членів ВРП та перевірки на доброчесність чинного складу. Так, законопроєкт№5068, поданий Володимиром Зеленським у лютому цього року на виконання угоди з МВФ, передбачає створення Етичної ради, трьох членів якої має номінувати Рада суддів України, а ще трьох – міжнародні та іноземні організації, які надають Україні допомогу у судовій реформі та боротьбі з корупцією. Завдання Етичної ради – попередній добір кандидатів до ВРП та перевірка на доброчесність чинного складу органу. Раніше громадськістькритикувала цей проєкт, оскільки він не забезпечував головного – вирішальної участі міжнародних експертів у процесі оновлення ВРП. Її представники висловлювали думку, що делеговані судді не дадуть голосів за призначення до ВРП незалежних і чесних фахівців, тож сумнівний склад органу лишиться незмінним.</w:t>
      </w:r>
    </w:p>
    <w:p>
      <w:r>
        <w:t>Corruption Type: **Зловживання владою та вплив на призначення**</w:t>
      </w:r>
    </w:p>
    <w:p>
      <w:r>
        <w:t>Message: утворення Етичної ради для відбору кандидатів до Вищої ради правосуддя, де міжнародні організації можуть мати вирішальну роль у процесі відбору, але існує ризик, що делеговані судді можуть не дозволити призначення незалежних і чесних фахівців.</w:t>
      </w:r>
    </w:p>
    <w:p>
      <w:r>
        <w:t>Corruption Type: **Нетранспарентність та вплив лобістів**</w:t>
      </w:r>
    </w:p>
    <w:p>
      <w:r>
        <w:t>Message: можливість впливу громадськості на проєкт закону, який не забезпечує вирішальної участі міжнародних експертів у процесі оновлення Вищої ради правосуддя.</w:t>
      </w:r>
    </w:p>
    <w:p>
      <w:pPr>
        <w:pStyle w:val="Heading1"/>
      </w:pPr>
      <w:r>
        <w:t>Слуги народу віддають формування ВККС в руки зашкарених суддів</w:t>
      </w:r>
    </w:p>
    <w:p>
      <w:r>
        <w:t>Date: 28/04/21</w:t>
      </w:r>
    </w:p>
    <w:p>
      <w:r>
        <w:t>Link: https://antac.org.ua/news/deputaty-viddaiut-formuvannia-vkks-v-ruky-zashkarenykh-suddiv/</w:t>
      </w:r>
    </w:p>
    <w:p>
      <w:r>
        <w:t>Author: No Author</w:t>
      </w:r>
    </w:p>
    <w:p>
      <w:r>
        <w:t>Short Text: 28 квітня Комітет з питань правової політики розглянув у другому читанні законопроєкт 3711-д, який перезапускає Вищу кваліфікаційну комісію суддів (ВККС). Ключову роль у відборі членів ВККС віддали суддям, а не експертам, делегованим іноземними та міжнародними партнерами України.За такий формат Комітет рекомендує голосувати Верховній Раді. Передбачається, що кандидатів до ВККС буде оцінювати конкурсна комісія, яка складатиметься з 3 суддів та 3 експертів, номінованих міжнародними та іноземними організаціями. Депутати проголосували за поправки, якідозволяють суддям блокувати будь-які рішення конкурсної комісії. Поправки народних депутатів, які передбачали ключову роль незалежних експертів, підтримані не були.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АНОНС – Комітет Костіна планує провалити перезавантаження Вищої кваліфкомісії суддів</w:t>
      </w:r>
    </w:p>
    <w:p>
      <w:r>
        <w:t>Date: 27/04/21</w:t>
      </w:r>
    </w:p>
    <w:p>
      <w:r>
        <w:t>Link: https://antac.org.ua/news/anons-komitet-kostina-planuie-provalyty-perezavantazhennia-vyshchoi-kvalifkomisii-suddiv/</w:t>
      </w:r>
    </w:p>
    <w:p>
      <w:r>
        <w:t>Author: No Author</w:t>
      </w:r>
    </w:p>
    <w:p>
      <w:r>
        <w:t>Short Text: У середу, 28 квітня, о 15:00 відбудеться засідання Комітету з питань правової політики, на якому депутати планують проголосувати до другого читання законопроєкт №3711-д щодо Вищої кваліфкомісії суддів (ВККС). ВККС – це суддівський орган, який відповідає за добір та оцінювання суддів. Вища рада правосуддя, своєю чергою, є ключовим органом в судовій системі, що приймає остаточне рішення щодо суддівської кар’єри. Наразі до ВРП багато запитань, громадські активісти вимагають негайної реформи цього органу. Нагадаємо, що взимку голова комітету Андрій Костін разом з народними депутатамитаємно переписавцей законопроєкт до першого читання, проігнорувавши усі ключовізастереженняВенеційської комісії. А згодом, виступаючи з парламентської трибуни, Костін відверто брехав про те, що рекомендації міжнародних партнерів у тексті законопроєкту було враховано.</w:t>
      </w:r>
    </w:p>
    <w:p>
      <w:r>
        <w:t>Corruption Type: **Фальсифікація законопроекту**</w:t>
      </w:r>
    </w:p>
    <w:p>
      <w:r>
        <w:t>Message: голова комітету та народні депутати таємно переписали законопроєкт до першого читання, проігнорувавши усі ключові застереження Венеційської комісії.</w:t>
      </w:r>
    </w:p>
    <w:p>
      <w:r>
        <w:t>Corruption Type: **Лжива інформація**</w:t>
      </w:r>
    </w:p>
    <w:p>
      <w:r>
        <w:t>Message: голова комітету виступаючи з парламентської трибуни, відверто брехав про те, що рекомендації міжнародних партнерів у тексті законопроєкту було враховано.</w:t>
      </w:r>
    </w:p>
    <w:p>
      <w:pPr>
        <w:pStyle w:val="Heading1"/>
      </w:pPr>
      <w:r>
        <w:t>Жодних призначень до Конституційного Суду без нової конкурсної процедури</w:t>
      </w:r>
    </w:p>
    <w:p>
      <w:r>
        <w:t>Date: 23/04/21</w:t>
      </w:r>
    </w:p>
    <w:p>
      <w:r>
        <w:t>Link: https://antac.org.ua/news/zhodnykh-pryznachen-do-konstytutsiynoho-sudu-bez-novoi-konkursnoi-protsedury/</w:t>
      </w:r>
    </w:p>
    <w:p>
      <w:r>
        <w:t>Author: No Author</w:t>
      </w:r>
    </w:p>
    <w:p>
      <w:r>
        <w:t>Short Text: 20 квітня Президент України видавуказ“Про конкурсну комісію для здійснення відбору кандидатур на посаду судді Конституційного Суду України щодо осіб, яких призначає Президент України”. Своїм рішенням Президент розпустив попередній склад конкурсної комісії та доручив керівникові Офісу Президента України запропонувати кандидатури до нового складу конкурсної комісії. Вже наступного дня керівник Офісу Президента України заявив про рішучий намір Президента “перезавантажити Конституційний Суд” та звернувся до послів країн G7 з проханням рекомендувати експертів до складу комісії. Таке рішення Президента Зеленського свідчить про бажання в неконституційний спосіб заповнити “вакансії”, які начебто з’явилися після “скасування призначення” суддів Тупицького та Касмініна. Нагадаємо, що у Президента України відповідно до Конституції немає повноважень звільняти з посад суддів Конституційного Суду. Ми вважаємо, що, призначивши осіб замість суддів Конституційного Суду, які були в неконституційний спосіб усунуті від своїх посад, Президент Зеленський лише поглибить кризу навколо Конституційного Суду. Замість відновлення довіри до цього органу, буде знищена легітимність інституції, покликаної захищати суспільство і державу від узурпації влади та зазіхання на основи конституційного ладу. Політичні та юридичні наслідки такого рішення є абсолютно непередбачуваними. В умовах військової агресії Російської Федерації нелегітимність ключового органу в системі стримувань і противаг буде безсумнівно використана ворогом. Юридична невизначеність, яка може паралізувати діяльність державних інституцій, є ідеальною нагодою для зовнішнього вторгнення, що Росія успішно продемонструвала у 2014 році.</w:t>
      </w:r>
    </w:p>
    <w:p>
      <w:r>
        <w:t>Corruption Type: **Зловживання владою**</w:t>
      </w:r>
    </w:p>
    <w:p>
      <w:r>
        <w:t>Message: Президент України призначив новий склад конкурсної комісії для відбору кандидатур на посаду суддів Конституційного Суду України шляхом розпуску попереднього складу без чіткої обгрунтованості цього рішення. Це може свідчити про спробу впливу на судову систему та заповнення посад у неконституційний спосіб.</w:t>
      </w:r>
    </w:p>
    <w:p>
      <w:r>
        <w:t>Corruption Type: **Політичний тиск**</w:t>
      </w:r>
    </w:p>
    <w:p>
      <w:r>
        <w:t>Message: Керівник Офісу Президента України заявив про рішучий намір Президента "перезавантажити Конституційний Суд" та звернувся до послів країн G7 з проханням рекомендувати експертів до складу комісії. Це може свідчити про політичний тиск на залучення певних експертів до процесу відбору кандидатур.</w:t>
      </w:r>
    </w:p>
    <w:p>
      <w:r>
        <w:t>Corruption Type: **Недодержання закону**</w:t>
      </w:r>
    </w:p>
    <w:p>
      <w:r>
        <w:t>Message: Президент України взяв на себе повноваження, яких він не має згідно з Конституцією, що може вказувати на порушення законодавства та намагання уникнути конституційних об</w:t>
      </w:r>
    </w:p>
    <w:p>
      <w:pPr>
        <w:pStyle w:val="Heading1"/>
      </w:pPr>
      <w:r>
        <w:t>Рада підтримала в першому читанні ув’язнення за недекларування, рішення щодо чого раніше сфальшував Монастирський</w:t>
      </w:r>
    </w:p>
    <w:p>
      <w:r>
        <w:t>Date: 15/04/21</w:t>
      </w:r>
    </w:p>
    <w:p>
      <w:r>
        <w:t>Link: https://antac.org.ua/news/rada-pidtrymala-v-pershomu-chytanni-uv-iaznennia-za-nedeklaruvannia-rishennia-shchodo-choho-ranishe-sfalshuvav-monastyrskyy/</w:t>
      </w:r>
    </w:p>
    <w:p>
      <w:r>
        <w:t>Author: No Author</w:t>
      </w:r>
    </w:p>
    <w:p>
      <w:r>
        <w:t>Short Text: Сьогодні, 15 квітня, 283 депутати підтримали за основу президентський законопроект 4651, який передбачає повернення покарання у вигляді ув’язнення за брехню в декларації на понад 4,5 млн грн та умисне неподання декларації. Однак за декларації за 2020 рік в’язниця депутатам не загрожуватиме. Рада підтримала ініційований президентом законопроєкт №4651, який передбачає посилення покарання: за брехню в декларації від 4,5 млн грн або умисне неподання декларації буде додатково передбачено ув’язнення до 2 років, а за брехню в декларації від 1,1 до 4,5 млн грн – додатково передбачено обмеження волі на такий строк. Також дещо підвищується розмір штрафів та унеможливлюється звільнення від кримінальної відповідальності чи покарання за такі правопорушення. Однак народні депутати зробили усе, аби цей законопроект не був прийнятий до завершення періоду подання декларацій за 2020 рік. Спочатку Правоохоронний комітет підтримав законопроект Зеленського лише за основу.</w:t>
      </w:r>
    </w:p>
    <w:p>
      <w:r>
        <w:t>Corruption Type: **Зловживання владою**</w:t>
      </w:r>
    </w:p>
    <w:p>
      <w:r>
        <w:t>Message: депутати приймають законопроект, який передбачає посилення покарання за порушення декларацій, але вони роблять усе, щоб цей законопроект не був прийнятий до завершення періоду подання декларацій за 2020 рік.</w:t>
      </w:r>
    </w:p>
    <w:p>
      <w:r>
        <w:t>Corruption Type: **Лобіювання інтересів**</w:t>
      </w:r>
    </w:p>
    <w:p>
      <w:r>
        <w:t>Message: можна припустити, що депутати можуть вести лобіювання інтересів окремих груп або осіб, які можуть мати вигоду від того, що законопроект не буде прийнятий.</w:t>
      </w:r>
    </w:p>
    <w:p>
      <w:r>
        <w:t>Corruption Type: **Корупція в законодавстві**</w:t>
      </w:r>
    </w:p>
    <w:p>
      <w:r>
        <w:t>Message: можливо, що депутати можуть використовувати свої повноваження для впливу на законодавчий процес у власних інтересах.</w:t>
      </w:r>
    </w:p>
    <w:p>
      <w:pPr>
        <w:pStyle w:val="Heading1"/>
      </w:pPr>
      <w:r>
        <w:t>Комітет Ради рекомендував з подачі  нардепа від Батьківщини знищити фінансовий контроль за топ-посадовцями</w:t>
      </w:r>
    </w:p>
    <w:p>
      <w:r>
        <w:t>Date: 15/04/21</w:t>
      </w:r>
    </w:p>
    <w:p>
      <w:r>
        <w:t>Link: https://antac.org.ua/news/komitet-rady-rekomenduvav-z-podachi-nardepa-vid-batkivshchyny-znyshchyty-finansovyy-kontrol-za-top-posadovtsiamy/</w:t>
      </w:r>
    </w:p>
    <w:p>
      <w:r>
        <w:t>Author: No Author</w:t>
      </w:r>
    </w:p>
    <w:p>
      <w:r>
        <w:t>Short Text: 14 квітня Комітет Верховної Ради з питань фінансів, податкової та митної політики рекомендував для голосування у першому читаннізаконопроєкт4218, який фактично знищує фінансовий контроль за операціями топ посадовців. Законопроєкт ініціював народний депутат від фракції ВО “Батьківщина” Сергій Власенко. Нардеп пропонує змінити  термін “національні публічні діячі” у законодавстві про протидію відмиванню коштів таким чином, що більшість політиків уникнуть контролю. Це суперечить міжнародним стандартам у сфері протидії відмиванню коштів. Суть законопроєкту, рекомендованого фінансовим комітетом, зводиться до того, щоб скоротити строки перебування політика або чиновника високого рівня в статусі “національного публічного діяча” до року після звільнення. Це означає, що через рік після звільнення фінансові установи не будуть зобов’язані здійснювати посилений фінансовий контроль щодо них, тобто перевіряти джерело статків та доходів таких клієнтів, моніторити ретельно їх фінансові операції.</w:t>
      </w:r>
    </w:p>
    <w:p>
      <w:r>
        <w:t>Corruption Type: **Зловживання владою та контролем за фінансовою діяльністю**</w:t>
      </w:r>
    </w:p>
    <w:p>
      <w:r>
        <w:t>Message: Законопроєкт 4218, який фактично знищує фінансовий контроль за операціями топ посадовців, що може сприяти уникненню контролю та надзору за їхньою фінансовою діяльністю.</w:t>
      </w:r>
    </w:p>
    <w:p>
      <w:pPr>
        <w:pStyle w:val="Heading1"/>
      </w:pPr>
      <w:r>
        <w:t>Знищити вплив Вовка: як президент хоче ліквідувати ОАСК</w:t>
      </w:r>
    </w:p>
    <w:p>
      <w:r>
        <w:t>Date: 14/04/21</w:t>
      </w:r>
    </w:p>
    <w:p>
      <w:r>
        <w:t>Link: https://antac.org.ua/news/znyshchyty-vplyv-vovka-iak-prezydent-khoche-likviduvaty-oask/</w:t>
      </w:r>
    </w:p>
    <w:p>
      <w:r>
        <w:t>Author: No Author</w:t>
      </w:r>
    </w:p>
    <w:p>
      <w:r>
        <w:t>Short Text: На сайті Верховної Ради з’явилися тексти президентських законопроєктів про ліквідацію Окружного адміністративного суду міста Києва№5369та№5370. Замість ОАСКу має бути створено Київський міський окружний адміністративний суд. Передбачається, що з моменту вступу закону в силу ОАСК припиняє роботу і протягом 10 робочих днів має передати всі справи до Київського окружного адміністративного суду, який буде розглядати їх до моменту створення нового суду. Для суддів ОАСК ліквідація означає втрату повноважень, однак вони не будуть автоматично звільнені і продовжуватимуть залишатись в судовій системі.</w:t>
      </w:r>
    </w:p>
    <w:p>
      <w:r>
        <w:t>Corruption Type: **Незаконне перерозподіл державних повноважень**</w:t>
      </w:r>
    </w:p>
    <w:p>
      <w:r>
        <w:t>Message: ліквідація Окружного адміністративного суду міста Києва та створення Київського міського окружного адміністративного суду може бути спрямовано на перерозподіл повноважень та контролю над судовою системою у власних інтересах.</w:t>
      </w:r>
    </w:p>
    <w:p>
      <w:r>
        <w:t>Corruption Type: **Зловживання владою**</w:t>
      </w:r>
    </w:p>
    <w:p>
      <w:r>
        <w:t>Message: можливе зловживання владою та втручання у судову систему для досягнення політичних чи особистих цілей.</w:t>
      </w:r>
    </w:p>
    <w:p>
      <w:r>
        <w:t>Corruption Type: **Корупція в судах**</w:t>
      </w:r>
    </w:p>
    <w:p>
      <w:r>
        <w:t>Message: можливість впливу на суддів та судову систему для отримання бажаних рішень.</w:t>
      </w:r>
    </w:p>
    <w:p>
      <w:pPr>
        <w:pStyle w:val="Heading1"/>
      </w:pPr>
      <w:r>
        <w:t>У Вищого антикорсуду хочуть незаконно забрати справу про рекордний хабар у $ 5 млн дол. (ДОКУМЕНТ)</w:t>
      </w:r>
    </w:p>
    <w:p>
      <w:r>
        <w:t>Date: 13/04/21</w:t>
      </w:r>
    </w:p>
    <w:p>
      <w:r>
        <w:t>Link: https://antac.org.ua/news/u-vyshchoho-antykorsudu-khochut-nezakonno-zabraty-spravu-pro-rekordnyy-khabar-u-5-mln-dol-dokument/</w:t>
      </w:r>
    </w:p>
    <w:p>
      <w:r>
        <w:t>Author: No Author</w:t>
      </w:r>
    </w:p>
    <w:p>
      <w:r>
        <w:t>Short Text: У розпорядженні ЦПК опинився документ, який засвідчує, що сьогодні, 13 квітня, Касаційний кримінальний суд у складі Верховного Суду розглядатиме передачу справи про рекордний хабар керівництву НАБУ та САП від Вищого антикорсуду до Шевченківського районного суду м. Києва. Засідання призначено на 16.30. Відповідне клопотання надійшло від захисника обвинуваченого Андрія Кічі. Експерти ЦПК наголошують, що будь-які рішення про передачу справи з Антикорупційного суду є незаконними, оскільки Кримінальний процесуальний кодекс України прямо забороняє це.</w:t>
      </w:r>
    </w:p>
    <w:p>
      <w:r>
        <w:t>Corruption Type: **Корупція в судах**</w:t>
      </w:r>
    </w:p>
    <w:p>
      <w:r>
        <w:t>Message: передача справи про рекордний хабар керівництву НАБУ та САП від Вищого антикорсуду до Шевченківського районного суду м Києва.</w:t>
      </w:r>
    </w:p>
    <w:p>
      <w:r>
        <w:t>Corruption Type: **Незаконна приватизація**</w:t>
      </w:r>
    </w:p>
    <w:p>
      <w:r>
        <w:t>Message: можливе зловживання при передачі справи з Антикорупційного суду.</w:t>
      </w:r>
    </w:p>
    <w:p>
      <w:pPr>
        <w:pStyle w:val="Heading1"/>
      </w:pPr>
      <w:r>
        <w:t>Окрема думка Центру протидії корупції щодо судових спорів ПриватБанку</w:t>
      </w:r>
    </w:p>
    <w:p>
      <w:r>
        <w:t>Date: 13/04/21</w:t>
      </w:r>
    </w:p>
    <w:p>
      <w:r>
        <w:t>Link: https://antac.org.ua/news/okrema-dumka-tsentru-protydii-koruptsii-shchodo-sudovykh-sporiv-pryvatbanku/</w:t>
      </w:r>
    </w:p>
    <w:p>
      <w:r>
        <w:t>Author: No Author</w:t>
      </w:r>
    </w:p>
    <w:p>
      <w:r>
        <w:t>Short Text: Центр протидії корупції проаналізував зловживання українських суддів у справах щодо ПриватБанку. Власний моніторинг та аналіз ЦПК здійснює базуючись на публічно доступній інформації та шляхом аналізу Єдиного реєстру судових рішень, який в Україні є публічним та акумулює інформацію про всі судові рішення у справах різних видів.</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Зеленського за “схемою Татарова” в Печерському суді відмазують свого ексголову ОДА, який попався на 1,8 млн грн хабара</w:t>
      </w:r>
    </w:p>
    <w:p>
      <w:r>
        <w:t>Date: 08/04/21</w:t>
      </w:r>
    </w:p>
    <w:p>
      <w:r>
        <w:t>Link: https://antac.org.ua/news/u-zelenskoho-za-skhemoiu-tatarova-v-pecherskomu-sudi-vidmazuiut-svoho-eksholovu-oda-iakyy-popavsia-na-1-8-mln-hrn-khabara/</w:t>
      </w:r>
    </w:p>
    <w:p>
      <w:r>
        <w:t>Author: No Author</w:t>
      </w:r>
    </w:p>
    <w:p>
      <w:r>
        <w:t>Short Text: Адвокати ексголови Кіровоградської обласної державної адміністрації Андрія Балоня звернулися до Печерського районного суду з вимогою змінити підслідність у справі про 1,8 млн грн хабара та забрати її у Національного антикорупційного бюро. Минулого року НАБУ та САПзатрималитоді ще очільника області та його поплічника за підозрою в одержанні хабара в 1,8 мільйона гривень. Чиновник зі спільником попалися “на гарячому” під час отримання частини цієї суми.За інформацією ЦПК, Андрій Балонь є товаришем заступника керівника Офісу президента Олега Татарова. “Це ніщо інше як спроба відмазати колишнього губернатора від відповідальності. Питанням залишається: Татаров робить це за власної ініціативи, чи за вказівкою Зеленського. Якщо навіть після цього президент не звільнить Татарова — значить той діє саме за його розпорядженням. Як інакше пояснити те, що саме депутати Зеленського погоджують законопроєкт який легалізує цю схему?”,— коментує голова правління Центру протидії корупції Віталій Шабунін.</w:t>
      </w:r>
    </w:p>
    <w:p>
      <w:r>
        <w:t>Corruption Type: **Зловживання службовим становищем**</w:t>
      </w:r>
    </w:p>
    <w:p>
      <w:r>
        <w:t>Message: Адвокати ексголови Кіровоградської обласної державної адміністрації звернулися до суду з вимогою змінити підслідність у справі про хабар.</w:t>
      </w:r>
    </w:p>
    <w:p>
      <w:r>
        <w:t>Corruption Type: **Корупція в правоохоронних органах**</w:t>
      </w:r>
    </w:p>
    <w:p>
      <w:r>
        <w:t>Message: Національне антикорупційне бюро та Спеціалізована антикорупційна прокуратура затримали очільника області та його поплічника за підозрою в одержанні хабара.</w:t>
      </w:r>
    </w:p>
    <w:p>
      <w:pPr>
        <w:pStyle w:val="Heading1"/>
      </w:pPr>
      <w:r>
        <w:t>Правоохоронний комітет Ради з подачі ОПЗЖ хоче узаконити “злив” справ НАБУ через Печерський суд</w:t>
      </w:r>
    </w:p>
    <w:p>
      <w:r>
        <w:t>Date: 07/04/21</w:t>
      </w:r>
    </w:p>
    <w:p>
      <w:r>
        <w:t>Link: https://antac.org.ua/news/pravookhoronnyy-komitet-rady-z-podachi-opzzh-khoche-uzakonyty-zlyv-sprav-nabu-cherez-pecherskyy-sud/</w:t>
      </w:r>
    </w:p>
    <w:p>
      <w:r>
        <w:t>Author: No Author</w:t>
      </w:r>
    </w:p>
    <w:p>
      <w:r>
        <w:t>Short Text: Правоохоронний комітет Верховної Ради України рекомендував до прийняття в першому читаннізаконопроєкт4681, який фактично дозволить фігурантам справ Національного антикорупційного бюро оскаржувати рішення у справах топкорупції до Печерського суду. Законопроєкт поданий народним депутатом від “Опозиційної платформи — за життя”Григорієм Мамкою. Законопроєктом пропонується уточнити, що рішення у кримінальних провадженнях в тому числі можуть бути оскаржені за місцезнаходженням органу прокуратури. Оскільки Спеціалізована антикорупційна прокуратура є підрозділом Генеральної прокуратури це означає, що на практиці рішення прокурорів САП та Генерального прокурора у справах НАБУ можна буде оскаржувати до Печерського суду міста Києва, бо саме в Печерському районі розташований Офіс Генпрокурора. “Цей законопроєкт є банальною спробою легалізувати незаконну досі схему, коли через Печерський суд у НАБУ або забирають кримінальні провадження, або скасовують важливі рішення, прийняті прокурорами у цих справах. В разі його ухвалення фігуранти зможуть цілком законно обходити Антикорупційний суд. Це вже було реалізовано наприклад у скандальній справі Олега Татарова та багатьох інших”— прокоментувала членкиня правління Центру протидії корупції Олена Щербан.</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Монастирський сфальсифікував рішення комітету щодо законопроєкту про тюрму за брехню в деклараціях</w:t>
      </w:r>
    </w:p>
    <w:p>
      <w:r>
        <w:t>Date: 07/04/21</w:t>
      </w:r>
    </w:p>
    <w:p>
      <w:r>
        <w:t>Link: https://antac.org.ua/news/monastyrskyy-sfalsyfikuvav-rishennia-komitetu-shchodo-zakonoproiektu-pro-tiurmu-za-brekhniu-v-deklaratsiiakh/</w:t>
      </w:r>
    </w:p>
    <w:p>
      <w:r>
        <w:t>Author: No Author</w:t>
      </w:r>
    </w:p>
    <w:p>
      <w:r>
        <w:t>Short Text: 4 березня депутат від Слуги народу та голова правоохоронного комітету Верховної Ради Денис Монастирський звернувсялистомдо спікера Дмитра Разумкова із проханням відправити законопроект 4651 (яким посилюється відповідальність за брехню в декларації), до Венеціанської комісії для отримання їхнього експертного висновку. Однак такого рішення профільний комітет щодо законопроєкту не приймав. Таким чином депутати намагаються затягнути із  посиленням відповідальності за брехню в деклараціях. Монастирський обґрунтував необхідність направити звернення щодо законопроєкту 4651 до Венеціанської комісії тим, що “на своєму засіданні 03 березня 2021 року (протокол №62) Комітет з питань правоохоронної діяльності розглянув вказаний законопроект та вирішив рекомендувати Верховній Раді прийняти його в першому читанні за основу тарекомендувати Голові Верховної Ради України звернутися до Європейської комісії “За демократію через право” (Венеційської комісії) з проханням надати експертний висновок щодо цього законопроекту”. Після цього листа, 12 березня  Разумковзвернувсядо Президента Венеціанської комісії з проханням надати експертний висновок щодо цього законопроєкту.</w:t>
      </w:r>
    </w:p>
    <w:p>
      <w:r>
        <w:t>Corruption Type: **Лобіювання і вплив на прийняття законів**</w:t>
      </w:r>
    </w:p>
    <w:p>
      <w:r>
        <w:t>Message: депутат від Слуги народу та голова правоохоронного комітету Денис Монастирський звернувся до спікера Дмитра Разумкова з проханням відправити законопроект до Венеціанської комісії для отримання експертного висновку. Після листа Разумкова, 12 березня, було звернення до Президента Венеціанської комісії з аналогічним проханням. Ця ситуація може вказувати на лобіювання та вплив на прийняття законів через залучення експертів та міжнародних організацій.</w:t>
      </w:r>
    </w:p>
    <w:p>
      <w:r>
        <w:t>Corruption Type: **Фальсифікація документів і процесів**</w:t>
      </w:r>
    </w:p>
    <w:p>
      <w:r>
        <w:t>Message: у тексті згадується вирішення профільного комітету щодо рекомендацій щодо законопроекту 4651, але згодом виявляється, що такого рішення насправді не було прийнято. Це може вказувати на фальсифікацію процесу прийняття рішень та документів.</w:t>
      </w:r>
    </w:p>
    <w:p>
      <w:pPr>
        <w:pStyle w:val="Heading1"/>
      </w:pPr>
      <w:r>
        <w:t>Батько нардепа від “Слуги народу” Козака вчергове не задекларував компанію дружини</w:t>
      </w:r>
    </w:p>
    <w:p>
      <w:r>
        <w:t>Date: 05/04/21</w:t>
      </w:r>
    </w:p>
    <w:p>
      <w:r>
        <w:t>Link: https://antac.org.ua/news/batko-nardepa-vid-sluhy-narodu-kozaka-vcherhove-nezadeklaruvav-kompaniiu-druzhyny/</w:t>
      </w:r>
    </w:p>
    <w:p>
      <w:r>
        <w:t>Author: No Author</w:t>
      </w:r>
    </w:p>
    <w:p>
      <w:r>
        <w:t>Short Text: Батько народного депутата від “Слуги народу”Володимира Козаката тесть покійного міського голови Харкова Геннадія КернесаВасиль Козаквчергове не задекларував корпоративні права на компанію, яка належать родині. Про це повідомляє проєкт Центру протидії корупції PEP.org.ua. Зокрема, станом на 31 грудня 2019 року матір нардепа Козак Олена Федорівна була єдиною власницею ТОВ “Фрукти Буковини”, а в ТзОВ “Буковина-Агро” їйналежало33,5% статутного фонду підприємства.</w:t>
      </w:r>
    </w:p>
    <w:p>
      <w:r>
        <w:t>Corruption Type: **Недекларовані корпоративні права**</w:t>
      </w:r>
    </w:p>
    <w:p>
      <w:r>
        <w:t>Message: Батько народного депутата не задекларував корпоративні права на компанію, яка належить родині.</w:t>
      </w:r>
    </w:p>
    <w:p>
      <w:pPr>
        <w:pStyle w:val="Heading1"/>
      </w:pPr>
      <w:r>
        <w:t>Громадськість закликає народних депутатів відмовитися від розгляду законопроекту №5253, що знищує контроль за партійними фінансами</w:t>
      </w:r>
    </w:p>
    <w:p>
      <w:r>
        <w:t>Date: 05/04/21</w:t>
      </w:r>
    </w:p>
    <w:p>
      <w:r>
        <w:t>Link: https://antac.org.ua/news/hromadskist-zaklykaie-narodnykh-deputativ-vidmovytysia-vid-rozghliadu-zakonoproektu-5253-shcho-znyshchuie-kontrol-za-partiynymy-finansamy/</w:t>
      </w:r>
    </w:p>
    <w:p>
      <w:r>
        <w:t>Author: No Author</w:t>
      </w:r>
    </w:p>
    <w:p>
      <w:r>
        <w:t>Short Text: Представники усіх парламентських фракцій зареєстрували поспішно та кулуарно розроблений законопроект, яким пропонується внести зміни до закону “Про політичні партії в Україні” щодо державного фінансування партій, серед яких наявне положення, що знищує можливість НАЗК ефективно перевіряти партійну фінансову звітність та виявляти брехню у них. Так, нардепи хочуть встановити, що НАЗК “не уповноважене надавати правову оцінку якості робіт чи послуг, що надавались політичній партії, їх доцільності для діяльності політичної партії, а також встановлювати фіктивність правочинів і господарських операцій за участю політичної партії, самостійно встановлювати відповідність ринкової вартості наданих послуг”.Це означає, що Нацагентство не зможе виявляти отримання партіями товарів чи послуг за істотно завищеною чи заниженою вартістю, а також не зможе перевіряти, чи взагалі мали місце вказані у звітах ділові операції. Це створює сприятливі умови для безконтрольних витрат партіями мільярдів гривень, отриманих з бюджету: лише у 2020 та 2021 році парламентські партії в якості держфінансування та компенсації за витрати на виборчу кампанію отримали майже 1,4 мільярда гривень платників податків.</w:t>
      </w:r>
    </w:p>
    <w:p>
      <w:r>
        <w:t>Corruption Type: **Зміни до закону "Про політичні партії в Україні" щодо державного фінансування партій**</w:t>
      </w:r>
    </w:p>
    <w:p>
      <w:r>
        <w:t>Message: ухилення від контролю Нацагентства з питань запобігання корупції (НАЗК), що може призвести до безконтрольних витрат партіями мільярдів гривень, отриманих з бюджету.</w:t>
      </w:r>
    </w:p>
    <w:p>
      <w:r>
        <w:t>Corruption Type: **Фіктивність правочинів і господарських операцій**</w:t>
      </w:r>
    </w:p>
    <w:p>
      <w:r>
        <w:t>Message: установлення правила, що НАЗК не має права встановлювати фіктивність правочинів і господарських операцій за участю політичної партії, що може сприяти незаконним діям та корупції.</w:t>
      </w:r>
    </w:p>
    <w:p>
      <w:pPr>
        <w:pStyle w:val="Heading1"/>
      </w:pPr>
      <w:r>
        <w:t>Понад 250 млн грн до держбюджету: Рада відновила велику приватизацію</w:t>
      </w:r>
    </w:p>
    <w:p>
      <w:r>
        <w:t>Date: 30/03/21</w:t>
      </w:r>
    </w:p>
    <w:p>
      <w:r>
        <w:t>Link: https://antac.org.ua/news/ponad-250-mln-hrn-do-derzhbiudzhetu-rada-vidnovyla-velyku-pryvatyzatsiiu/</w:t>
      </w:r>
    </w:p>
    <w:p>
      <w:r>
        <w:t>Author: No Author</w:t>
      </w:r>
    </w:p>
    <w:p>
      <w:r>
        <w:t>Short Text: Сьогодні, 30 березня 2021 року Верховна Рада 284 голосамиприйнялаза основу законопроєкт №4543щодо розблокування процесу великої приватизації, тобто  об’єктів, вартість активів яких складає понад 250  млн грн. Законопроєктом з Перехідних положень Закону “Про приватизацію державного і комунального майна” виключається  пункт 7-2, який забороняв проведення аукціонів з продажу об’єктів великої приватизації на період встановлення в Україні карантину та обмежувальних заходів через коронавірус COVID-19. Головне юридичне управління парламенту перед другим читанням висловило зауваження до проєкту закону. Зазначається, що наразі парламент не затвердив перелік об’єктів державної власності, що не підлягають приватизації. Йдеться про об’єкти, що забезпечують національну безпеку України або приватизація яких створює істотні ризики для безпеки держави. Такий перелік наводиться у законопроєкті№4020, який поки прийнято лише у першому читанні.</w:t>
      </w:r>
    </w:p>
    <w:p>
      <w:r>
        <w:t>Corruption Type: **Незаконна приватизація**</w:t>
      </w:r>
    </w:p>
    <w:p>
      <w:r>
        <w:t>Message: ухилення від приватизації об'єктів, які забезпечують національну безпеку України або створюють істотні ризики для безпеки держави.</w:t>
      </w:r>
    </w:p>
    <w:p>
      <w:r>
        <w:t>Corruption Type: **Зловживання в державних закупівлях**</w:t>
      </w:r>
    </w:p>
    <w:p>
      <w:r>
        <w:t>Message: можливі тендерні махінації та зловживання при закупівлях обладнання для боротьби з коронавірусом COVID-19.</w:t>
      </w:r>
    </w:p>
    <w:p>
      <w:r>
        <w:t>Corruption Type: **Розкрадання державного майна**</w:t>
      </w:r>
    </w:p>
    <w:p>
      <w:r>
        <w:t>Message: можливе зловживання при оцінці державного майна, а також виведення держмайна за кордон.</w:t>
      </w:r>
    </w:p>
    <w:p>
      <w:pPr>
        <w:pStyle w:val="Heading1"/>
      </w:pPr>
      <w:r>
        <w:t>Верховний Суд підтримав незаконну схему “зливу” справ топкорупції через Печерський суд</w:t>
      </w:r>
    </w:p>
    <w:p>
      <w:r>
        <w:t>Date: 30/03/21</w:t>
      </w:r>
    </w:p>
    <w:p>
      <w:r>
        <w:t>Link: https://antac.org.ua/news/verkhovnyy-sud-pidtrymav-nezakonnu-skhemu-zlyvu-sprav-topkoruptsii-cherez-pecherskyy-sud/</w:t>
      </w:r>
    </w:p>
    <w:p>
      <w:r>
        <w:t>Author: No Author</w:t>
      </w:r>
    </w:p>
    <w:p>
      <w:r>
        <w:t>Short Text: Касаційний кримінальний суд у складі Верховного Суду (ККС ВС)висловив позицію, згідно з якою Апеляційна палата Вищого антикорупційного суду нібито не має права переглядати рішення Печерського чи будь-якого іншого районного суду у справах НАБУ. Йдеться, зокрема, про рішення, в яких Печерський суд незаконно зобов’язував передати справу НАБУ іншому органу розслідування. Рішення ухвалили судді Сергій Фомін, Ігор Іваненко та Юрій Луганський. У прес-релізі Верховного суду зазначили, що якщо рішення формально ухвалено судом загальної юрисдикції (наприклад, Печерським райсудом – ЦПК), то його можна оскаржувати лише у апеляційному суді загальної юрисдикції. А в апеляції ВАКС нібито можна оскаржувати тільки ті рішення, які ухвалила, відповідно, перша інстанція ВАКС.</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Проти нардепа Ігоря Палиці відкрили кримінальну справу щодо відмивання грошей</w:t>
      </w:r>
    </w:p>
    <w:p>
      <w:r>
        <w:t>Date: 29/03/21</w:t>
      </w:r>
    </w:p>
    <w:p>
      <w:r>
        <w:t>Link: https://antac.org.ua/news/proty-nardepa-ihoria-palytsi-vidkryly-kryminalnu-spravu-shchodo-vidmyvannia-hroshey/</w:t>
      </w:r>
    </w:p>
    <w:p>
      <w:r>
        <w:t>Author: No Author</w:t>
      </w:r>
    </w:p>
    <w:p>
      <w:r>
        <w:t>Short Text: Офіс генерального прокурора ще 20 січня 2021 року відкрив кримінальне провадження щодо народного депутата, лідера партії “За майбутнє” Ігоря Палиці за заявою Центру протидії корупції. Про це стало відомо із офіційногозапитуДБР, яким слідчий Бюро просить надати відому нам інформацію про ймовірний злочин Палиці. Центр протидії корупції ранішезвернувсядо Офісу Генпрокурора із заявою про ймовірне вчинення злочину Палицею, а саме легалізацію (відмивання) незаконно отриманих доходів, що передбачено статтею 209 Кримінального кодексу України. У заяві наводилися дані, як свідчать, що Палиця був і залишається тісним та відданим  партнером олігарха Ігоря Коломойського, використовує в його інтересах свої повноваження народного депутата. Палиця не декларує своє майно, та сам визнав, що умисно переоформив право власності на свою колишню дружину, з якою підтримує тісні зв’язки, та сина, які володіють численними дороговартісними активами і мають ділові зв’язки з партнерами Палиці Коломойським та Геннадієм Боголюбовим.</w:t>
      </w:r>
    </w:p>
    <w:p>
      <w:r>
        <w:t>Corruption Type: **Легалізація (відмивання) незаконно отриманих доходів**</w:t>
      </w:r>
    </w:p>
    <w:p>
      <w:r>
        <w:t>Message: умисне переоформлення прав власності на колишню дружину, яка має ділові зв'язки з партнерами.</w:t>
      </w:r>
    </w:p>
    <w:p>
      <w:r>
        <w:t>Corruption Type: **Недекларування майна**</w:t>
      </w:r>
    </w:p>
    <w:p>
      <w:r>
        <w:t>Message: народний депутат не декларує своє майно.</w:t>
      </w:r>
    </w:p>
    <w:p>
      <w:r>
        <w:t>Corruption Type: **Використання повноважень народного депутата в інтересах олігарха**</w:t>
      </w:r>
    </w:p>
    <w:p>
      <w:r>
        <w:t>Message: використання своїх повноважень на користь олігарха, з яким партнерує.</w:t>
      </w:r>
    </w:p>
    <w:p>
      <w:r>
        <w:t>Corruption Type: **Лобіювання інтересів**</w:t>
      </w:r>
    </w:p>
    <w:p>
      <w:r>
        <w:t>Message: тісні зв'язки з олігархом, використання повноважень для підтримки інтересів партнера.</w:t>
      </w:r>
    </w:p>
    <w:p>
      <w:pPr>
        <w:pStyle w:val="Heading1"/>
      </w:pPr>
      <w:r>
        <w:t>“Если изымут комп, Наде надо улетать”. Як менеджери Коломойського замітали сліди після виведення 8,2 млрд грн “Приватбанку”</w:t>
      </w:r>
    </w:p>
    <w:p>
      <w:r>
        <w:t>Date: 26/03/21</w:t>
      </w:r>
    </w:p>
    <w:p>
      <w:r>
        <w:t>Link: https://antac.org.ua/news/esly-yz-mut-komp-nade-nado-uletat-yak-menedzhery-kolomoyskoho-zamitaly-slidy-pislia-vyvedennia-8-2-mlrd-hrn-pryvatbanku/</w:t>
      </w:r>
    </w:p>
    <w:p>
      <w:r>
        <w:t>Author: No Author</w:t>
      </w:r>
    </w:p>
    <w:p>
      <w:r>
        <w:t>Short Text: Два дні і майже вісім годин тривало засідання з обрання запобіжного заходу Надії Конопкіній, одній із трьох підозрюваних у справі про розтрату 8,2 млрд грн “Приватбанку”. Крім Надії Конопкіної, підозрюваними у цьому провадженні є також колишній голова правління банку Олександр Дубілет та його заступниця Людмила Шмальченко. Слідча суддя Антикорсуду Віра Михайленко  призначила Конопкіній 2,74 млн грн застави та низку обов’язків. Термін дії обов’язків встановлено до 25 травня включно. Під час судового засідання прокурор зачитав телефонні переписки, з яких ми дізналися багато цікавих деталей як про роль колишніх топпосадовців банку у схемі, так і про способи її втілення.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pPr>
        <w:pStyle w:val="Heading1"/>
      </w:pPr>
      <w:r>
        <w:t>Меблі замість ліків, “велике будівництво” та завищені ціни. ЦПК проаналізував рік ковідних закупівель</w:t>
      </w:r>
    </w:p>
    <w:p>
      <w:r>
        <w:t>Date: 22/03/21</w:t>
      </w:r>
    </w:p>
    <w:p>
      <w:r>
        <w:t>Link: https://antac.org.ua/news/mebli-zamist-likiv-velyke-budivnytstvo-ta-zavyshcheni-tsiny-tspk-proanalizuvav-rik-kovidnykh-zakupivel/</w:t>
      </w:r>
    </w:p>
    <w:p>
      <w:r>
        <w:t>Author: No Author</w:t>
      </w:r>
    </w:p>
    <w:p>
      <w:r>
        <w:t>Short Text: ГО “Центр протидії корупції” проаналізувала закупівлі, які здійснювалися за безтендерною процедурою в рамках протидії пандемії. Наш аналіз виявив численні зловживання замовників. Нагадаємо, що саме рік тому, 20 березня, Кабінет Міністрів Українипостановою№225 дозволив лікарням й іншим закладам закуповувати ліки та медичне обладнання для протидії COVID-19  без тендеру з самостійно обраними постачальниками – для ефективнішої боротьби з коронавірусом. Станом на 9 березня 2021 року за такою процедурою булоздійсненопонад 144 тисячі закупівель з угодами на 30 мільярдів гривень з коштів державного та місцевих бюджетів.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Уряд Зеленського зареєстрував черговий законопроєкт, яким хочуть звільнити Ситника: аналіз ЦПК</w:t>
      </w:r>
    </w:p>
    <w:p>
      <w:r>
        <w:t>Date: 16/03/21</w:t>
      </w:r>
    </w:p>
    <w:p>
      <w:r>
        <w:t>Link: https://antac.org.ua/news/uriad-zelens-koho-zareiestruvav-cherhovyy-zakonoproiekt-iakym-khochut-zvil-nyty-sytnyka-analiz-tspk/</w:t>
      </w:r>
    </w:p>
    <w:p>
      <w:r>
        <w:t>Author: No Author</w:t>
      </w:r>
    </w:p>
    <w:p>
      <w:r>
        <w:t>Short Text: У Верховній Раді зареєстрували новуверсіюурядового законопроєкту №5070 щодо звільнення чинного директора  Національного антикорупційного бюро Артема Ситника. Згідно зданимиофіційного порталу Верховної Ради, Уряд 15 березня відкликав попередню версію проєкту та подав нову. За інформацією ЦПК, нова версія вже прямо передбачає політичне звільнення Ситника. Також у законопроєкті передбачаються норми для обрання нового очільника органу, однак вони створюють підґрунтя для обрання «ручного» керівника НАБУ. Центр протидії корупції проаналізував текст законопроєкту, внесеного КМУ до Верховної Ради. Примітно, що ще в листопаді 2020 року Зеленський на зустрічі з послами країн G7заявляв, що попри рішення КСУ Ситник продовжить виконувати повноваження Директора НАБУ, а визнання окремих положень закону неконституційними не створює загроз для незалежності та легітимності очільника Бюро.</w:t>
      </w:r>
    </w:p>
    <w:p>
      <w:r>
        <w:t>Corruption Type: **Політичний тиск на директора Національного антикорупційного бюро (НАБУ)**</w:t>
      </w:r>
    </w:p>
    <w:p>
      <w:r>
        <w:t>Message: урядовий законопроєкт №5070 передбачає політичне звільнення директора НАБУ Артема Ситника, що може бути спрямовано на вплив на діяльність антикорупційного органу.</w:t>
      </w:r>
    </w:p>
    <w:p>
      <w:r>
        <w:t>Corruption Type: **Створення підґрунтя для обрання «ручного» керівника НАБУ**</w:t>
      </w:r>
    </w:p>
    <w:p>
      <w:r>
        <w:t>Message: нова версія законопроєкту може містити норми, які створюють можливість обрання керівника НАБУ, який буде підконтрольний політичним силам.</w:t>
      </w:r>
    </w:p>
    <w:p>
      <w:r>
        <w:t>Corruption Type: **Лобіювання інтересів**</w:t>
      </w:r>
    </w:p>
    <w:p>
      <w:r>
        <w:t>Message: можливий вплив політичних сил на прийняття законопроєкту, який може сприяти змінам у НАБУ, що відповідають інтересам певних груп.</w:t>
      </w:r>
    </w:p>
    <w:p>
      <w:pPr>
        <w:pStyle w:val="Heading1"/>
      </w:pPr>
      <w:r>
        <w:t>Матір колишнього заступника Холодницького отримала частку у бізнесі спільника екснардепа Мартиненка</w:t>
      </w:r>
    </w:p>
    <w:p>
      <w:r>
        <w:t>Date: 15/03/21</w:t>
      </w:r>
    </w:p>
    <w:p>
      <w:r>
        <w:t>Link: https://antac.org.ua/news/matir-kolyshn-oho-zastupnyka-kholodnyts-koho-otrymala-chastku-u-biznesi-spil-nyka-eksnardepa-martynenka/</w:t>
      </w:r>
    </w:p>
    <w:p>
      <w:r>
        <w:t>Author: No Author</w:t>
      </w:r>
    </w:p>
    <w:p>
      <w:r>
        <w:t>Short Text: Матір колишнього заступника голови Спеціалізованої антикорупційної прокуратури (САП) Володимира Кривенка Тетяна Саханова отримала частку в енергетичному бізнесі, пов’язаному з екзаступником директора Державного підприємства “СхідГЗК” Русланом Журилом, обвинуваченим у масштабних розкраданнях самою ж САП. Тепер Кривенко бере участь у конкурсі на посаду керівника САП. Аналітики Центру протидії корупції виявили, що Тетяна Саханова у січні 2020 рокустала власницею2,76% ТОВ “ЕТГ Солар 5”, яке пов’язане з Журилом.</w:t>
      </w:r>
    </w:p>
    <w:p>
      <w:r>
        <w:t>Corruption Type: **Конфлікт інтересів**</w:t>
      </w:r>
    </w:p>
    <w:p>
      <w:r>
        <w:t>Message: Матір колишнього заступника голови Спеціалізованої антикорупційної прокуратури (САП) отримала частку в енергетичному бізнесі, пов’язаному з екс-директором Державного підприємства “СхідГЗК”, обвинуваченим у масштабних розкраданнях самою ж САП.</w:t>
      </w:r>
    </w:p>
    <w:p>
      <w:r>
        <w:t>Corruption Type: **Корупція в сфері закупівель**</w:t>
      </w:r>
    </w:p>
    <w:p>
      <w:r>
        <w:t>Message: Тетяна Саханова, матір колишнього заступника голови САП, отримала частку у компанії, яка пов’язана з особою, обвинуваченою у розкраданнях у САП. Таким чином, можливі тендерні махінації або інші форми корупції в сфері закупівель.</w:t>
      </w:r>
    </w:p>
    <w:p>
      <w:r>
        <w:t>Corruption Type: **Конфлікт інтересів у процесі призначення на посаду**</w:t>
      </w:r>
    </w:p>
    <w:p>
      <w:r>
        <w:t>Message: Кривенко, колишній заступник голови САП, бере участь у конкурсі на посаду керівника САП, що може викликати конфлікт інтересів та корупційні схеми.</w:t>
      </w:r>
    </w:p>
    <w:p>
      <w:pPr>
        <w:pStyle w:val="Heading1"/>
      </w:pPr>
      <w:r>
        <w:t>ЦПК переміг у суді доньку та ексдружину одіозного судді-втікача Татькова</w:t>
      </w:r>
    </w:p>
    <w:p>
      <w:r>
        <w:t>Date: 12/03/21</w:t>
      </w:r>
    </w:p>
    <w:p>
      <w:r>
        <w:t>Link: https://antac.org.ua/news/tspk-peremih-u-sudi-don-ku-ta-eksdruzhynu-odioznoho-suddi-vtikacha-tat-kova/</w:t>
      </w:r>
    </w:p>
    <w:p>
      <w:r>
        <w:t>Author: No Author</w:t>
      </w:r>
    </w:p>
    <w:p>
      <w:r>
        <w:t>Short Text: Печерський районний суд відмовивколишній дружиніідоньціексголови Вищого господарського суду України Віктора Татькова, які просили видалити інформацію про них із Реєстру публічних діячівPep.org.ua, створеного Центром протидії корупції. Колишня дружина судді Зоя Татькова і його донька Єлєна Татькова звернулися з позовом до Печерського районного суду Києва з вимогою видалити інформацію про них із Реєстру публічних діячів.Вони посилалися на те, що нібито не є публічними особами і вже не пов’язані із Татьковим, тому інформація на сайті нібито є розповсюдженням їхніх персональних даних та втручанням у приватне життя. Насайті, зокрема, міститься інформація про те, що на Зою Татькову зареєстрована компанія Vebelle Royal G SL в Іспанії. Примітно, що Татькова не змогла продати віллу в Іспанії, бопотенційна покупчиня знайшлаїї у цьому ж Реєстрі публічних діячів ЦПК і відмовилася придбати нерухомість, адже фірма-продавець могла бути пов’язана із корупцією та відмиванням грошей.</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Театр абсурду у справі Татарова: Офіс Венедиктової “забув” докласти документ, який дозволив би продовжити розслідування</w:t>
      </w:r>
    </w:p>
    <w:p>
      <w:r>
        <w:t>Date: 11/03/21</w:t>
      </w:r>
    </w:p>
    <w:p>
      <w:r>
        <w:t>Link: https://antac.org.ua/news/teatr-absurdu-u-spravi-tatarova-ofis-venedyktovoi-zabuv-doklasty-dokument-iakyy-dozvolyv-by-prodovzhyty-rozsliduvannia/</w:t>
      </w:r>
    </w:p>
    <w:p>
      <w:r>
        <w:t>Author: No Author</w:t>
      </w:r>
    </w:p>
    <w:p>
      <w:r>
        <w:t>Short Text: Прокурори Офісу генерального прокурора не додали до клопотання про продовження строків розслідуваннясправизаступника керівника Офісу президента Олега Татарова один документ, через що строки не вдалося продовжити. Тепер підопічні генпрокурорки Ірини Венедіктової намагаються показово оскаржити рішення про непродовження строків, хоча це неможливо. У справі Татарова 1 березня 2021 рокусплив останній деньрозслідування. Шевченківський районний суд Києва двічі відмовився продовжити строки за клопотанням прокурорів Офісу генерального прокурора, які ведуть справу післянезаконного усуненняНАБУ і прокурорів Спеціалізованої антикорупційної прокуратури. Але, як виявилося ізрішеннясудді Олени Мєлєшак, строки не продовжено через те, що прокурори не надали суду постанову про обрахування загального строку досудового розслідування. При цьому прокурори, сам Татаров, його співучасник Костянтин Дубонос, їхні адвокати не були проти продовження строків.</w:t>
      </w:r>
    </w:p>
    <w:p>
      <w:pPr>
        <w:pStyle w:val="Heading1"/>
      </w:pPr>
      <w:r>
        <w:t>Судді обрали останнього необхідного члена ВРП: розказуємо, хто це</w:t>
      </w:r>
    </w:p>
    <w:p>
      <w:r>
        <w:t>Date: 10/03/21</w:t>
      </w:r>
    </w:p>
    <w:p>
      <w:r>
        <w:t>Link: https://antac.org.ua/news/suddi-obraly-ostann-oho-neobkhidnoho-chlena-vrp-rozkazuiemo-khto-tse/</w:t>
      </w:r>
    </w:p>
    <w:p>
      <w:r>
        <w:t>Author: No Author</w:t>
      </w:r>
    </w:p>
    <w:p>
      <w:r>
        <w:t>Short Text: 10 березня у другому турі з’їзд суддів обрав суддю Інну Плахтій членкинею Вищої ради правосуддя. Інна Плахтій– суддя Луцького міськрайонного суду. Сестра судді Наталя Плахтій працює суддею Волинського окружного адміністративного суду, а донька, Катерина Троць, – керівниця служби інспекторів ВРП.</w:t>
      </w:r>
    </w:p>
    <w:p>
      <w:r>
        <w:t>Corruption Type: **Конфлікт інтересів в судовій системі**</w:t>
      </w:r>
    </w:p>
    <w:p>
      <w:r>
        <w:t>Message: суддя Інна Плахтій обрана членкою Вищої ради правосуддя, її сестра працює суддею Волинського окружного адміністративного суду, а донька є керівницею служби інспекторів ВРП. Ця схема може відноситися до зловживання службовим становищем та конфлікту інтересів.</w:t>
      </w:r>
    </w:p>
    <w:p>
      <w:r>
        <w:t>Corruption Type: **Неправомірне впливання на судову систему**</w:t>
      </w:r>
    </w:p>
    <w:p>
      <w:r>
        <w:t>Message: можливе використання родинних зв'язків для отримання певних рішень у судових справах. Ця схема також може відноситися до зловживання службовим становищем та корупції в судах.</w:t>
      </w:r>
    </w:p>
    <w:p>
      <w:pPr>
        <w:pStyle w:val="Heading1"/>
      </w:pPr>
      <w:r>
        <w:t>Чому скасували “оправдос” Труханова: аналіз рішення апеляційної палати Антикорсуду</w:t>
      </w:r>
    </w:p>
    <w:p>
      <w:r>
        <w:t>Date: 04/03/21</w:t>
      </w:r>
    </w:p>
    <w:p>
      <w:r>
        <w:t>Link: https://antac.org.ua/news/chomu-skasuvaly-opravdos-trukhanova-analiz-rishennia-apeliatsiynoi-palaty-antykorsudu/</w:t>
      </w:r>
    </w:p>
    <w:p>
      <w:r>
        <w:t>Author: No Author</w:t>
      </w:r>
    </w:p>
    <w:p>
      <w:r>
        <w:t>Short Text: 11 лютого судді апеляційної палати Вищого антикорупційного суду (ВАКС) Віктор Панкулич, Ігор Панаід та Сергій Боднарскасувалинезаконний виправдувальний вирок щодо одеського мера Геннадія Труханова та інших осіб. Нагадаємо, що влітку 2019 року “оправдос” ухвалив ручний Малиновський районний суд Одеси. Суд не побачив злочину в придбанні будівель “Краяну” Одеською міською радою за ціною, яка у 43 рази перевищувала їхню справжню вартість. Ми у Центрі протидії корупції тоді написали про те, щозашкварена ВРПвідмовилася карати одеських суддів, ашанси у справиможуть бути тільки тоді, якщо вирок потрапить до апеляції ВАКС.</w:t>
      </w:r>
    </w:p>
    <w:p>
      <w:r>
        <w:t>Corruption Type: **Корупція в судах**</w:t>
      </w:r>
    </w:p>
    <w:p>
      <w:r>
        <w:t>Message: судді апеляційної палати Вищого антикорупційного суду скасували незаконний виправдувальний вирок щодо одеського мера Геннадія Труханова та інших осіб.</w:t>
      </w:r>
    </w:p>
    <w:p>
      <w:r>
        <w:t>Corruption Type: **Незаконна приватизація**</w:t>
      </w:r>
    </w:p>
    <w:p>
      <w:r>
        <w:t>Message: суд не побачив злочину в придбанні будівель "Краяну" Одеською міською радою за ціною, яка у 43 рази перевищувала їхню справжню вартість.</w:t>
      </w:r>
    </w:p>
    <w:p>
      <w:pPr>
        <w:pStyle w:val="Heading1"/>
      </w:pPr>
      <w:r>
        <w:t>Депутати забезпечили чиновників відсутністю в’язниці за брехню в декларації за 2020 рік</w:t>
      </w:r>
    </w:p>
    <w:p>
      <w:r>
        <w:t>Date: 03/03/21</w:t>
      </w:r>
    </w:p>
    <w:p>
      <w:r>
        <w:t>Link: https://antac.org.ua/news/deputaty-zabezpechyly-chynovnykiv-vidsutnistiu-v-iaznytsi-za-brekhniu-v-deklaratsii-za-2020-rik/</w:t>
      </w:r>
    </w:p>
    <w:p>
      <w:r>
        <w:t>Author: No Author</w:t>
      </w:r>
    </w:p>
    <w:p>
      <w:r>
        <w:t>Short Text: У середу, 3 березня, Комітет Верховної Ради з питань правоохоронної діяльності рекомендував до прийняття за основу  законопроєкт4651, поданий Президентом Володимиром Зеленським. У ньому пропонується посилити відповідальність за неправдиве декларування та неподання декларацій. Законопроєкт передбачає в’язницю за брехню в декларації, чого раніше депутати намагалися уникнути і через таке рішення комітету м’яке покарання залишатиметься ще довше. Вірогідно, усі декларанти встигнуть подати свої щорічні декларації за 2020 рік, допоки не передбачено ув’язнення за недекларування та брехню в деклараціях. Справа в тому, що депутати з високою вірогідністю не встигнуть проголосувати цей законопроєкт в два читання до 31 березня 2021 року – тобто до дедлайну подачі щорічних декларацій за попередній рік.</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З’явилися докази втручання Офісу Венедіктової у роботу Антикорсуду щодо справи Татарова</w:t>
      </w:r>
    </w:p>
    <w:p>
      <w:r>
        <w:t>Date: 03/03/21</w:t>
      </w:r>
    </w:p>
    <w:p>
      <w:r>
        <w:t>Link: https://antac.org.ua/news/z-iavylysia-dokazy-vtruchannia-ofisu-venediktovoi-u-robotu-antykorsudu-shchodo-spravy-tatarova/</w:t>
      </w:r>
    </w:p>
    <w:p>
      <w:r>
        <w:t>Author: No Author</w:t>
      </w:r>
    </w:p>
    <w:p>
      <w:r>
        <w:t>Short Text: Прокурор Офісу генерального прокурора (ОГП) Андрій Грицан намагався тиснути на Вищий антикорупційний суд (ВАКС) для того, аби вивести з-під його юрисдикції справу заступника голови Офісу президента Олега Татарова. Прокурор ОГП Андрій Грицан, яким замінили прокурорів Спеціалізованої антикорупційної прокуратури (САП) післянезаконної передачісправи від НАБУ до СБУ, писав лист на ім’я голови ВАКС Олени Танасевич, у якому просив не здійснювати судовий нагляд за справою Татарова. Центр протидії корупції отримав скан листа від Антикорсуду у відповідь на офіційний запит. Такі звернення прокурора до суду не передбачені Кримінальним процесуальним кодексом України (КПК), тобо мають ознаки позапроцесуального втручання у роботу суду. Адже у кримінальному процесі заборонено відходити від норм, передбачених у КПК.</w:t>
      </w:r>
    </w:p>
    <w:p>
      <w:r>
        <w:t>Corruption Type: **Позапроцесуальне втручання у роботу суду**</w:t>
      </w:r>
    </w:p>
    <w:p>
      <w:r>
        <w:t>Message: у цьому випадку прокурор намагався вплинути на роботу Вищого антикорупційного суду, щоб вивести справу заступника голови Офісу президента з-під юрисдикції. Ця схема може бути класифікована як зловживання владою та вплив на судову систему.</w:t>
      </w:r>
    </w:p>
    <w:p>
      <w:r>
        <w:t>Corruption Type: **Незаконне втручання в роботу суду**</w:t>
      </w:r>
    </w:p>
    <w:p>
      <w:r>
        <w:t>Message: прокурор написав лист голові Вищого антикорупційного суду, прохаючи не здійснювати судовий нагляд за справою. Це може бути розглянуто як спроба вплинути на незалежність судової системи та порушення принципів правосуддя.</w:t>
      </w:r>
    </w:p>
    <w:p>
      <w:pPr>
        <w:pStyle w:val="Heading1"/>
      </w:pPr>
      <w:r>
        <w:t>Справедливість не для всіх: Рада віддала судову реформу у руки недоброчесних суддів</w:t>
      </w:r>
    </w:p>
    <w:p>
      <w:r>
        <w:t>Date: 03/03/21</w:t>
      </w:r>
    </w:p>
    <w:p>
      <w:r>
        <w:t>Link: https://antac.org.ua/news/spravedlyvist-ne-dlia-vsikh-rada-viddala-sudovu-reformu-u-ruky-nedobrochesnykh-suddiv/</w:t>
      </w:r>
    </w:p>
    <w:p>
      <w:r>
        <w:t>Author: No Author</w:t>
      </w:r>
    </w:p>
    <w:p>
      <w:r>
        <w:t>Short Text: У середу, 3 березня, народні депутати кількістю 227 голосів підтримали в першому читанні за законопроєкт№3711-д, який віддає формування нової Вищої кваліфкомісії суддів (ВККС) в руки нереформованій Вищій раді правосуддя (ВРП). ВККС – це суддівський орган, який відповідає за добір та оцінювання суддів. ВРП, своєю чергою, є ключовим органом в судовій системі, що приймає остаточне рішення щодо суддівської кар’єри. Наразі до ВРП багатозапитаньта громадські активістивимагаютьнегайної реформи цього органу.</w:t>
      </w:r>
    </w:p>
    <w:p>
      <w:r>
        <w:t>Corruption Type: **Корупція в судах**</w:t>
      </w:r>
    </w:p>
    <w:p>
      <w:r>
        <w:t>Message: зазначено про формування нової Вищої кваліфікаційної комісії суддів (ВККС) в руки нереформованої Вищої ради правосуддя (ВРП), що може призвести до зловживання суддівськими повноваженнями.</w:t>
      </w:r>
    </w:p>
    <w:p>
      <w:r>
        <w:t>Corruption Type: **Незаконна приватизація**</w:t>
      </w:r>
    </w:p>
    <w:p>
      <w:r>
        <w:t>Message: хоча не було згадано конкретно про незаконну приватизацію, але зазначено про вимоги громадських активістів щодо реформи Вищої ради правосуддя, що може вказувати на можливі маніпуляції при оцінці державного майна.</w:t>
      </w:r>
    </w:p>
    <w:p>
      <w:r>
        <w:t>Corruption Type: **Зловживання в державних закупівлях**</w:t>
      </w:r>
    </w:p>
    <w:p>
      <w:r>
        <w:t>Message: хоча конкретних фактів не наведено, але зазначено про потребу у реформі Вищої ради правосуддя, що може вказувати на можливі тендерні махінації та зловживання при закупівлях.</w:t>
      </w:r>
    </w:p>
    <w:p>
      <w:pPr>
        <w:pStyle w:val="Heading1"/>
      </w:pPr>
      <w:r>
        <w:t>Поліція Авакова зливає справи щодо підпалу будинку Шабуніна та гранат під дверима його рідних. Пояснюємо як</w:t>
      </w:r>
    </w:p>
    <w:p>
      <w:r>
        <w:t>Date: 03/03/21</w:t>
      </w:r>
    </w:p>
    <w:p>
      <w:r>
        <w:t>Link: https://antac.org.ua/news/politsiia-avakova-zlyvaie-spravy-shchodo-pidpalu-budynku-shabunina-ta-hranat-pid-dveryma-yoho-ridnykh-poiasniuiemo-iak/</w:t>
      </w:r>
    </w:p>
    <w:p>
      <w:r>
        <w:t>Author: No Author</w:t>
      </w:r>
    </w:p>
    <w:p>
      <w:r>
        <w:t>Short Text: Минулого року голові правління Центру протидії корупції Віталію Шабуніну спалили будинок, поки там спали батьки його дружини. Згодом 30 та 31 грудня були знайдені повністю аналогічні вибухові пристрої під дверима його матері у Рівному та батьків дружини у Києві. Наразі адвокати Віталія Шабуніна та він особисто не бачать результатів розслідування та заявляють про його затягування. Головні підсумки: За словами адвоката Шабуніна, поліція та прокуратура затягують розслідування.</w:t>
      </w:r>
    </w:p>
    <w:p>
      <w:r>
        <w:t>Corruption Type: **Терористична корупція**</w:t>
      </w:r>
    </w:p>
    <w:p>
      <w:r>
        <w:t>Message: вибухові пристрої під дверима родичів особи, яка займає посаду в Центрі протидії корупції.</w:t>
      </w:r>
    </w:p>
    <w:p>
      <w:r>
        <w:t>Corruption Type: **Вплив на розслідування**</w:t>
      </w:r>
    </w:p>
    <w:p>
      <w:r>
        <w:t>Message: затягування розслідування з боку поліції та прокуратури.</w:t>
      </w:r>
    </w:p>
    <w:p>
      <w:pPr>
        <w:pStyle w:val="Heading1"/>
      </w:pPr>
      <w:r>
        <w:t>Вища рада правосуддя та КСУ намагаються перешкоджати перевірці суддівських декларацій. Пояснюємо, чому НАЗК може їх проводити</w:t>
      </w:r>
    </w:p>
    <w:p>
      <w:r>
        <w:t>Date: 02/03/21</w:t>
      </w:r>
    </w:p>
    <w:p>
      <w:r>
        <w:t>Link: https://antac.org.ua/news/vyshcha-rada-pravosuddia-ta-ksu-namahaiut-sia-pereshkodzhaty-perevirtsi-suddivs-kykh-deklaratsiy-poiasniuiemo-chomu-nazk-mozhe-ikh-provodyty/</w:t>
      </w:r>
    </w:p>
    <w:p>
      <w:r>
        <w:t>Author: No Author</w:t>
      </w:r>
    </w:p>
    <w:p>
      <w:r>
        <w:t>Short Text: Вища рада правосуддя та Збори суддів Конституційного Суду не надали погодження проєктів порядків перевірки суддівських декларацій та моніторингу способу життя суддів, які направило їм НАЗК. Це означає, що Агентство проводитиме перевірки суддівських статків за загальними процедурами з тими особливостями, що встановлені законом. Що сталось? 1 березня Вища рада правосуддяприйняларішення про відмову у погодженні проєктів порядків повної перевірки декларацій та моніторингу способу життя суддів, які розробило НАЗК. Раніше таке ж рішенняприйнялиі Збори суддів Конституційного Суду.</w:t>
      </w:r>
    </w:p>
    <w:p>
      <w:pPr>
        <w:pStyle w:val="Heading1"/>
      </w:pPr>
      <w:r>
        <w:t>АНОНС – Правоохоронний комітет Ради розглядатиме законопроєкт, який посилює відповідальність за брехню в деклараціях</w:t>
      </w:r>
    </w:p>
    <w:p>
      <w:r>
        <w:t>Date: 02/03/21</w:t>
      </w:r>
    </w:p>
    <w:p>
      <w:r>
        <w:t>Link: https://antac.org.ua/news/anons-pravookhoronnyy-komitet-rady-rozghliadatyme-zakonoproiekt-iakyy-posyliuie-vidpovidal-nist-za-brekhniu-v-deklaratsiiakh/</w:t>
      </w:r>
    </w:p>
    <w:p>
      <w:r>
        <w:t>Author: No Author</w:t>
      </w:r>
    </w:p>
    <w:p>
      <w:r>
        <w:t>Short Text: У середу, 3 березня, Комітет Верховної Ради з питань правоохоронної діяльностірозглядатимезаконопроєкт4651, поданий Президентом Володимиром Зеленським. У ньому пропонується посилити відповідальність за неправдиве декларування та неподання декларацій. Початок засідання о 15:00 трансляцію дивіться наYouTube-каналікомітету. Законопроєкт передбачає в’язницю за брехню в декларації, чого раніше депутати намагалися уникнути. Однак, якщо комітет Ради не підтримає голосування законопроєкту у першому читанні та за основу, то чиновникам не загрожуватиме в’язниця за брехню у щорічних деклараціях за 2020 рік, дедлайн подачі яких – 31 березня цього року.</w:t>
      </w:r>
    </w:p>
    <w:p>
      <w:r>
        <w:t>Corruption Type: **Корупція в законодавстві**</w:t>
      </w:r>
    </w:p>
    <w:p>
      <w:r>
        <w:t>Message: відкладання голосування законопроєкту про посилення відповідальності за неправдиве декларування та неподання декларацій з метою уникнення відповідальності за брехню у щорічних деклараціях.</w:t>
      </w:r>
    </w:p>
    <w:p>
      <w:r>
        <w:t>Corruption Type: **Корупція в правоохоронних органах**</w:t>
      </w:r>
    </w:p>
    <w:p>
      <w:r>
        <w:t>Message: можливість впливу на рішення комітету Верховної Ради з питань правоохоронної діяльності для уникнення відповідальності за неправдиве декларування.</w:t>
      </w:r>
    </w:p>
    <w:p>
      <w:r>
        <w:t>Corruption Type: **Зловживання владою**</w:t>
      </w:r>
    </w:p>
    <w:p>
      <w:r>
        <w:t>Message: можливість чиновникам уникнути відповідальності за порушення законодавства щодо декларування через відкладання голосування законопроєкту.</w:t>
      </w:r>
    </w:p>
    <w:p>
      <w:pPr>
        <w:pStyle w:val="Heading1"/>
      </w:pPr>
      <w:r>
        <w:t>Громадські організації відмовилися від зустрічі з генпрокуроркою через справу Стерненка</w:t>
      </w:r>
    </w:p>
    <w:p>
      <w:r>
        <w:t>Date: 25/02/21</w:t>
      </w:r>
    </w:p>
    <w:p>
      <w:r>
        <w:t>Link: https://antac.org.ua/news/hromads-ki-orhanizatsii-vidmovylysia-vid-zustrichi-z-henprokurorkoiu-cherez-spravu-sternenka/</w:t>
      </w:r>
    </w:p>
    <w:p>
      <w:r>
        <w:t>Author: No Author</w:t>
      </w:r>
    </w:p>
    <w:p>
      <w:r>
        <w:t>Short Text: Громадські організації Автомайдан, Центр протидії корупції та Фундація DEJURE публічно відмовилися від зустрічі з Генеральною прокуроркою Іриною Венедіктовою, на яку вони були запрошені в п’ятницю, 26 лютого. Однією з причин відмови стали останні події навколо справи Сергія Стерненка, а саме підтримка прокуратурою очевидно не пропорційного покарання у вигляді 7 років та 3 місяців тюремного ув’язнення. Окрім цього, озвучені раніше заяви Ірини Венедіктової на кшталт того, що “підозру Стерненку оголосять у будь-якому разі” –  свідчать про політичну мотивованість цієї справи з боку генпрокурорки. Також громадські організації наводять приклади дій Ірини Венедіктової, які були здійснені, попри заяви та протести громадськості, та які явно не можна вважати “плідною роботою”:</w:t>
      </w:r>
    </w:p>
    <w:p>
      <w:r>
        <w:t>Corruption Type: **Політична корупція**</w:t>
      </w:r>
    </w:p>
    <w:p>
      <w:r>
        <w:t>Message: відмова громадських організацій від зустрічі з Генеральною прокуроркою через політичну мотивованість справи Сергія Стерненка та незадовільну роботу генпрокурорки.</w:t>
      </w:r>
    </w:p>
    <w:p>
      <w:r>
        <w:t>Corruption Type: **Корупція в правоохоронних органах**</w:t>
      </w:r>
    </w:p>
    <w:p>
      <w:r>
        <w:t>Message: згадка про фальсифікацію справ, хабарі слідчим, правоохоронну мафію та корупцію в Державному бюро розслідувань.</w:t>
      </w:r>
    </w:p>
    <w:p>
      <w:pPr>
        <w:pStyle w:val="Heading1"/>
      </w:pPr>
      <w:r>
        <w:t>“Страховая компания – это ваша дойная корова, ее надо беречь”. Деталі засідання у справі екстопменеджера “Приватбанку”</w:t>
      </w:r>
    </w:p>
    <w:p>
      <w:r>
        <w:t>Date: 25/02/21</w:t>
      </w:r>
    </w:p>
    <w:p>
      <w:r>
        <w:t>Link: https://antac.org.ua/news/strakhovaia-kompanyia-to-vasha-doynaia-korova-ee-nado-berech-detali-zasidannia-u-spravi-ekstopmenedzhera-pryvatbanku/</w:t>
      </w:r>
    </w:p>
    <w:p>
      <w:r>
        <w:t>Author: No Author</w:t>
      </w:r>
    </w:p>
    <w:p>
      <w:r>
        <w:t>Short Text: Слідчий суддя Антикорсуду Сергій Мойсак, після багатогодинного судового засідання, обрав запобіжний захід одному з головних топменеджерів колишнього Приватбанку та “особистому банкіру” Коломойського Володимиру Яценку. Експершому заступнику голови правління банку призначено тримання під вартою з альтернативною заставою у розмірі 52 млн 210 тис грн. Це рішення Вищого антикорупційного суду означає, щопідозра обґрунтована. 22 лютого детективи НАБУрозвернули та посадиличартерний літак, на якому підозрюваний Володимир Яценко намагався вилетіти з Дніпра у Відень. Вдалося це лише тоді, коли Директор НАБУ Артем Ситник через спецзв’язок зателефонував в Украерорух, після чого літак примусово посадили в Борисполі. На судовому засіданні підозрюваний намагався пояснити, що від початку карантину він пересувався виключно орендованими літаками. Адвокати підозрюваного також додали, що Яценко нібито летівна плановий медичний оглядза направленням лікаря.</w:t>
      </w:r>
    </w:p>
    <w:p>
      <w:r>
        <w:t>Corruption Type: **Контрабанда**</w:t>
      </w:r>
    </w:p>
    <w:p>
      <w:r>
        <w:t>Message: зазначено, що підозрюваний намагався вилетіти з країни, але літак примусово посадили в аеропорту. Це може бути пов'язано з контрабандою або офшорними схемами.</w:t>
      </w:r>
    </w:p>
    <w:p>
      <w:r>
        <w:t>Corruption Type: **Зловживання в державних закупівлях**</w:t>
      </w:r>
    </w:p>
    <w:p>
      <w:r>
        <w:t>Message: згадується про те, що підозрюваний був затриманий у зв'язку з підозрою у корупції. Це може означати тендерні махінації або відкати на державних закупівлях.</w:t>
      </w:r>
    </w:p>
    <w:p>
      <w:r>
        <w:t>Corruption Type: **Зловживання службовим становищем**</w:t>
      </w:r>
    </w:p>
    <w:p>
      <w:r>
        <w:t>Message: зазначено, що директор НАБУ зателефонував в Украерорух і літак був примусово посаджений. Це може бути прикладом зловживання службовим становищем.</w:t>
      </w:r>
    </w:p>
    <w:p>
      <w:pPr>
        <w:pStyle w:val="Heading1"/>
      </w:pPr>
      <w:r>
        <w:t>Вища рада правосуддя звинуватила суддів ВАКС у порушеннях, ще навіть не розглянувши справу щодо них</w:t>
      </w:r>
    </w:p>
    <w:p>
      <w:r>
        <w:t>Date: 18/02/21</w:t>
      </w:r>
    </w:p>
    <w:p>
      <w:r>
        <w:t>Link: https://antac.org.ua/news/vyshcha-rada-pravosuddia-zvynuvatyla-suddiv-vaks-u-porushenniakh-shche-navit-ne-rozghlianuvshy-spravu-shchodo-nykh/</w:t>
      </w:r>
    </w:p>
    <w:p>
      <w:r>
        <w:t>Author: No Author</w:t>
      </w:r>
    </w:p>
    <w:p>
      <w:r>
        <w:t>Short Text: Вища рада правосуддявідкриладисциплінарну справу щодо суддів Вищого антикорупційного суду Віктора Маслова, Ігоря Строгого та Лесі Федорак. Ще не розглянувши справу, ВРП вже звинуватила суддів у “системності порушень ними норм процесуального права”, що свідчить про упередженість. У середу, 17 лютого, Вища рада правосуддя відкрила дисциплінарне провадження щодо суддів Антикорсуду Маслова, Строгого і Федорак за нібито порушення ними норм процесуального права. Зокрема, йдеться про начебто безпідставне затягування розгляду справи та залучення у засідання адвоката, який подав заяву про відмову від виконання обов’язків. Ці порушення судді ВАКС нібито допустили під час розгляду справи про хабарництво двох інших служителів Феміди. Йдеться про обвинувачення колишнього судді Голосіївського райсуду Києва Андрія Новака та його ексколеги Олександра Білика. Заверсієюобвинувачення, за хабар у 8 тис доларів вони обіцяли ухвалити потрібне рішення про поновлення на роботі і компенсацію у 1,5 млн грн.</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ЦПК проаналізував законопроєкт, яким хочуть заблокувати діяльність НАБУ та обрати «ручного» директора НАБУ</w:t>
      </w:r>
    </w:p>
    <w:p>
      <w:r>
        <w:t>Date: 16/02/21</w:t>
      </w:r>
    </w:p>
    <w:p>
      <w:r>
        <w:t>Link: https://antac.org.ua/news/tspk-proanalizuvav-zakonoproiekt-iakym-khochut-zablokuvaty-diial-nist-nabu-ta-obraty-ruchnoho-dyrektora-nabu/</w:t>
      </w:r>
    </w:p>
    <w:p>
      <w:r>
        <w:t>Author: No Author</w:t>
      </w:r>
    </w:p>
    <w:p>
      <w:r>
        <w:t>Short Text: У Верховній Раді зареєстрували урядовийзаконопроєкт№5070, який блокує роботу НАБУ, визначає нову конкурсну процедуру щодо призначення нового директора і змінює статус бюро. Запропоновані норми створюють підґрунтя для обрання «ручного» керівника НАБУ. Центр протидії корупції аналізуєтекстзаконопроєкту, внесеного КМУ до Верховної Ради. Саме цей текст має з’явитися на сайті Верховної Ради. Наразі текст доступний на сайті видання Дзеркало тижня. Якщо цей законопроєкт буде прийнятий, то фактично НАБУ отримає одночасно і директора, і виконуючого обов’язки директора, що ставить під сумнів легітимність будь-яких рішень керівництва бюро.</w:t>
      </w:r>
    </w:p>
    <w:p>
      <w:pPr>
        <w:pStyle w:val="Heading1"/>
      </w:pPr>
      <w:r>
        <w:t>Печерський суддя Вовк з грубим порушенням закону пішов на зустріч Венедіктовій у справі проти ЦПК і журналістів</w:t>
      </w:r>
    </w:p>
    <w:p>
      <w:r>
        <w:t>Date: 12/02/21</w:t>
      </w:r>
    </w:p>
    <w:p>
      <w:r>
        <w:t>Link: https://antac.org.ua/news/pechers-kyy-suddia-vovk-z-hrubym-porushenniam-zakonu-pishov-na-zustrich-venediktoviy-u-spravi-proty-tspk-i-zhurnalistiv/</w:t>
      </w:r>
    </w:p>
    <w:p>
      <w:r>
        <w:t>Author: No Author</w:t>
      </w:r>
    </w:p>
    <w:p>
      <w:r>
        <w:t>Short Text: Суддя Печерського районного суду Києва Сергій Вовк незаконно зобов’язав Центр протидії корупції і інтернет-видання “Українська правда” спростувати інформацію, зазначену у спільному журналістському матеріалі, розміщеному на сайті “УП”. При цьому суд допустив грубі порушення при розгляді справи і винесенні рішення. Йдеться проматеріалЦентру протидії корупції і “Української правди” на сайті видання, в якому зазначено про участь чоловіка генпрокурорки Ірини Венедіктової Дениса Колесникова у кадровій політиці Державного бюро розслідувань в період, коли Венедіктова очолювала орган. Суд частково задовольнив позов Венедіктової і зобов’язав ЦПК, “Українську правду” і головного редактора видання Олену Притулу спростувати інформацію і виплатити компенсацію за моральну шкоду по 5 тисяч грн з кожного, тобто 15 тисяч загалом.</w:t>
      </w:r>
    </w:p>
    <w:p>
      <w:r>
        <w:t>Corruption Type: **Корупція в судах**</w:t>
      </w:r>
    </w:p>
    <w:p>
      <w:r>
        <w:t>Message: суддя Сергій Вовк незаконно зобов'язав Центр протидії корупції і "Українську правду" спростувати інформацію, порушуючи при цьому процедури та винісши рішення з порушенням закону.</w:t>
      </w:r>
    </w:p>
    <w:p>
      <w:r>
        <w:t>Corruption Type: **Зловживання службовим становищем**</w:t>
      </w:r>
    </w:p>
    <w:p>
      <w:r>
        <w:t>Message: в рішенні суду згадується участь чоловіка генпрокурорки Ірини Венедіктової у кадровій політиці Державного бюро розслідувань, що може вказувати на можливе зловживання службовим становищем.</w:t>
      </w:r>
    </w:p>
    <w:p>
      <w:r>
        <w:t>Corruption Type: **Розкрадання гуманітарної та/або військової допомоги**</w:t>
      </w:r>
    </w:p>
    <w:p>
      <w:r>
        <w:t>Message: хабарі та корупція можуть бути пов'язані з рішенням суду та винесенням компенсації за моральну шкоду.</w:t>
      </w:r>
    </w:p>
    <w:p>
      <w:pPr>
        <w:pStyle w:val="Heading1"/>
      </w:pPr>
      <w:r>
        <w:t>Апеляція Антикорупційного суду скасувала “оправдос” одеському меру Труханову</w:t>
      </w:r>
    </w:p>
    <w:p>
      <w:r>
        <w:t>Date: 11/02/21</w:t>
      </w:r>
    </w:p>
    <w:p>
      <w:r>
        <w:t>Link: https://antac.org.ua/news/apeliatsiia-antykoruptsiynoho-sudu-skasuvala-opravdos-odes-komu-meru-trukhanovu/</w:t>
      </w:r>
    </w:p>
    <w:p>
      <w:r>
        <w:t>Author: No Author</w:t>
      </w:r>
    </w:p>
    <w:p>
      <w:r>
        <w:t>Short Text: Апеляційна палата Вищого антикорупційного суду скасувала виправдувальний вирок одеському меру Геннадію Труханову і його спільникам усправіпро ймовірне розкрадання 92 млн грн під закупівлі одеською міською радою будівель заводу “Краян”. Справу передали на новий розгляд до першої інстанції, який здійснить Вищий антикорупційний суд. Труханова і його спільників улітку 2019 рокувиправдавМалиновський районний суд Одеси. Він визнав майже усі докази Національного антикорупційного бюро і Спеціалізованої антикорупційної прокуратури недопустимими. Водночас, у вироку є численні помилки, які свідчать про упередженість суддів. Про це миписали детально. В Апеляційній палаті Вищого антикорупційного суду прокурор САП просив скасувати виправдувальний вирок і відправити справу на новий розгляд до першої інстанції. Судді задовольнили апеляцію прокурора, тому тепер справу перегляне перша інстанція Антикорсуду.Рішення ухвалили судді: головуючий Віктор Панкулич, Ігор Панаід і Сергій Боднар.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Дружина “слуги народу” засвітилися у розслідуванні щодо відмивання грошей “Олімпійської надії” Януковича</w:t>
      </w:r>
    </w:p>
    <w:p>
      <w:r>
        <w:t>Date: 11/02/21</w:t>
      </w:r>
    </w:p>
    <w:p>
      <w:r>
        <w:t>Link: https://antac.org.ua/news/druzhyna-sluhy-narodu-zasvitylysia-u-rozsliduvanni-shchodo-vidmyvannia-hroshey-olimpiys-koi-nadii-yanukovycha/</w:t>
      </w:r>
    </w:p>
    <w:p>
      <w:r>
        <w:t>Author: No Author</w:t>
      </w:r>
    </w:p>
    <w:p>
      <w:r>
        <w:t>Short Text: Дружина народного депутата від “Слуги народу”Максима ДирдінаІрина може бути причетною до відмивання коштів в рамках проєкту часів Януковича щодо проведення в Україні зимових олімпійських ігор. Зокрема, Дирдіна координувала в інтересах родин Сергія та Юлії Льовочкіних скупку земель в районі Боржави на Закарпатті. Про це свідчить листування, оприлюднене проєктом “Схеми” урозслідуванніпро плани будівництва нового курорту на вказаних землях та можливої участі в цьому держави. Зокрема, в одному з оприлюднених листів від 21 березня 2014 року Дирдіна просила британця Чарльза Трехерна, який,фактично керувавсімейним бізнесом Льовочкіних, переказати майже 215 тисяч євро від австрійської компанії Teleferic Holdings на українську фірму “Боржава резорт холдінг”. Окремо в листі зазначалося, що “гроші необхідні для придбання землі”.</w:t>
      </w:r>
    </w:p>
    <w:p>
      <w:r>
        <w:t>Corruption Type: **Відмивання коштів через скупку земель**</w:t>
      </w:r>
    </w:p>
    <w:p>
      <w:r>
        <w:t>Message: Ірина Дирдіна може бути причетною до відмивання коштів через скупку земель в районі Боржави на Закарпатті.</w:t>
      </w:r>
    </w:p>
    <w:p>
      <w:r>
        <w:t>Corruption Type: **Переказ коштів для придбання землі через іноземну компанію**</w:t>
      </w:r>
    </w:p>
    <w:p>
      <w:r>
        <w:t>Message: Чарльз Трехерн переказав майже 215 тисяч євро від австрійської компанії на українську фірму для придбання землі.</w:t>
      </w:r>
    </w:p>
    <w:p>
      <w:pPr>
        <w:pStyle w:val="Heading1"/>
      </w:pPr>
      <w:r>
        <w:t>Data Ocean стала технічним партнером проєкту ЦПК PEP.ORG.UA. Як покращиться користування Реєстром публічних діячів</w:t>
      </w:r>
    </w:p>
    <w:p>
      <w:r>
        <w:t>Date: 09/02/21</w:t>
      </w:r>
    </w:p>
    <w:p>
      <w:r>
        <w:t>Link: https://antac.org.ua/news/data-ocean-stala-tekhnichnym-partnerom-proiektu-tspk-pep-org-ua-yak-pokrashchyt-sia-korystuvannia-reiestrom-publichnykh-diiachiv/</w:t>
      </w:r>
    </w:p>
    <w:p>
      <w:r>
        <w:t>Author: No Author</w:t>
      </w:r>
    </w:p>
    <w:p>
      <w:r>
        <w:t>Short Text: Громадська організація “Центр протидії корупції” заручилася партнерством із провайдером доступу до державних реєстрів Data Ocean. Завдяки цьому  користувачі проєкту ЦПК –PEP.ORG.UA(Відкритий реєстр національних публічних діячів) – отримуватимуть актуальні дані з комфортною інтеграцію у власні корпоративні системи завдяки стандарту Rest API. Це означає спрощення роботи з даними реєстру: відтепер не потрібно завантажувати великі файли (таблиці) та шукати у списку національних публічних діячів власних клієнтів: користувач завжди матиме доступ до найсвіжіших даних, оскільки інформація оновлюватиметься автоматично, а також матиме можливість налаштувати повідомлення про зміни у реєстрі. Щоб отримати доступ до Реєстру, необхідно перейти за посиланням та зареєтруватися:https://dataocean.us/pep/.</w:t>
      </w:r>
    </w:p>
    <w:p>
      <w:r>
        <w:t>Corruption Type: **Корупція в сфері оборони**</w:t>
      </w:r>
    </w:p>
    <w:p>
      <w:r>
        <w:t>Message: співпраця громадської організації з провайдером доступу до державних реєстрів може відбуватися з метою отримання недобросовісних вигод у сфері оборони, наприклад, шляхом фіктивних контрактів чи неякісної техніки для ЗСУ.</w:t>
      </w:r>
    </w:p>
    <w:p>
      <w:r>
        <w:t>Corruption Type: **Зловживання в державних закупівлях**</w:t>
      </w:r>
    </w:p>
    <w:p>
      <w:r>
        <w:t>Message: можливе використання корупційних схем у процесі закупівель для проєкту ЦПК –PEP.ORG.UA через недобросовісні тендерні махінації, відкати чи завищення цін.</w:t>
      </w:r>
    </w:p>
    <w:p>
      <w:r>
        <w:t>Corruption Type: **Незаконна приватизація**</w:t>
      </w:r>
    </w:p>
    <w:p>
      <w:r>
        <w:t>Message: можливе використання корупційних схем для отримання недобросовісних вигод у процесі приватизації державного майна.</w:t>
      </w:r>
    </w:p>
    <w:p>
      <w:pPr>
        <w:pStyle w:val="Heading1"/>
      </w:pPr>
      <w:r>
        <w:t>Громадські та пацієнтські організації закликають МОЗ транслювати та оприлюднювати відео співбесід з кандидатами до Наглядової ради ДП “Медичні закупівлі України”</w:t>
      </w:r>
    </w:p>
    <w:p>
      <w:r>
        <w:t>Date: 08/02/21</w:t>
      </w:r>
    </w:p>
    <w:p>
      <w:r>
        <w:t>Link: https://antac.org.ua/news/hromads-ki-ta-patsiients-ki-orhanizatsii-zaklykaiut-moz-transliuvaty-ta-opryliudniuvaty-video-spivbesid-z-kandydatamy-do-nahliadovoi-rady-dp-medychni-zakupivli-ukrainy/</w:t>
      </w:r>
    </w:p>
    <w:p>
      <w:r>
        <w:t>Author: No Author</w:t>
      </w:r>
    </w:p>
    <w:p>
      <w:r>
        <w:t>Short Text: Міністерство охорони здоров’я України (МОЗ) почало формувати Наглядову Раду державного підприємства “Медичні закупівлі України” — ключового закупівельника у сфері медицини. 8 лютого о 10 ранку розпочалися співбесіди з кандидатами, які проводить спеціально утворена Конкурсна комісія. Проте інформація про самих кандидатів відсутня, а співбесіди не транслюються. Саме тому громадські та пацієнтські організації закликають МОЗ України забезпечити прозорість відбору, оприлюднивши списки кандидатів, та здійснювати трансляцію співбесід. Інакше довіри до Наглядової Ради ДП у суспільства не буде. Ще 4 серпня 2020 року МОЗ видалонаказ №1781“Про утворення та принципи формування наглядової ради державного підприємства “Медичні закупівлі України”. У жовтні минулого року було розпочато сам конкурс, проте його деталі і суть приховані від громадськості.  Закритий процес відбору на тлі систематичного тиску, який чиниться на державного закупівельника, може свідчити про бажання міністерства обрати “ручну” Наглядову Раду. Окрім того, більшість членів комісії з відборускладаютьспівробітники самого міністерства.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АНОНС-“Україна – НАТО: візія-2030”: у Києві відбудеться міжнародна дискусія про шлях України до Альянсу</w:t>
      </w:r>
    </w:p>
    <w:p>
      <w:r>
        <w:t>Date: 08/02/21</w:t>
      </w:r>
    </w:p>
    <w:p>
      <w:r>
        <w:t>Link: https://antac.org.ua/news/anons-ukraina-nato-viziia-2030-u-kyievi-vidbudet-sia-mizhnarodna-dyskusiia-pro-shliakh-ukrainy-do-al-iansu/</w:t>
      </w:r>
    </w:p>
    <w:p>
      <w:r>
        <w:t>Author: No Author</w:t>
      </w:r>
    </w:p>
    <w:p>
      <w:r>
        <w:t>Short Text: У вівторок, 9 лютого, у Києві відбудеться міжнародна дискусія“Україна – НАТО: візія-2030”, присвячена євроатлантичній інтеграції України. Вона складатиметься з двох панелей, на яких обговорять роль України в євроатлантичній безпеці, порядок денний Україна-НАТО до 2030 року, і зокрема, реформу СБУ як частину зобов’язань України на шляху до членства в Альянсі. Організатори події – Мережа захисту національних інтересів “АНТС” та ГО “Центр протидії корупції”. Захід відбудеться за підтримки Голови української делегації в Парламентській Асамблеї НАТО. Дискусія складатиметься з двох панелей.На першій учасники, зокрема, розглянуть такі питання:</w:t>
      </w:r>
    </w:p>
    <w:p>
      <w:r>
        <w:t>Corruption Type: **Корупція в сфері оборони**</w:t>
      </w:r>
    </w:p>
    <w:p>
      <w:r>
        <w:t>Message: реформа СБУ як частини зобов'язань України на шляху до членства в НАТО.</w:t>
      </w:r>
    </w:p>
    <w:p>
      <w:r>
        <w:t>Corruption Type: **Зловживання в державних закупівлях**</w:t>
      </w:r>
    </w:p>
    <w:p>
      <w:r>
        <w:t>Message: можливі тендерні махінації та зловживання при закупівлях, які можуть бути обговорені на дискусії.</w:t>
      </w:r>
    </w:p>
    <w:p>
      <w:pPr>
        <w:pStyle w:val="Heading1"/>
      </w:pPr>
      <w:r>
        <w:t>Депутати підтримали законопроєкт, яким від НАБУ будуть рятувати наближених до президента осіб</w:t>
      </w:r>
    </w:p>
    <w:p>
      <w:r>
        <w:t>Date: 04/02/21</w:t>
      </w:r>
    </w:p>
    <w:p>
      <w:r>
        <w:t>Link: https://antac.org.ua/news/deputaty-pidtrymaly-zakonoproiekt-iakym-vid-nabu-budut-riatuvaty-nablyzhenykh-do-prezydenta-osib/</w:t>
      </w:r>
    </w:p>
    <w:p>
      <w:r>
        <w:t>Author: No Author</w:t>
      </w:r>
    </w:p>
    <w:p>
      <w:r>
        <w:t>Short Text: Верховна Рада проголосувала у першому читанні за законопроєкт№3959-1про внесення змін до адміністративного та кримінального законодавства щодо діяльності Бюро економічної безпеки. Проте цим же проєктом пропонується рятувати від Національного антикорупційного бюро посадовців Офісу президента. Так, у законопроєкті є норми, які змінюють підслідність Державного бюро розслідувань. Згідно з ними, якщо кримінальне правопорушення вчинив керівник або заступник керівника “постійно діючого допоміжного органу, утвореного Президентом України” (простіше кажучи, Офісу Президента), то його розслідує саме ДБР. Це діятиме, зокрема, і в разі вчинення корупційного правопорушення. Наприклад, якщо керівник Офісу президента або його заступники попадуться на корупції, а предмет злочину буде меншим від мільйона гривень, то ці справи розслідуватиме не НАБУ, а ДБР.</w:t>
      </w:r>
    </w:p>
    <w:p>
      <w:r>
        <w:t>Corruption Type: **Зловживання владою**</w:t>
      </w:r>
    </w:p>
    <w:p>
      <w:r>
        <w:t>Message: пропозиція внесення змін до законодавства для рятування посадовців Офісу президента від розслідування Національним антикорупційним бюро (НАБУ) та передача розслідування від корупційних справ до Державного бюро розслідувань (ДБР).</w:t>
      </w:r>
    </w:p>
    <w:p>
      <w:pPr>
        <w:pStyle w:val="Heading1"/>
      </w:pPr>
      <w:r>
        <w:t>У Раді обиратимуть голову КСУ, порушивши Конституцію України та проігнорувавши висновок Венеційської комісії</w:t>
      </w:r>
    </w:p>
    <w:p>
      <w:r>
        <w:t>Date: 03/02/21</w:t>
      </w:r>
    </w:p>
    <w:p>
      <w:r>
        <w:t>Link: https://antac.org.ua/news/u-radi-obyratymut-holovu-ksu-porushyvshy-konstytutsiiu-ukrainy-ta-proihnoruvavshy-vysnovok-venetsiys-koi-komisii/</w:t>
      </w:r>
    </w:p>
    <w:p>
      <w:r>
        <w:t>Author: No Author</w:t>
      </w:r>
    </w:p>
    <w:p>
      <w:r>
        <w:t>Short Text: Сьогодні, 3 лютого, парламентський Комітет з питань правової політики майже одноголосно підтримаврішеннярекомендувати Верховній Раді п’ятьох кандидатів на посаду судді КСУ. Це відбулося без конкурсу, всупереч вимогам Конституції та рекомендаціям Венеційської Комісії, яка наголосила на необхідності реформи процедури відбору суддів. Таким чином, за парламентською квотою народні депутати обиратимуть серед таких кандидатів: Ольги Бондар-Петровської від “Батьківщини”, Дмитра Журавльова від “Довіри”, Юрія Павленка (чинний депутат від “ОПЗЖ”), Ольги Совгирі (чинна депутатка від “Слуги народу”), Миколи Сірого від “ЄС”. Експертка ЦПК із судової реформи, юристка Галина Чижик наголошує, що кандидатів навіть не досліджували на відповідність конституційним вимогам. Так, до прикладу, кандидат від ОПЗЖ Павленко отримав юридичний диплом лише у 2014 році, хоча за Конституцією суддею КСУ може бути громадянин України, який має стаж професійної діяльності у сфері права щонайменше п’ятнадцять років. Кандидати від “Батьківщини та “Довіри” тим часом проблематично говорили українською, а володіння державною мовою – також одна з вимог, закріплених в Основному законі. Проте головне порушення полягало у відсутності конкурсу.</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Верховна Рада позбавила СБУ невластивих функції у сфері економіки. Що змінюється?</w:t>
      </w:r>
    </w:p>
    <w:p>
      <w:r>
        <w:t>Date: 28/01/21</w:t>
      </w:r>
    </w:p>
    <w:p>
      <w:r>
        <w:t>Link: https://antac.org.ua/news/verkhovna-rada-pozbavyla-sbu-nevlastyvykh-funktsii-u-sferi-ekonomiky-shcho-zminiuiet-sia/</w:t>
      </w:r>
    </w:p>
    <w:p>
      <w:r>
        <w:t>Author: No Author</w:t>
      </w:r>
    </w:p>
    <w:p>
      <w:r>
        <w:t>Short Text: Сьогодні під час розгляду законопроєкту 3087-д щодо створення Бюро економічної безпеки, парламент підтримав поправки, які ліквідовують згадки про невластиві функції з Закону “Про Службу безпеки України”, а також підрозділи з боротьби з корупцією та контррозвідувального захисту економіки (які відомі втручанням в роботу бізнесу). В СБУ мають ліквідувати підрозділи та функціонал щодо боротьби з корупцією та контррозвідувального захисту економіки, які відомі тиском на бізнес. Норми мають набути чинності в день запуску Бюро економічної безпеки, але не пізніше ніж через півроку. Показово, що збити ці важливі правки хотіли депутати від ОПЗЖ і промедведчуківський депутат від Слуги Народу Олександр Качура. Зауважимо, що критично проти цих змін виступали і в самій СБУ.</w:t>
      </w:r>
    </w:p>
    <w:p>
      <w:pPr>
        <w:pStyle w:val="Heading1"/>
      </w:pPr>
      <w:r>
        <w:t>Апеляція Антикорсуду підтвердила сумнівний “оправдос” директору фірташівського заводу</w:t>
      </w:r>
    </w:p>
    <w:p>
      <w:r>
        <w:t>Date: 28/01/21</w:t>
      </w:r>
    </w:p>
    <w:p>
      <w:r>
        <w:t>Link: https://antac.org.ua/news/apeliatsiia-antykorsudu-pidtverdyla-sumnivnyy-opravdos-dyrektoru-firtashivs-koho-zavodu/</w:t>
      </w:r>
    </w:p>
    <w:p>
      <w:r>
        <w:t>Author: No Author</w:t>
      </w:r>
    </w:p>
    <w:p>
      <w:r>
        <w:t>Short Text: Апеляційна палата Вищого антикорупційного суду залишила без змін вирок Заводського районного суду Запоріжжя щодо колишнього директора Запорізького титано-магнієвого комбінату Володимира Сивака, який керував підприємством в інтересах олігарха Дмитра Фірташа. Директора ЗТМК Сивакаобвинувачувалиу розтраті 492 мільйонів гривень держпідприємства, виділених компанією олігарха Дмитра Фірташа на модернізацію ЗТМК. Договір про заснування ЗТМК передбачав, що приватній компанії Фірташа передадуть усе майно заводу, за умови виділення ним грошей на оновлення комбінату. У травні 2019 року Заводський суд Запоріжжяповністю виправдавдиректора комбінату. Прокурори оскаржили цей вирок до Апеляційної палати новоствореного Вищого антикорупційного суду. Вони подали дві скарги: або призначити Сиваку покарання у вигляді 12 років в’язниці, або відправити справу на повторний розгляд, але вже до першої інстанції Вищого антикорупційного суду.</w:t>
      </w:r>
    </w:p>
    <w:p>
      <w:r>
        <w:t>Corruption Type: **Незаконна приватизація**</w:t>
      </w:r>
    </w:p>
    <w:p>
      <w:r>
        <w:t>Message: передача майна підприємства олігарху за умови виділення грошей на оновлення комбінату.</w:t>
      </w:r>
    </w:p>
    <w:p>
      <w:r>
        <w:t>Corruption Type: **Корупція в судах**</w:t>
      </w:r>
    </w:p>
    <w:p>
      <w:r>
        <w:t>Message: виправдання директора комбінату Заводським судом Запоріжжя, апеляція прокурорів до Вищого антикорупційного суду.</w:t>
      </w:r>
    </w:p>
    <w:p>
      <w:pPr>
        <w:pStyle w:val="Heading1"/>
      </w:pPr>
      <w:r>
        <w:t>Прокурори Венедіктової змінили Микитасю підозру, аби врятувати Татарова від Антикорупційного суду</w:t>
      </w:r>
    </w:p>
    <w:p>
      <w:r>
        <w:t>Date: 27/01/21</w:t>
      </w:r>
    </w:p>
    <w:p>
      <w:r>
        <w:t>Link: https://antac.org.ua/news/prokurory-venediktovoi-zminyly-mykytasiu-pidozru-aby-vriatuvaty-tatarova-vid-antykoruptsiynoho-sudu/</w:t>
      </w:r>
    </w:p>
    <w:p>
      <w:r>
        <w:t>Author: No Author</w:t>
      </w:r>
    </w:p>
    <w:p>
      <w:r>
        <w:t>Short Text: Прокурори Офісу генерального прокурора 21 січня змінили підозру колишньому депутату, експрезиденту корпорації “Укрбуд” Максиму Микитасю із надання хабара на підбурювання експерта до створення завідомо неправдивого висновку. Це може допомогти забрати справу заступника голови Офісу президента Олега Татарова, який допомагав Микитасю надати хабар, з-під юрисдикції Вищого антикорупційного суду (ВАКС). Олега Татарова підозрюють у співучасті у передачі хабара у вигляді паркомісця від Максима Микитася заступнику директора криміналістичної установи МВС Костянтину Дубоносу. Хабарництво, у якому фігурують топпосадовці, підслідне Національному антикорупційному бюро і підсудне ВАКС. Раніше заступник генпрокурорки Ірини Венедіктовоїнезаконно передавсправу Татарова до Служби безпеки, попри пряму заборону Кримінального процесуального кодексу забирати справи у НАБУ. Але справа все одно залишається підсудна саме Антикорсуду, оскільки КПК визначає чіткий перелік статей Кримінального кодексу, які підсудні ВАКС, зокрема і надання хабаря.</w:t>
      </w:r>
    </w:p>
    <w:p>
      <w:r>
        <w:t>Corruption Type: **Надання хабаря заступнику голови Офісу президента Олега Татарова**</w:t>
      </w:r>
    </w:p>
    <w:p>
      <w:r>
        <w:t>Message: угода про передачу хабаря у вигляді паркомісця від Максима Микитася заступнику директора криміналістичної установи МВС Костянтину Дубоносу.</w:t>
      </w:r>
    </w:p>
    <w:p>
      <w:r>
        <w:t>Corruption Type: **Незаконне передавання справи до Служби безпеки заступником генерального прокурора Ірини Венедіктової**</w:t>
      </w:r>
    </w:p>
    <w:p>
      <w:r>
        <w:t>Message: передача справи Татарова до СБУ попри пряму заборону Кримінального процесуального кодексу забирати справи у НАБУ.</w:t>
      </w:r>
    </w:p>
    <w:p>
      <w:pPr>
        <w:pStyle w:val="Heading1"/>
      </w:pPr>
      <w:r>
        <w:t>Порядок проведення конкурсу на керівника САП. Аналіз основних етапів</w:t>
      </w:r>
    </w:p>
    <w:p>
      <w:r>
        <w:t>Date: 26/01/21</w:t>
      </w:r>
    </w:p>
    <w:p>
      <w:r>
        <w:t>Link: https://antac.org.ua/news/poriadok-provedennia-konkursu-na-kerivnyka-sap-analiz-osnovnykh-etapiv/</w:t>
      </w:r>
    </w:p>
    <w:p>
      <w:r>
        <w:t>Author: No Author</w:t>
      </w:r>
    </w:p>
    <w:p>
      <w:r>
        <w:t>Short Text: 25 січня розпочався процес відбору ключового антикорупційного прокурора в країні. Центр протидії корупції уважно проаналізував затверджені правила конкурсу, від прозорості та якості якого залежить доля антикорупційних розслідувань у найближчі 5 років та підтримка з боку міжнародної спільноти. Конкурс не буде простим та швидким – аналіз етапів та порядків підтверджує, що процес триватиме щонайменше 3-4 місяці. Тривалість може залежати від кількості кандидатів, а також від можливих епідемічних обмежень. Конкурс на керівника САП починається від моменту його оголошення. Дається 21 день на прийом документів від кандидатів. Перелік документів вжеоприлюдненона сайті Офісу Генерального прокурора.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Правоохоронний комітет Ради збирається підтримати законопроєкт, який легітимізує порятунок Татарова від НАБУ</w:t>
      </w:r>
    </w:p>
    <w:p>
      <w:r>
        <w:t>Date: 26/01/21</w:t>
      </w:r>
    </w:p>
    <w:p>
      <w:r>
        <w:t>Link: https://antac.org.ua/news/anons-pravookhoronnyy-komitet-rady-zbyraiet-sia-pidtrymaty-zakonoproiekt-iakyy-lehitymizuie-poriatunok-tatarova-vid-nabu/</w:t>
      </w:r>
    </w:p>
    <w:p>
      <w:r>
        <w:t>Author: No Author</w:t>
      </w:r>
    </w:p>
    <w:p>
      <w:r>
        <w:t>Short Text: У середу, 27 січня, Комітет Верховної Ради з питань правоохоронної діяльності розглянезаконопроєкт, яким пропонується дозволити Генеральному прокурору України передавати справи до Служби безпеки України, якщо він вважатиме, що існує небезпека державній безпеці. Початок засідання: 15:00 Йдеться пропроєктзакону № 4392 “Про внесення змін до законодавства України про адміністративні правопорушення, кримінального законодавства та кримінального процесуального законодавства щодо діяльності Служби безпеки України та розвідувальних органів”.</w:t>
      </w:r>
    </w:p>
    <w:p>
      <w:r>
        <w:t>Corruption Type: **Корупція в правоохоронних органах**</w:t>
      </w:r>
    </w:p>
    <w:p>
      <w:r>
        <w:t>Message: передавання справ до Служби безпеки України за рішенням Генерального прокурора України, якщо він вважатиме, що існує небезпека державній безпеці. Ця схема може включати фальсифікацію справ, маніпуляції з доказами та інші види корупції в правоохоронних органах.</w:t>
      </w:r>
    </w:p>
    <w:p>
      <w:r>
        <w:t>Corruption Type: **Зловживання владою**</w:t>
      </w:r>
    </w:p>
    <w:p>
      <w:r>
        <w:t>Message: пропозиція дозволу Генеральному прокурору України передавати справи до Служби безпеки України може бути спробою зловживання владою для власних користей.</w:t>
      </w:r>
    </w:p>
    <w:p>
      <w:pPr>
        <w:pStyle w:val="Heading1"/>
      </w:pPr>
      <w:r>
        <w:t>АНОНС — Комітет Костіна планує підтримати законопроєкт про фейкову судову реформу</w:t>
      </w:r>
    </w:p>
    <w:p>
      <w:r>
        <w:t>Date: 26/01/21</w:t>
      </w:r>
    </w:p>
    <w:p>
      <w:r>
        <w:t>Link: https://antac.org.ua/news/anons-komitet-kostina-planuie-pidtrymaty-zakonoproiekt-pro-feykovu-sudovu-reformu/</w:t>
      </w:r>
    </w:p>
    <w:p>
      <w:r>
        <w:t>Author: No Author</w:t>
      </w:r>
    </w:p>
    <w:p>
      <w:r>
        <w:t>Short Text: У середу, 27 січня, о 15:00 відбудеться засідання Комітету з питань правової політики, на якому депутати планують проголосувати затаємно переписанийзаконопроєкт №3711-д щодо Вищої кваліфкомісії суддів. Роль міжнародних експертів у відборі членів ВККС зведена в цьому законопроєкті нанівець, а вся влада в руках нереформованої ВРП. У листопаді 2020 року Верховна Рада повернула президентський законопроєкт №3711 про конкурсний відбір членів ВККС на доопрацювання після того, як Венеційська комісія зробила дуже критичний висновок щодо цього законопроєкту. Однак замість того, аби врахувати рекомендації Венеційської комісії члени комітету на чолі з Андрієм Костінимпереписализаконопроєкт №3711 під диктовку членів Вищої ради правосуддя, віддавши в її руки всі важелі впливу на процесу відбору члені ВККС.</w:t>
      </w:r>
    </w:p>
    <w:p>
      <w:r>
        <w:t>Corruption Type: **Зловживання в законодавстві**</w:t>
      </w:r>
    </w:p>
    <w:p>
      <w:r>
        <w:t>Message: переписаний законопроєкт №3711-д щодо Вищої кваліфкомісії суддів, де роль міжнародних експертів у відборі членів ВККС зведена в цьому законопроєкті нанівець, а вся влада в руках нереформованої ВРП.</w:t>
      </w:r>
    </w:p>
    <w:p>
      <w:r>
        <w:t>Corruption Type: **Неуважне врахування рекомендацій міжнародних організацій**</w:t>
      </w:r>
    </w:p>
    <w:p>
      <w:r>
        <w:t>Message: після критичного висновку Венеційської комісії щодо законопроєкту №3711, члени комітету переписали законопроєкт під диктовку членів Вищої ради правосуддя, не врахувавши рекомендації міжнародних експертів.</w:t>
      </w:r>
    </w:p>
    <w:p>
      <w:pPr>
        <w:pStyle w:val="Heading1"/>
      </w:pPr>
      <w:r>
        <w:t>Конкурсна комісія почне відбирати керівника САП з 25 січня</w:t>
      </w:r>
    </w:p>
    <w:p>
      <w:r>
        <w:t>Date: 20/01/21</w:t>
      </w:r>
    </w:p>
    <w:p>
      <w:r>
        <w:t>Link: https://antac.org.ua/news/konkursna-komisiia-pochne-vidbyraty-kerivnyka-sap-z-25-sichnia/</w:t>
      </w:r>
    </w:p>
    <w:p>
      <w:r>
        <w:t>Author: No Author</w:t>
      </w:r>
    </w:p>
    <w:p>
      <w:r>
        <w:t>Short Text: 19 та 20 січня відбулися засідання Комісії з відбору керівника Спеціалізованої антикорупційної прокуратури, яка ухвалила рішення розпочати конкурс з 25 січня. Протягом цих засідань Комісія затвердила ключові документи про порядок своєї роботи та інші документи, пов’язані з проведенням конкурсу та оцінкою кандидатів. Ці документи мають бути оприлюднені найближчим часом. Комісія нарешті затвердида усі необхідні документи для оголошення початку конкурсу з відбору керівника САП та вирішила розпочати його вже 25 січня. На жаль, оскільки затверджені комісією процедури ще не опубліковані, всі деталі невідомі, проте зрозуміло, що конкурс включатиме стандартні етапи з тестування на знання законодавства, практичні завдання, тестування на поліграфі та психологічне дослідження, а також співбесіду.Рішення щодо кожного кандидати буде прийматися 7 голосами в Комісії за формулою 5+2, з якихщонайменше 2 голоси — це квота Ради прокурорів (тобто міжнародні експерти)і щонайменше 5 голосів — від представників Верховної Ради. “Оголошення конкурсу означає запуск процесу відбору ключвого антикорупційного прокурора. Найголовнішим запобіжником в цьому процесі буде те, що кандидат зможе йти далі,лише якщо матиме підтримку визнаних міжнародних експертів. А це фактично унеможливлює  перемогу  кандидатів  з необґрунтованими статками або очевидно недоброчесними рішенням в минулій практиці”,— заявив голова правління Центру протидії корупції (ЦПК) Віталій Шабунін.</w:t>
      </w:r>
    </w:p>
    <w:p>
      <w:r>
        <w:t>Corruption Type: **Корупція в сфері державних закупівель**</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**Лобіювання інтересів**</w:t>
      </w:r>
    </w:p>
    <w:p>
      <w:r>
        <w:t>Message: політичний вплив на керівництво, можлива корупція через лобіювання.</w:t>
      </w:r>
    </w:p>
    <w:p>
      <w:r>
        <w:t>Corruption Type: **Незаконна приватизація**</w:t>
      </w:r>
    </w:p>
    <w:p>
      <w:r>
        <w:t>Message: можливе дерибан (або ж розкрадання) державного майна, маніпуляції при оцінці державного майна, заниження вартості об’єктів.</w:t>
      </w:r>
    </w:p>
    <w:p>
      <w:r>
        <w:t>Corruption Type: **Вплив на процес відбору керівника Спеціалізованої антикорупційної прокуратури**</w:t>
      </w:r>
    </w:p>
    <w:p>
      <w:r>
        <w:t>Message: можливість впливу на рішення Комісії через лобіювання або інші корупційні схеми.</w:t>
      </w:r>
    </w:p>
    <w:p>
      <w:pPr>
        <w:pStyle w:val="Heading1"/>
      </w:pPr>
      <w:r>
        <w:t>Татаров збрехав про відсутність законопроєкту на його захист від НАБУ: публікуємо документ та аналіз</w:t>
      </w:r>
    </w:p>
    <w:p>
      <w:r>
        <w:t>Date: 20/01/21</w:t>
      </w:r>
    </w:p>
    <w:p>
      <w:r>
        <w:t>Link: https://antac.org.ua/news/tatarov-zbrekhav-pro-vidsutnist-zakonoproiektu-na-yoho-zakhyst-vid-nabu-publikuiemo-dokument-ta-analiz/</w:t>
      </w:r>
    </w:p>
    <w:p>
      <w:r>
        <w:t>Author: No Author</w:t>
      </w:r>
    </w:p>
    <w:p>
      <w:r>
        <w:t>Short Text: За інформацією Центру протидії корупції, в Офісі президента (ОП) дали вказівку готувати законопроєкт, який дозволить захистити заступника керівника ОП Олега Татарова та легітимізувати схеми з передачі його справи від НАБУ до СБУ. Однак Татароввідхрещуєтьсявід цього законопроєкту та називає фейком, тому ЦПК публікує текст законопроєкту та його аналіз. Центр протидії корупції  отримав текст законопроєкту та публікує його. Окрім тексту, в розпорядженні організації є внутрішні офіційні документи, які підтверджують факт підготовки такого тексту. Отримані нами документи свідчать, що до процесу розробки законопроєкту на захист Татарова від НАБУ була залучена генпрокурорка. Ірина Венедіктова дала своїм заступникам офіційне доручення внести пропозиції до нього. Вони, а також цілий ряд структурних підрозділів, це зробили. Все це зафіксовано офіційними документами ОГП.</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Офіс генпрокурора відкрив справу щодо Дубінського через легалізацію та несплату податків за заявою ЦПК</w:t>
      </w:r>
    </w:p>
    <w:p>
      <w:r>
        <w:t>Date: 19/01/21</w:t>
      </w:r>
    </w:p>
    <w:p>
      <w:r>
        <w:t>Link: https://antac.org.ua/news/ofis-henprokurora-vidkryv-spravu-shchodo-dubins-koho-cherez-lehalizatsiiu-ta-nesplatu-podatkiv-za-zaiavoiu-tspk/</w:t>
      </w:r>
    </w:p>
    <w:p>
      <w:r>
        <w:t>Author: No Author</w:t>
      </w:r>
    </w:p>
    <w:p>
      <w:r>
        <w:t>Short Text: Офіс генерального прокуроравідкривпровадження щодо народного депутата від партії “Слуга народу” Олександра Дубінського. Раніше Центр протидії корупції звернувся до ОГП іззаявоюпро злочин щодо Дубінського. Так, спершу Офіс генпрокурора відмовлявся розслідувати імовірні злочини Дубінського, однак Печерський районний суд Києва зобов’язав внести відомості до Єдиного реєстру досудових розслідувань та почати розслідування. Депутат Дубінський, його матір та колишня дружинаволодіютьзагалом 24 об’єктами нерухомості, 17 автівками та 70 сотками землі. Загальна сума майна складає близько 2,5 млн доларів.</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Вищий антикорупційний суд підтвердив, що справа Татарова підслідна НАБУ</w:t>
      </w:r>
    </w:p>
    <w:p>
      <w:r>
        <w:t>Date: 15/01/21</w:t>
      </w:r>
    </w:p>
    <w:p>
      <w:r>
        <w:t>Link: https://antac.org.ua/news/vyshchyy-antykoruptsiynyy-sud-pidtverdyv-shcho-sprava-tatarova-pidslidna-nabu/</w:t>
      </w:r>
    </w:p>
    <w:p>
      <w:r>
        <w:t>Author: No Author</w:t>
      </w:r>
    </w:p>
    <w:p>
      <w:r>
        <w:t>Short Text: Слідчий суддя Тимур Хамзін 13 січня 2021 року постановив ухвали, якими зобов’язав Гепрокурорку Ірину Венедіктову та її заступника Олексія Симоненка розглянути клопотання адвоката екснардепа Максима Микитася про повернення справи заступника голови Офісу президента Олега Татарова детективам НАБУ. У одній із ухвалконстатовано, що це кримінальне провадження належить до підслідності НАБУ. Ухвали є остаточними та оскарженню не підлягають. Це не означає, що справа автоматично повернулася до НАБУ. Однак тепер Генпрокурор Ірина Венедіктова та її заступник Олексій Симоненкозобов’язані вирішити питанняпро її повернення до НАБУ.“Зважаючи на те, як Венедіктова блискавично любить виконувати незаконні рішення Печерського суду, цікаво подивитися на те, як вона відреагує на абсолютно законне рішення єдиного суду, який має право вирішувати питання у кримінальних справах НАБУ. Тепер генпрокурорка повинна переглянути незаконну передачу справи до СБУ. А єдиним правильним результатом має бути повернення матеріалів назад до НАБУ”, — коментує юрист ЦПК Вадим Валько.</w:t>
      </w:r>
    </w:p>
    <w:p>
      <w:r>
        <w:t>Corruption Type: **Корупція в судах**</w:t>
      </w:r>
    </w:p>
    <w:p>
      <w:r>
        <w:t>Message: ухвали судді Тимура Хамзіна, які зобов'язали Генпрокурорку Ірину Венедіктову та її заступника Олексія Симоненка розглянути клопотання адвоката екснардепа Максима Микитася про повернення справи заступника голови Офісу президента Олега Татарова детективам НАБУ.</w:t>
      </w:r>
    </w:p>
    <w:p>
      <w:r>
        <w:t>Corruption Type: **Зловживання владою та службовим становищем**</w:t>
      </w:r>
    </w:p>
    <w:p>
      <w:r>
        <w:t>Message: можливе вплив суддів на Генпрокурорку та її заступника для прийняття певних рішень.</w:t>
      </w:r>
    </w:p>
    <w:p>
      <w:r>
        <w:t>Corruption Type: **Корупція в правоохоронних органах**</w:t>
      </w:r>
    </w:p>
    <w:p>
      <w:r>
        <w:t>Message: можливе незаконне передача справи до СБУ, яку юрист Вадим Валько вважає незаконною.</w:t>
      </w:r>
    </w:p>
    <w:p>
      <w:pPr>
        <w:pStyle w:val="Heading1"/>
      </w:pPr>
      <w:r>
        <w:t>Судова реформа скасовується: під час новорічних свят комітет таємно переписав законопроєкт про ВККС. ДОКУМЕНТ</w:t>
      </w:r>
    </w:p>
    <w:p>
      <w:r>
        <w:t>Date: 14/01/21</w:t>
      </w:r>
    </w:p>
    <w:p>
      <w:r>
        <w:t>Link: https://antac.org.ua/news/sudova-reforma-skasovuiet-sia-pid-chas-novorichnykh-sviat-komitet-taiemno-perepysav-zakonoproiekt-pro-vkks-dokument/</w:t>
      </w:r>
    </w:p>
    <w:p>
      <w:r>
        <w:t>Author: No Author</w:t>
      </w:r>
    </w:p>
    <w:p>
      <w:r>
        <w:t>Short Text: Члени Комітету з питань правової політики за період зимових свят змінили реакцію законопроєкту №3711, який передбачає перезапуск Вищої кваліфкомісії суддів (ВККС). Роль міжнародних експертів у відборі членів ВККС депутати звели нанівець, віддавши всю владу в руки нереформованої ВРП. Центр протидії корупції отримав текст  законопроєкту з власних джерел та детально проаналізував його зміст. 5 листопада 2020 року, післякритичногоВисновка Венеційської комісії, Верховна Рада відправила президентський законопроєкт на доопрацювання. Однак замість того, аби покращити текст законопроєкту та врахувати рекомендації Венеційської комісії, народні депутати зробили навпаки – запропонували зміни, проти яких виступили експерти Венеційки та які суперечать міжнародним зобов’язанням України. Ось що пропонує комітет: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США ввели санкції проти Дубінського після звернень ЦПК</w:t>
      </w:r>
    </w:p>
    <w:p>
      <w:r>
        <w:t>Date: 11/01/21</w:t>
      </w:r>
    </w:p>
    <w:p>
      <w:r>
        <w:t>Link: https://antac.org.ua/news/ssha-vvely-sanktsii-proty-dubins-koho-pislia-zvernen-tspk/</w:t>
      </w:r>
    </w:p>
    <w:p>
      <w:r>
        <w:t>Author: No Author</w:t>
      </w:r>
    </w:p>
    <w:p>
      <w:r>
        <w:t>Short Text: 11 січня 2021 року стало відомо, що Сполучені Штати Америкиввелисанкції проти 7 громадян та 4 засобів масової інформації України через втручання у президентські вибори Сполучених Штатів. Серед цих осіб опинився також нардеп від “Слуги народу” Олександр Дубінський, звернення щодо якого надсилав Центр протидії корупції. На сайті Мінфіну США йдеться:«Міністерство фінансів США з контролю за іноземними активами вжило додаткових заходів проти семи фізичних осіб та чотирьох суб’єктів, які є частиною пов’язаної з Росією мережі іноземного впливу, яка має стосунок до Андрія Деркача. Російські дезінформаційні кампанії, спрямовані на американських громадян, є загрозою для нашої демократії». Так, 5 жовтня 2020 року ЦПКзвернувсяу Мінфін США з детальним описом корупційних та прокремлівських дій Дубінського з проханням внести його до санкційного списку Офісу контролю іноземних статків Міністерства фінансів США (ОФАК – Office of Foreign Assets Control of the US Treasury).</w:t>
      </w:r>
    </w:p>
    <w:p>
      <w:r>
        <w:t>Corruption Type: **Зловживання в державних закупівлях**</w:t>
      </w:r>
    </w:p>
    <w:p>
      <w:r>
        <w:t>Message: згадується про тендерні махінації та звернення до Мінфіну США з описом корупційних дій Олександра Дубінського з проханням внести його до санкційного списку. Це може відноситися до зловживання при закупівлях та тендерних змов.</w:t>
      </w:r>
    </w:p>
    <w:p>
      <w:r>
        <w:t>Corruption Type: **Зловживання службовим становищем**</w:t>
      </w:r>
    </w:p>
    <w:p>
      <w:r>
        <w:t>Message: згадується про виведення коштів через службові рішення та звернення до Мінфіну США з описом корупційних дій Олександра Дубінського. Це може відноситися до зловживання посадовцями.</w:t>
      </w:r>
    </w:p>
    <w:p>
      <w:pPr>
        <w:pStyle w:val="Heading1"/>
      </w:pPr>
      <w:r>
        <w:t>Апеляція Антикорсуду відправила до в’язниці експрокурора ГПУ, який “купував” посаду в НАБУ</w:t>
      </w:r>
    </w:p>
    <w:p>
      <w:r>
        <w:t>Date: 11/01/21</w:t>
      </w:r>
    </w:p>
    <w:p>
      <w:r>
        <w:t>Link: https://antac.org.ua/news/apeliatsiia-antykorsudu-vidpravyla-do-v-iaznytsi-eksprokurora-hpu-iakyy-kupuvav-posadu-v-nabu/</w:t>
      </w:r>
    </w:p>
    <w:p>
      <w:r>
        <w:t>Author: No Author</w:t>
      </w:r>
    </w:p>
    <w:p>
      <w:r>
        <w:t>Short Text: У понеділок, 11 січня, Апеляційна палата Вищого антикорупційного суду залишила без змін вирок першої інстанції ВАКС, за яким експрокурор ГПУ Олександр Матюшко засуджений до 2 років позбавлення волі. 25 вересня 2020 року Вищий антикорупційний судзасудивколишнього прокурора Генеральної прокуратури до 2 років позбавлення волі. Його адвокати подали апеляційну скаргу.Апеляційна палата ВАКС мала встигнути ухвалити рішення до 6 лютого 2021 року, інакше строк притягнення до відповідальності спливав і Матюшко лишився б непокараним.Судді встигли винести рішення. Вони залишили вирок без змін. Варто зазначити, що суд міг дати за відповідною статтею штраф, обмеження волі від 2 до 4 років або ж позбавлення волі. Тому 2 роки в’язниці у цьому випадку — доволі серйозне покарання.Нагадаємо,затрималиМатюшка лютому 2016 року НАБУ. Він запропонував членам конкурсної комісії віл 5 до 10 тисяч доларів за посаду керівника чи заступника керівника підрозділу детективів НАБУ, проте замість працевлаштування отримавкримінальну справу, яку передали до суду ще в березні 2016 року. У суді, серед іншого,дослідиливідеозапис, на якому видно, як Матюшко намагається домовлятися із членом комісії, говорить про “фінансові питання”, про різницю сум за заступника керівника і власне керівну посаду.</w:t>
      </w:r>
    </w:p>
    <w:p>
      <w:r>
        <w:t>Corruption Type: **Корупція в правоохоронних органах**</w:t>
      </w:r>
    </w:p>
    <w:p>
      <w:r>
        <w:t>Message: затримання особи, яка вимагала хабар у обмін на посаду в НАБУ.</w:t>
      </w:r>
    </w:p>
    <w:p>
      <w:r>
        <w:t>Corruption Type: **Корупція в судах**</w:t>
      </w:r>
    </w:p>
    <w:p>
      <w:r>
        <w:t>Message: апеляційна палата Вищого антикорупційного суду залишила без змін вирок експрокурору ГПУ Олександру Матюшку.</w:t>
      </w:r>
    </w:p>
    <w:p>
      <w:pPr>
        <w:pStyle w:val="Heading1"/>
      </w:pPr>
      <w:r>
        <w:t>Вибухівка під квартирою матері Віталія Шабуніна: ЦПК заявляє про ймовірний замах на вбивство</w:t>
      </w:r>
    </w:p>
    <w:p>
      <w:r>
        <w:t>Date: 31/12/20</w:t>
      </w:r>
    </w:p>
    <w:p>
      <w:r>
        <w:t>Link: https://antac.org.ua/news/vybukhivka-pid-kvartyroiu-materi-vitaliia-shabunina-tspk-zaiavliaie-pro-ymovirnyy-zamakh-na-vbyvstvo/</w:t>
      </w:r>
    </w:p>
    <w:p>
      <w:r>
        <w:t>Author: No Author</w:t>
      </w:r>
    </w:p>
    <w:p>
      <w:r>
        <w:t>Short Text: Учора, 30 грудня, біля квартири матері голови правління ГО “Центр протидії корупції” Віталія Шабуніна у Рівному знайшли саморобний вибуховий пристрій. Про цезаявилиу поліції. Наразі у “ЦПК” розцінюють подію як замах на вбивство, більш точну правову кваліфікацію буде надано після проведення експертизи та підтвердження того, що пристрій є справді вибуховим. “Очевидно, що це мені такий “привіт”, а не 69-річній літній жінці, яка вже майже нічого не бачить. Правоохоронна система неспроможна забезпечити вже навіть не справедливість – елементарну безпеку своїх громадян. Хто б за цим не стояв, він впевнений у власній безкарності. Цю впевненість йому гарантує неспроможність/корумпованість/держзрада міністра МВС, генпрокурора, голови СБУ і судової системи”, – коментує подію Віталій Шабунін. Він нагадує, що разом ці органи не спромоглися покарати жодного замовника нападів на активістів.</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Офіс генпрокурора відкликав клопотання про арешт Олега Татарова</w:t>
      </w:r>
    </w:p>
    <w:p>
      <w:r>
        <w:t>Date: 30/12/20</w:t>
      </w:r>
    </w:p>
    <w:p>
      <w:r>
        <w:t>Link: https://antac.org.ua/news/ofis-henprokurora-vidklykav-klopotannia-pro-aresht-oleha-tatarova/</w:t>
      </w:r>
    </w:p>
    <w:p>
      <w:r>
        <w:t>Author: No Author</w:t>
      </w:r>
    </w:p>
    <w:p>
      <w:r>
        <w:t>Short Text: Прокурор Офісу генерального прокурора Андрій Грицан відкликав клопотання про обрання запобіжного заходу заступнику керівника Офісу президента Олегу Татарову, якому НАБУ і Спеціалізована антикорупційна прокуратура вручили підозру у співучасті у наданні хабара. У Вищому антикорупційному суді відбулося чергове засідання, на якому мали б обирати запобіжний захід Олегу Татарову. Однак новий прокурор із Офісу генпрокурора у справі Андрій Грицан, якого призначили після усунення від справи НАБУ і САП, відкликав клопотання про обрання запобіжного заходу. За його словами, є сумніви у обґрунтованості підозри для Татарова, хоч сам прокурор, які він каже, ще не встиг ознайомитися з матеріалами. Він також заявив, що підозра могла бути вручена з порушеннями, адже Татаров нібито є адвокатом, що передбачає особливий порядок оголошення підозри.</w:t>
      </w:r>
    </w:p>
    <w:p>
      <w:r>
        <w:t>Corruption Type: **Втручання в судовий процес**</w:t>
      </w:r>
    </w:p>
    <w:p>
      <w:r>
        <w:t>Message: Прокурор Офісу генерального прокурора відкликав клопотання про обрання запобіжного заходу заступнику керівника Офісу президента, якому вручили підозру у співучасті у наданні хабара. Новий прокурор з Офісу генпрокурора відкликав клопотання, заявивши про сумніви у обґрунтованості підозри та порушення при врученні підозри. Ця схема може відноситися до **корупції в судах** або **зловживання при розподілі земельних ресурсів**.</w:t>
      </w:r>
    </w:p>
    <w:p>
      <w:r>
        <w:t>Corruption Type: **Непрозорість та втручання в справедливе провадження**</w:t>
      </w:r>
    </w:p>
    <w:p>
      <w:r>
        <w:t>Message: Прокурори відкликали клопотання про обрання запобіжного заходу, мотивуючи це сумнівами у обґрунтованості підозри та порушеннями при врученні підозри. Ця ситуація може вказувати на **корупцію в судах** або **зловживання службовим становищем**.</w:t>
      </w:r>
    </w:p>
    <w:p>
      <w:pPr>
        <w:pStyle w:val="Heading1"/>
      </w:pPr>
      <w:r>
        <w:t>“Слуги народу” пропонують узаконити злочинне призначення недоброчесних суддів</w:t>
      </w:r>
    </w:p>
    <w:p>
      <w:r>
        <w:t>Date: 24/12/20</w:t>
      </w:r>
    </w:p>
    <w:p>
      <w:r>
        <w:t>Link: https://antac.org.ua/news/sluhy-narodu-proponuiut-uzakonyty-zlochynne-pryznachennia-nedobrochesnykh-suddiv/</w:t>
      </w:r>
    </w:p>
    <w:p>
      <w:r>
        <w:t>Author: No Author</w:t>
      </w:r>
    </w:p>
    <w:p>
      <w:r>
        <w:t>Short Text: У листопад-грудні Вища рада правосуддя (ВРП) всупереч Конституціїініціювала призначенняпонад 40 суддів, які не пройшли кваліфікаційне оцінювання. Тепер народні депутати зареєстрували законопроєкт, яким пропонують узаконити практику призначення недоброчесних суддів в обхід процедури, передбаченої Конституцією. Ідеться про законопроєкт №4505“Про внесення змін до Закону України “Про судоустрій і статус суддів” та деяких інших Законів України щодо відсторонення від здійснення правосуддя суддів”. Ініціаторами законопроєкту є народні депутати від фракції “Слуга народу” Микола Стефанчук, Роман Бабій, Максим Дирдін та депутат від групи “Довіра” Сергій Вельможний. Усі вони є членами Комітету з питань правової політики.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Конституційний Суд знову береться розглядати неконституційність е-декларування</w:t>
      </w:r>
    </w:p>
    <w:p>
      <w:r>
        <w:t>Date: 23/12/20</w:t>
      </w:r>
    </w:p>
    <w:p>
      <w:r>
        <w:t>Link: https://antac.org.ua/news/anons-konstytutsiynyy-sud-znovu-beret-sia-rozghliadaty-nekonstytutsiynist-e-deklaruvannia/</w:t>
      </w:r>
    </w:p>
    <w:p>
      <w:r>
        <w:t>Author: No Author</w:t>
      </w:r>
    </w:p>
    <w:p>
      <w:r>
        <w:t>Short Text: Завтра, 24 грудня Конституційний Судплануєпровести закрите засідання у провадженні щодо конституційності положень Закону України “Про запобігання корупції” щодо електронного декларування, яке було подане до КСУ ще 2015 року. У березні 2017 року КСУ прийняв рішення відкрити провадження за цим конституційним поданням і дотепер продовжує його розгляд. Цеподаннябуло ініційоване ще у грудні 2015 року переважно депутатами з тодішньої фракції Опозиційного блоку.</w:t>
      </w:r>
    </w:p>
    <w:p>
      <w:r>
        <w:t>Corruption Type: **Корупція в законодавстві**</w:t>
      </w:r>
    </w:p>
    <w:p>
      <w:r>
        <w:t>Message: ініціювання конституційного подання щодо закону про запобігання корупції з метою блокування або послаблення антикорупційних заходів.</w:t>
      </w:r>
    </w:p>
    <w:p>
      <w:r>
        <w:t>Corruption Type: **Лобіювання інтересів**</w:t>
      </w:r>
    </w:p>
    <w:p>
      <w:r>
        <w:t>Message: ініціювання конституційного подання фракцією Опозиційного блоку для захисту своїх інтересів у сфері декларування та боротьби з корупцією.</w:t>
      </w:r>
    </w:p>
    <w:p>
      <w:pPr>
        <w:pStyle w:val="Heading1"/>
      </w:pPr>
      <w:r>
        <w:t>Зеленський не підписав відсторонення Татарова після підозри в корупції</w:t>
      </w:r>
    </w:p>
    <w:p>
      <w:r>
        <w:t>Date: 22/12/20</w:t>
      </w:r>
    </w:p>
    <w:p>
      <w:r>
        <w:t>Link: https://antac.org.ua/news/zelens-kyy-ne-pidpysav-vidstoronennia-tatarova-pislia-pidozry-v-koruptsii/</w:t>
      </w:r>
    </w:p>
    <w:p>
      <w:r>
        <w:t>Author: No Author</w:t>
      </w:r>
    </w:p>
    <w:p>
      <w:r>
        <w:t>Short Text: Учора з’явилася інформація, що заступник глави Офісу президента Олег Татаров написав заяву про призупинення своїх службових обов’язків. Однак, юридично не існує жодних “призупинень окремих службових обов’язків”, натомість єдині легальні інструменти усунути вплив Татарова – це відсторонення та звільнення. У той же час, на сайті Офісу президента не оприлюднено жодних указів про відсторонення чи звільнення Татарова, а це означає, що юридично Татаров залишається на посаді і з ресурсами впливу. У коментарі радника глави Офісу президента йшлося:“У зв’язку з істотним суспільним резонансом і для уникнення будь-яких маніпулятивних трактувань, заступник глави ОПУ Олег Татаров написав заяву на ім’я безпосереднього керівника про тимчасове призупинення виконання його службових обов’язків і передачу цих обов’язків іншу посадову особу”. Однак, згідно з чинним законодавством (Кодексом законів про працю), єдино можливі інструменти усунення від виконання службових обов’язків, це відсторонення та звільнення. Згідно положення про Офіс президента та Кодексу законів про працю і те, і інше може здійснити лише президент своїм указом. Без відповідного указу президента Татаров залишається при посаді та можливості тиснути на слідство і суд.</w:t>
      </w:r>
    </w:p>
    <w:p>
      <w:r>
        <w:t>Corruption Type: **Зловживання владою та відсутність контролю**</w:t>
      </w:r>
    </w:p>
    <w:p>
      <w:r>
        <w:t>Message: Олег Татаров написав заяву про призупинення своїх службових обов'язків, хоча юридично таке призупинення не існує. Відсутність указу про відсторонення чи звільнення Татарова з посади може свідчити про намагання залишити його на посаді без відповідного законного підґрунтя.</w:t>
      </w:r>
    </w:p>
    <w:p>
      <w:r>
        <w:t>Corruption Type: **Маніпуляції з документами**</w:t>
      </w:r>
    </w:p>
    <w:p>
      <w:r>
        <w:t>Message: Заява Татарова про призупинення службових обов'язків може бути спрямована на уникнення негативного суспільного резонансу та маніпулятивних трактувань, а не на дійсне припинення виконання обов'язків.</w:t>
      </w:r>
    </w:p>
    <w:p>
      <w:pPr>
        <w:pStyle w:val="Heading1"/>
      </w:pPr>
      <w:r>
        <w:t>Робоча група Разумкова пропонує фейковий вихід із кризи конституційного правосуддя</w:t>
      </w:r>
    </w:p>
    <w:p>
      <w:r>
        <w:t>Date: 21/12/20</w:t>
      </w:r>
    </w:p>
    <w:p>
      <w:r>
        <w:t>Link: https://antac.org.ua/news/rada-proponuie-feykovyy-vykhid-iz-kryzy-konstytutsiynoho-pravosuddia/</w:t>
      </w:r>
    </w:p>
    <w:p>
      <w:r>
        <w:t>Author: No Author</w:t>
      </w:r>
    </w:p>
    <w:p>
      <w:r>
        <w:t>Short Text: Сьогодні Робоча група Верховної Ради, яка працює над врегулюванням кризи конституційного правосуддя,презентуєосновні положення законопроєкту “Про конституційну процедуру”. Цей законопроєкт одразу зареєструють в парламенті, однак Центр протидії корупції із власних джерел  ужеотримавтекст та проаналізував його. Головна ідея цього законопроєкту полягає в тому, щоб законодавчо затвердити регламент КСУ, і в такий спосіб нібито обмежити суддів. Однак,  цей законопроєкт не попереджає ухвалення судом нових неконституційних рішень. Так, у ньому пропонується, що засідання Великої Палати є повноважними за умови присутності 12 суддів; у разі, якщо хтось із суддів заявляє відвід, кворум зменшується відповідно. При цьому, суддів може бути не менше 10. Для голосування і прийняття рішень такі ж правила: 12 голосів або щонайменше 10 за наявності відводів (самовідводів).</w:t>
      </w:r>
    </w:p>
    <w:p>
      <w:r>
        <w:t>Corruption Type: **Корупція в законодавстві**</w:t>
      </w:r>
    </w:p>
    <w:p>
      <w:r>
        <w:t>Message: зміна законодавства на користь певних груп чи осіб, яка може бути використана для отримання неправомірної вигоди.</w:t>
      </w:r>
    </w:p>
    <w:p>
      <w:r>
        <w:t>Corruption Type: **Лобіювання інтересів**</w:t>
      </w:r>
    </w:p>
    <w:p>
      <w:r>
        <w:t>Message: вплив на законодавчі органи з метою прийняття рішень, які задовольняють інтереси певних груп чи осіб.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