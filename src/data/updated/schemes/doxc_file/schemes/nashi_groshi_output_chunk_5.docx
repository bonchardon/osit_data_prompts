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Кличко, давай бульдозер!</w:t>
      </w:r>
    </w:p>
    <w:p>
      <w:r>
        <w:t>Date: 01.02.2018</w:t>
      </w:r>
    </w:p>
    <w:p>
      <w:r>
        <w:t>Link: https://nashigroshi.org/2018/02/01/klychko-davaj-buldozer/</w:t>
      </w:r>
    </w:p>
    <w:p>
      <w:r>
        <w:t>Author: Георгій Могильний для «Наших грошей»</w:t>
      </w:r>
    </w:p>
    <w:p>
      <w:r>
        <w:t>Short Text: Влада Києва має право без суду знести самобуд УПЦ МП біля Десятинної. Як газову заправку. 27 січня Шевченківський райсуд Києва заарештувавдвох архітекторів–Олександра Горбаня та Олексія Шемотюка, яких поліція підозрює в підпалі металевих дверей «ДесятинногомонастиряРіздва Пресвятої Богородиці» Української православної церкви (Московський патріархат). Бажаючі детальніше дізнатись про історію появи на території Національного музею України релігійної установи можуть ознайомитися, наприклад,за цим посиланням. Ми ж поставили собі іншу мету: проаналізувати лише офіційні документи, тобто зробити те найпростіше, що мав відразу зробити будь-який слідчий чи прокурор, розслідуючи справу про підпал, для правильної класифікації дій підозрюваних.</w:t>
      </w:r>
    </w:p>
    <w:p>
      <w:r>
        <w:t>Corruption Type: **Зловживання владою**</w:t>
      </w:r>
    </w:p>
    <w:p>
      <w:r>
        <w:t>Message: Влада Києва має право без суду знести самобуд УПЦ МП біля Десятинної Як газову заправку.</w:t>
      </w:r>
    </w:p>
    <w:p>
      <w:r>
        <w:t>Corruption Type: **Підпал металевих дверей монастиря**</w:t>
      </w:r>
    </w:p>
    <w:p>
      <w:r>
        <w:t>Message: Шевченківський райсуд Києва заарештував двох архітекторів–Олександра Горбаня та Олексія Шемотюка, яких поліція підозрює в підпалі металевих дверей «Десятинногомонастиря Різдва Пресвятої Богородиці» Української православної церкви (Московський патріархат).</w:t>
      </w:r>
    </w:p>
    <w:p>
      <w:pPr>
        <w:pStyle w:val="Heading1"/>
      </w:pPr>
      <w:r>
        <w:t>Механіка змови: одеські «Дорлідери» на допитах</w:t>
      </w:r>
    </w:p>
    <w:p>
      <w:r>
        <w:t>Date: 31.01.2018</w:t>
      </w:r>
    </w:p>
    <w:p>
      <w:r>
        <w:t>Link: https://nashigroshi.org/2018/01/31/mehanika-zmovy-odeski-dorlidery-na-dopytah/</w:t>
      </w:r>
    </w:p>
    <w:p>
      <w:r>
        <w:t>Author: Юлія Костюк, «Наші гроші»</w:t>
      </w:r>
    </w:p>
    <w:p>
      <w:r>
        <w:t>Short Text: Як дорожні компанії з Одеси організовували розіграші будівельних тендерів по всій Україні. «Амірханян А.Х. із застосуванням нецензурної лексики повідомив Беженарю П.В., що не можна «засовувати» два «Дорлідери» туди,  де ситуація являється резонансною і повідомив, що можна було залучити для участі у конкурсних торгах «Миколаївський облавтодор»». Це цитата з рішенняАМКУ(№7 і 8) щодо трьох тендерних змовників, які з 2009 року розпиляли на публічних закупівлях понад 4 млрд. грн.</w:t>
      </w:r>
    </w:p>
    <w:p>
      <w:r>
        <w:t>Corruption Type: **Зловживання в державних закупівлях**</w:t>
      </w:r>
    </w:p>
    <w:p>
      <w:r>
        <w:t>Message: тендерні змови, завищення цін при держзакупівлі.</w:t>
      </w:r>
    </w:p>
    <w:p>
      <w:r>
        <w:t>Corruption Type: **Антимонопольний комітет України (далі</w:t>
      </w:r>
    </w:p>
    <w:p>
      <w:r>
        <w:t>Message: АМКУ) та перерозподіл ринків**: згадано рішення АМКУ щодо трьох тендерних змовників, які розпиляли на публічних закупівлях понад 4 млрд грн.</w:t>
      </w:r>
    </w:p>
    <w:p>
      <w:pPr>
        <w:pStyle w:val="Heading1"/>
      </w:pPr>
      <w:r>
        <w:t>Альтернативна енергетика. Нагріти всіх</w:t>
      </w:r>
    </w:p>
    <w:p>
      <w:r>
        <w:t>Date: 29.01.2018</w:t>
      </w:r>
    </w:p>
    <w:p>
      <w:r>
        <w:t>Link: https://nashigroshi.org/2018/01/29/alternatyvna-enerhetyka-nahrity-vsih/</w:t>
      </w:r>
    </w:p>
    <w:p>
      <w:r>
        <w:t>Author: Богдан Красовський для «Наших Грошей», Слов’янськ.Розслідування проведене в рамках проекту USAID “Прозора енергетика”. Позиція автора може не збігатися з позиціями Агентства з міжнародного розвитку США та аналітичного центру DiXi Group.</w:t>
      </w:r>
    </w:p>
    <w:p>
      <w:r>
        <w:t>Short Text: У Слов’янську довели, що опалювати дровами – це набагато дорожче, ніж газом. Ціна питання – 8 млн грн. Поки що. Журналістів «Наших грошей» віддавна дратувала двоходова схема на опаленні з альтернативних джерел енергії (АДЕ). Виглядає вона так: перший хід – «інвестор» без жодних конкурсів отримує котельню біля бюджетної установи і переводить її з газу на дрова; другий хід – використовуючи своє монопольне становище, піднімає ціну настільки, наскільки йому заманеться. Час від часу ми дискутували з різноманітними регіональними чиновниками, які стверджували, що «підняти наскільки заманеться – не вийде». Можемо тепер повернутись до дискусії. З фактами, які ми з’ясували на прикладі Слов’янська Донецької області.</w:t>
      </w:r>
    </w:p>
    <w:p>
      <w:pPr>
        <w:pStyle w:val="Heading1"/>
      </w:pPr>
      <w:r>
        <w:t>Рейтинг легкості підбору цифр</w:t>
      </w:r>
    </w:p>
    <w:p>
      <w:r>
        <w:t>Date: 26.01.2018</w:t>
      </w:r>
    </w:p>
    <w:p>
      <w:r>
        <w:t>Link: https://nashigroshi.org/2018/01/26/rejtynh-lehkosti-pidboru-tsyfr/</w:t>
      </w:r>
    </w:p>
    <w:p>
      <w:r>
        <w:t>Author: Георгій Могильний для «Наших Грошей»</w:t>
      </w:r>
    </w:p>
    <w:p>
      <w:r>
        <w:t>Short Text: Україна піднялася в «Doing Business» не через покращення бізнес-середовища, а завдяки будівництву складів під Києвом. І жонглюванням цифрами. Президент України у Давосівисловивупевненість, що невдовзі Україна зайде у першу 50-тку рейтингу «Doing Business». І принагідно нагадав, що минулого року вона стала 76-ою. Тобто піднялась на чотири позиції. Локомотивом такого зростання, схоже, стали успіхи України в дерегуляції будівництва, де за показником легкості отримання дозвільної документації країна піднялася відразу на 105! позицій – до 35-го місця у світі.</w:t>
      </w:r>
    </w:p>
    <w:p>
      <w:r>
        <w:t>Corruption Type: **Корупція в сфері будівництва**</w:t>
      </w:r>
    </w:p>
    <w:p>
      <w:r>
        <w:t>Message: будівництво складів під Києвом може бути пов'язане з фіктивними контрактами, тіньовими схемами постачання будівельних матеріалів тощо.</w:t>
      </w:r>
    </w:p>
    <w:p>
      <w:r>
        <w:t>Corruption Type: **Зловживання в державних закупівлях**</w:t>
      </w:r>
    </w:p>
    <w:p>
      <w:r>
        <w:t>Message: можливі тендерні махінації при закупівлі матеріалів для будівництва складів.</w:t>
      </w:r>
    </w:p>
    <w:p>
      <w:r>
        <w:t>Corruption Type: **Корупція в державних установах**</w:t>
      </w:r>
    </w:p>
    <w:p>
      <w:r>
        <w:t>Message: можлива корупція при зайнятті високих посад, що може впливати на прийняття рішень щодо покращення позицій України в рейтингу "Doing Business".</w:t>
      </w:r>
    </w:p>
    <w:p>
      <w:pPr>
        <w:pStyle w:val="Heading1"/>
      </w:pPr>
      <w:r>
        <w:t>Кім і Самоткал: механіка розкрадання на АЕС</w:t>
      </w:r>
    </w:p>
    <w:p>
      <w:r>
        <w:t>Date: 24.01.2018</w:t>
      </w:r>
    </w:p>
    <w:p>
      <w:r>
        <w:t>Link: https://nashigroshi.org/2018/01/24/kim-i-samotkal-mehanika-rozkradannya-na-aes/</w:t>
      </w:r>
    </w:p>
    <w:p>
      <w:r>
        <w:t>Author: Ірина Шарпінська, Юлія Костюк, «Наші гроші»</w:t>
      </w:r>
    </w:p>
    <w:p>
      <w:r>
        <w:t>Short Text: Екс-президенту «Енергоатому» Кіму вручили підозру за розкрадання мільйонів на завищенні тендерних цін на ЮУАЕС. Солом’янський райсуд Києва обрав колишньому в.о. президента ДП НАЕК «Енергоатом», колишньому гендиректору Южно-української АЕС Віссаріону Кіму запобіжний захід у вигляді застави у розмірі 1,76 млн грн. Про це повідомляє журналіст «Наших грошей» із зали суду. Детектив НАБУ 17 січня вручив Віссаріону Кіму повідомлення про підозру у співорганізації заволодіння коштами під час проведення закупівель на Южно-Українській АЕС. А саме – 10,52 млн грн під час закупівлі загальноблочного щита постійного струму у 2012 році.</w:t>
      </w:r>
    </w:p>
    <w:p>
      <w:r>
        <w:t>Corruption Type: **Зловживання в державних закупівлях**</w:t>
      </w:r>
    </w:p>
    <w:p>
      <w:r>
        <w:t>Message: розкрадання мільйонів на завищенні тендерних цін на ЮУАЕС.</w:t>
      </w:r>
    </w:p>
    <w:p>
      <w:r>
        <w:t>Corruption Type: **Незаконна приватизація**</w:t>
      </w:r>
    </w:p>
    <w:p>
      <w:r>
        <w:t>Message: звідси, що колишньому в.о президента ДП НАЕК «Енергоатом» вручили підозру за розкрадання мільйонів на завищенні тендерних цін на ЮУАЕС.</w:t>
      </w:r>
    </w:p>
    <w:p>
      <w:pPr>
        <w:pStyle w:val="Heading1"/>
      </w:pPr>
      <w:r>
        <w:t>Легалайз для «Роттердаму+»</w:t>
      </w:r>
    </w:p>
    <w:p>
      <w:r>
        <w:t>Date: 17.01.2018</w:t>
      </w:r>
    </w:p>
    <w:p>
      <w:r>
        <w:t>Link: https://nashigroshi.org/2018/01/17/lehalajz-dlya-rotterdamu/</w:t>
      </w:r>
    </w:p>
    <w:p>
      <w:r>
        <w:t>Author: Юрій Ніколов</w:t>
      </w:r>
    </w:p>
    <w:p>
      <w:r>
        <w:t>Short Text: Громадська організація з Одеси заплатить з власної кишені гроші за судову експертизу скандальної формули. За кілька днів до Нового року в Україні сталося диво. До Окружного адмінсуду Києва надійшовпозоввід громадської організації «Енергійна країна» з Одеси. У цьому позові небайдужі громадяни спершу нагадали, що колись голова НКРЕКП Дмитро Вовк в інтерв’ю сказав, що формула «Роттердам+» необґрунтована і має бути відмінена. А також про те, що раніше суд відмовив іншим позивачам з «Самопомочі» у визнанні незаконною  постанови НКРЕКП «Про затвердження Порядку формування прогнозованої оптової ринкової ціни електричної енергії» від 03.03.2016 р. №289 (даліПостанова). Тому «Енергійна країна» попросила суд затвердити нову формулу замість старого Роттердаму з плюсом. Однак запропонувала не нову формулу, а лише – провести комплексну товарознавчу та економічну судову експертизу. Зголосившись заплатити за неї з власної активістської кишені, аби лишень її провів Київський науково-дослідний інститут судових експертиз.</w:t>
      </w:r>
    </w:p>
    <w:p>
      <w:r>
        <w:t>Corruption Type: **Корупція в судах**</w:t>
      </w:r>
    </w:p>
    <w:p>
      <w:r>
        <w:t>Message: Громадська організація з Одеси заплатить з власної кишені гроші за судову експертизу скандальної формули. Це може вказувати на можливість відкатів за рішення або зловживання суддівськими повноваженнями.</w:t>
      </w:r>
    </w:p>
    <w:p>
      <w:r>
        <w:t>Corruption Type: **Зловживання в державних закупівлях**</w:t>
      </w:r>
    </w:p>
    <w:p>
      <w:r>
        <w:t>Message: Громадська організація з Одеси заплатить за проведення судової експертизи з власної кишені. Це може бути спробою тендерних махінацій або зловживання при закупівлях.</w:t>
      </w:r>
    </w:p>
    <w:p>
      <w:pPr>
        <w:pStyle w:val="Heading1"/>
      </w:pPr>
      <w:r>
        <w:t>Злочинні кадри НАЗК</w:t>
      </w:r>
    </w:p>
    <w:p>
      <w:r>
        <w:t>Date: 16.01.2018</w:t>
      </w:r>
    </w:p>
    <w:p>
      <w:r>
        <w:t>Link: https://nashigroshi.org/2018/01/16/zlochynni-kadry-nazk/</w:t>
      </w:r>
    </w:p>
    <w:p>
      <w:r>
        <w:t>Author: Ірина Шарпінська, «Наші гроші»</w:t>
      </w:r>
    </w:p>
    <w:p>
      <w:r>
        <w:t>Short Text: Підлегла Корчак отримала вирок за сприяння в розкраданні 3 мільярдів в податковій часів Януковича. Колишня заступниця керівника Департаменту фінансового контролю та моніторингу способу життя НАЗК Тетяна Шкребко засуджена до 5 років позбавлення волі умовно. Про це свідчить вирок Печерського райсуду м. Києва від 1 вересня 2016 року, який є в розпорядженні «Наших грошей». Вирок затвердив угоду Шкребко із заступником начальника управління з питань представництва інтересів громадянина або держави в суді, протидії злочинності та корупції на тимчасово окупованій території півострова Крим Генпрокуратури Ольгою Миргородською.</w:t>
      </w:r>
    </w:p>
    <w:p>
      <w:r>
        <w:t>Corruption Type: **Сприяння в розкраданні**</w:t>
      </w:r>
    </w:p>
    <w:p>
      <w:r>
        <w:t>Message: Підлегла Корчак отримала вирок за сприяння в розкраданні 3 мільярдів в податковій часів Януковича.</w:t>
      </w:r>
    </w:p>
    <w:p>
      <w:r>
        <w:t>Corruption Type: **Угода із заступником начальника управління**</w:t>
      </w:r>
    </w:p>
    <w:p>
      <w:r>
        <w:t>Message: Вирок затвердив угоду Шкребко із заступником начальника управління з питань представництва інтересів громадянина або держави в суді, протидії злочинності та корупції на тимчасово окупованій території півострова Крим Генпрокуратури Ольгою Миргородською.</w:t>
      </w:r>
    </w:p>
    <w:p>
      <w:pPr>
        <w:pStyle w:val="Heading1"/>
      </w:pPr>
      <w:r>
        <w:t>Топ-корупціонери: вироки за 2015-2017 роки</w:t>
      </w:r>
    </w:p>
    <w:p>
      <w:r>
        <w:t>Date: 29.12.2017</w:t>
      </w:r>
    </w:p>
    <w:p>
      <w:r>
        <w:t>Link: https://nashigroshi.org/2017/12/29/top-koruptsionery-vyroky-za-2015-2017-roky/</w:t>
      </w:r>
    </w:p>
    <w:p>
      <w:r>
        <w:t>Author: Наші Гроші</w:t>
      </w:r>
    </w:p>
    <w:p>
      <w:r>
        <w:t>Short Text: Чинними є вироки стосовно п’яти топ-посадовців. Один отримав умовний термін, один – штраф, один – звільнений від відбування арешту, ще двоє – уклали угоду зі слідством. 1 грудня Генпрокурор Юрій Луценко повідомив, що в Україні цього року815 корупціонерівотримали вирок. Уже через два тижні прес-служба ГПУ збільшила цю цифру майже вдвічі –  до1534 осіб. Оскільки важко сказати, хто більше правий зі своєю цифрою, ми вирішили ґрунтуватись на власних дослідженнях. При чому нас більше цікавила не кількість засуджених за корупцію, а, так би мовити – їхня якість. Тобто соціальний статус.</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гуманітарної та/або військової допомоги**</w:t>
      </w:r>
    </w:p>
    <w:p>
      <w:r>
        <w:t>Message: крадіжка гуманітарної допомоги, маніпулювання наданням допомоги для власної вигоди, продаж на чорному ринку.</w:t>
      </w:r>
    </w:p>
    <w:p>
      <w:pPr>
        <w:pStyle w:val="Heading1"/>
      </w:pPr>
      <w:r>
        <w:t>Офшорне оточення Труханова</w:t>
      </w:r>
    </w:p>
    <w:p>
      <w:r>
        <w:t>Date: 28.12.2017</w:t>
      </w:r>
    </w:p>
    <w:p>
      <w:r>
        <w:t>Link: https://nashigroshi.org/2017/12/28/ofshorne-otochennya-truhanova/</w:t>
      </w:r>
    </w:p>
    <w:p>
      <w:r>
        <w:t>Author: Матеріал підготовлений на основі даних проекту Paradise Papers, реалізований  Міжнародним консорціумом журналістських розслідувань (ICIJ) завдяки витоку конфіденційних паперів з архівів юридичної компанії Appleby (Бермудські острови). Структура власників актуальна станом на 2014 рік.</w:t>
      </w:r>
    </w:p>
    <w:p>
      <w:r>
        <w:t>Short Text: Про ключових осіб та фірми, пов’язані з мером Одеси Геннадієм Трухановим через офшори «Appleby». Оскільки  Міжнародний консорціум журналістів ICIJ сьогодні продовжує структурувати масиви даних«Райських паперів»,інформація може оновлюватись, а перелік осіб, наближених до Труханова через офшори зареєстровані на Британських Віргінських островах, – збільшуватись. При отриманні нових даних, ми оновимо список нижче. А поки що нагадаємо про основну двадцятку засвічених. Компанії із сітки офшорів, пов’язаних із «Rubicon Group», зареєстровані переважно на острові Тортола (Британські Віргінські острови). На жаль, не завжди можливо прослідкувати їхні зв’язки з резидентами України, а отже зрозуміти, для проведення яких операцій створена та чи інша компанія. Втім, уже станом на сьогодні по офшорах Труханова є що систематизувати.</w:t>
      </w:r>
    </w:p>
    <w:p>
      <w:r>
        <w:t>Corruption Type: **Офшорні схеми**</w:t>
      </w:r>
    </w:p>
    <w:p>
      <w:r>
        <w:t>Message: особи та фірми, пов'язані з мером Одеси Геннадієм Трухановим через офшори "Appleby", компанії з офшорів, пов'язані з "Rubicon Group".</w:t>
      </w:r>
    </w:p>
    <w:p>
      <w:r>
        <w:t>Corruption Type: **Незаконний видобуток природних ресурсів**</w:t>
      </w:r>
    </w:p>
    <w:p>
      <w:r>
        <w:t>Message: можливі зловживання при видобутку та контрабанді природних ресурсів.</w:t>
      </w:r>
    </w:p>
    <w:p>
      <w:r>
        <w:t>Corruption Type: **Розкрадання державного майна**</w:t>
      </w:r>
    </w:p>
    <w:p>
      <w:r>
        <w:t>Message: можливі дії щодо низької прозорості процесів інвентаризації та передачі державного майна, системної корупції серед посадових осіб.</w:t>
      </w:r>
    </w:p>
    <w:p>
      <w:pPr>
        <w:pStyle w:val="Heading1"/>
      </w:pPr>
      <w:r>
        <w:t>Заробити на монопольному вуайеризмі</w:t>
      </w:r>
    </w:p>
    <w:p>
      <w:r>
        <w:t>Date: 21.12.2017</w:t>
      </w:r>
    </w:p>
    <w:p>
      <w:r>
        <w:t>Link: https://nashigroshi.org/2017/12/21/zarobyty-na-monopolnomu-vuajeryzmi/</w:t>
      </w:r>
    </w:p>
    <w:p>
      <w:r>
        <w:t xml:space="preserve">Author: </w:t>
      </w:r>
    </w:p>
    <w:p>
      <w:r>
        <w:t>Short Text: Купуючи смарт-камери для «повсюдного» відеоспостереження у Києві, КМДА «заточує» тендерну документацію під «HikVision». Постачальники «Huawei» пручаються. У всьому світі триває конкурентна боротьба за першість двох світових гігантів з виробництва камер – «Huawei» і «HikVision». У хід йдуть як чесні методи конкуренції, так і не дуже. Як от, для прикладу – публікаціявисновківпро уразливість камер конкуруючого заводу-виробника з ненав’язливою приміткою «для інформаційних цілей». Словом, змагальність великого бізнесу у чистому вигляді. В Україні ця бійка розгорнулась на тлі реалізації багатомільйонного проекту зі створення комплексної системи відеоспостереження у Києві.</w:t>
      </w:r>
    </w:p>
    <w:p>
      <w:r>
        <w:t>Corruption Type: **Корупція в сфері державних закупівель**</w:t>
      </w:r>
    </w:p>
    <w:p>
      <w:r>
        <w:t>Message: "заточує тендерну документацію під HikVision", "пручаються постачальники Huawei", "тендерні змови", "завищення цін при держзакупівлі".</w:t>
      </w:r>
    </w:p>
    <w:p>
      <w:r>
        <w:t>Corruption Type: **Незаконна приватизація**</w:t>
      </w:r>
    </w:p>
    <w:p>
      <w:r>
        <w:t>Message: "реалізація багатомільйонного проекту зі створення комплексної системи відеоспостереження у Києві".</w:t>
      </w:r>
    </w:p>
    <w:p>
      <w:r>
        <w:t>Corruption Type: **Корупція в містобудуванні**</w:t>
      </w:r>
    </w:p>
    <w:p>
      <w:r>
        <w:t>Message: "корупція в будівництві".</w:t>
      </w:r>
    </w:p>
    <w:p>
      <w:pPr>
        <w:pStyle w:val="Heading1"/>
      </w:pPr>
      <w:r>
        <w:t>Алгоритм Ахметова</w:t>
      </w:r>
    </w:p>
    <w:p>
      <w:r>
        <w:t>Date: 19.12.2017</w:t>
      </w:r>
    </w:p>
    <w:p>
      <w:r>
        <w:t>Link: https://nashigroshi.org/2017/12/19/alhorytm-ahmetova/</w:t>
      </w:r>
    </w:p>
    <w:p>
      <w:r>
        <w:t>Author: Юрій Ніколов, «Наші Гроші»</w:t>
      </w:r>
    </w:p>
    <w:p>
      <w:r>
        <w:t>Short Text: Як люди Порошенка забрали у «Енергоатому» 300 мільйонів і віддали їх Ахметову. На черзі – ще 2 мільярди. Останнім часом в риториці влади з’явилась одна максима: «Щоб подолати корупцію не потрібно воювати з конкретними корупціонерами. Потрібно міняти правила гри: щоб неможливо було вкрасти». У нас є хороша ілюстрація до цього вислову. Яка повністю його заперечує. Бо на перший вигляд – і процедури прозорі, і алгоритм – чітко розписаний, а державні гроші – однаково щезли.</w:t>
      </w:r>
    </w:p>
    <w:p>
      <w:r>
        <w:t>Corruption Type: **Розкрадання державного майна**</w:t>
      </w:r>
    </w:p>
    <w:p>
      <w:r>
        <w:t>Message: забраття 300 мільйонів у «Енергоатому» та їх передача Ахметову, а також згадка про ще 2 мільярди.</w:t>
      </w:r>
    </w:p>
    <w:p>
      <w:r>
        <w:t>Corruption Type: **Незаконний видобуток природних ресурсів**</w:t>
      </w:r>
    </w:p>
    <w:p>
      <w:r>
        <w:t>Message: можлива згадка про незаконний видобуток природних ресурсів, якщо мова йде про втрату державних грошей через схеми у «Енергоатомі».</w:t>
      </w:r>
    </w:p>
    <w:p>
      <w:pPr>
        <w:pStyle w:val="Heading1"/>
      </w:pPr>
      <w:r>
        <w:t>Державна зрада в «Енергоатомі». Чи все-таки в СБУ?</w:t>
      </w:r>
    </w:p>
    <w:p>
      <w:r>
        <w:t>Date: 13.12.2017</w:t>
      </w:r>
    </w:p>
    <w:p>
      <w:r>
        <w:t>Link: https://nashigroshi.org/2017/12/13/derzhavna-zrada-v-enerhoatomi-chy-vse-taky-v-sbu/</w:t>
      </w:r>
    </w:p>
    <w:p>
      <w:r>
        <w:t>Author: Юрій Ніколов, Ірина Шарпінська, «Наші гроші».</w:t>
      </w:r>
    </w:p>
    <w:p>
      <w:r>
        <w:t>Short Text: СБУ доводить, що топ-менеджерів «Енергоатому» завербували росіяни для диверсій в українській енергетиці. Ціна питання – тендери на 300 мільйонів євро на користь лобійованих сбушниками «прокладок» з російським товаром. Існують такі історії, які хоч не надто легко читати, однак саме вони показують, що насправді коїться в державі. Подібних історій – десятки, якщо не сотні, більших чи менших. Поєднує їх одне: поки з трибун і телевізорів лунають гучні лозунги, під килимом влади куються гроші. Отож одна з таких «підкилимних» історій.</w:t>
      </w:r>
    </w:p>
    <w:p>
      <w:r>
        <w:t>Corruption Type: **Корупція в сфері енергетики**</w:t>
      </w:r>
    </w:p>
    <w:p>
      <w:r>
        <w:t>Message: лобіювання тендерів на користь лобійованих осіб, "прокладки" з російським товаром.</w:t>
      </w:r>
    </w:p>
    <w:p>
      <w:r>
        <w:t>Corruption Type: **Корупція в державних закупівлях**</w:t>
      </w:r>
    </w:p>
    <w:p>
      <w:r>
        <w:t>Message: можливі тендерні махінації, завищення цін при закупівлях.</w:t>
      </w:r>
    </w:p>
    <w:p>
      <w:r>
        <w:t>Corruption Type: **Виведення коштів через службові рішення**</w:t>
      </w:r>
    </w:p>
    <w:p>
      <w:r>
        <w:t>Message: можливе виведення коштів через службові рішення, які призводять до корупційних схем.</w:t>
      </w:r>
    </w:p>
    <w:p>
      <w:pPr>
        <w:pStyle w:val="Heading1"/>
      </w:pPr>
      <w:r>
        <w:t>Бійся санофійців, що приносять дарунки</w:t>
      </w:r>
    </w:p>
    <w:p>
      <w:r>
        <w:t>Date: 08.12.2017</w:t>
      </w:r>
    </w:p>
    <w:p>
      <w:r>
        <w:t>Link: https://nashigroshi.org/2017/12/08/bijsya-sanofijtsiv-scho-prynosyat-darunky/</w:t>
      </w:r>
    </w:p>
    <w:p>
      <w:r>
        <w:t>Author: Юрій Ніколов, «Наші гроші»</w:t>
      </w:r>
    </w:p>
    <w:p>
      <w:r>
        <w:t>Short Text: Французькі фармацевти влаштували «антиконкурентні узгоджені дії», а коли АМКУ спіймав їх – почали погрожувати скандалом. Бо імідж у них страждає. Передбачаємо, що невдовзі в медіа з’явиться черговий міжнародний скандал, у який втягнуть Україну. Скандал не гігантський – десь на 130 мільйонів гривень – але ми все ж вирішили розповісти у чому його суть. Тим паче, що не у кожному міжнародному скандалі Україна є негативною стороною. Насправді все уже потроху почалось. Мова йде про звернення до влади України від міжнародної компанії «Санофі». Це один з найбільших світових виробників ліків відомий своїми «Маалоксом», «Фесталом», «Магне В6», «Піносолом», «Но-шпою», «Ессенціале».</w:t>
      </w:r>
    </w:p>
    <w:p>
      <w:pPr>
        <w:pStyle w:val="Heading1"/>
      </w:pPr>
      <w:r>
        <w:t>Кормова база СБУ. «Укртрансгаз»</w:t>
      </w:r>
    </w:p>
    <w:p>
      <w:r>
        <w:t>Date: 03.12.2017</w:t>
      </w:r>
    </w:p>
    <w:p>
      <w:r>
        <w:t>Link: https://nashigroshi.org/2017/12/03/kormova-baza-sbu-ukrtranshaz/</w:t>
      </w:r>
    </w:p>
    <w:p>
      <w:r>
        <w:t>Author: ВРТП «Укргазенергосервіс» очолює Роман Флюнт. Майже всі тендери «УкрСТК»вигралаз квітня 2014 року по кінець 2016 року виключно в «УТГ».</w:t>
      </w:r>
    </w:p>
    <w:p>
      <w:r>
        <w:t>Short Text: СБУ вимагає оплатити десятки мільйонів тендерним «прокладкам», які працюють за схемами людей Януковича. (Див. також про СБУ іпродавців льодяників «Стрепсілс», іперитонеальний діаліз, іпідрядників МОЗу, іросійський автогаз друзів Медведчука, ігоріховий експорт.) Почнемо з дивовижного. Нещодавно голова СБУ Василь Грицак пожалівся прем’єр-міністру Володимиру Гройсману на те, що нова команда менеджерів Андрія Коболєва зупинила діючу схему в «Укртрансгазі».</w:t>
      </w:r>
    </w:p>
    <w:p>
      <w:r>
        <w:t>Corruption Type: **Корупція в енергетиці**</w:t>
      </w:r>
    </w:p>
    <w:p>
      <w:r>
        <w:t>Message: згадано схему в "Укртрансгазі", яка може включати в себе різні види корупції, такі як фіктивні контракти, тіньові схеми тощо.</w:t>
      </w:r>
    </w:p>
    <w:p>
      <w:r>
        <w:t>Corruption Type: **Лобіювання інтересів**</w:t>
      </w:r>
    </w:p>
    <w:p>
      <w:r>
        <w:t>Message: згадано вплив на прем’єр-міністра, що може означати лобіювання інтересів окремих груп.</w:t>
      </w:r>
    </w:p>
    <w:p>
      <w:pPr>
        <w:pStyle w:val="Heading1"/>
      </w:pPr>
      <w:r>
        <w:t>Материна щедрість вуглепрому</w:t>
      </w:r>
    </w:p>
    <w:p>
      <w:r>
        <w:t>Date: 23.11.2017</w:t>
      </w:r>
    </w:p>
    <w:p>
      <w:r>
        <w:t>Link: https://nashigroshi.org/2017/11/23/materyna-schedrist-vuhlepromu/</w:t>
      </w:r>
    </w:p>
    <w:p>
      <w:r>
        <w:t>Author: Юлія Костюк, «Наші гроші»</w:t>
      </w:r>
    </w:p>
    <w:p>
      <w:r>
        <w:t>Short Text: «Торецьквугілля» замовило сину своєї завгоспки неіснуючі в природі труби по завищеній ціні. І це не оксюморон. Нещодавно ДП «Торецьквугілля» змогло провести таку закупівлю, якої в історії «Наших грошей» ще не було. Товар ніби й банальний:замовлялиметалеві труби на 5,31 млн грн. Але виконання було справді фантастичним. По-перше. Вуглепромівці так написали технічне завдання, що жодна людина в світі не могла б виконати поставку, бо мова у ньому йшла про труби неіснуючих в природі розмірів.</w:t>
      </w:r>
    </w:p>
    <w:p>
      <w:r>
        <w:t>Corruption Type: **Зловживання в державних закупівлях**</w:t>
      </w:r>
    </w:p>
    <w:p>
      <w:r>
        <w:t>Message: тендерні махінації, завищення цін при держзакупівлі.</w:t>
      </w:r>
    </w:p>
    <w:p>
      <w:pPr>
        <w:pStyle w:val="Heading1"/>
      </w:pPr>
      <w:r>
        <w:t>Сумський спрут</w:t>
      </w:r>
    </w:p>
    <w:p>
      <w:r>
        <w:t>Date: 16.11.2017</w:t>
      </w:r>
    </w:p>
    <w:p>
      <w:r>
        <w:t>Link: https://nashigroshi.org/2017/11/16/sumskyj-sprut/</w:t>
      </w:r>
    </w:p>
    <w:p>
      <w:r>
        <w:t>Author: Ірина Шарпінська, «Наші гроші»</w:t>
      </w:r>
    </w:p>
    <w:p>
      <w:r>
        <w:t>Short Text:  Від найбільшого забудовника Сум хотіли  $2 млн за право збудувати мікрорайон. Голова обласного госпсуду попався лише на маленькому епізоді цієї історії. Життя судді Олександра Коваленка різко змінилося 1 листопада. Цього дня його затримали співробітники САП, НАБУ і СБУ за підозрою у проханні хабара, а саме –  квартири у забудовника за нескасування рішення міськради по оренді.</w:t>
      </w:r>
    </w:p>
    <w:p>
      <w:r>
        <w:t>Corruption Type: **Корупція в будівництві**</w:t>
      </w:r>
    </w:p>
    <w:p>
      <w:r>
        <w:t>Message: "Від найбільшого забудовника Сум хотіли $2 млн за право збудувати мікрорайон".</w:t>
      </w:r>
    </w:p>
    <w:p>
      <w:r>
        <w:t>Corruption Type: **Корупція в судах**</w:t>
      </w:r>
    </w:p>
    <w:p>
      <w:r>
        <w:t>Message: "Життя судді Олександра Коваленка різко змінилося 1 листопада. Цього дня його затримали співробітники САП, НАБУ і СБУ за підозрою у проханні хабара, а саме – квартири у забудовника за нескасування рішення міськради по оренді".</w:t>
      </w:r>
    </w:p>
    <w:p>
      <w:pPr>
        <w:pStyle w:val="Heading1"/>
      </w:pPr>
      <w:r>
        <w:t>Кримінальний «подарунок» в центрі Дніпра</w:t>
      </w:r>
    </w:p>
    <w:p>
      <w:r>
        <w:t>Date: 10.11.2017</w:t>
      </w:r>
    </w:p>
    <w:p>
      <w:r>
        <w:t>Link: https://nashigroshi.org/2017/11/10/kryminalnyj-podarunok-v-tsentri-dnipra/</w:t>
      </w:r>
    </w:p>
    <w:p>
      <w:r>
        <w:t>Author: Юлія Костюк, «Наші гроші»</w:t>
      </w:r>
    </w:p>
    <w:p>
      <w:r>
        <w:t>Short Text: За підписом соратника Вілкула з дніпровського інституту вивели активів на майже 60 млн грн. Тепер справа за СБУ. Нещодавно «Наші гроші» з подивом виявили, що українські правоохоронні органи назбирали достатню доказову базу про причетність одного народного депутата до розкрадання державного майна на десятки мільйонів гривень, однак на цьому їхня ефективна діяльність і закінчилась. Мова йде про нардепа від «Опозиційного блоку» і представника «Фонду Олександра Вілкула» Дмитра Колєснікова. Сама оборудка стосувалась виведення з державної власності нерухомості у центрі Дніпропетровська в часи Януковича.</w:t>
      </w:r>
    </w:p>
    <w:p>
      <w:r>
        <w:t>Corruption Type: **Виведення активів через соратника Вілкула**</w:t>
      </w:r>
    </w:p>
    <w:p>
      <w:r>
        <w:t>Message: виведення активів на майже 60 млн грн через соратника Вілкула з дніпровського інституту.</w:t>
      </w:r>
    </w:p>
    <w:p>
      <w:r>
        <w:t>Corruption Type: **Розкрадання державного майна в часи Януковича**</w:t>
      </w:r>
    </w:p>
    <w:p>
      <w:r>
        <w:t>Message: зловживання при виведенні нерухомості з державної власності у центрі Дніпропетровська в часи Януковича.</w:t>
      </w:r>
    </w:p>
    <w:p>
      <w:r>
        <w:t>Corruption Type: **Корупція в правоохоронних органах**</w:t>
      </w:r>
    </w:p>
    <w:p>
      <w:r>
        <w:t>Message: назбирання достатньої доказової бази про причетність народного депутата до розкрадання державного майна на десятки мільйонів гривень, але закінчення ефективної діяльності правоохоронних органів на цьому.</w:t>
      </w:r>
    </w:p>
    <w:p>
      <w:pPr>
        <w:pStyle w:val="Heading1"/>
      </w:pPr>
      <w:r>
        <w:t>І собі, і людям</w:t>
      </w:r>
    </w:p>
    <w:p>
      <w:r>
        <w:t>Date: 06.11.2017</w:t>
      </w:r>
    </w:p>
    <w:p>
      <w:r>
        <w:t>Link: https://nashigroshi.org/2017/11/06/i-sobi-i-lyudyam/</w:t>
      </w:r>
    </w:p>
    <w:p>
      <w:r>
        <w:t>Author: «Article was prepared with the financial support of the Government of Canada provided through the Department of Foreign Affairs, Trade and Development (DFATD)»</w:t>
      </w:r>
    </w:p>
    <w:p>
      <w:r>
        <w:t>Short Text: На Рівненщині придумали, як не тільки вибити мільйони з центрального бюджету, але й допомогти їх освоїти. В Україні давно існує цілком легальна схема, яка в іншій цивілізованій країні була би визнана корупційною. Полягає вона в тому, що правильним депутатам бюджет роздає гроші на їхні округи, що дуже допомагає любові місцевих виборців. Неправильним депутатам залишається мовчки заздрити своїм більш хватким колегам. На Рівненщині ж стався апгрейд схеми. Частину «подарункових грошей» використали не лише для піару, а й для заробітку. Нічого незаконного. І саме у цьому полягає, як казав колись один парламентський митець  – «краса гри».</w:t>
      </w:r>
    </w:p>
    <w:p>
      <w:r>
        <w:t>Corruption Type: **Розподіл бюджетних коштів**</w:t>
      </w:r>
    </w:p>
    <w:p>
      <w:r>
        <w:t>Message: депутати отримують гроші на округи для забезпечення підтримки виборців, що може бути класифіковано як зловживання службовим становищем.</w:t>
      </w:r>
    </w:p>
    <w:p>
      <w:r>
        <w:t>Corruption Type: **Використання «подарункових грошей» для заробітку**</w:t>
      </w:r>
    </w:p>
    <w:p>
      <w:r>
        <w:t>Message: частина грошей, які призначені для округів, використовується для заробітку, що може бути класифіковано як незаконне збагачення.</w:t>
      </w:r>
    </w:p>
    <w:p>
      <w:pPr>
        <w:pStyle w:val="Heading1"/>
      </w:pPr>
      <w:r>
        <w:t>Відпочинок серед прокурорських</w:t>
      </w:r>
    </w:p>
    <w:p>
      <w:r>
        <w:t>Date: 30.10.2017</w:t>
      </w:r>
    </w:p>
    <w:p>
      <w:r>
        <w:t>Link: https://nashigroshi.org/2017/10/30/koruptsionery-v-prokurorskomu-mistechku/</w:t>
      </w:r>
    </w:p>
    <w:p>
      <w:r>
        <w:t>Author: Юлія Костюк, «Наші гроші»</w:t>
      </w:r>
    </w:p>
    <w:p>
      <w:r>
        <w:t>Short Text: В елітному поселенні під Києвом обзавелись маєтками впливові прокурори, керманичі з «Укравтодору» і Сергій Арбузов. «Наші гроші» дослідили, кому належить нерухомість у с. Дмитрівка Києво-Святошинського району Київської області на ділянці, яку ріелтори називають «прокурорським містечком». Відеозйомку містечка можна переглянути тут . Нижче перераховані власники нерухомості, яка зареєстрована на нинішніх чи колишніх правоохоронців, чиновників або ж їхніх родичів.</w:t>
      </w:r>
    </w:p>
    <w:p>
      <w:r>
        <w:t>Corruption Type: **Незаконна приватизація**</w:t>
      </w:r>
    </w:p>
    <w:p>
      <w:r>
        <w:t>Message: обзавелись маєтками впливові прокурори, керманичі з «Укравтодору» і Сергій Арбузов.</w:t>
      </w:r>
    </w:p>
    <w:p>
      <w:r>
        <w:t>Corruption Type: **Корупція в правоохоронних органах**</w:t>
      </w:r>
    </w:p>
    <w:p>
      <w:r>
        <w:t>Message: прокурори, які володіють нерухомістю у «прокурорському містечку».</w:t>
      </w:r>
    </w:p>
    <w:p>
      <w:pPr>
        <w:pStyle w:val="Heading1"/>
      </w:pPr>
      <w:r>
        <w:t>Захист без правил</w:t>
      </w:r>
    </w:p>
    <w:p>
      <w:r>
        <w:t>Date: 25.10.2017</w:t>
      </w:r>
    </w:p>
    <w:p>
      <w:r>
        <w:t>Link: https://nashigroshi.org/2017/10/25/zahyst-bez-pravyl/</w:t>
      </w:r>
    </w:p>
    <w:p>
      <w:r>
        <w:t>Author: Аліна Стрижак, «Наші Гроші»</w:t>
      </w:r>
    </w:p>
    <w:p>
      <w:r>
        <w:t>Short Text: Вища кваліфікаційно-дисциплінарна комісія адвокатури(ВКДКА) робить нормою неповагу до учасників судового процесу. Мало не щодня журналісти «Наших грошей» відвідують якесь судове засідання. І дуже часто даремно відвідують, бо переноси слухань трапляються куди як частіше, ніж розгляд по суті. Справи рухались би швидше, якби захист свідомо  не затягував розгляд. Захисники не приходять до суду, просто ідуть з судового засідання, вступають у перепалку із суддею чи раптово «хворіють». І майже ніколи не несуть за це відповідальності.</w:t>
      </w:r>
    </w:p>
    <w:p>
      <w:r>
        <w:t>Corruption Type: **Зловживання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Альтернативний тариф для Чабанів</w:t>
      </w:r>
    </w:p>
    <w:p>
      <w:r>
        <w:t>Date: 23.10.2017</w:t>
      </w:r>
    </w:p>
    <w:p>
      <w:r>
        <w:t>Link: https://nashigroshi.org/2017/10/23/alternatyvnyj-taryf-dlya-chabaniv/</w:t>
      </w:r>
    </w:p>
    <w:p>
      <w:r>
        <w:t>Author: Юрій Ніколов, «Наші Гроші»</w:t>
      </w:r>
    </w:p>
    <w:p>
      <w:r>
        <w:t>Short Text: Київська облрада запустила в котельний бізнес нових гравців, від яких тягнеться вервечка аж до комунальників Вінниці. І на околиці Києва відразу зріс тариф за опалення. У селищі Чабани на околиці Києва – новий тариф на опалення:  1920 грн за гігакалорію або 66 грн за квадратний метр. Тобтоопалення двокімнатної квартири площею 50 кв м  коштуватиме 3300 грн. на місяць.Минулого сезону тарифи були у півтора рази нижчі – 1299 грн/Гкал и 42/кв.м. Зростання цін  в.о. керівника комунального підприємства «Києво-Святошинська тепломережа» Л.Гуменна пояснила великими видатками на підтримку «нашої старовинної котельні»,повідомилапісля зустрічі у своєму ФБ місцева активістка Вікторія Волинчук.</w:t>
      </w:r>
    </w:p>
    <w:p>
      <w:r>
        <w:t>Corruption Type: **Зловживання в державних закупівлях**</w:t>
      </w:r>
    </w:p>
    <w:p>
      <w:r>
        <w:t>Message: збільшення тарифів на опалення без обґрунтування для підтримки "старовинної котельні".</w:t>
      </w:r>
    </w:p>
    <w:p>
      <w:r>
        <w:t>Corruption Type: **Класифікація**</w:t>
      </w:r>
    </w:p>
    <w:p>
      <w:r>
        <w:t>Message: зловживання при закупівлях, завищення цін при держзакупівлі.</w:t>
      </w:r>
    </w:p>
    <w:p>
      <w:pPr>
        <w:pStyle w:val="Heading1"/>
      </w:pPr>
      <w:r>
        <w:t>Алхімія мільйонів від «Київводоканалу»</w:t>
      </w:r>
    </w:p>
    <w:p>
      <w:r>
        <w:t>Date: 20.10.2017</w:t>
      </w:r>
    </w:p>
    <w:p>
      <w:r>
        <w:t>Link: https://nashigroshi.org/2017/10/20/alhimiya-miljoniv-vid-kyjivvodokanalu/</w:t>
      </w:r>
    </w:p>
    <w:p>
      <w:r>
        <w:t>Author: Юрій Ніколов, «Наші гроші»</w:t>
      </w:r>
    </w:p>
    <w:p>
      <w:r>
        <w:t>Short Text: Рецепт столичних комунальників простий: завищити ціну вдвічі і не дати нікому запропонувати на тендері дешевше (додано дані про зміни вимог). Днями журналіст «Наших грошей» був присутній на засіданні адмінколегії АМКУ, яка розглядала скарги на різні тендери. І серед них сяючою перлиною сріблолюбства відблиснула справа «Київводаканалу», який вперто пручається усім спробам примусити його купувати обладнання за менші гроші. З одного боку – комунальникам можна особливо і не економити. У травні тарифи «Київводоканалу» виросли на 15%, а з нового року планують підняти ще. Звісно, ніхто не проти платити, коли мова йде про покращення. А з іншого боку – якщо з кожної заплаченої по тарифу гривні 20 копійок піде на покращення життя не самого «Водоканалу», а деяких фізичних осіб? Особливо якщо не з гривні – 20 копійок, а з 20 мільйонів – 4 мільйони? Отож-бо й воно. І ще би пиляли з бодай якимись зачатками творчості. А то – суцільна банальщина. Судіть самі.</w:t>
      </w:r>
    </w:p>
    <w:p>
      <w:r>
        <w:t>Corruption Type: **Корупція в сфері комунальних послуг**</w:t>
      </w:r>
    </w:p>
    <w:p>
      <w:r>
        <w:t>Message: завищення цін на комунальні послуги (в даному випадку, на водопостачання), неякісне обслуговування, відмова від конкурентного відбору постачальників.</w:t>
      </w:r>
    </w:p>
    <w:p>
      <w:r>
        <w:t>Corruption Type: **Фіктивні тендери та тендерні змови**</w:t>
      </w:r>
    </w:p>
    <w:p>
      <w:r>
        <w:t>Message: у тексті згадується скарга на тендери, де вказується на схеми завищення цін і відсутність конкуренції.</w:t>
      </w:r>
    </w:p>
    <w:p>
      <w:r>
        <w:t>Corruption Type: **Відсутність прозорості в управлінні комунальними підприємствами**</w:t>
      </w:r>
    </w:p>
    <w:p>
      <w:r>
        <w:t>Message: вказівка на те, що частина коштів може бути витрачена не на покращення комунальних послуг, а на особистий збагачення певних осіб.</w:t>
      </w:r>
    </w:p>
    <w:p>
      <w:pPr>
        <w:pStyle w:val="Heading1"/>
      </w:pPr>
      <w:r>
        <w:t>Контррозвідка і діалізні заробітки</w:t>
      </w:r>
    </w:p>
    <w:p>
      <w:r>
        <w:t>Date: 17.10.2017</w:t>
      </w:r>
    </w:p>
    <w:p>
      <w:r>
        <w:t>Link: https://nashigroshi.org/2017/10/17/kontrrozvidka-i-dializni-zarobitky/</w:t>
      </w:r>
    </w:p>
    <w:p>
      <w:r>
        <w:t>Author: Юрій Ніколов, «Наші гроші»</w:t>
      </w:r>
    </w:p>
    <w:p>
      <w:r>
        <w:t>Short Text: Контррозвідувальне управління СБУ втрутилась в закупівлі матеріалів для перитонеального діалізу на чверть мільярда гривень на рік. Про це свідчать документи, які є у розпорядженні «Наших грошей». Наразі начальник Головного управління контррозвідувального захисту інтересів державі у сфері економічної безпеки Сергій Семочко розсилає листи по регіональним замовникам, які відповідають за закупівлі розхідних. У листах представника спецслужби лікарям вказують на кримінальне провадження №42016101070000154 від 28.06.2016, яке веде Київська місцева прокуратура №7 по «можливим порушенням» закону чиновниками МОЗ та облздоровів під час закупівлі витратних матеріалів для перитонеального діалізу.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Верховна Рада дарує каналізацію</w:t>
      </w:r>
    </w:p>
    <w:p>
      <w:r>
        <w:t>Date: 16.10.2017</w:t>
      </w:r>
    </w:p>
    <w:p>
      <w:r>
        <w:t>Link: https://nashigroshi.org/2017/10/16/verhovna-rada-daruje-kanalizatsiyu/</w:t>
      </w:r>
    </w:p>
    <w:p>
      <w:r>
        <w:t>Author: Юрій Ніколов, «Наші гроші»</w:t>
      </w:r>
    </w:p>
    <w:p>
      <w:r>
        <w:t>Short Text: Подарунок в 66 млн грн. здійснили на Львівщині за допомогою фірми, яку вже підозрюють у розкраданні 11 млн грн. на каналізації на Київщині. Цей текст для привернення уваги можна було би почати так: «Верховна Рада поремонтує каналізацію у Кам’янка-Бузькій». І так текст і почнемо. Бо саме так воно і є. Ми не знаємо, чому так сталось. Зрештою, в цій історії є набагато більше питань.</w:t>
      </w:r>
    </w:p>
    <w:p>
      <w:r>
        <w:t>Corruption Type: **Корупція в сфері комунальних послуг**</w:t>
      </w:r>
    </w:p>
    <w:p>
      <w:r>
        <w:t>Message: розкрадання коштів при ремонті каналізації, фіктивні контракти для виконання робіт.</w:t>
      </w:r>
    </w:p>
    <w:p>
      <w:r>
        <w:t>Corruption Type: **Зловживання в державних закупівлях**</w:t>
      </w:r>
    </w:p>
    <w:p>
      <w:r>
        <w:t>Message: вказано про підозру у розкраданні коштів на каналізації, що може бути пов'язано з тендерними махінаціями та завищенням цін при закупівлях.</w:t>
      </w:r>
    </w:p>
    <w:p>
      <w:r>
        <w:t>Corruption Type: **Незаконна приватизація**</w:t>
      </w:r>
    </w:p>
    <w:p>
      <w:r>
        <w:t>Message: можливе розкрадання державних коштів через фірму, яка підозрюється у корупції.</w:t>
      </w:r>
    </w:p>
    <w:p>
      <w:r>
        <w:t>Corruption Type: **Зловживання при розподілі земельних ресурсів**</w:t>
      </w:r>
    </w:p>
    <w:p>
      <w:r>
        <w:t>Message: можливе виведення сільгоспземель під забудову, що може бути пов'язано з корупцією при розподілі земельних ресурсів.</w:t>
      </w:r>
    </w:p>
    <w:p>
      <w:pPr>
        <w:pStyle w:val="Heading1"/>
      </w:pPr>
      <w:r>
        <w:t>Окупаційні борги залізниці</w:t>
      </w:r>
    </w:p>
    <w:p>
      <w:r>
        <w:t>Date: 09.10.2017</w:t>
      </w:r>
    </w:p>
    <w:p>
      <w:r>
        <w:t>Link: https://nashigroshi.org/2017/10/09/okupatsijni-borhy-zaliznytsi/</w:t>
      </w:r>
    </w:p>
    <w:p>
      <w:r>
        <w:t>Author: Юлія Костюк, «Наші гроші»</w:t>
      </w:r>
    </w:p>
    <w:p>
      <w:r>
        <w:t>Short Text: Залізничне держпідприємство, пов’язане з Кропачевим, змушують заплатити 23 мільйони за товар нібито поставлений йому в окупований Крим. 6 березня 2014 року Верховна Рада Криму проголосувала за приєднання до Росії. Того ж дня приватна київська фірма підписала з залізничниками в Криму акти прийому-передачі товару, який мала постачати партіями до кінця року, але чомусь вирішила привезти весь об’єм за один день. Правоохоронні органи кілька років не цікавились, чи справді товар був поставлений, натомість судова влада стала на бік приватників.</w:t>
      </w:r>
    </w:p>
    <w:p>
      <w:r>
        <w:t>Corruption Type: **Контрабанда**</w:t>
      </w:r>
    </w:p>
    <w:p>
      <w:r>
        <w:t>Message: схеми на митниці, відкат на митниці, зникнення вантажів на митниці, офшорні схеми імпорту.</w:t>
      </w:r>
    </w:p>
    <w:p>
      <w:pPr>
        <w:pStyle w:val="Heading1"/>
      </w:pPr>
      <w:r>
        <w:t>Базові спирти</w:t>
      </w:r>
    </w:p>
    <w:p>
      <w:r>
        <w:t>Date: 03.10.2017</w:t>
      </w:r>
    </w:p>
    <w:p>
      <w:r>
        <w:t>Link: https://nashigroshi.org/2017/10/03/bazovi-spyrty/</w:t>
      </w:r>
    </w:p>
    <w:p>
      <w:r>
        <w:t>Author: «Article was prepared with the financial support of the Government of Canada provided through the Department of Foreign Affairs, Trade and Development (DFATD)»</w:t>
      </w:r>
    </w:p>
    <w:p>
      <w:r>
        <w:t>Short Text: Історія про те, як спиртзавод на Рівненщині, шість років тому потрапивши до рук «попередників», там і залишився. Долю Шпанівського спиртзаводу, який знаходиться за 5 км від Рівного, цілком можна розглядати, як українську економіку в мініатюрі. Якщо на тебе поклали око – то, які б навколо не проходили революції і реформи – станеться те, що має статись. Нова ера у Державного підприємства «Шпанівський експериментальний завод харчових екстрактів» почалась майже одразу після приходу Януковича. 5 жовтня 2011 року спиртзавод з якогось дива вирішив продати основне своє приміщення – так-званий «розлив». Виглядало, це принаймні нестандартно, оскільки це приблизно те саме, якби з автомобіля продати одну лише деталь, зате – двигун. Лікеро-горілчаний цех за 4,76 млн. грн. викупило ТОВ «Рівненська продовольча компанія».</w:t>
      </w:r>
    </w:p>
    <w:p>
      <w:r>
        <w:t>Corruption Type: **Незаконна приватизація**</w:t>
      </w:r>
    </w:p>
    <w:p>
      <w:r>
        <w:t>Message: спиртзавод був проданий за нестандартною схемою, яка може вказувати на можливі маніпуляції при оцінці майна або заниження вартості об'єкту.</w:t>
      </w:r>
    </w:p>
    <w:p>
      <w:r>
        <w:t>Corruption Type: **Зловживання в державних закупівлях**</w:t>
      </w:r>
    </w:p>
    <w:p>
      <w:r>
        <w:t>Message: продаж основного приміщення спиртзаводу за неявно високою ціною може свідчити про можливі тендерні махінації або завищення цін при закупівлі.</w:t>
      </w:r>
    </w:p>
    <w:p>
      <w:pPr>
        <w:pStyle w:val="Heading1"/>
      </w:pPr>
      <w:r>
        <w:t>Хабар в $250 000 і 40 судових засідань</w:t>
      </w:r>
    </w:p>
    <w:p>
      <w:r>
        <w:t>Date: 12.09.2017</w:t>
      </w:r>
    </w:p>
    <w:p>
      <w:r>
        <w:t>Link: https://nashigroshi.org/2017/09/12/habar-v-250-000-i-40-sudovyh-zasidan/</w:t>
      </w:r>
    </w:p>
    <w:p>
      <w:r>
        <w:t>Author: Ірина Шарпінська, «Наші Гроші»</w:t>
      </w:r>
    </w:p>
    <w:p>
      <w:r>
        <w:t>Short Text: Гучна «хабарницька» справа високопосадовця з Держслужби експортного контролю України вже півтора роки в суді. «Наші гроші» зібрали деякі подробиці із засідань. Справа Сергія Головатого у лютому 2016 року стала однією із двох, які президент Петро Порошенко згадав у своїхлистахдо НАБУ, ГПУ та Кабміну із закликами не зволікати у питаннях боротьби з корупцією. Зквітня2016 року – вона у Подільському райсуді столиці. З того часу відбулося вже близько 40 засідань. З одного боку, порівняно з іншими справами – це непогана динаміка. З іншого – зважаючи на те, як творчо затягує процес захист – краю ще навіть не видно.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Антимонопольний комітет і барони-розбійники</w:t>
      </w:r>
    </w:p>
    <w:p>
      <w:r>
        <w:t>Date: 04.09.2017</w:t>
      </w:r>
    </w:p>
    <w:p>
      <w:r>
        <w:t>Link: https://nashigroshi.org/2017/09/04/antymonopolnyj-komitet-i-barony-rozbijnyky/</w:t>
      </w:r>
    </w:p>
    <w:p>
      <w:r>
        <w:t>Author: Юрій Ніколов, «Наші гроші»</w:t>
      </w:r>
    </w:p>
    <w:p>
      <w:r>
        <w:t>Short Text: Дві схеми із заробітку мільярдів: «Гнучкий коефіцієнт» і «Тягнути кота за хвіст». У 30-х роках минулого століття Рузвельт пообіцяв американцям перемогти «баронів-розбійників», і в результаті став президентом. «Баронами-розбійниками» у ті часи називали  монополістів на чолі з Рокфелером,  які збирали з населення надприбутки, користуючись імпотенцією антитрастових державних органів.</w:t>
      </w:r>
    </w:p>
    <w:p>
      <w:r>
        <w:t>Corruption Type: **Корупція в сфері оборони**</w:t>
      </w:r>
    </w:p>
    <w:p>
      <w:r>
        <w:t>Message: збирання надприбутків монополістами на чолі з Рокфелером, користуючись імпотенцією антитрастових державних органів.</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pPr>
        <w:pStyle w:val="Heading1"/>
      </w:pPr>
      <w:r>
        <w:t>Заряджені атомом</w:t>
      </w:r>
    </w:p>
    <w:p>
      <w:r>
        <w:t>Date: 07.08.2017</w:t>
      </w:r>
    </w:p>
    <w:p>
      <w:r>
        <w:t>Link: https://nashigroshi.org/2017/08/07/sprava-nabu-u-yakij-fihuruje-syn-eks-kerivnyka-enerhoatoma-mala-spokijno-vmerty-u-mykolajivskij-politsiji/</w:t>
      </w:r>
    </w:p>
    <w:p>
      <w:r>
        <w:t xml:space="preserve">Author: </w:t>
      </w:r>
    </w:p>
    <w:p>
      <w:r>
        <w:t>Short Text: Справа НАБУ, у якій фігурує син екс-керівника «Енергоатома», мала спокійно «вмерти» у миколаївській поліції. Кримінальне провадження про незаконне привласнення понад 27 млн грн на двох закупівлях Южно-Української АЕС, по якому проходить син екс-керівника «Енергоатома», майже три роки спускалося на гальмах у Нацполіції Миколаївської області, поки його навесні 2016 року не забрало Національне антикорупційне бюро. «Дане кримінальнепровадженняз 2013 року по 2016 рік не розслідувалося, просто було в сейфі у слідчому управлінні Нацполіції Миколаївської області», – розповів прокурор САП Сергій Козачина 4 серпня під час судового засідання по обранню запобіжного заходу Артему Кіму, сину колишнього в.о. президента «Енергоатома» Віссаріона Кіма.</w:t>
      </w:r>
    </w:p>
    <w:p>
      <w:r>
        <w:t>Corruption Type: **Зловживання в державних закупівлях**</w:t>
      </w:r>
    </w:p>
    <w:p>
      <w:r>
        <w:t>Message: згадується незаконне привласнення понад 27 млн грн на двох закупівлях Южно-Української АЕС.</w:t>
      </w:r>
    </w:p>
    <w:p>
      <w:r>
        <w:t>Corruption Type: **Корупція в правоохоронних органах**</w:t>
      </w:r>
    </w:p>
    <w:p>
      <w:r>
        <w:t>Message: зазначається, що кримінальне провадження про незаконне привласнення грошей спускалося на гальма у Нацполіції Миколаївської області, поки його не забрало Національне антикорупційне бюро.</w:t>
      </w:r>
    </w:p>
    <w:p>
      <w:pPr>
        <w:pStyle w:val="Heading1"/>
      </w:pPr>
      <w:r>
        <w:t>Стрілочники для Насірова</w:t>
      </w:r>
    </w:p>
    <w:p>
      <w:r>
        <w:t>Date: 20.07.2017</w:t>
      </w:r>
    </w:p>
    <w:p>
      <w:r>
        <w:t>Link: https://nashigroshi.org/2017/07/20/strilochnyky-dlya-nasirova/</w:t>
      </w:r>
    </w:p>
    <w:p>
      <w:r>
        <w:t>Author: Ірина Шарпінська, «Наші Гроші»</w:t>
      </w:r>
    </w:p>
    <w:p>
      <w:r>
        <w:t>Short Text: Відстороненийголовний фіскал країни тихенько розпочав новий судовий процес. Який має зробити жертовними цапами не його, а регіональних податківців. Виявляється, Роман Насіров, хоча й ходив на роботу в Фіскальну службу, однак виконував там суто церемоніальні функції.  Наприклад, не вчитуючись, підписував документи. Бо читай їх – не читай, підписати однаково довелось би. Цим, звісно, користались підступні користолюбці з регіонів, які й готували документи. Можливо, попередній абзац викликав у вас скепсис чи здоровий сміх – не поспішайте. Бо саме таку лінію захисту зараз активно вибудовує захист Насірова. І поки в одному суді НАБУ і САП доводять злочин екс-голови ДФС, сам британськопідданий відкрив інший судовий процес: подав в Окружний адмінсуд Києва позов проти ДФС.</w:t>
      </w:r>
    </w:p>
    <w:p>
      <w:r>
        <w:t>Corruption Type: **Фіктивні контракти та підступні користолюбці з регіонів**</w:t>
      </w:r>
    </w:p>
    <w:p>
      <w:r>
        <w:t>Message: ця схема може бути класифікована як **Корупція в сфері оборони** або **Зловживання в державних закупівлях**, оскільки вона передбачає фіктивні дії та зловживання при укладанні контрактів.</w:t>
      </w:r>
    </w:p>
    <w:p>
      <w:r>
        <w:t>Corruption Type: **Подавання позову проти ДФС**</w:t>
      </w:r>
    </w:p>
    <w:p>
      <w:r>
        <w:t>Message: ця схема може бути пов'язана з **Незаконною приватизацією** або **Розкраданням державного майна**, оскільки може вказувати на намагання вивести активи або майно через судові процедури.</w:t>
      </w:r>
    </w:p>
    <w:p>
      <w:pPr>
        <w:pStyle w:val="Heading1"/>
      </w:pPr>
      <w:r>
        <w:t>Чому справа «Вані-півмільйона» триває вже третій рік</w:t>
      </w:r>
    </w:p>
    <w:p>
      <w:r>
        <w:t>Date: 07.07.2017</w:t>
      </w:r>
    </w:p>
    <w:p>
      <w:r>
        <w:t>Link: https://nashigroshi.org/2017/07/07/chomu-sprava-vani-pivmiljona-tryvaje-vzhe-tretij-rik/</w:t>
      </w:r>
    </w:p>
    <w:p>
      <w:r>
        <w:t>Author: В матеріалі використані фото Дмитра Бондаря і Валерія Мартинюка з «Четвертої влади»</w:t>
      </w:r>
    </w:p>
    <w:p>
      <w:r>
        <w:t>Short Text: Чергова історія про те, як суд ніяк не може винести вирок у справі по хабарництву, але у тому ніхто не винен. Пізній ранок. Засніжена траса поблизу Рівного. Дві іномарки зупиняються на узбіччі. З однієї виходить чоловік вже за 50. Він оцінюючим поглядом вивчає двох інших чоловіків, що вийшли з іншого авто і йдуть йому на зустріч. В одного з чоловіків в руках модель середньовічного парусного, з трьома щоглами, корабля. – Доброго дня, Пєтровіч! Це презєнтік – караблік. Мєня Павло завут. Я с Адєси, – говорить Павло Солодкий вітаючись за руку з Петровичем і віддаючи йому подарунок.</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Вічний суд</w:t>
      </w:r>
    </w:p>
    <w:p>
      <w:r>
        <w:t>Date: 28.06.2017</w:t>
      </w:r>
    </w:p>
    <w:p>
      <w:r>
        <w:t>Link: https://nashigroshi.org/2017/06/28/vichnyj-sud/</w:t>
      </w:r>
    </w:p>
    <w:p>
      <w:r>
        <w:t>Author: Павло Новик для «Наших грошей»</w:t>
      </w:r>
    </w:p>
    <w:p>
      <w:r>
        <w:t>Short Text: Майже рік у Харкові судять податківця за півмільйонний хабар. Відбулось лише одне засідання. Фраза «Чому їх ловлять, але не садять?» – сьогодні є однією із найпопулярніших. Найкраще на неї відповідати, здається, конкретними прикладами. Однак якщо коротко, то буде так: «В Україні вибудувана така система, що суди над корупціонерами можуть тривати вічно». Як це виглядає на практиці – на прикладі однієї історії.</w:t>
      </w:r>
    </w:p>
    <w:p>
      <w:r>
        <w:t>Corruption Type: **Корупція в судах**</w:t>
      </w:r>
    </w:p>
    <w:p>
      <w:r>
        <w:t>Message: фраза «Чому їх ловлять, але не садять?», що може вказувати на можливі відкати за рішення та зловживання суддівськими повноваженнями.</w:t>
      </w:r>
    </w:p>
    <w:p>
      <w:r>
        <w:t>Corruption Type: **Зловживання в державних закупівлях**</w:t>
      </w:r>
    </w:p>
    <w:p>
      <w:r>
        <w:t>Message: згадання про тендерні змови та завищення цін при державних закупівлях.</w:t>
      </w:r>
    </w:p>
    <w:p>
      <w:pPr>
        <w:pStyle w:val="Heading1"/>
      </w:pPr>
      <w:r>
        <w:t>Болтологіка «Укрзалізниці»</w:t>
      </w:r>
    </w:p>
    <w:p>
      <w:r>
        <w:t>Date: 16.06.2017</w:t>
      </w:r>
    </w:p>
    <w:p>
      <w:r>
        <w:t>Link: https://nashigroshi.org/2017/06/16/boltolohika-ukrzaliznytsi/</w:t>
      </w:r>
    </w:p>
    <w:p>
      <w:r>
        <w:t>Author: Юрій Ніколов, «Наші гроші»</w:t>
      </w:r>
    </w:p>
    <w:p>
      <w:r>
        <w:t>Short Text: Як «Укрзалізниця» і суддя переконували детективів НАБУ, що втрата десятків мільйонів державних гривень – це нормально. Дехто думає, що талант менеджера держпідприємства полягає в тому, щоб підняти прибутки цього підприємства. Це не так. Насправді цінують тих менеджерів, які вміють завдати збитків рідному підприємству, але непомітно.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10 мільярдів ГПУ: як завищити показник</w:t>
      </w:r>
    </w:p>
    <w:p>
      <w:r>
        <w:t>Date: 02.06.2017</w:t>
      </w:r>
    </w:p>
    <w:p>
      <w:r>
        <w:t>Link: https://nashigroshi.org/2017/06/02/10-milyardiv-hpu-yak-zavyschyty-pokaznyk/</w:t>
      </w:r>
    </w:p>
    <w:p>
      <w:r>
        <w:t>Author: «Наші Гроші»</w:t>
      </w:r>
    </w:p>
    <w:p>
      <w:r>
        <w:t>Short Text: Способи надування звітності – не  ініціатива окремих прокурорів. Ці способи містяться в офіційній Інструкції. На початку 2017 року Генеральний прокурор Юрій Луценко  відзвітував про результати роботи прокуратури за 2016 рік через представництво інтересів громадян та держави в суді. Повідомивиши, що Генпрокуратура повернула державі і громадянам понад 10 млрд грн. На запит народного депутата, заступника голови комітету з питань запобігання і протидії корупції Віктора Чумака ГПУ надала у паперовому вигляді судові рішення, на основі яких сформовано вказані вище цифри. Усі надані Генеральною прокуратурою дані були поділені на три блоки: Земля, Кошти і Майно. Загалом – 51 том судових рішень із прикріпленими до них документами, що мали підтверджувати сплати або вартість майна.</w:t>
      </w:r>
    </w:p>
    <w:p>
      <w:r>
        <w:t>Corruption Type: **Зловживання в державних закупівлях**</w:t>
      </w:r>
    </w:p>
    <w:p>
      <w:r>
        <w:t>Message: згадано про тендерні махінації та зловживання при закупівлях.</w:t>
      </w:r>
    </w:p>
    <w:p>
      <w:r>
        <w:t>Corruption Type: **Незаконний видобуток природних ресурсів**</w:t>
      </w:r>
    </w:p>
    <w:p>
      <w:r>
        <w:t>Message: немає прямої згадки, але можна вважати, що "привласнення" природних ресурсів може бути пов'язане з корупцією.</w:t>
      </w:r>
    </w:p>
    <w:p>
      <w:r>
        <w:t>Corruption Type: **Зловживання службовим становищем**</w:t>
      </w:r>
    </w:p>
    <w:p>
      <w:r>
        <w:t>Message: згадано про виведення коштів через службові рішення.</w:t>
      </w:r>
    </w:p>
    <w:p>
      <w:pPr>
        <w:pStyle w:val="Heading1"/>
      </w:pPr>
      <w:r>
        <w:t>Історія першого мільйону «Максмед інтернешнл»</w:t>
      </w:r>
    </w:p>
    <w:p>
      <w:r>
        <w:t>Date: 24.05.2017</w:t>
      </w:r>
    </w:p>
    <w:p>
      <w:r>
        <w:t>Link: https://nashigroshi.org/2017/05/24/istoriya-pershoho-miljonu-maksmed-interneshnl/</w:t>
      </w:r>
    </w:p>
    <w:p>
      <w:r>
        <w:t>Author: Юрій Ніколов, «Наші гроші»</w:t>
      </w:r>
    </w:p>
    <w:p>
      <w:r>
        <w:t>Short Text: Як Балчун та його поляки підставились, підписавши листи на захист метизної «дельти» у розмірі 11 мільйонів гривень. Якщо би ми писали дисертацію на тему «не буває абсолютної зради і абсолютної перемоги», то для ілюстративного матеріалу взяли би «Укрзалізницю». Бо навіть одного тендерного випадку вистачить, аби вгамувати адептів обох конкуруючих таборів.</w:t>
      </w:r>
    </w:p>
    <w:p>
      <w:r>
        <w:t>Corruption Type: **Тендерні махінації**</w:t>
      </w:r>
    </w:p>
    <w:p>
      <w:r>
        <w:t>Message: підставились, підписавши листи на захист метизної «дельти» у розмірі 11 мільйонів гривень.</w:t>
      </w:r>
    </w:p>
    <w:p>
      <w:r>
        <w:t>Corruption Type: **Зловживання в державних закупівлях**</w:t>
      </w:r>
    </w:p>
    <w:p>
      <w:r>
        <w:t>Message: підставились, підписавши листи на захист метизної «дельти» у розмірі 11 мільйонів гривень.</w:t>
      </w:r>
    </w:p>
    <w:p>
      <w:pPr>
        <w:pStyle w:val="Heading1"/>
      </w:pPr>
      <w:r>
        <w:t>Закупівельні ціни на ліки в Україні</w:t>
      </w:r>
    </w:p>
    <w:p>
      <w:r>
        <w:t>Date: 28.04.2017</w:t>
      </w:r>
    </w:p>
    <w:p>
      <w:r>
        <w:t>Link: https://nashigroshi.org/2017/04/28/zakupivelni-tsiny-na-liky-v-ukrajini/</w:t>
      </w:r>
    </w:p>
    <w:p>
      <w:r>
        <w:t>Author: Ви можете порівняти з оптово-відпускними цінами в реєстрі МОЗ – качайтеReestr_lz_stanom_na_16.03.2017.</w:t>
      </w:r>
    </w:p>
    <w:p>
      <w:r>
        <w:t>Short Text: Це екселівський файл з даними про всі-всі-всі закупівлі лікарських засобів, які оформлялись будь-якими установами через систему «Прозорро» з 1 вересня 2016 року по кінець березня 2017 року. Тут і тюрми, і лікарні, і інтернати. Тут і відкриті торги, і допороги. Сюди потрапили усі закупівлі з вказаним замовником предметом «ДК 021:2015: 33600000-6 — Фармацевтична продукція». У цьому файлі є колонка – ціна за одиницю. І це наше досягнення. Ми вручну відкрили угоди і специфікації у 9400 лотах. Замовники викладають ці дані у сканованих пдфах. Ми перенесли звідти цифри в ексель, щоб зробити їх юзабельними. Ви можете робити будь-які вибірки для порівняння. Наприклад, вибрати усі закупівлі одного препарату по всій Україні. Ви можете зробити вибірку по будь-якому регіону. Головне, що ви побачите – це різниця в цінах у різних замовників.</w:t>
      </w:r>
    </w:p>
    <w:p>
      <w:r>
        <w:t>Corruption Type: **Корупція в державних закупівлях**</w:t>
      </w:r>
    </w:p>
    <w:p>
      <w:r>
        <w:t>Message: фіктивні тендери, тендерні махінації, відкати на держзакупівлях, зловживання при закупівлях, тендерні змови, завищення цін при держзакупівлі.</w:t>
      </w:r>
    </w:p>
    <w:p>
      <w:r>
        <w:t>Corruption Type: **Незаконний видобуток природних ресурсів**</w:t>
      </w:r>
    </w:p>
    <w:p>
      <w:r>
        <w:t>Message: можливо, що існує корупція пов'язана з незаконним видобутком та контрабандою природних ресурсів, якщо у процесі закупівель лікарських засобів виникають схеми, що допускають вивіз цих ресурсів за кордон або їх незаконне використання.</w:t>
      </w:r>
    </w:p>
    <w:p>
      <w:pPr>
        <w:pStyle w:val="Heading1"/>
      </w:pPr>
      <w:r>
        <w:t>Нові «прокладки» в схемах Мартиненка</w:t>
      </w:r>
    </w:p>
    <w:p>
      <w:r>
        <w:t>Date: 25.04.2017</w:t>
      </w:r>
    </w:p>
    <w:p>
      <w:r>
        <w:t>Link: https://nashigroshi.org/2017/04/25/novi-prokladky-v-shemah-martynenka/</w:t>
      </w:r>
    </w:p>
    <w:p>
      <w:r>
        <w:t>Author: Юрій Ніколов, «Наші гроші»</w:t>
      </w:r>
    </w:p>
    <w:p>
      <w:r>
        <w:t>Short Text: Попри гучні арешти СхідГЗК і ОГХК продовжують торгувати своєю продукцією через нові «прокладки», які прийшли на заміну австрійським «Bollwerk» і «Steuermann». Днями «DW» повідомило, що Антикорупційна прокуратура Австрії веде розслідування проти вказаних австрійських фірм за підозрою у розкраданні коштів. Ці компанії були «прокладками» при торгівлі титановою та урановою рудами, видобутими на державних українських підприємствах. Саме по діяльності цих компаній НАБУ порушило кримінальні провадження, в рамках яких оголошено підозри екс-нардепу Миколи Мартиненку, його бізнес-партнеру з правління «Нафтогазу» Сергію Переломі та менеджеру вказаних держкомпаній Руслану Журилу. Про розслідування цього державно-приватного партнерства було відомо ще рік тому, коли тодішній міністр економки Айварас Абромавічус поскаржився у НАБУ. Однак «Bollwerk» і «Steuermann» зберігали контроль над потоками держпідприємств. «Наші гроші» ще у грудніоприлюднилидані з митниці про те, що «Об’єднана гірничо-хімічна компанія» продовжує гнати руду на експорт через австрійську фірму «Bollwerk».</w:t>
      </w:r>
    </w:p>
    <w:p>
      <w:r>
        <w:t>Corruption Type: **Корупція в сфері державних закупівель**</w:t>
      </w:r>
    </w:p>
    <w:p>
      <w:r>
        <w:t>Message: згадується про тендерні махінації, підозри у розкраданні коштів при торгівлі титановою та урановою рудами, а також оголошення підозр до кількох осіб у зв'язку з діяльністю компаній, які брали участь у цих закупівлях.</w:t>
      </w:r>
    </w:p>
    <w:p>
      <w:r>
        <w:t>Corruption Type: **Контрабанда**</w:t>
      </w:r>
    </w:p>
    <w:p>
      <w:r>
        <w:t>Message: згадується про торгівлю продукцією через "прокладки" і нові компанії, які прийшли на заміну попереднім, що може вказувати на можливі схеми контрабанди та офшорних схем імпорту.</w:t>
      </w:r>
    </w:p>
    <w:p>
      <w:r>
        <w:t>Corruption Type: **Незаконний видобуток природних ресурсів**</w:t>
      </w:r>
    </w:p>
    <w:p>
      <w:r>
        <w:t>Message: згадується про видобуток титанової та уранової руди на державних українських підприємствах, що може вказувати на можливі схеми незаконного видобутку природних ресурсів.</w:t>
      </w:r>
    </w:p>
    <w:p>
      <w:pPr>
        <w:pStyle w:val="Heading1"/>
      </w:pPr>
      <w:r>
        <w:t>Кімната розкоші для плацкартного вагону</w:t>
      </w:r>
    </w:p>
    <w:p>
      <w:r>
        <w:t>Date: 10.04.2017</w:t>
      </w:r>
    </w:p>
    <w:p>
      <w:r>
        <w:t>Link: https://nashigroshi.org/2017/04/10/kimnata-rozkoshi-dlya-platskartnoho-vahonu/</w:t>
      </w:r>
    </w:p>
    <w:p>
      <w:r>
        <w:t>Author: Юрій Ніколов, «Наші гроші»</w:t>
      </w:r>
    </w:p>
    <w:p>
      <w:r>
        <w:t>Short Text: Розвінчання міфів «Укрзалізниці» про ринкові ціни на неймовірно коштовні туалети для плацкарту. Нещодавно голова «Укрзалізниці» Войцех Балчунзаявив, що ціни на проїзд залізницею зростуть: «Ми не маємо іншого виходу, оскільки не живемо увакуумі. Останній перегляд цін відбувся в 2014 році». Але піднімати ціни на квиткибудутьлише після поліпшення сервісу для пасажирів: «Спочатку показуємо реальні результатиполіпшення сервісу для пасажирів, задіємо внутрішні резерви для оптимізації роботи пасажирського господарства, добиваємося від працівників належного ставлення до своїх обов’язків. І тільки потім повертаємося до теми тарифів».</w:t>
      </w:r>
    </w:p>
    <w:p>
      <w:r>
        <w:t>Corruption Type: **Зловживання в державних закупівлях**</w:t>
      </w:r>
    </w:p>
    <w:p>
      <w:r>
        <w:t>Message: можливі тендерні махінації та завищення цін при держзакупівлі.</w:t>
      </w:r>
    </w:p>
    <w:p>
      <w:pPr>
        <w:pStyle w:val="Heading1"/>
      </w:pPr>
      <w:r>
        <w:t>АМКУ підготував облгази до розпилу</w:t>
      </w:r>
    </w:p>
    <w:p>
      <w:r>
        <w:t>Date: 31.03.2017</w:t>
      </w:r>
    </w:p>
    <w:p>
      <w:r>
        <w:t>Link: https://nashigroshi.org/2017/03/31/amku-pidhotuvav-oblhazy-do-rozpylu/</w:t>
      </w:r>
    </w:p>
    <w:p>
      <w:r>
        <w:t>Author: Юрій Ніколов, «Наші гроші»</w:t>
      </w:r>
    </w:p>
    <w:p>
      <w:r>
        <w:t>Short Text: Як юрист Порошенка з АМКУ вивів облгази Фірташа з «Прозорро», щоб не заважати їм пиляти абонплату. Останні дні електорат гуде через введення абонплати в його квартирах на транспортування газу. Ми не будемо встрягати в дискусії щодо фінансово-економічного підґрунтя цієї новації. Зупинимось лише на тендерному аспекті. Багато критиків несподіваного нововведення цілком доречно зауважили, що усі гроші за підключення до газових мереж монопольно потраплять до облгазів Дмитра Фірташа.</w:t>
      </w:r>
    </w:p>
    <w:p>
      <w:pPr>
        <w:pStyle w:val="Heading1"/>
      </w:pPr>
      <w:r>
        <w:t>«До мене дійшло, хто такий Онищенко»</w:t>
      </w:r>
    </w:p>
    <w:p>
      <w:r>
        <w:t>Date: 01.03.2017</w:t>
      </w:r>
    </w:p>
    <w:p>
      <w:r>
        <w:t>Link: https://nashigroshi.org/2017/03/01/do-mene-dijshlo-hto-takyj-onyschenko/</w:t>
      </w:r>
    </w:p>
    <w:p>
      <w:r>
        <w:t>Author: Ірина Шарпінська, «Наші гроші»</w:t>
      </w:r>
    </w:p>
    <w:p>
      <w:r>
        <w:t>Short Text: Київські судді вперше почали активно допомагати лондонському втікачу перекласти провину на стрілочників. У Київському апеляційному  вчора сталось ноу-хау. Творці – п’ятеро суддів колегії. Вигодонабувач винаходу – газовий олігарх Олександр Онищенко. Суть спільного винаходу адвокатів Онищенка і суддів апеляційного: скасувати угоди з прокурором дрібних учасників «газової схеми». Про те, як це сталось – напишемо трохи нижче, а спершу – необхідна базова інформація.</w:t>
      </w:r>
    </w:p>
    <w:p>
      <w:r>
        <w:t>Corruption Type: **Корупція в судах**</w:t>
      </w:r>
    </w:p>
    <w:p>
      <w:r>
        <w:t>Message: згадано, що судді допомагають лондонському втікачу перекласти провину на стрілочників, що може вказувати на зловживання суддівськими повноваженнями.</w:t>
      </w:r>
    </w:p>
    <w:p>
      <w:r>
        <w:t>Corruption Type: **Зловживання службовим становищем**</w:t>
      </w:r>
    </w:p>
    <w:p>
      <w:r>
        <w:t>Message: згадано, що адвокати Онищенка та судді апеляційного скасовують угоди з прокурором дрібних учасників "газової схеми", що може вказувати на зловживання службовим становищем.</w:t>
      </w:r>
    </w:p>
    <w:p>
      <w:pPr>
        <w:pStyle w:val="Heading1"/>
      </w:pPr>
      <w:r>
        <w:t>Хабарі-2016.  Кого посадили і за що?</w:t>
      </w:r>
    </w:p>
    <w:p>
      <w:r>
        <w:t>Date: 23.02.2017</w:t>
      </w:r>
    </w:p>
    <w:p>
      <w:r>
        <w:t>Link: https://nashigroshi.org/2017/02/23/habari-2016-koho-posadyly-i-za-scho/</w:t>
      </w:r>
    </w:p>
    <w:p>
      <w:r>
        <w:t>Author: «Наші гроші»</w:t>
      </w:r>
    </w:p>
    <w:p>
      <w:r>
        <w:t>Short Text: Минулого року остаточний вирок і ув’язнення отримало лише п’ять хабарників з 362. Найвища посада – начальник колонії. «Наші гроші» продовжують займатись марудною роботою і підраховувати цифри із Реєстру судових рішень. Бо під хвилями піару усіх правоохоронних органів – хочеться мати під ногами грунт із фактів. У цьому матеріалі ми не даємо оцінок, лише ділимось спостереженнями. Але маємо надію, що вони будуть корисними не лише для вузьких спеціалістів. Отож.</w:t>
      </w:r>
    </w:p>
    <w:p>
      <w:r>
        <w:t>Corruption Type: **Корупція в судах**</w:t>
      </w:r>
    </w:p>
    <w:p>
      <w:r>
        <w:t>Message: згадано "підраховувати цифри із Реєстру судових рішень", що може вказувати на можливість зловживання суддівськими повноваженнями.</w:t>
      </w:r>
    </w:p>
    <w:p>
      <w:r>
        <w:t>Corruption Type: **Зловживання службовим становищем**</w:t>
      </w:r>
    </w:p>
    <w:p>
      <w:r>
        <w:t>Message: згадано "начальник колонії «Наші гроші» продовжують займатись марудною роботою", що може вказувати на можливе зловживання посадовцями.</w:t>
      </w:r>
    </w:p>
    <w:p>
      <w:pPr>
        <w:pStyle w:val="Heading1"/>
      </w:pPr>
      <w:r>
        <w:t>«За цією компанією стоїть Адамовський – партнер Грановського»</w:t>
      </w:r>
    </w:p>
    <w:p>
      <w:r>
        <w:t>Date: 13.02.2017</w:t>
      </w:r>
    </w:p>
    <w:p>
      <w:r>
        <w:t>Link: https://nashigroshi.org/2017/02/13/za-tsijeyu-kompanijeyu-stojit-adamovskyj-partner-hranovskoho/</w:t>
      </w:r>
    </w:p>
    <w:p>
      <w:r>
        <w:t>Author: Юрій Ніколов,  «Наші гроші»</w:t>
      </w:r>
    </w:p>
    <w:p>
      <w:r>
        <w:t>Short Text: Новий лідер паливних держзамовлень «Трейд коммодіті» за два роки натендерив вже 7 мільярдів. «За цією компанією стоїть Адамовський, який є бізнес-партнером Грановського – головного смотрящего за СБУ, за прокуратурою і за судами в Україні», – заявив днями народний депутат від БПП Сергій Лещенко в ефірі каналу «112». Мова йде ТОВ «Трейд коммодіті», яке минулого тижня виграло аукціони «Укрзалізниці» на поставку дизпалива на 2,91 млрд грн. і наразі очікує остаточного підписання угоди. Цей куш стане найжирнішим, але логічним у тендерній історії фірми, яка налічує вже 7,11 млрд грн.  менше ніж за два роки.</w:t>
      </w:r>
    </w:p>
    <w:p>
      <w:r>
        <w:t>Corruption Type: **Корупція в сфері державних закупівель**</w:t>
      </w:r>
    </w:p>
    <w:p>
      <w:r>
        <w:t>Message: фіктивні тендери, тендерні змови, завищення цін, відкати на держзакупівлях.</w:t>
      </w:r>
    </w:p>
    <w:p>
      <w:r>
        <w:t>Corruption Type: **Незаконна приватизація**</w:t>
      </w:r>
    </w:p>
    <w:p>
      <w:r>
        <w:t>Message: можливе розкрадання державного майна через недобросовісні дії лідерів компанії "Трейд коммодіті".</w:t>
      </w:r>
    </w:p>
    <w:p>
      <w:pPr>
        <w:pStyle w:val="Heading1"/>
      </w:pPr>
      <w:r>
        <w:t>«Корупційна складова» кошторису Канівської ГАЕС</w:t>
      </w:r>
    </w:p>
    <w:p>
      <w:r>
        <w:t>Date: 07.02.2017</w:t>
      </w:r>
    </w:p>
    <w:p>
      <w:r>
        <w:t>Link: https://nashigroshi.org/2017/02/07/koruptsijna-skladova-koshtorysu-kanivskoji-haes/</w:t>
      </w:r>
    </w:p>
    <w:p>
      <w:r>
        <w:t>Author: Юрій Ніколов («Наші гроші»), Артур Чемирис</w:t>
      </w:r>
    </w:p>
    <w:p>
      <w:r>
        <w:t>Short Text: Під пильним наглядом Гройсмана «Укргідроенерго» замовило будівництво за півмільярда із неймовірно завищеним цінам. Цей заголовок народився, як відповідь на статтю«Чи є «корупційна складова» в кошторисі Канівської ГАЕС»2013 року. Тоді журналісти «Економічної правди» аналізували апаратну інтригу довкола різкого зростання кошторису з 700 мільйонів до 1 мільярда євро під омофором міністра енергетики Едуарда Ставицького. Але чіткої відповіді тоді не було, оскільки не було самого кошторису. І ось маємо.</w:t>
      </w:r>
    </w:p>
    <w:p>
      <w:r>
        <w:t>Corruption Type: **Корупція в сфері будівництва**</w:t>
      </w:r>
    </w:p>
    <w:p>
      <w:r>
        <w:t>Message: замовлення будівництва за завищеними цінами, апаратні інтриги, зростання кошторису.</w:t>
      </w:r>
    </w:p>
    <w:p>
      <w:r>
        <w:t>Corruption Type: **Зловживання в державних закупівлях**</w:t>
      </w:r>
    </w:p>
    <w:p>
      <w:r>
        <w:t>Message: завищення цін при держзакупівлі, можливі тендерні махінації.</w:t>
      </w:r>
    </w:p>
    <w:p>
      <w:pPr>
        <w:pStyle w:val="Heading1"/>
      </w:pPr>
      <w:r>
        <w:t>У Холодницького змушують НАБУ закрити справу по залізничникам, які переплатили «ВОГу» 115 мільйонів за дизпаливо (документи)</w:t>
      </w:r>
    </w:p>
    <w:p>
      <w:r>
        <w:t>Date: 03.02.2017</w:t>
      </w:r>
    </w:p>
    <w:p>
      <w:r>
        <w:t>Link: https://nashigroshi.org/2017/02/03/u-holodnytskoho-zmushuyut-nabu-zakryty-spravu-po-zaliznychnykam-yaki-pereplatyly-vohu-115-miljoniv-za-dyzpalyvo-dokumenty/</w:t>
      </w:r>
    </w:p>
    <w:p>
      <w:r>
        <w:t>Author: При цьому відомо, що наприкінці 2016 року ЦЗВ також підвищувало ціні по контракту з іншим постачальником ТОВ «Трейд коммодіті». Алетій фірмі залізничники не дозволилитак близько наблизитись до ринкового рівня – вона зробила поставки з дисконтом 2 000 грн. до середньоринкового рівня цін.</w:t>
      </w:r>
    </w:p>
    <w:p>
      <w:r>
        <w:t>Short Text: Представники Спеціалізованої антикорупційної прокуратури дали вказівку детективам НАБУ закрити справу по закупівлі «Укрзалізницею» дизпалива у ТОВ «Вог аеро джет» в 2016 році по завищеним цінам. Про це свідчать документи, надані Національним антикорупційним бюро на запит «Наших грошей». Так, процесуальний керівник по кримінальному провадженню №5201600000000330 листом від 19 грудня 2016 року повідомив детективам, що «під час розслідування не здобуто… чітких доказів вчинення кримінального правопорушення, які б дозволяли довести винуватість особи в суді відповідно до критерію «поза розумним сумнівом». Відтак прокурор дав вказівку закрити провадження відповідно до вимог абзацу другого ч.4 ст 286 КПК України.</w:t>
      </w:r>
    </w:p>
    <w:p>
      <w:r>
        <w:t>Corruption Type: **Зловживання в державних закупівлях**</w:t>
      </w:r>
    </w:p>
    <w:p>
      <w:r>
        <w:t>Message: закриття справи по закупівлі дизпалива у ТОВ «Вог аеро джет» в 2016 році по завищеним цінам.</w:t>
      </w:r>
    </w:p>
    <w:p>
      <w:r>
        <w:t>Corruption Type: **Корупція в правоохоронних органах**</w:t>
      </w:r>
    </w:p>
    <w:p>
      <w:r>
        <w:t>Message: вказівка представників Спеціалізованої антикорупційної прокуратури дати детективам НАБУ закрити справу.</w:t>
      </w:r>
    </w:p>
    <w:p>
      <w:pPr>
        <w:pStyle w:val="Heading1"/>
      </w:pPr>
      <w:r>
        <w:t>Як нагріти Раду на 4 мільйони</w:t>
      </w:r>
    </w:p>
    <w:p>
      <w:r>
        <w:t>Date: 20.01.2017</w:t>
      </w:r>
    </w:p>
    <w:p>
      <w:r>
        <w:t>Link: https://nashigroshi.org/2017/01/20/yak-nahrity-radu-na-4-miljony/</w:t>
      </w:r>
    </w:p>
    <w:p>
      <w:r>
        <w:t xml:space="preserve">Author: </w:t>
      </w:r>
    </w:p>
    <w:p>
      <w:r>
        <w:t>Short Text: Під орудою помічника Парубія відбувся тендер на ремонт опалення в парламентських офісах. Чверть із 16 мільйонів пішло на заміну «хорошого» «поганим» (додано). Днями в регламентному комітеті Верховної Ради стався скандал. Депутати з’ясовували, чому в приміщеннях аграрного та екологічного комітетів по вул. Шовковична, 2 та 4 стало раптом холодно, а стіни виявились подовбаними, хоча після ремонту системи опалення вже давно мало б бути тепло і комфортно. З’ясувалось, що ремонт опалювальної системи виявився трохи розпилювальним. Ну як трохи… За оцінкою «Наших грошей», як то кажуть – «невмотивовано витратили» близько 5 мільйонів гривень із 16-мільйонного кошторису. На жаль, ми поки що не знаємо, чи депутати будуть по-справжньому шукати винуватців побутової катастрофи. Тому про всяк випадок розкажемо, як то все сталось і хто до цього причетний.</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Бетонні аргументи «Укргазвидобування»</w:t>
      </w:r>
    </w:p>
    <w:p>
      <w:r>
        <w:t>Date: 16.01.2017</w:t>
      </w:r>
    </w:p>
    <w:p>
      <w:r>
        <w:t>Link: https://nashigroshi.org/2017/01/16/betonni-arhumenty-ukrhazvydobuvannya/</w:t>
      </w:r>
    </w:p>
    <w:p>
      <w:r>
        <w:t>Author: Юрій Ніколов, «Наші гроші»</w:t>
      </w:r>
    </w:p>
    <w:p>
      <w:r>
        <w:t>Short Text: Історія про те, як «Укргазвидобування» витрачає 96 мільйонів на бетонні плити по завищеним цінам тільки тому, що таккупувати швидше. А ми знову – про український феномен під назвою «гуртові націнки». Це коли одна штука товару коштує гривню, а 10 штук – 15 гривень. Ця на перший погляд дивна математика – є звичним гостем українських тендерів. Одразу застережемо: усе напрочуд законно, тільки у даному випадку законність ця коштує трохи за дорого. Проілюструємо це на черговому свіжому прикладі.</w:t>
      </w:r>
    </w:p>
    <w:p>
      <w:pPr>
        <w:pStyle w:val="Heading1"/>
      </w:pPr>
      <w:r>
        <w:t>Кобольд у Вільногірську</w:t>
      </w:r>
    </w:p>
    <w:p>
      <w:r>
        <w:t>Date: 22.12.2016</w:t>
      </w:r>
    </w:p>
    <w:p>
      <w:r>
        <w:t>Link: https://nashigroshi.org/2016/12/22/kobold-u-vilnohirsku/</w:t>
      </w:r>
    </w:p>
    <w:p>
      <w:r>
        <w:t>Author: Юрій Ніколов, «Наші гроші»</w:t>
      </w:r>
    </w:p>
    <w:p>
      <w:r>
        <w:t>Short Text: Не зважаючи на кримінальне провадження НАБУ, у експортних схемах ОГХК Журила збереглась австрійська «прокладка» і з’явилась нова. Деколи дійсність буває настільки дивною, що пояснити її можна лише потойбічними силами. Наприклад, переглядаючи дані про діяльність держпідприємства «Об’єднана гірничо-хімічна компанія» під керівництвомРуслана Журила, мимоволі згадався середньовічний гном-кобольд, який всіляко заплутував усіх охочих подобувати руду. Можливо, у читачів буде й інше пояснення, залюбки прочитаємо це в коментарях. А поки що – ті факти, які нас здивували.</w:t>
      </w:r>
    </w:p>
    <w:p>
      <w:r>
        <w:t>Corruption Type: **Корупція в сфері оборони**</w:t>
      </w:r>
    </w:p>
    <w:p>
      <w:r>
        <w:t>Message: фіктивні тендери, неякісна техніка для ЗСУ, непрозорі оборонні контракти.</w:t>
      </w:r>
    </w:p>
    <w:p>
      <w:r>
        <w:t>Corruption Type: **Контрабанда**</w:t>
      </w:r>
    </w:p>
    <w:p>
      <w:r>
        <w:t>Message: офшорні схеми імпорту.</w:t>
      </w:r>
    </w:p>
    <w:p>
      <w:r>
        <w:t>Corruption Type: **Зловживання в державних закупівлях**</w:t>
      </w:r>
    </w:p>
    <w:p>
      <w:r>
        <w:t>Message: тендерні махінації.</w:t>
      </w:r>
    </w:p>
    <w:p>
      <w:r>
        <w:t>Corruption Type: **Розкрадання державного майна**</w:t>
      </w:r>
    </w:p>
    <w:p>
      <w:r>
        <w:t>Message: дерибан (розкрадання) державного майна.</w:t>
      </w:r>
    </w:p>
    <w:p>
      <w:pPr>
        <w:pStyle w:val="Heading1"/>
      </w:pPr>
      <w:r>
        <w:t>Регіони між крапельками «Prozorro» (додано)</w:t>
      </w:r>
    </w:p>
    <w:p>
      <w:r>
        <w:t>Date: 05.12.2016</w:t>
      </w:r>
    </w:p>
    <w:p>
      <w:r>
        <w:t>Link: https://nashigroshi.org/2016/12/05/rehiony-mizh-krapelkamy-prozorro/</w:t>
      </w:r>
    </w:p>
    <w:p>
      <w:r>
        <w:t>Author: Моніторинг проведений в рамках проекту «Встановлення громадського контролю над впровадженням електронних аукціонів , як ефективний інструмент боротьби з корупцією на тендерах в Україні» за підтримки Національного Фонду Підтримки Демократії (NED)</w:t>
      </w:r>
    </w:p>
    <w:p>
      <w:r>
        <w:t>Short Text: Чиновники обласних центрів витратили 300 мільйонів на комуналку через систему «Прозорро» і 700 мільйонів – без будь-яких конкурсів. Додано заперечення інформації про ситуацію у Черкасах. У цьому році регіональних чиновників спіткали дві новини: хороша і погана. З одного боку – у зв’язку з децентралізацією в бюджетах стало більше грошей. З іншого – витрачати їх довелось через нову систему «Прозорро». А при такому розкладі на заздалегідь розписаний тендер може залетіти якийсь неочікуваний учасник із сусіднього села. Коротше, склалась якась дурнувата ситуація, коли ніби гроші є, але ти не можеш гарантувати кумові, що саме він їх отримає.</w:t>
      </w:r>
    </w:p>
    <w:p>
      <w:r>
        <w:t>Corruption Type: **Корупція в сфері державних закупівель**</w:t>
      </w:r>
    </w:p>
    <w:p>
      <w:r>
        <w:t>Message: витратили 300 мільйонів на комуналку через систему «Прозорро» і 700 мільйонів – без будь-яких конкурсів. Це може вказувати на тендерні махінації, відкати на держзакупівлях, зловживання при закупівлях тощо.</w:t>
      </w:r>
    </w:p>
    <w:p>
      <w:r>
        <w:t>Corruption Type: **Корупція через систему «Прозорро»**</w:t>
      </w:r>
    </w:p>
    <w:p>
      <w:r>
        <w:t>Message: згадано, що витрачати гроші довелось через нову систему «Прозорро», що може вказувати на можливі корупційні схеми, пов'язані з цією системою.</w:t>
      </w:r>
    </w:p>
    <w:p>
      <w:r>
        <w:t>Corruption Type: **Незаконна розподіл грошей через тендери**</w:t>
      </w:r>
    </w:p>
    <w:p>
      <w:r>
        <w:t>Message: зазначено, що на заздалегідь розписаний тендер може залетіти неочікуваний учасник із сусіднього села, що може служити прикладом тендерних змов та корупційних схем у сфері державних закупівель.</w:t>
      </w:r>
    </w:p>
    <w:p>
      <w:pPr>
        <w:pStyle w:val="Heading1"/>
      </w:pPr>
      <w:r>
        <w:t>Судноремонтна якбитологія</w:t>
      </w:r>
    </w:p>
    <w:p>
      <w:r>
        <w:t>Date: 08.11.2016</w:t>
      </w:r>
    </w:p>
    <w:p>
      <w:r>
        <w:t>Link: https://nashigroshi.org/2016/11/08/sudnoremontna-yakbytolohiya/</w:t>
      </w:r>
    </w:p>
    <w:p>
      <w:r>
        <w:t>Author: Юрій Ніколов, «Наші гроші»</w:t>
      </w:r>
    </w:p>
    <w:p>
      <w:r>
        <w:t>Short Text: Завод Порошенка на правах «прокладки» ввійшов у союз з приватно-державним сімейством корабелів Жукова. Уперше за останні роки держава почала витрачати великі гроші на свої кораблі. У зв’язку з планами по утворенню «Шовкового шляху» (залізничного сполучення для вантажів між Україною і Китаєм) знадобились старі пороми для перевезень через Чорне море. Цих поромів у нас два, і на ремонт одного з них – «Героїв Шипки» – вже провели тендер ціною  34,93 млн грн. На другий пором – «Героїв Плевни» – торги ще не відбулись.  Зате відбувся тендер вартістю 29,09 млн грн. на ремонт рятувального судна «Сапфір», яке має забезпечувати безпеку інших кораблів у відкритому морі, але вже шість років стояло на приколі.</w:t>
      </w:r>
    </w:p>
    <w:p>
      <w:r>
        <w:t>Corruption Type: **Корупція в сфері оборони**</w:t>
      </w:r>
    </w:p>
    <w:p>
      <w:r>
        <w:t>Message: фіктивні тендери на ремонт поромів, завищення цін на тендерах.</w:t>
      </w:r>
    </w:p>
    <w:p>
      <w:r>
        <w:t>Corruption Type: **Зловживання в державних закупівлях**</w:t>
      </w:r>
    </w:p>
    <w:p>
      <w:r>
        <w:t>Message: тендерні махінації на ремонт поромів, завищення цін при державних закупівлях.</w:t>
      </w:r>
    </w:p>
    <w:p>
      <w:r>
        <w:t>Corruption Type: **Розкрадання державного майна**</w:t>
      </w:r>
    </w:p>
    <w:p>
      <w:r>
        <w:t>Message: можливе зловживання при ремонті поромів та інші дії, що можуть призвести до розкрадання державного майна.</w:t>
      </w:r>
    </w:p>
    <w:p>
      <w:pPr>
        <w:pStyle w:val="Heading1"/>
      </w:pPr>
      <w:r>
        <w:t>Місто неляканих трамваїв</w:t>
      </w:r>
    </w:p>
    <w:p>
      <w:r>
        <w:t>Date: 24.10.2016</w:t>
      </w:r>
    </w:p>
    <w:p>
      <w:r>
        <w:t>Link: https://nashigroshi.org/2016/10/24/misto-nelyakanyh-tramvajiv/</w:t>
      </w:r>
    </w:p>
    <w:p>
      <w:r>
        <w:t>Author: Павло Новик «Харківський антикорупційний центр» для «Наших Грошей»</w:t>
      </w:r>
    </w:p>
    <w:p>
      <w:r>
        <w:t>Short Text: Харківські умільці спустошення бюджету запатентували спосіб ремонту трамвайних переїздів, щоб ніхто крім них не претендував на вже розпиляні півмільярда і майбутні тендери. Харків не перестає дивувати. З одного боку, здавалось би – інтелектуальний центр України. З іншого – використовує настільки банальні схеми, що правоохоронці їх, певно, не розслідують до кінця лише через те, що соромно буде про них на суді розповідати. Але як-то говориться в популярному анекдоті: «Дура – дурою, а свою десятку в день маю».</w:t>
      </w:r>
    </w:p>
    <w:p>
      <w:r>
        <w:t>Corruption Type: **Фіктивні тендери та розпиляння бюджету**</w:t>
      </w:r>
    </w:p>
    <w:p>
      <w:r>
        <w:t>Message: умільці спустошення бюджету запатентували спосіб ремонту трамвайних переїздів, щоб ніхто крім них не претендував на вже розпиляні півмільярда і майбутні тендери.</w:t>
      </w:r>
    </w:p>
    <w:p>
      <w:r>
        <w:t>Corruption Type: **Тіньові схеми постачання зброї**</w:t>
      </w:r>
    </w:p>
    <w:p>
      <w:r>
        <w:t>Message: правоохоронці можливо не розслідують схеми до кінця через соромно буде про них на суді розповідати.</w:t>
      </w:r>
    </w:p>
    <w:p>
      <w:pPr>
        <w:pStyle w:val="Heading1"/>
      </w:pPr>
      <w:r>
        <w:t>Посадка для Труханова, Кауфмана і Грановського</w:t>
      </w:r>
    </w:p>
    <w:p>
      <w:r>
        <w:t>Date: 19.10.2016</w:t>
      </w:r>
    </w:p>
    <w:p>
      <w:r>
        <w:t>Link: https://nashigroshi.org/2016/10/19/zmova-truhanova-kaufmana-i-hranovskoho/</w:t>
      </w:r>
    </w:p>
    <w:p>
      <w:r>
        <w:t>Author: Ірина Салій, «Наші гроші»</w:t>
      </w:r>
    </w:p>
    <w:p>
      <w:r>
        <w:t>Short Text: НАБУ запідозрила мера Одеси у змові з бізнесменами по приватизації Одеського аеропорту. Донедавна здавалося, що бізнесмени Олександр Грановський і Борис Кауфман здобули у постмайданної владиабсолютну амністіюпо справі Одеського аеропорту. Але днями в судовому реєстрі з’явилосьрішення, яке свідчить, що це не зовсім так. Ба, більше: тепер правоохоронці навіть вважають їх спільником Геннадія Труханова.</w:t>
      </w:r>
    </w:p>
    <w:p>
      <w:r>
        <w:t>Corruption Type: **Змова з бізнесменами по приватизації Одеського аеропорту**</w:t>
      </w:r>
    </w:p>
    <w:p>
      <w:r>
        <w:t>Message: це може відноситися до **незаконної приватизації** (дерибан/розкрадання державного майна).</w:t>
      </w:r>
    </w:p>
    <w:p>
      <w:r>
        <w:t>Corruption Type: **Амністія бізнесменам Олександру Грановському і Борису Кауфману**</w:t>
      </w:r>
    </w:p>
    <w:p>
      <w:r>
        <w:t>Message: це може вказувати на **розкрадання кредитів державних банків** (фіктивні кредити, виведення кредитних коштів).</w:t>
      </w:r>
    </w:p>
    <w:p>
      <w:r>
        <w:t>Corruption Type: **Спільництво з мером Геннадієм Трухановим**</w:t>
      </w:r>
    </w:p>
    <w:p>
      <w:r>
        <w:t>Message: можливо, це є **зловживанням службовим становищем** (корупція посадовців, виведення коштів через службові рішення).</w:t>
      </w:r>
    </w:p>
    <w:p>
      <w:pPr>
        <w:pStyle w:val="Heading1"/>
      </w:pPr>
      <w:r>
        <w:t>Атомні труби для випаровування мільйонів</w:t>
      </w:r>
    </w:p>
    <w:p>
      <w:r>
        <w:t>Date: 10.10.2016</w:t>
      </w:r>
    </w:p>
    <w:p>
      <w:r>
        <w:t>Link: https://nashigroshi.org/2016/10/10/atomni-truby-dlya-vyparovuvannya-miljoniv/</w:t>
      </w:r>
    </w:p>
    <w:p>
      <w:r>
        <w:t>Author: Анна Сорока, «Наші гроші»</w:t>
      </w:r>
    </w:p>
    <w:p>
      <w:r>
        <w:t>Short Text: «Турбоатом» може вивести за кордон 150 мільйонів за допомогою італійських труб для «Енергоатому». Усьому хорошому колись приходить кінець. Добігає кінця термін експлуатації збудованих за часів СРСР енергоблоків атомних електростанцій, і «Енергоатом» мусить проводити нові великі тендери. Тож доведеться і нам знову говорити не надто приємні речі. Наступного рокуспливаєпроектний термін експлуатації третього енергоблоку Запорізької АЕС, введеного в дію в 1986 році. Щоб його продовжити, серед усього іншого треба замінити старий конденсатор – теплообмінник, призначений для конденсації пари з турбіни. Ось як це схематично виглядає:</w:t>
      </w:r>
    </w:p>
    <w:p>
      <w:r>
        <w:t>Corruption Type: **Корупція в сфері державних закупівель**</w:t>
      </w:r>
    </w:p>
    <w:p>
      <w:r>
        <w:t>Message: фіктивні тендери, тендерні махінації, відкати на держзакупівлях.</w:t>
      </w:r>
    </w:p>
    <w:p>
      <w:r>
        <w:t>Corruption Type: **Незаконна приватизація**</w:t>
      </w:r>
    </w:p>
    <w:p>
      <w:r>
        <w:t>Message: заниження вартості об'єктів, дерибан державного майна.</w:t>
      </w:r>
    </w:p>
    <w:p>
      <w:r>
        <w:t>Corruption Type: **Зловживання при розподілі земельних ресурсів**</w:t>
      </w:r>
    </w:p>
    <w:p>
      <w:r>
        <w:t>Message: прихована приватизація землі, виведення сільгоспземель під забудову.</w:t>
      </w:r>
    </w:p>
    <w:p>
      <w:pPr>
        <w:pStyle w:val="Heading1"/>
      </w:pPr>
      <w:r>
        <w:t>Збройні барони президента</w:t>
      </w:r>
    </w:p>
    <w:p>
      <w:r>
        <w:t>Date: 03.10.2016</w:t>
      </w:r>
    </w:p>
    <w:p>
      <w:r>
        <w:t>Link: https://nashigroshi.org/2016/10/03/zbrojni-barony-prezydenta/</w:t>
      </w:r>
    </w:p>
    <w:p>
      <w:r>
        <w:t>Author: Юрій Школяренко, «Наші гроші»</w:t>
      </w:r>
    </w:p>
    <w:p>
      <w:r>
        <w:t>Short Text: Стара школа торгівців зброєю увійшла в конфлікт із молодою порослю. Досліджувати оборонну промисловість України можна хіба що методом Уінстона Черчіля під назвою «битва бульдогів під килимом».  Поки бульдоги мирно ділять кістку – дізнатись про них бодай щось – неможливо. Як тільки почали гризтись – з’являється шанс. Ну, от вони і почали. У результаті чого ми дізнались, що в таємних нетрях «Укроборонпрому» існує принаймні два угрупування. Одне з яких – дотичне до людей, оспіваних Ніколасом Кейджем у фільмі «Збройний барон», а інше – просто друзі президента.</w:t>
      </w:r>
    </w:p>
    <w:p>
      <w:r>
        <w:t>Corruption Type: **Корупція в сфері оборони**</w:t>
      </w:r>
    </w:p>
    <w:p>
      <w:r>
        <w:t>Message: фіктивні контракти Міноборони,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Банківські інтереси замголови ДУСі</w:t>
      </w:r>
    </w:p>
    <w:p>
      <w:r>
        <w:t>Date: 30.09.2016</w:t>
      </w:r>
    </w:p>
    <w:p>
      <w:r>
        <w:t>Link: https://nashigroshi.org/2016/09/30/bankivski-interesy-zamholovy-dusi/</w:t>
      </w:r>
    </w:p>
    <w:p>
      <w:r>
        <w:t>Author: Ірина Салій, «Наші гроші»</w:t>
      </w:r>
    </w:p>
    <w:p>
      <w:r>
        <w:t>Short Text: Замголови ДУСі став співвласником банку і його відразу взяли у держпрограму кредитування фермерів. Деякі речі варто фіксувати для майбутнього. Ця історія саме з таких. Підштовхнув нас до цього один невеликий український банк під назвою «Український капітал». Про нього мало хто чув, але «Нашим грошам» він періодично являється в дещо несподіваних аспектах. Наприклад, у 2014 році ми писали про ньоготак:«Укрспирт» позичив 30 мільйонів у малесенького банку». Адже станом на 1 січня 2014 року він займав 142 місце зі 180 по розміру загальних активів (481 млн грн.).</w:t>
      </w:r>
    </w:p>
    <w:p>
      <w:r>
        <w:t>Corruption Type: **Конфлікт інтересів**</w:t>
      </w:r>
    </w:p>
    <w:p>
      <w:r>
        <w:t>Message: Замголови ДУСі став співвласником банку і його відразу взяли у держпрограму кредитування фермерів.</w:t>
      </w:r>
    </w:p>
    <w:p>
      <w:r>
        <w:t>Corruption Type: **Фіктивні угоди**</w:t>
      </w:r>
    </w:p>
    <w:p>
      <w:r>
        <w:t>Message: "Укрспирт" позичив 30 мільйонів у малесенького банку.</w:t>
      </w:r>
    </w:p>
    <w:p>
      <w:pPr>
        <w:pStyle w:val="Heading1"/>
      </w:pPr>
      <w:r>
        <w:t>Куди не кинь – всюди харч</w:t>
      </w:r>
    </w:p>
    <w:p>
      <w:r>
        <w:t>Date: 26.09.2016</w:t>
      </w:r>
    </w:p>
    <w:p>
      <w:r>
        <w:t>Link: https://nashigroshi.org/2016/09/26/kudy-ne-kyn-vsyudy-harch/</w:t>
      </w:r>
    </w:p>
    <w:p>
      <w:r>
        <w:t>Author: Юрій Ніколов, «Наші гроші»</w:t>
      </w:r>
    </w:p>
    <w:p>
      <w:r>
        <w:t>Short Text: У Черкасах на харчуванні школярів будуть робити одне з двох: або красти, або труїти дітей. Мова йде за скандальний тендер на харчування дітлахів у дитсадочках та школах, оголошений цього літа Департаментом економіки та розвитку Черкаської міськради. Скандальним він став від самого моменту оголошення. Ось ознаки:</w:t>
      </w:r>
    </w:p>
    <w:p>
      <w:r>
        <w:t>Corruption Type: **Корупція в сфері державних закупівель**</w:t>
      </w:r>
    </w:p>
    <w:p>
      <w:r>
        <w:t>Message: скандальний тендер на харчування дітлахів у дитсадочках та школах, оголошений Департаментом економіки та розвитку Черкаської міськради.</w:t>
      </w:r>
    </w:p>
    <w:p>
      <w:r>
        <w:t>Corruption Type: **Тендерні махінації та відкати**</w:t>
      </w:r>
    </w:p>
    <w:p>
      <w:r>
        <w:t>Message: можлива участь у тендері з метою красти або труїти дітей.</w:t>
      </w:r>
    </w:p>
    <w:p>
      <w:pPr>
        <w:pStyle w:val="Heading1"/>
      </w:pPr>
      <w:r>
        <w:t>Медведчуківський дизель для українських солдатів</w:t>
      </w:r>
    </w:p>
    <w:p>
      <w:r>
        <w:t>Date: 19.09.2016</w:t>
      </w:r>
    </w:p>
    <w:p>
      <w:r>
        <w:t>Link: https://nashigroshi.org/2016/09/19/medvedchukivskyj-dyzel-dlya-ukrajinskyh-soldativ/</w:t>
      </w:r>
    </w:p>
    <w:p>
      <w:r>
        <w:t>Author: Юрій Ніколов, «Наші гроші»</w:t>
      </w:r>
    </w:p>
    <w:p>
      <w:r>
        <w:t>Short Text: Номінальний власник дизельного трубопроводу з Росії в Україну виявився пов’язаним через Німеччину з українським кумом Путіна. Ціна — фундаментальна економічна категорія, яка означає кількість грошей, за яку продавець згоден продати, а покупець готовий купити одиницю товару. Днями Міністерство оборониповідомилопро економію 170 мільйонів гривень  «порівняно з ринковими цінами» на поставці дизпалива фірмою «ПрикарпатЗахідтранс».</w:t>
      </w:r>
    </w:p>
    <w:p>
      <w:r>
        <w:t>Corruption Type: **Контрабанда**</w:t>
      </w:r>
    </w:p>
    <w:p>
      <w:r>
        <w:t>Message: зникнення вантажів на митниці, офшорні схеми імпорту.</w:t>
      </w:r>
    </w:p>
    <w:p>
      <w:r>
        <w:t>Corruption Type: **Зловживання в державних закупівлях**</w:t>
      </w:r>
    </w:p>
    <w:p>
      <w:r>
        <w:t>Message: зловживання при закупівлях,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Загадкова бухгалтерка Луценків</w:t>
      </w:r>
    </w:p>
    <w:p>
      <w:r>
        <w:t>Date: 14.09.2016</w:t>
      </w:r>
    </w:p>
    <w:p>
      <w:r>
        <w:t>Link: https://nashigroshi.org/2016/09/14/zahadkova-buhhalterka-lutsenkiv/</w:t>
      </w:r>
    </w:p>
    <w:p>
      <w:r>
        <w:t>Author: Ірина Салій, «Наші гроші»</w:t>
      </w:r>
    </w:p>
    <w:p>
      <w:r>
        <w:t>Short Text: «Наші гроші» знайшли у селі бухгалтерку дружини генпрокурора Юрія Луценка, якій належить чотириповерхівка в центрі Києва, що приносить дохід сину генпрокурора. На початку цього місяця газеті«Вести»пощастило знайти два паркомісця у київській новобудові на проспекті Перемоги,42 (на фото нижче), які купив син генпрокурора – Олександр Луценко. Це виглядало дивно, оскільки квартири син очільника ГПУ тут не має. Ми вирішили пошукати трохи глибше. Продивившись власників квартир у будинку, ми знайшли Луценка. Але Олександра Ігоровича. До того ж квартира обтяжена іпотекою такої собі Світлани Сергіївни Риженко на суму 3,70 млн грн. Людською мовою це означає, що Риженко позичила Луценкові гроші під купівлю цієї квартири.</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Електрична таємниця «Укрзалізниці»</w:t>
      </w:r>
    </w:p>
    <w:p>
      <w:r>
        <w:t>Date: 09.09.2016</w:t>
      </w:r>
    </w:p>
    <w:p>
      <w:r>
        <w:t>Link: https://nashigroshi.org/2016/09/09/elektrychna-tajemnytsya-ukrzaliznytsi/</w:t>
      </w:r>
    </w:p>
    <w:p>
      <w:r>
        <w:t>Author: Анна Сорока, «Наші гроші»</w:t>
      </w:r>
    </w:p>
    <w:p>
      <w:r>
        <w:t>Short Text: «Прокладки», пов’язані з викраденим Людмирським, продали залізничниками коштовної електроенергії на мільярди. Навколо «Укрзалізниці» («УЗ») відбуваються загадкові події. У липні громадськість сколихнуло зухвалевикраденняначальника департаменту електропостачання Валерія Людмирського. Відтоді про чиновника, за якого рідніпропонують$100 тис, ні слуху, ні духу. Лише час від часу тогенпрокурорЮрій Луценко, тоголова НацполіціїХатія Деканоїзде заявляють, що проривів у пошуках немає. А справа дійсно хитроплутана. За тиждень до викрадення один із заступників Людмирськогозагинувудома від удару струмом. Тобто на певний час було обезголовлено підрозділ, що відповідає за енергопостачання всієї залізниці вартістю у мільярди гривень на рік.</w:t>
      </w:r>
    </w:p>
    <w:p>
      <w:r>
        <w:t>Corruption Type: **Корупція в енергетиці**</w:t>
      </w:r>
    </w:p>
    <w:p>
      <w:r>
        <w:t>Message: викрадення коштовної електроенергії та продаж залізничниками, обезголовлення підрозділу, що відповідає за енергопостачання залізниці.</w:t>
      </w:r>
    </w:p>
    <w:p>
      <w:r>
        <w:t>Corruption Type: **Корупція в правоохоронних органах**</w:t>
      </w:r>
    </w:p>
    <w:p>
      <w:r>
        <w:t>Message: нездійснення розслідування викрадення начальника департаменту електропостачання, можливий хабар за рішення.</w:t>
      </w:r>
    </w:p>
    <w:p>
      <w:pPr>
        <w:pStyle w:val="Heading1"/>
      </w:pPr>
      <w:r>
        <w:t>Розплата з Ляшком</w:t>
      </w:r>
    </w:p>
    <w:p>
      <w:r>
        <w:t>Date: 06.09.2016</w:t>
      </w:r>
    </w:p>
    <w:p>
      <w:r>
        <w:t>Link: https://nashigroshi.org/2016/09/06/rozplata-z-lyashkom/</w:t>
      </w:r>
    </w:p>
    <w:p>
      <w:r>
        <w:t>Author: Юрій Ніколов, «Наші гроші»</w:t>
      </w:r>
    </w:p>
    <w:p>
      <w:r>
        <w:t>Short Text: 185 мільйонів гривень полетіли на рахунок одного з «радикалів». Формально – це попередня плата за пожежні машини. Але виглядає як розплата за бюджетну ніч, яку Ляшко провів в обіймах влади. «Фракція Радикальної партії за ці акти і антисоціальні закони голосувати не буде, і за корупційний бюджет, який будується на корупційних схемах, вона також голосувати не буде», – заявив 24 грудня Олег Ляшко. А вночі 25 грудня Радикальна партія проголосувала за бюджет.</w:t>
      </w:r>
    </w:p>
    <w:p>
      <w:r>
        <w:t>Corruption Type: **Корупція в бюджеті**</w:t>
      </w:r>
    </w:p>
    <w:p>
      <w:r>
        <w:t>Message: передача 185 мільйонів гривень на рахунок одного з «радикалів» за попередню плату за пожежні машини, що фактично виглядає як розплата за бюджетну ніч.</w:t>
      </w:r>
    </w:p>
    <w:p>
      <w:r>
        <w:t>Corruption Type: **Політична корупція**</w:t>
      </w:r>
    </w:p>
    <w:p>
      <w:r>
        <w:t>Message: заяви Олега Ляшка про те, що фракція Радикальної партії не буде голосувати за корупційний бюджет, але насправді проголосувала за нього вночі 25 грудня.</w:t>
      </w:r>
    </w:p>
    <w:p>
      <w:pPr>
        <w:pStyle w:val="Heading1"/>
      </w:pPr>
      <w:r>
        <w:t>Прокурори і корупціонери: річний зріз</w:t>
      </w:r>
    </w:p>
    <w:p>
      <w:r>
        <w:t>Date: 01.09.2016</w:t>
      </w:r>
    </w:p>
    <w:p>
      <w:r>
        <w:t>Link: https://nashigroshi.org/2016/09/01/prokurory-i-koruptsionery-richnyj-zriz/</w:t>
      </w:r>
    </w:p>
    <w:p>
      <w:r>
        <w:t>Author: “Наші гроші”</w:t>
      </w:r>
    </w:p>
    <w:p>
      <w:r>
        <w:t>Short Text: «Наші гроші» проаналізували, як в Україні (не)карають злочинців по корупційним статтям Кримінального Кодексу. Аналіз вироків по корупційних злочинах за цілий рік показав, що в Україні продовжує діяти табу на притягнення VIP-чиновників до відповідальності за корупцію. Ми прочитали у судовому реєстрі 819 вироків по корупційним статтям, по яких пройшло 952 особи.</w:t>
      </w:r>
    </w:p>
    <w:p>
      <w:r>
        <w:t>Corruption Type: **Корупція в судах**</w:t>
      </w:r>
    </w:p>
    <w:p>
      <w:r>
        <w:t>Message: згадано "прочитали у судовому реєстрі 819 вироків", що може свідчити про можливу корупцію в судовій системі.</w:t>
      </w:r>
    </w:p>
    <w:p>
      <w:r>
        <w:t>Corruption Type: **Зловживання службовим становищем**</w:t>
      </w:r>
    </w:p>
    <w:p>
      <w:r>
        <w:t>Message: згадано "VIP-чиновників", що може вказувати на зловживання посадовцями своїм становищем.</w:t>
      </w:r>
    </w:p>
    <w:p>
      <w:r>
        <w:t>Corruption Type: **Зловживання в державних закупівлях**</w:t>
      </w:r>
    </w:p>
    <w:p>
      <w:r>
        <w:t>Message: згадано "тендерні махінації, відкати на держзакупівлях", що може вказувати на корупцію при державних закупівлях.</w:t>
      </w:r>
    </w:p>
    <w:p>
      <w:pPr>
        <w:pStyle w:val="Heading1"/>
      </w:pPr>
      <w:r>
        <w:t>Система виявлення потенційно корупційних тендерів</w:t>
      </w:r>
    </w:p>
    <w:p>
      <w:r>
        <w:t>Date: 22.08.2016</w:t>
      </w:r>
    </w:p>
    <w:p>
      <w:r>
        <w:t>Link: https://nashigroshi.org/2016/08/22/systema-vyyavlennya-potentsijno-koruptsijnyh-tenderiv/</w:t>
      </w:r>
    </w:p>
    <w:p>
      <w:r>
        <w:t>Author: ЮрійНіколов, «Наші гроші»</w:t>
      </w:r>
    </w:p>
    <w:p>
      <w:r>
        <w:t>Short Text: Чому тендери на 735 мільйонів перевели з «паперу» у «Прозорро», як шукають тендерну алхімію до торгів – у інтерв’ю з радником голови Дніпропетровської ОДА Юрієм Голиком. Потенційно найбільше свято розпилу за старими правилами вдалось відвернути у Дніпрі. Місцева облдержадміністрація відмінила низку тендерів своїх управлінь по реконструкції лікарень та будівництву водогонів на 735 млн грн., оголошених в останні три доби перед переходом України на систему «Прозорро» 1 серпня. У «Віснику держзакупівель» оголошення про відміни були опубліковані 4 серпня, наступного дня після  статті «Наших грошей» «Перед «Прозорро» не накрадешся-2», у якій ми проаналізували які державні замовники напередодні «Прозорро»  оголосили якнайбільше тендерів по старим «паперовим» правилам гри. Дніпропетровщина посіла друге місце за столицею і з великим відривом від третьої Харківщини.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Цукрова війна прокурорів і НАБУ</w:t>
      </w:r>
    </w:p>
    <w:p>
      <w:r>
        <w:t>Date: 08.08.2016</w:t>
      </w:r>
    </w:p>
    <w:p>
      <w:r>
        <w:t>Link: https://nashigroshi.org/2016/08/08/tsukrova-vijna-prokuroriv-i-nabu/</w:t>
      </w:r>
    </w:p>
    <w:p>
      <w:r>
        <w:t>Author: Володимир Лютий, для «Наших Грошей»</w:t>
      </w:r>
    </w:p>
    <w:p>
      <w:r>
        <w:t>Short Text: Спроба генпрокурорського обшуку в НАБУ – це лише пазл великої історії, у якій задіяні десятки людей: від депутата БПП до оточення Юри Єнакієвського. У листопаді 2011-го року, перебуваючи у Горохові Волинської області, голова Аграрного фонду Сергій Хорошайлов попросив драбину. Потрібна вона йому була для того, аби вилізти на дах складу і перевірити, чи лежить там цукор, який належить державі. Драбини йому не дали. Ні присутній поруч голова Держінспекції сільського господарства Сергій Тригубенко, ні заступник міністра АПК Ігор Якубович. Останній аргументував це тим, що, по-перше, туди вже лазили всі перевіряючі, і цукор там є, а, по-друге, у львівському ресторані чекає зустріч, і стіл уже накритий. Як згодом виявилось – цукру на складі таки не було, але рішення було прийнято на користь ресторану.</w:t>
      </w:r>
    </w:p>
    <w:p>
      <w:r>
        <w:t>Corruption Type: **Зловживання в державних закупівлях**</w:t>
      </w:r>
    </w:p>
    <w:p>
      <w:r>
        <w:t>Message: Якщо голова Аграрного фонду Сергій Хорошайлов попросив драбину для перевірки складу і перевірки цукру, який належить державі, але цукру насправді не було, але рішення було прийнято на користь ресторану, можна вважати це зловживанням в державних закупівлях.</w:t>
      </w:r>
    </w:p>
    <w:p>
      <w:r>
        <w:t>Corruption Type: **Корупція в сфері оборони**</w:t>
      </w:r>
    </w:p>
    <w:p>
      <w:r>
        <w:t>Message: Хоча в тексті не згадується конкретно оборона, але можна вважати, що схема з підробкою даних про цукор на складі для вигоди певних осіб може бути аналогічною фіктивним контрактам чи схемам обману в оборонній сфері.</w:t>
      </w:r>
    </w:p>
    <w:p>
      <w:pPr>
        <w:pStyle w:val="Heading1"/>
      </w:pPr>
      <w:r>
        <w:t>Ринкова революція у газових тендерах</w:t>
      </w:r>
    </w:p>
    <w:p>
      <w:r>
        <w:t>Date: 29.07.2016</w:t>
      </w:r>
    </w:p>
    <w:p>
      <w:r>
        <w:t>Link: https://nashigroshi.org/2016/07/29/rynkova-revolyutsiya-u-hazovyh-tenderah/</w:t>
      </w:r>
    </w:p>
    <w:p>
      <w:r>
        <w:t>Author: Юрій Ніколов, «Наші гроші»</w:t>
      </w:r>
    </w:p>
    <w:p>
      <w:r>
        <w:t>Short Text: Бюджетні організації вперше отримали можливість купувати газ за новими правилами. Ті, хто ними скористався, отримали#перемогу – до 20% економії. Любителі палива від облгазів  – традиційну#зраду. Деколи високі матерії «із телевізорів» опускаються на  землю і починають вираховуватись цілком реальними грішми. Так сталось і з прийнятим минулої осені законом про ринок газу. Тоді ця інформація не стала надто популярною серед широких верств населення, бо ніби-то напряму їх не торкалася. Не торкалася однак лише до перших тендерів із закупівлі газу.Бюджетним установам і державним підприємствам фактично дозволили купувати блакитне паливо на відкритих торгах у будь-кого. Без монополії «Нафтогазу» та облгазів.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**Незаконний видобуток природних ресурсів**</w:t>
      </w:r>
    </w:p>
    <w:p>
      <w:r>
        <w:t>Message: незаконний видобуток та контрабанда природних ресурсів (газу).</w:t>
      </w:r>
    </w:p>
    <w:p>
      <w:pPr>
        <w:pStyle w:val="Heading1"/>
      </w:pPr>
      <w:r>
        <w:t>Це одна із тих історій, за які так рідко садять</w:t>
      </w:r>
    </w:p>
    <w:p>
      <w:r>
        <w:t>Date: 14.07.2016</w:t>
      </w:r>
    </w:p>
    <w:p>
      <w:r>
        <w:t>Link: https://nashigroshi.org/2016/07/14/tse-odna-iz-tyh-istorij-za-yaki-tak-ridko-sadyat/</w:t>
      </w:r>
    </w:p>
    <w:p>
      <w:r>
        <w:t>Author: Юрій Ніколов, «Наші гроші»</w:t>
      </w:r>
    </w:p>
    <w:p>
      <w:r>
        <w:t>Short Text: Один з високопоставлених найманців Кривопішина після Майдану знайшов собі нове тепле місце, але швиденько став фігурантом карної справи про тендерний розпил. Корупційні події розгортались на державному ПрАТ «Запорізький електровозоремонтний завод» з листопада 2014 по лютий 2015 року. Уже відшумів Майдан, гула війна на Донбасі, нові урядовці опановували дохідні закапелки «Укрзалізниці», принагідно призначивши директором запорізького заводу Генадія Політикіна. Колишній начальник служби матеріально-технічного забезпечення ДТГО «Південно-Західна залізниця» часів сумнозвісного Олексія Кривопішина був настільки добре відомий «Нашим грошам» своїмитендерними здобутками за часів Януковича, що ми не дуже здивувались наступним подіям.</w:t>
      </w:r>
    </w:p>
    <w:p>
      <w:r>
        <w:t>Corruption Type: **Тендерний розпил**</w:t>
      </w:r>
    </w:p>
    <w:p>
      <w:r>
        <w:t>Message: фігурант карної справи про тендерний розпил.</w:t>
      </w:r>
    </w:p>
    <w:p>
      <w:r>
        <w:t>Corruption Type: **Зловживання в державних закупівлях**</w:t>
      </w:r>
    </w:p>
    <w:p>
      <w:r>
        <w:t>Message: зловживання при закупівлях, тендерні змови, завищення цін при держзакупівлі.</w:t>
      </w:r>
    </w:p>
    <w:p>
      <w:r>
        <w:t>Corruption Type: **Незаконна приватизація**</w:t>
      </w:r>
    </w:p>
    <w:p>
      <w:r>
        <w:t>Message: дерибан державного майна.</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Велике дизельне перемир’я</w:t>
      </w:r>
    </w:p>
    <w:p>
      <w:r>
        <w:t>Date: 11.07.2016</w:t>
      </w:r>
    </w:p>
    <w:p>
      <w:r>
        <w:t>Link: https://nashigroshi.org/2016/07/11/velyke-dyzelne-peremyrya/</w:t>
      </w:r>
    </w:p>
    <w:p>
      <w:r>
        <w:t>Author: Анна Сорока, «Наші гроші»</w:t>
      </w:r>
    </w:p>
    <w:p>
      <w:r>
        <w:t>Short Text: Виглядає так, що великі трейдери уклали мир перед загрозою реальної конкуренції на дизельних тендерах «Укрзалізниці» за небажаними правилами. І остаточно «відв’язали» ціну палива від курсів валют і світових котирувань. У травні-червні фірми «Вог Аеро Джет» партнерів покійного нардепа Ігоря Єремеєва та «Окко-Бізнес Контракт» Віталія Антонова розіграли між собою майже два мільярди гривень на дизельне паливо для «Укрзалізниці». Так перервалася кількарічна монополія «Вогу» на поставку дизелю для всіх тепловозів країни, яка дозволяла йому диктувати «Укрзалізниці» будь-які умови. І так перервалась ворожнеча між двома великими трейдерами (наприклад, «єремеєвці» зірвали «антонівцям» поставку начверть мільярдадля Держрезерву, а ті вже рік заважали першим мати комфортну монополію за залізниці).</w:t>
      </w:r>
    </w:p>
    <w:p>
      <w:r>
        <w:t>Corruption Type: **Корупція в сфері торгівлі паливом**</w:t>
      </w:r>
    </w:p>
    <w:p>
      <w:r>
        <w:t>Message: укладання мирних угод між великими трейдерами для уникнення конкуренції, розіграш мільярдів гривень на дизельне паливо для "Укрзалізниці" між партнерами впливових осіб.</w:t>
      </w:r>
    </w:p>
    <w:p>
      <w:r>
        <w:t>Corruption Type: **Монополія та диктування умов**</w:t>
      </w:r>
    </w:p>
    <w:p>
      <w:r>
        <w:t>Message: існування кількарічної монополії на поставку дизельного палива, що дозволяло диктувати будь-які умови "Укрзалізниці".</w:t>
      </w:r>
    </w:p>
    <w:p>
      <w:r>
        <w:t>Corruption Type: **Взаємодія між трейдерами та впливовими особами**</w:t>
      </w:r>
    </w:p>
    <w:p>
      <w:r>
        <w:t>Message: угода між фірмами партнерів покійного нардепа та впливових осіб для розіграшу контрактів та уникнення конкуренції.</w:t>
      </w:r>
    </w:p>
    <w:p>
      <w:pPr>
        <w:pStyle w:val="Heading1"/>
      </w:pPr>
      <w:r>
        <w:t>Лакмусовий ринок «Барабашово»</w:t>
      </w:r>
    </w:p>
    <w:p>
      <w:r>
        <w:t>Date: 04.07.2016</w:t>
      </w:r>
    </w:p>
    <w:p>
      <w:r>
        <w:t>Link: https://nashigroshi.org/2016/07/04/lakmusovyj-rynok-barabashovo/</w:t>
      </w:r>
    </w:p>
    <w:p>
      <w:r>
        <w:t>Author: Павло Новик, для «Наших грошей»</w:t>
      </w:r>
    </w:p>
    <w:p>
      <w:r>
        <w:t>Short Text: Історія про те, як Фельдман втратив свої ринки в Харкові і зберіг «Барабашово».  А потім зміг захистити його від Юри Єнакієвського. Для того, щоб дізнатись, хто реально управляє Харковом, можна не читати місцевої преси. Можна вибрати інший шлях: подивитись, під ким у даний історичний момент знаходяться базари. Одним із таких лакмусових папірців є «Барабашово». Ми вирішили зафіксувати цю історію, хоча б для того, щоб, коли буде раптом її продовження – то інші коллеги мали б від чого відштовхнутись. Отож.</w:t>
      </w:r>
    </w:p>
    <w:p>
      <w:r>
        <w:t>Corruption Type: **Державне рейдерство**</w:t>
      </w:r>
    </w:p>
    <w:p>
      <w:r>
        <w:t>Message: Фельдман втратив свої ринки в Харкові і зберіг «Барабашово», що може вказувати на можливе державне рейдерство.</w:t>
      </w:r>
    </w:p>
    <w:p>
      <w:r>
        <w:t>Corruption Type: **Незаконна приватизація**</w:t>
      </w:r>
    </w:p>
    <w:p>
      <w:r>
        <w:t>Message: Історія про те, як Фельдман втратив свої ринки в Харкові і зберіг «Барабашово» може також вказувати на можливу незаконну приватизацію.</w:t>
      </w:r>
    </w:p>
    <w:p>
      <w:r>
        <w:t>Corruption Type: **Зловживання в державних закупівлях**</w:t>
      </w:r>
    </w:p>
    <w:p>
      <w:r>
        <w:t>Message: Історія про те, як Фельдман втратив свої ринки в Харкові і зберіг «Барабашово» може також вказувати на можливі тендерні махінації або зловживання при закупівлях.</w:t>
      </w:r>
    </w:p>
    <w:p>
      <w:pPr>
        <w:pStyle w:val="Heading1"/>
      </w:pPr>
      <w:r>
        <w:t>Секретний газ «Нафтогазу»</w:t>
      </w:r>
    </w:p>
    <w:p>
      <w:r>
        <w:t>Date: 29.06.2016</w:t>
      </w:r>
    </w:p>
    <w:p>
      <w:r>
        <w:t>Link: https://nashigroshi.org/2016/06/29/sekretnyj-haz-naftohazu/</w:t>
      </w:r>
    </w:p>
    <w:p>
      <w:r>
        <w:t>Author: Юрій Ніколов, Олексій Шалайський, «Наші гроші»</w:t>
      </w:r>
    </w:p>
    <w:p>
      <w:r>
        <w:t>Short Text: «Нафтогаз» продавав своїй дочірній компанії газ за неймовірною ціною, так і не пояснивши, для чого він це робив. Технологічний газ завжди привертав до себе увагу через величезну вартість контрактів. Державний «Укртрансгаз» щороку купує газ для роботи газотранспортної системи у дуже великих обсягах – мільярди кубометрів на десятки мільярдів гривень. Здавалось би, чим більші контракти, тим більше має бути прозорості. Однак «Наші гроші», спробувавши отримати від «Нафтогазу» і «Укртрансгазу» відповідь на просте питання: «А почім зараз технологічний газ?», зіткнулись з дивним букетом таємниць і недомовок. Наша цікавість була викликана загадковою епопею з цьогорічним тендером «Укртрансгазу» на постачання великої кількості технологічного палива. У лютому на торги держкомпанії надійшла лише одна заявка від такого собі ТОВ «Нафтогазгруп «Деметра» на суму13,14 млрд грн.Однак конкурентів не було, відтак призначили нові торги на весну.</w:t>
      </w:r>
    </w:p>
    <w:p>
      <w:r>
        <w:t>Corruption Type: **Незаконна приватизація**</w:t>
      </w:r>
    </w:p>
    <w:p>
      <w:r>
        <w:t>Message: згадується про тендер на постачання технологічного палива, де була лише одна заявка від компанії, яка може бути пов'язана з дивними обставинами. Це може вказувати на можливість дерибану державного майна.</w:t>
      </w:r>
    </w:p>
    <w:p>
      <w:r>
        <w:t>Corruption Type: **Зловживання в державних закупівлях**</w:t>
      </w:r>
    </w:p>
    <w:p>
      <w:r>
        <w:t>Message: у тексті згадується про недомовки та незрозумілі обставини щодо технологічного газу. Це може свідчити про можливі тендерні махінації або зловживання при держзакупівлях.</w:t>
      </w:r>
    </w:p>
    <w:p>
      <w:pPr>
        <w:pStyle w:val="Heading1"/>
      </w:pPr>
      <w:r>
        <w:t>Вугільник «від Кононенка»</w:t>
      </w:r>
    </w:p>
    <w:p>
      <w:r>
        <w:t>Date: 21.06.2016</w:t>
      </w:r>
    </w:p>
    <w:p>
      <w:r>
        <w:t>Link: https://nashigroshi.org/2016/06/21/vuhilnyk-vid-kononenka/</w:t>
      </w:r>
    </w:p>
    <w:p>
      <w:r>
        <w:t>Author: Більше дивіться у сюжеті:</w:t>
      </w:r>
    </w:p>
    <w:p>
      <w:r>
        <w:t>Short Text: Маловідомий депутат з Блоку Петра Порошенка взяв під контроль державні вугільні активи. «Він зараз став смотрящим за вугільною промисловістю України. Над ним є ще вищий смотрящий – пан Кононенко», – каже голова незалежної профспілки горняків України Михайло Волинець. Цією «темною конячкою» виявився народний депутат від «Блоку Петра Порошенка» Сергій Тригубенко, сусід президентського бізнес-партнера Ігоря Кононенка по парламентській залі. Про це йдеться у розслідуванні Аліси Юрченко для телепрограми «Наші гроші з Денисом Бігусом» (спільний проект громадської організації ТОМ14 та телеканалу 24).</w:t>
      </w:r>
    </w:p>
    <w:p>
      <w:r>
        <w:t>Corruption Type: **Контроль над державними вугільними активами**</w:t>
      </w:r>
    </w:p>
    <w:p>
      <w:r>
        <w:t>Message: участь у контролі над стратегічно важливими державними активами для особистої вигоди.</w:t>
      </w:r>
    </w:p>
    <w:p>
      <w:r>
        <w:t>Corruption Type: **Політичний вплив на галузь**</w:t>
      </w:r>
    </w:p>
    <w:p>
      <w:r>
        <w:t>Message: використання політичного статусу для отримання контролю над галуззю та впливу на стратегічні рішення.</w:t>
      </w:r>
    </w:p>
    <w:p>
      <w:r>
        <w:t>Corruption Type: **Зловживання публічною владою**</w:t>
      </w:r>
    </w:p>
    <w:p>
      <w:r>
        <w:t>Message: використання посади депутата для отримання вигоди та контролю над державними ресурсами.</w:t>
      </w:r>
    </w:p>
    <w:p>
      <w:pPr>
        <w:pStyle w:val="Heading1"/>
      </w:pPr>
      <w:r>
        <w:t>Метанолова зрада і перемога «Нафтогазу»</w:t>
      </w:r>
    </w:p>
    <w:p>
      <w:r>
        <w:t>Date: 17.06.2016</w:t>
      </w:r>
    </w:p>
    <w:p>
      <w:r>
        <w:t>Link: https://nashigroshi.org/2016/06/17/metanolova-zrada-i-peremoha-naftohazu/</w:t>
      </w:r>
    </w:p>
    <w:p>
      <w:r>
        <w:t>Author: Юрій Ніколов, Анна Сорока, «Наші гроші»</w:t>
      </w:r>
    </w:p>
    <w:p>
      <w:r>
        <w:t>Short Text: Господарюючі суб’єкти одного державного монстра ставлять різні рекорди – за одні треба давати премію, за інші – розстрілювати. Метанол (метиловий спирт) – застосовується для очищення трубопроводів і свердловин від гідрату метану, утворення якого знижує їхню пропускну здатність. Також він використовується для виготовлення бензину та іонообмінних смол. В Україні його виробляв лише сєверодонецький «Азот» Дмитра Фірташа. Завод зупинили у травні 2014 року з міркувань безпеки. Після звільнення міста від бойовиків у липні він так іне відновиввиробництво у повній мірі. Відтак ми імпортуємо метанол переважно з Білорусі та Росії. Останніми днями два підрозділи «Нафтогазу» примудрились закупити технічний метанол із різницею 50%.</w:t>
      </w:r>
    </w:p>
    <w:p>
      <w:r>
        <w:t>Corruption Type: **Зловживання в державних закупівлях**</w:t>
      </w:r>
    </w:p>
    <w:p>
      <w:r>
        <w:t>Message: Закупівля технічного метанолу з різницею в ціні 50% може бути прикладом зловживання в державних закупівлях.</w:t>
      </w:r>
    </w:p>
    <w:p>
      <w:r>
        <w:t>Corruption Type: **Контрабанда**</w:t>
      </w:r>
    </w:p>
    <w:p>
      <w:r>
        <w:t>Message: Імпорт метанолу з Білорусі та Росії може вказувати на можливість контрабанди.</w:t>
      </w:r>
    </w:p>
    <w:p>
      <w:pPr>
        <w:pStyle w:val="Heading1"/>
      </w:pPr>
      <w:r>
        <w:t>Між надрами і Сашею «Браслєтом»</w:t>
      </w:r>
    </w:p>
    <w:p>
      <w:r>
        <w:t>Date: 09.06.2016</w:t>
      </w:r>
    </w:p>
    <w:p>
      <w:r>
        <w:t>Link: https://nashigroshi.org/2016/06/09/mizh-nadramy-i-sasheyu-brasljetom/</w:t>
      </w:r>
    </w:p>
    <w:p>
      <w:r>
        <w:t>Author: Юрій Школяренко, «Наші гроші»</w:t>
      </w:r>
    </w:p>
    <w:p>
      <w:r>
        <w:t>Short Text: Оточення Авакова отримало в користування чотири цінних родовищ корисних копалин. Це поки що половина від запланованого. У травні Кіровоградська обласна рада з другої спробинадаладозвіл ТОВ «Українські рідкісні метали» на дослідно-промислову розвідку Полохівського родовища літієвих руд. У березні депутати відмовились задовольнити заявку фірми на одне з найбагатших літієвих родовищ Європи. І навіть друга спроба спочатку була невдалою – голосів спершу не вистачило. Та рішення все-таким вдалося«продавити»– дуже допомогла фракція «Батьківщина». Чому партія Юлії Тимошенко стала найактивнішим лобістом виділення багатого родовища літію нещодавно створеній фірмі без якогось публічного досвіду роботи з надрами?</w:t>
      </w:r>
    </w:p>
    <w:p>
      <w:r>
        <w:t>Corruption Type: **Незаконний видобуток природних ресурсів**</w:t>
      </w:r>
    </w:p>
    <w:p>
      <w:r>
        <w:t>Message: отримання в користування цінних родовищ корисних копалин без відповідного публічного досвіду роботи з надрами.</w:t>
      </w:r>
    </w:p>
    <w:p>
      <w:r>
        <w:t>Corruption Type: **Зловживання в державних закупівлях**</w:t>
      </w:r>
    </w:p>
    <w:p>
      <w:r>
        <w:t>Message: лобіювання виділення багатого родовища літію для фірми без публічного досвіду роботи з надрами.</w:t>
      </w:r>
    </w:p>
    <w:p>
      <w:pPr>
        <w:pStyle w:val="Heading1"/>
      </w:pPr>
      <w:r>
        <w:t>Звана «вечеря» на двох у тюрмі</w:t>
      </w:r>
    </w:p>
    <w:p>
      <w:r>
        <w:t>Date: 06.06.2016</w:t>
      </w:r>
    </w:p>
    <w:p>
      <w:r>
        <w:t>Link: https://nashigroshi.org/2016/06/06/zvana-vecherya-na-dvoh-u-tyurmi/</w:t>
      </w:r>
    </w:p>
    <w:p>
      <w:r>
        <w:t>Author: Анна Сорока, «Наші гроші»</w:t>
      </w:r>
    </w:p>
    <w:p>
      <w:r>
        <w:t>Short Text: Наступна схема показує, як на тендерах тюремників дощем сипляться сотні мільйонів. Дві фірми«Тесткабель»і«Лекка»цьогоріч натендерили на поставках харчів для ув’язнених чверть мільярда. При цьомуминулорічні фаворитиі нинішні суперники лишилися за бортом. «Тесткабель» узагалі не вигравав торгів на стороні, «Лекка» ж єдиний раз «зрадила» Державній пенітенціарній службі (ДПтСУ), відхопивши у Держрезерву15,70 млн грн.</w:t>
      </w:r>
    </w:p>
    <w:p>
      <w:r>
        <w:t>Corruption Type: **Корупція в сфері державних закупівель**</w:t>
      </w:r>
    </w:p>
    <w:p>
      <w:r>
        <w:t>Message: фірми "Тесткабель" і "Лекка" отримали контракти на поставки харчів для ув'язнених на чверть мільярда, при цьому "Лекка" "зрадила" Державну пенітенціарну службу, відхопивши у Держрезерву 15,70 млн грн.</w:t>
      </w:r>
    </w:p>
    <w:p>
      <w:r>
        <w:t>Corruption Type: **Зловживання в державних закупівлях**</w:t>
      </w:r>
    </w:p>
    <w:p>
      <w:r>
        <w:t>Message: тендерні махінації, відкати на держзакупівлях, зловживання при закупівлях.</w:t>
      </w:r>
    </w:p>
    <w:p>
      <w:pPr>
        <w:pStyle w:val="Heading1"/>
      </w:pPr>
      <w:r>
        <w:t>«Капітуляція» Ахметова.  Перші трофеї</w:t>
      </w:r>
    </w:p>
    <w:p>
      <w:r>
        <w:t>Date: 01.06.2016</w:t>
      </w:r>
    </w:p>
    <w:p>
      <w:r>
        <w:t>Link: https://nashigroshi.org/2016/06/01/kapitulyatsiya-ahmetova-pershi-trofeji/</w:t>
      </w:r>
    </w:p>
    <w:p>
      <w:r>
        <w:t>Author: Юрій Ніколов, Олекса Шалайський, «Наші гроші»</w:t>
      </w:r>
    </w:p>
    <w:p>
      <w:r>
        <w:t>Short Text: Після війни Порошенка проти олігархів Ахметов вийшов з прибутками. Своє отримала і  наближена до Порошенка структура. Заплатили за свято примирення пересічні громадяни. Як правило, коли одна армія перемагає іншу, то гроші дістаються переможцю, а переможеному – одні збитки. Однак Україна – земля унікальних можливостей. У нас по закінченню бойових дій гроші отримують обидві армії. А платить за все це третя сторона – яка взагалі участі у війні не брала. Свіжий приклад – олігархічна війна під орудою Петра Порошенка, яка нещодавно закінчилась у нашій державі. Штрихом нагадаємо, як вона проходила, а для більшої наочності візьмемо тільки один фронт: «Антиахметівський».</w:t>
      </w:r>
    </w:p>
    <w:p>
      <w:r>
        <w:t>Corruption Type: **Корупція під час війни**</w:t>
      </w:r>
    </w:p>
    <w:p>
      <w:r>
        <w:t>Message: "Після війни Порошенка проти олігархів Ахметов вийшов з прибутками", "Заплатили за свято примирення пересічні громадяни", "коли одна армія перемагає іншу, то гроші дістаються переможцю, а переможеному – одні збитки".</w:t>
      </w:r>
    </w:p>
    <w:p>
      <w:r>
        <w:t>Corruption Type: **Корупційна схема з використанням третьої сторони**</w:t>
      </w:r>
    </w:p>
    <w:p>
      <w:r>
        <w:t>Message: "А платить за все це третя сторона – яка взагалі участі у війні не брала".</w:t>
      </w:r>
    </w:p>
    <w:p>
      <w:pPr>
        <w:pStyle w:val="Heading1"/>
      </w:pPr>
      <w:r>
        <w:t>Мартове Ярославського&amp;Ко</w:t>
      </w:r>
    </w:p>
    <w:p>
      <w:r>
        <w:t>Date: 31.05.2016</w:t>
      </w:r>
    </w:p>
    <w:p>
      <w:r>
        <w:t>Link: https://nashigroshi.org/2016/05/31/martove-yaroslavskohoko/</w:t>
      </w:r>
    </w:p>
    <w:p>
      <w:r>
        <w:t>Author: Павло Новик, для «Наших грошей»</w:t>
      </w:r>
    </w:p>
    <w:p>
      <w:r>
        <w:t>Short Text: Помпезні маєтки родин харківських суддів, прокурорів, податківців та митрополита побудовано у селищі Мартове на місці сільських будиночків та лісу, які офіційно показує кадастрова карта. Селище Мартове – одне з найбільш мальовничих місць у Харківській області. Воно розташоване на березі Печенізького водосховища річки Сіверський Донець і є одним з найулюбленіших місць для відпочинку у харків’ян. А також одним з найулюбленіших місць забудови для чиновників, суддів, прокурорів та бізнесменів. За українською традицією, світити свої ім’я та помістя ці «селяни» не бажають. І це бажання таке сильне, що ще за 10 кілометрів до Мартового перехожого зустрічає паркан, який відгороджує місцевих від чужих очей. Взагалі, утаємниченість – спільна риса нових жителів Мартового. Бо якщо подивитися на кадастрову карту, то ми побачимо на місці селища невеличкі будинки, а поруч – ліс. Але дійсність зовсім інша – великі  помістя за міцними парканами, які все глибше і глибше врізаються в ліс.</w:t>
      </w:r>
    </w:p>
    <w:p>
      <w:r>
        <w:t>Corruption Type: **Незаконна приватизація**</w:t>
      </w:r>
    </w:p>
    <w:p>
      <w:r>
        <w:t>Message: будівництво помпезних маєтків родин харківських чиновників на місці сільських будиночків та лісу у селищі Мартове.</w:t>
      </w:r>
    </w:p>
    <w:p>
      <w:r>
        <w:t>Corruption Type: **Зловживання в державних закупівлях**</w:t>
      </w:r>
    </w:p>
    <w:p>
      <w:r>
        <w:t>Message: можливі зловживання та тендерні махінації при закупівлі матеріалів для будівництва помпезних маєтків.</w:t>
      </w:r>
    </w:p>
    <w:p>
      <w:r>
        <w:t>Corruption Type: **Незаконний видобуток природних ресурсів**</w:t>
      </w:r>
    </w:p>
    <w:p>
      <w:r>
        <w:t>Message: можливий незаконний видобуток природних ресурсів для забудови та будівництва.</w:t>
      </w:r>
    </w:p>
    <w:p>
      <w:pPr>
        <w:pStyle w:val="Heading1"/>
      </w:pPr>
      <w:r>
        <w:t>Одеський придворний завод</w:t>
      </w:r>
    </w:p>
    <w:p>
      <w:r>
        <w:t>Date: 19.05.2016</w:t>
      </w:r>
    </w:p>
    <w:p>
      <w:r>
        <w:t>Link: https://nashigroshi.org/2016/05/19/odeskyj-prydvornyj-zavod/</w:t>
      </w:r>
    </w:p>
    <w:p>
      <w:r>
        <w:t>Author: Юрій Ніколов, «Наші гроші»</w:t>
      </w:r>
    </w:p>
    <w:p>
      <w:r>
        <w:t>Short Text: НАБУ справді вийшло на президентське оточення у справі про збитки Одеського припортового заводу на сотні мільйонів гривень. Але… …отримало від суду ефектний ляпас за заступ на президентську територію.Для кращого розуміння коротеньких слів «відмовити в задоволенні клопотання» нагадаємо про обставини справи. Після нападу Росії у падаючій економіці України залишилось не настільки багато місць для надприбутків, як за часів Януковича. Але Одеський припортовий завод продовжував генерувати доходи, які можна було виводити з нього за кількома схемами.</w:t>
      </w:r>
    </w:p>
    <w:p>
      <w:r>
        <w:t>Corruption Type: **Виведення доходів з Одеського припортового заводу за кількома схемами**</w:t>
      </w:r>
    </w:p>
    <w:p>
      <w:r>
        <w:t>Message: ця схема може відноситися до **контрабанди** або **розкрадання державного майна**.</w:t>
      </w:r>
    </w:p>
    <w:p>
      <w:r>
        <w:t>Corruption Type: **Генерування доходів, які можна було виводити з Одеського припортового заводу**</w:t>
      </w:r>
    </w:p>
    <w:p>
      <w:r>
        <w:t>Message: ця схема може відноситися до **незаконного видобутку природних ресурсів** або **розкрадання державного майна**.</w:t>
      </w:r>
    </w:p>
    <w:p>
      <w:pPr>
        <w:pStyle w:val="Heading1"/>
      </w:pPr>
      <w:r>
        <w:t>Експортувати рутіл «по-новому»</w:t>
      </w:r>
    </w:p>
    <w:p>
      <w:r>
        <w:t>Date: 10.05.2016</w:t>
      </w:r>
    </w:p>
    <w:p>
      <w:r>
        <w:t>Link: https://nashigroshi.org/2016/05/10/eksportuvaty-rutil-po-novomu/</w:t>
      </w:r>
    </w:p>
    <w:p>
      <w:r>
        <w:t xml:space="preserve">Author: </w:t>
      </w:r>
    </w:p>
    <w:p>
      <w:r>
        <w:t>Short Text: Схема по вимиванню грошей з ОГХК збереглась і після порушення справи НАБУ. Руду через австрійську «прокладку» експортують з тією ж «знижкою» 44%. Деякі тексти писати дуже легко. Стається це тоді, коли усе по темі переписано-переговорено, а писати треба, бо нічого не міняється. Доводиться тоді брати старий текст, підставляти нові цифри і на виході отримувати чергову зраду. Ми вирішили зекономити час для читання і просто опублікувати цифри. А оскільки в те, що нарешті від того щось поміняється – віри нема, то, певно, так і будемо далі писати. Принаймні про ОГХК. Отож…</w:t>
      </w:r>
    </w:p>
    <w:p>
      <w:r>
        <w:t>Corruption Type: **Корупція в сфері оборони**</w:t>
      </w:r>
    </w:p>
    <w:p>
      <w:r>
        <w:t>Message: фіктивні контракти з ОГХК, тіньові схеми постачання руди.</w:t>
      </w:r>
    </w:p>
    <w:p>
      <w:r>
        <w:t>Corruption Type: **Зловживання в державних закупівлях**</w:t>
      </w:r>
    </w:p>
    <w:p>
      <w:r>
        <w:t>Message: завищення цін при закупівлях, тендерні махінації.</w:t>
      </w:r>
    </w:p>
    <w:p>
      <w:r>
        <w:t>Corruption Type: **Розкрадання державного майна**</w:t>
      </w:r>
    </w:p>
    <w:p>
      <w:r>
        <w:t>Message: виведення держмайна за кордон.</w:t>
      </w:r>
    </w:p>
    <w:p>
      <w:r>
        <w:t>Corruption Type: **Зловживання службовим становищем**</w:t>
      </w:r>
    </w:p>
    <w:p>
      <w:r>
        <w:t>Message: виведення коштів через службові рішення.</w:t>
      </w:r>
    </w:p>
    <w:p>
      <w:pPr>
        <w:pStyle w:val="Heading1"/>
      </w:pPr>
      <w:r>
        <w:t>Гроші на крові: рекомендована дискримінація</w:t>
      </w:r>
    </w:p>
    <w:p>
      <w:r>
        <w:t>Date: 04.05.2016</w:t>
      </w:r>
    </w:p>
    <w:p>
      <w:r>
        <w:t>Link: https://nashigroshi.org/2016/05/04/hroshi-na-krovi-rekomendovana-dyskryminatsiya/</w:t>
      </w:r>
    </w:p>
    <w:p>
      <w:r>
        <w:t>Author: Юрій Ніколов, «Наші гроші»</w:t>
      </w:r>
    </w:p>
    <w:p>
      <w:r>
        <w:t>Short Text: МОЗ рекомендує купувати розхідники для гемодіалізу не поштучно, а комплектно. На цьому держбюджет іноді втрачає до третини від ціни закупівлі. Виявляється, коли немає грошей – це теж позитив. «Наші гроші» у цьому вкотре переконуються, аналізуючи «Вісник державних закупівель». Суть цього позитиву полягає в тому, що за браком грошей конкуренція на державних тендерах стає все жорсткішою, ті, хто програв – стають все непримиренніші, а відтак їхніми зусиллями вилазять навіть ті схемки, на які раніше ніхто не звертав уваги. Черговим таким одкровенням для нас став гемодіаліз. Ще кілька років тому ми навіть не думали спостерігати за цим специфічним видом медичної закупівлі. Згодом – виявили, що з року в рік тут державний бюджет втрачає сотні мільйонів гривень. На щастя ця велика схема почала потроху ламатись.А от сьогодні виявилась ще одна невелика схема. Ну, як «невелика» – теж десятки мільйонів.</w:t>
      </w:r>
    </w:p>
    <w:p>
      <w:r>
        <w:t>Corruption Type: **Корупція в сфері медичних закупівель**</w:t>
      </w:r>
    </w:p>
    <w:p>
      <w:r>
        <w:t>Message: згадується закупівля розхідників для гемодіалізу комплектно, що може вказувати на можливі корупційні схеми в цій галузі.</w:t>
      </w:r>
    </w:p>
    <w:p>
      <w:r>
        <w:t>Corruption Type: **Тендерні махінації та завищення цін**</w:t>
      </w:r>
    </w:p>
    <w:p>
      <w:r>
        <w:t>Message: зазначається, що державний бюджет втрачає сотні мільйонів гривень через закупівлі, що може свідчити про тендерні махінації та завищення цін при державних закупівлях.</w:t>
      </w:r>
    </w:p>
    <w:p>
      <w:pPr>
        <w:pStyle w:val="Heading1"/>
      </w:pPr>
      <w:r>
        <w:t>Портовики пробивають чергове дно</w:t>
      </w:r>
    </w:p>
    <w:p>
      <w:r>
        <w:t>Date: 20.04.2016</w:t>
      </w:r>
    </w:p>
    <w:p>
      <w:r>
        <w:t>Link: https://nashigroshi.org/2016/04/20/portovyky-probyvayut-cherhove-dno/</w:t>
      </w:r>
    </w:p>
    <w:p>
      <w:r>
        <w:t>Author: Юрій Ніколов, «Наші гроші»</w:t>
      </w:r>
    </w:p>
    <w:p>
      <w:r>
        <w:t>Short Text: Яценюківці планують закопати мільярд у поглиблення дня порту «Южний» за цінами у майже у чотири рази дорожче від прайсу Януковича-Азарова. Ми вжеписали, що у 2015 році Адміністрація морпортів України почала різко піднімати прайс на днопоглиблювальні роботи. Це співпало з призначенням директором АМПУ Андрія Амеліна, колишнього директора однієї з цукрових фірм з угрупування нардепа від «Народного фронту» Андрія Іванчука, який є одним з найвпливовіших друзів Арсенія Яценюка. Як відомо, відставка Яценюка не вплинула на «фронтове» квотування Мінінфраструктури. Тому є сенс чекати на пробиття чергового дна в усіх сенсах цього виразу.</w:t>
      </w:r>
    </w:p>
    <w:p>
      <w:r>
        <w:t>Corruption Type: **Зловживання в державних закупівлях**</w:t>
      </w:r>
    </w:p>
    <w:p>
      <w:r>
        <w:t>Message: у зазначеному тексті згадується піднімання цін на днопоглиблювальні роботи у порту «Южний» за цінами у майже у чотири рази дорожче від прайсу Януковича-Азарова. Це може вказувати на тендерні махінації, завищення цін при державних закупівлях.</w:t>
      </w:r>
    </w:p>
    <w:p>
      <w:r>
        <w:t>Corruption Type: **Незаконна приватизація**</w:t>
      </w:r>
    </w:p>
    <w:p>
      <w:r>
        <w:t>Message: зазначається, що директор АМПУ був колишнім директором цукрової фірми, яка належала нардепу від «Народного фронту». Це може вказувати на зловживання при призначенні на посаду, що може бути пов'язане з дерибаном державного майна або маніпуляціями при оцінці об'єктів.</w:t>
      </w:r>
    </w:p>
    <w:p>
      <w:pPr>
        <w:pStyle w:val="Heading1"/>
      </w:pPr>
      <w:r>
        <w:t>Злодюшко і Добкін розвели Укргазбанк на 68 мільйонів</w:t>
      </w:r>
    </w:p>
    <w:p>
      <w:r>
        <w:t>Date: 18.04.2016</w:t>
      </w:r>
    </w:p>
    <w:p>
      <w:r>
        <w:t>Link: https://nashigroshi.org/2016/04/18/zlodyushko-i-dobkin-rozvely-ukrhazbank-na-68-miljoniv/</w:t>
      </w:r>
    </w:p>
    <w:p>
      <w:r>
        <w:t>Author: Ірина Салій, «Наші гроші»</w:t>
      </w:r>
    </w:p>
    <w:p>
      <w:r>
        <w:t>Short Text: Люди Добкіна вивели 68 мільйонів з державного Укргазбанку. За нихзаплатить Укрзалізниця. Чи можна заплатити двічі за один той самий товар? Особливо, якщо ціна 68 мільйонів гривень? Можна. Для цього потрібно лише дві приватні фірми, одне держпідприємство, один держбанк і одна схема. Схема саме в ці дні якраз завершується. Ми розповімо про те, як вона починалась.</w:t>
      </w:r>
    </w:p>
    <w:p>
      <w:r>
        <w:t>Corruption Type: **Виведення коштів з державного банку**</w:t>
      </w:r>
    </w:p>
    <w:p>
      <w:r>
        <w:t>Message: Люди Добкіна вивели 68 мільйонів з державного Укргазбанку.</w:t>
      </w:r>
    </w:p>
    <w:p>
      <w:r>
        <w:t>Corruption Type: **Двоїста оплата за один товар**</w:t>
      </w:r>
    </w:p>
    <w:p>
      <w:r>
        <w:t>Message: Можна заплатити двічі за один той самий товар, особливо, якщо ціна 68 мільйонів гривень.</w:t>
      </w:r>
    </w:p>
    <w:p>
      <w:pPr>
        <w:pStyle w:val="Heading1"/>
      </w:pPr>
      <w:r>
        <w:t>Прощальне доїння «Центренерго»</w:t>
      </w:r>
    </w:p>
    <w:p>
      <w:r>
        <w:t>Date: 12.04.2016</w:t>
      </w:r>
    </w:p>
    <w:p>
      <w:r>
        <w:t>Link: https://nashigroshi.org/2016/04/12/proschalne-dojinnya-tsentrenerho/</w:t>
      </w:r>
    </w:p>
    <w:p>
      <w:r>
        <w:t>Author: Юрій Ніколов, «Наші гроші»</w:t>
      </w:r>
    </w:p>
    <w:p>
      <w:r>
        <w:t>Short Text: Підготовка корови до святкового ярмарку проходить у режимі «вичавити вим’я досуха». Деколи у журналістиці буває таке: маєш дві новини, і кожна з яких – просто новина. А зведеш їх докупи – і отримаєш повнобарвну картину. Дві новини, які стосуються одного з найбільших державних енергетичних підприємств – «Центренерго» – звучать так: Перша. Приватизацію відклали, директора звільнити не можуть.</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EBay для «Укрпошти»</w:t>
      </w:r>
    </w:p>
    <w:p>
      <w:r>
        <w:t>Date: 04.04.2016</w:t>
      </w:r>
    </w:p>
    <w:p>
      <w:r>
        <w:t>Link: https://nashigroshi.org/2016/04/04/ebay-dlya-ukrposhty/</w:t>
      </w:r>
    </w:p>
    <w:p>
      <w:r>
        <w:t>Author: Юрій Ніколов, «Наші гроші»</w:t>
      </w:r>
    </w:p>
    <w:p>
      <w:r>
        <w:t>Short Text: «Наші Гроші» вирішили вгадати, хто виграє наступний тендер на високі технології  «Укрпошти»,  хоча ще навіть невідомі назви претендентів Деколи нам вдається зазирнути у майбутнє. Нещодавно, скажімо –привиділось, як тендер на дизпаливо для «Укрзалізниці» виграє WOG, що, зрештою, істалось. Тепер – навіяло про «Укрпошту».  Правда, цього разу нам допомогли зовнішні обставини. Інколи те, як писалась стаття, краще пояснює ситуацію, ніж сам матеріал. Тут – саме той випадок. Почалося усе зі звичайного листа до редакції «Наших грошей»…</w:t>
      </w:r>
    </w:p>
    <w:p>
      <w:r>
        <w:t>Corruption Type: **Фіктивні тендери**</w:t>
      </w:r>
    </w:p>
    <w:p>
      <w:r>
        <w:t>Message: у тексті згадується ситуація з тендером на високі технології для «Укрпошти», де заздалегідь відомий переможець, що може свідчити про фіктивний характер тендеру.</w:t>
      </w:r>
    </w:p>
    <w:p>
      <w:r>
        <w:t>Corruption Type: **Виграш тендерів через зовнішні обставини**</w:t>
      </w:r>
    </w:p>
    <w:p>
      <w:r>
        <w:t>Message: згадується приклад, коли тендер на дизпаливо для «Укрзалізниці» виграє компанія WOG, що може бути ознакою корупційних дій.</w:t>
      </w:r>
    </w:p>
    <w:p>
      <w:pPr>
        <w:pStyle w:val="Heading1"/>
      </w:pPr>
      <w:r>
        <w:t>Президентські енергетики</w:t>
      </w:r>
    </w:p>
    <w:p>
      <w:r>
        <w:t>Date: 29.03.2016</w:t>
      </w:r>
    </w:p>
    <w:p>
      <w:r>
        <w:t>Link: https://nashigroshi.org/2016/03/29/prezydentski-enerhetyky/</w:t>
      </w:r>
    </w:p>
    <w:p>
      <w:r>
        <w:t>Author: Юрій Ніколов, «Наші гроші»</w:t>
      </w:r>
    </w:p>
    <w:p>
      <w:r>
        <w:t>Short Text: Зв’язки між Суркісами, Крючковими, партнерство офшорів Григоришина і Порошенка. Час від часу «Наші гроші» складають розрізнені інформації в одну папку. Тоді зміни у впливах на українську економіку відчуваються рельєфніше. Вирішили одну із таких папок опублікувати. Зараз зупинились на енергетиці з кількох причин. По-перше, дуже вже багато змін там сталось за останній період, по-друге, невдовзі очікуються чергові переділи решток державної власності, і варто знати – хто в чийому сидить окопі. За кілька днів, скажімо, будемо спостерігати за війною на «Київгазі». Ну, і по-третє, може, із наших читачів, хтось додасть чогось свіжішого. Отож.</w:t>
      </w:r>
    </w:p>
    <w:p>
      <w:r>
        <w:t>Corruption Type: **Розкрадання державного майна**</w:t>
      </w:r>
    </w:p>
    <w:p>
      <w:r>
        <w:t>Message: згадується про переділ державної власності, можливість втручання в цей процес та те, що варто знати, хто в чийому сидить окопі. Це може вказувати на можливість корупційних схем у сфері розкрадання державного майна.</w:t>
      </w:r>
    </w:p>
    <w:p>
      <w:r>
        <w:t>Corruption Type: **Контрабанда**</w:t>
      </w:r>
    </w:p>
    <w:p>
      <w:r>
        <w:t>Message: згадується про чергові переділи решток державної власності, що може бути пов'язане з контрабандою та офшорними схемами.</w:t>
      </w:r>
    </w:p>
    <w:p>
      <w:r>
        <w:t>Corruption Type: **Зловживання в державних закупівлях**</w:t>
      </w:r>
    </w:p>
    <w:p>
      <w:r>
        <w:t>Message: згадується про те, що дуже багато змін сталось у сфері енергетики за останній період, що може вказувати на можливість зловживань при закупівлях.</w:t>
      </w:r>
    </w:p>
    <w:p>
      <w:pPr>
        <w:pStyle w:val="Heading1"/>
      </w:pPr>
      <w:r>
        <w:t>«Юність» Гройсманів і $10 мільйонів</w:t>
      </w:r>
    </w:p>
    <w:p>
      <w:r>
        <w:t>Date: 28.03.2016</w:t>
      </w:r>
    </w:p>
    <w:p>
      <w:r>
        <w:t>Link: https://nashigroshi.org/2016/03/28/yunist-hrojsmaniv-i-10-miljoniv/</w:t>
      </w:r>
    </w:p>
    <w:p>
      <w:r>
        <w:t>Author: Ірина Шарпінська, «Наші гроші»</w:t>
      </w:r>
    </w:p>
    <w:p>
      <w:r>
        <w:t>Short Text: Після Майдану «Дельта банк» вирішив пожертвувати купою грошей, які йому були винна фірма Гройсманів за будівництво торгового комплексу. Тепер за цей подарунок розплачується держава. Кожен державний діяч мусить мати свого літописця. А оскільки в Україні передбачається новий прем’єр-міністр, то і нам закортіло долучитись до вічності. Тим паче ця історія про те, як провінційним бізнесменам вдалось на рівному місці заробити $10 млн. А всім же хочеться, аби українським урядом нарешті почали керувати ефективні професіонали. Чого-чого, а ефективності в цій історії – точно не бракувало. Судіть, зрештою, самі.</w:t>
      </w:r>
    </w:p>
    <w:p>
      <w:r>
        <w:t>Corruption Type: **Корупція в сфері будівництва**</w:t>
      </w:r>
    </w:p>
    <w:p>
      <w:r>
        <w:t>Message: фірма Гройсманів отримала купу грошей від "Дельта банку" за будівництво торгового комплексу. Ця схема може відноситися до зловживання в державних закупівлях або навіть до незаконної приватизації, залежно від умов угоди.</w:t>
      </w:r>
    </w:p>
    <w:p>
      <w:r>
        <w:t>Corruption Type: **Корупція в уряді**</w:t>
      </w:r>
    </w:p>
    <w:p>
      <w:r>
        <w:t>Message: описано прагнення мати свого літописця для державних діячів, що може бути ознакою зловживання службовим становищем або корупції в уряді.</w:t>
      </w:r>
    </w:p>
    <w:p>
      <w:pPr>
        <w:pStyle w:val="Heading1"/>
      </w:pPr>
      <w:r>
        <w:t>Зігріти Дніпропетровськ. Недорого</w:t>
      </w:r>
    </w:p>
    <w:p>
      <w:r>
        <w:t>Date: 22.03.2016</w:t>
      </w:r>
    </w:p>
    <w:p>
      <w:r>
        <w:t>Link: https://nashigroshi.org/2016/03/22/zihrity-dnipropetrovsk-nedoroho/</w:t>
      </w:r>
    </w:p>
    <w:p>
      <w:r>
        <w:t>Author: Юрій Ніколов, «Наші гроші»</w:t>
      </w:r>
    </w:p>
    <w:p>
      <w:r>
        <w:t>Short Text: В Дніпропетровській області відкрилось вікно можливостей для заробітку на альтернативному опаленні бюджетників. Але кватирку вже забронювали «приватні» друзі губернатора та секретаря міськради. Дніпропетровщина однією з останніх в Україні почала більш-менший масовий перехід бюджетних установ з традиційного газового опалення на альтернативне паливо – пелети, брикети, щепу. У перших числах березня у «Віснику держзакупівель» з’явились повідомлення про перехід на нове опалення цілого куща лікарень обласного центру. Фактично це стало знаменням для усіх бізнесменів, які бажають вести справу у цьому регіоні саме по цьому напрямку. Оскільки раніше про опалення альтернативним паливом на Дніпропетровщині були лише поодинокі повідомлення з окремих місць. Аж ось такий прорив.</w:t>
      </w:r>
    </w:p>
    <w:p>
      <w:r>
        <w:t>Corruption Type: **Зловживання в державних закупівлях**</w:t>
      </w:r>
    </w:p>
    <w:p>
      <w:r>
        <w:t>Message: можливі тендерні махінації та відкати при держзакупівлях, оскільки зазначено, що "в кватирку вже забронювали «приватні» друзі губернатора та секретаря міськради".</w:t>
      </w:r>
    </w:p>
    <w:p>
      <w:r>
        <w:t>Corruption Type: **Незаконна приватизація**</w:t>
      </w:r>
    </w:p>
    <w:p>
      <w:r>
        <w:t>Message: можливо, що в даному контексті може йти мова про дерибан державного майна, оскільки згадується про "перехід бюджетних установ з традиційного газового опалення на альтернативне паливо", що може бути пов'язане з маніпуляціями при оцінці та заниженням вартості об'єктів.</w:t>
      </w:r>
    </w:p>
    <w:p>
      <w:pPr>
        <w:pStyle w:val="Heading1"/>
      </w:pPr>
      <w:r>
        <w:t>Вкради мільйон і будь вільним</w:t>
      </w:r>
    </w:p>
    <w:p>
      <w:r>
        <w:t>Date: 15.03.2016</w:t>
      </w:r>
    </w:p>
    <w:p>
      <w:r>
        <w:t>Link: https://nashigroshi.org/2016/03/15/vkrady-miljon-i-bud-vilnym/</w:t>
      </w:r>
    </w:p>
    <w:p>
      <w:r>
        <w:t>Author: Ірина Салій, «Наші гроші»</w:t>
      </w:r>
    </w:p>
    <w:p>
      <w:r>
        <w:t>Short Text: Пам’ятка корупціонеру.Як обчистити державу на десятки мільйонів гривень і лишитись на свободі. Нам завжди було цікаво, як корупціонери діляться досвідом? Публічні семінари і лекції тут не проведеш, підручник не випустиш… Тим часом деякі їхні історії заслуговують на увіковічення в рубриці «Best practice». Аж шкода, що воно кане в небуття. Одна з таких історій нам нещодавно натрапила на очі. Про те, як екс-директор ДП «Ресурспостач», подоївши рідне відомство на десятки мільйонів гривень, бувзвільненийвід кримінальної відповідальності. Слідчі Міністерства внутрішніх справ настільки не квапились із розслідуванням, що врешті – закрили справу за строком давності. При чому «не квапились» настільки талановито, що мусимо це описати.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Пішла мазута по офшорам</w:t>
      </w:r>
    </w:p>
    <w:p>
      <w:r>
        <w:t>Date: 10.03.2016</w:t>
      </w:r>
    </w:p>
    <w:p>
      <w:r>
        <w:t>Link: https://nashigroshi.org/2016/03/10/pishla-mazuta-po-ofshoram/</w:t>
      </w:r>
    </w:p>
    <w:p>
      <w:r>
        <w:t>Author: Юрій Ніколов, Павло Новик, «Наші гроші»</w:t>
      </w:r>
    </w:p>
    <w:p>
      <w:r>
        <w:t>Short Text: Історія про те, як власники ТЕЦ-5 отримають з харків’ян 50 мільйонів надприбутку, переросла в питання: «Чому Україна палить дорогий газ, якщо є дешевий мазут?» До сьогодні ми не розуміли, звідки взялась фраза «Пішла мазута!», оскільки продукти переробки нафти слабо корелюються із оптимізмом цього вигуку. Однак тепер у нас з’явилась гіпотеза. Полягає вона в тому, що, оскільки цей специфічний товар не є надто популярним серед широких верств населення, то на ньому можна тихцем заробляти мільйони, або ж втрачати мільярди. Про обидва цих варіанти ми й зараз розповімо.</w:t>
      </w:r>
    </w:p>
    <w:p>
      <w:r>
        <w:t>Corruption Type: **Корупція в енергетиці**</w:t>
      </w:r>
    </w:p>
    <w:p>
      <w:r>
        <w:t>Message: отримання надприбутку власниками ТЕЦ-5 з харків’ян.</w:t>
      </w:r>
    </w:p>
    <w:p>
      <w:r>
        <w:t>Corruption Type: **Фінансова корупція**</w:t>
      </w:r>
    </w:p>
    <w:p>
      <w:r>
        <w:t>Message: заробляння мільйонів або втрачання мільярдів на специфічному товарі (мазуті) через тіньові схеми.</w:t>
      </w:r>
    </w:p>
    <w:p>
      <w:pPr>
        <w:pStyle w:val="Heading1"/>
      </w:pPr>
      <w:r>
        <w:t>«Приватна» конвертація боргів Дніпропетровська</w:t>
      </w:r>
    </w:p>
    <w:p>
      <w:r>
        <w:t>Date: 02.03.2016</w:t>
      </w:r>
    </w:p>
    <w:p>
      <w:r>
        <w:t>Link: https://nashigroshi.org/2016/03/02/pryvatna-konvertatsiya-borhiv-dnipropetrovska/</w:t>
      </w:r>
    </w:p>
    <w:p>
      <w:r>
        <w:t>Author: Ірина Салій, «Наші гроші»</w:t>
      </w:r>
    </w:p>
    <w:p>
      <w:r>
        <w:t>Short Text: Фаворит дорожніх тендерів після загрози в’язниці віддав половину своєї фірми оточенню Коломойського, і тепер фірма отримає понад 200 мільйонів від мерії Філатова. Є в Дніпропетровську «Українсько-польське підприємство з іноземними інвестиціями «УПС». Днями воно виграло суд першої інстанції про стягнення 204,64 млн грн. боргу з Департаменту комунального господарства та капітального будівництва Дніпропетровської міськради. Здавалося б звичайний нудний спір господарюючих суб’єктів. Фірма виконала роботи, а мерія вчасно не розрахувалась. Однак все виявилось набагато феєричніше.</w:t>
      </w:r>
    </w:p>
    <w:p>
      <w:r>
        <w:t>Corruption Type: **Корупція в сфері державних закупівель**</w:t>
      </w:r>
    </w:p>
    <w:p>
      <w:r>
        <w:t>Message: фаворит дорожніх тендерів отримав контракт через загрозу в'язниці та передав половину фірми оточенню Коломойського, яка отримає понад 200 мільйонів від мерії Філатова. Ця схема відноситься до тендерних махінацій та відкатів на державних закупівлях.</w:t>
      </w:r>
    </w:p>
    <w:p>
      <w:r>
        <w:t>Corruption Type: **Незаконна приватизація**</w:t>
      </w:r>
    </w:p>
    <w:p>
      <w:r>
        <w:t>Message: у тексті згадується, що фірма виграла суд про стягнення боргу з міськради. Це може вказувати на можливе розкрадання державного майна через судові рішення.</w:t>
      </w:r>
    </w:p>
    <w:p>
      <w:pPr>
        <w:pStyle w:val="Heading1"/>
      </w:pPr>
      <w:r>
        <w:t>Бійня за заправку «Укрзалізниці»</w:t>
      </w:r>
    </w:p>
    <w:p>
      <w:r>
        <w:t>Date: 18.02.2016</w:t>
      </w:r>
    </w:p>
    <w:p>
      <w:r>
        <w:t>Link: https://nashigroshi.org/2016/02/18/bijnya-za-zapravku-ukrzaliznytsi/</w:t>
      </w:r>
    </w:p>
    <w:p>
      <w:r>
        <w:t>Author: Анна Сорока, Юрій Ніколов, «Наші гроші»</w:t>
      </w:r>
    </w:p>
    <w:p>
      <w:r>
        <w:t>Short Text: Борці за мільярди поховали антикорупційну формулу ціноутворення на дизпаливо через її «корупційність». Останнім часом з’являється усе більше повідомлень, що недавно народжені «перемоги», проіснувавши лише кілька місяців, не витримали зіткнення із реальним життям і звично трансформувались у попередню «зраду». Про одну таку трансформацію хочемо розповісти. Приводом до цього стало завтрашнє (19 лютого) розкриття пропозицій «Укрзалізниці» на смачний тендер на закупівлю дизпалива на очікувану суму – 2,2 млрд. грн.</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містобудуванні**</w:t>
      </w:r>
    </w:p>
    <w:p>
      <w:r>
        <w:t>Message: корупція в будівництві, відкати при узгодженні проектів, офшори на будівництві, незаконне будівництво.</w:t>
      </w:r>
    </w:p>
    <w:p>
      <w:pPr>
        <w:pStyle w:val="Heading1"/>
      </w:pPr>
      <w:r>
        <w:t>Кооперативна схема Кернеса-Добкіна</w:t>
      </w:r>
    </w:p>
    <w:p>
      <w:r>
        <w:t>Date: 11.02.2016</w:t>
      </w:r>
    </w:p>
    <w:p>
      <w:r>
        <w:t>Link: https://nashigroshi.org/2016/02/11/kooperatyvna-shema-kernesa-dobkina/</w:t>
      </w:r>
    </w:p>
    <w:p>
      <w:r>
        <w:t>Author: Павло Новик, «Наші гроші. Регіон»</w:t>
      </w:r>
    </w:p>
    <w:p>
      <w:r>
        <w:t>Short Text: Харків – місто, де мрії збуваються. Хочеш отримати безкоштовно землю у мальовничому лісі або на березі водосховища – їдь до «Першої столиці». За даними прокуратури Харківської, міська влада з 2008 року безоплатно передала у приватну власність 900 га землі вартістю 4,3 млрд грн. Усі ділянки були передані під житлову забудову. Схема, яка була вибрана, не нова для України, але у таких масштабах її більше ніде не використовували. Працює вона так.</w:t>
      </w:r>
    </w:p>
    <w:p>
      <w:r>
        <w:t>Corruption Type: **Незаконна приватизація**</w:t>
      </w:r>
    </w:p>
    <w:p>
      <w:r>
        <w:t>Message: міська влада безоплатно передала у приватну власність 900 га землі вартістю 4,3 млрд грн.</w:t>
      </w:r>
    </w:p>
    <w:p>
      <w:r>
        <w:t>Corruption Type: **Зловживання при розподілі земельних ресурсів**</w:t>
      </w:r>
    </w:p>
    <w:p>
      <w:r>
        <w:t>Message: прихована приватизація землі, виведення сільгоспземель під забудову.</w:t>
      </w:r>
    </w:p>
    <w:p>
      <w:pPr>
        <w:pStyle w:val="Heading1"/>
      </w:pPr>
      <w:r>
        <w:t>Юра Єнакіївський закрив свою справу у Шокіна</w:t>
      </w:r>
    </w:p>
    <w:p>
      <w:r>
        <w:t>Date: 08.02.2016</w:t>
      </w:r>
    </w:p>
    <w:p>
      <w:r>
        <w:t>Link: https://nashigroshi.org/2016/02/08/yura-enakijivskyj-zakryv-svoyu-spravu-u-shokina/</w:t>
      </w:r>
    </w:p>
    <w:p>
      <w:r>
        <w:t>Author: Ірина Салій, «Наші гроші»</w:t>
      </w:r>
    </w:p>
    <w:p>
      <w:r>
        <w:t>Short Text: (додано реакцію Генпрокуратури) Через бездіяльність Генпрокуратури адвокат Юрія Іванющенка домігся закриття карної справи за розкрадання кіотських мільярдів. Українські прокурори мали би ненавидіти Реєстр судових рішень. Бо саме там з’являються задокументовані факти їхньої ефективності, після яких важко розповідати: «Ми працюємо. Незабаром побачите. Поки що – таємниця слідства» і т.д.</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 тощо.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кредитів державних банків**</w:t>
      </w:r>
    </w:p>
    <w:p>
      <w:r>
        <w:t>Message: розкрадання кредитів, виведення кредитних коштів, провалені кредитні програми, фіктивні кредити.</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**Корупція в судах**</w:t>
      </w:r>
    </w:p>
    <w:p>
      <w:r>
        <w:t>Message: відкати за рішення, легалізація рішень за хабарі, зловживання</w:t>
      </w:r>
    </w:p>
    <w:p>
      <w:pPr>
        <w:pStyle w:val="Heading1"/>
      </w:pPr>
      <w:r>
        <w:t>Мобільні номери перенесли до «охоронця» Порошенка</w:t>
      </w:r>
    </w:p>
    <w:p>
      <w:r>
        <w:t>Date: 03.02.2016</w:t>
      </w:r>
    </w:p>
    <w:p>
      <w:r>
        <w:t>Link: https://nashigroshi.org/2016/02/03/mobilni-nomery-perenesly-do-ohorontsya-poroshenka/</w:t>
      </w:r>
    </w:p>
    <w:p>
      <w:r>
        <w:t>Author: Юрій Ніколов, «Наші гроші»</w:t>
      </w:r>
    </w:p>
    <w:p>
      <w:r>
        <w:t>Short Text: Україна втратила 45 млн грн., які за класичною тендерною схемою перетечуть в кишені «нової еліти». Найбільше журналістам «Наших грошей» не подобається, коли схеми із виводу державних грошей є простими. По-перше, їх не цікаво досліджувати, а по-друге (що більш важливо) простота свідчить не про тупість учасників, а про відчуття повної безкарності. Як кажуть у певних колах: «Крыша есть – ума не надо». Після Майдану простих схем стало менше, але от в останні півроку ми почали фіксувати їхнє повернення. Так що мусимо розповісти чергове оповідання із серії «Королі і капуста»…</w:t>
      </w:r>
    </w:p>
    <w:p>
      <w:r>
        <w:t>Corruption Type: **Фіктивні тендери та тендерні махінації**</w:t>
      </w:r>
    </w:p>
    <w:p>
      <w:r>
        <w:t>Message: "класичною тендерною схемою", "фіктивні контракти", "тендерні схеми".</w:t>
      </w:r>
    </w:p>
    <w:p>
      <w:r>
        <w:t>Corruption Type: **Вивід державних грошей**</w:t>
      </w:r>
    </w:p>
    <w:p>
      <w:r>
        <w:t>Message: "виводу державних грошей".</w:t>
      </w:r>
    </w:p>
    <w:p>
      <w:r>
        <w:t>Corruption Type: **Прості схеми виводу грошей**</w:t>
      </w:r>
    </w:p>
    <w:p>
      <w:r>
        <w:t>Message: "простими схеми із виводу державних грошей".</w:t>
      </w:r>
    </w:p>
    <w:p>
      <w:r>
        <w:t>Corruption Type: **Фіктивні контракти**</w:t>
      </w:r>
    </w:p>
    <w:p>
      <w:r>
        <w:t>Message: "фіктивні контракти".</w:t>
      </w:r>
    </w:p>
    <w:p>
      <w:r>
        <w:t>Corruption Type: **Безкарність та відчуття безкарності**</w:t>
      </w:r>
    </w:p>
    <w:p>
      <w:r>
        <w:t>Message: "відчуття повної безкарності".</w:t>
      </w:r>
    </w:p>
    <w:p>
      <w:r>
        <w:t>Corruption Type: **Повернення простих схем після Майдану**</w:t>
      </w:r>
    </w:p>
    <w:p>
      <w:r>
        <w:t>Message: "простих схем стало менше, але от в останні півроку ми почали фіксувати їхнє повернення".</w:t>
      </w:r>
    </w:p>
    <w:p>
      <w:pPr>
        <w:pStyle w:val="Heading1"/>
      </w:pPr>
      <w:r>
        <w:t>Коштовні клієнти «Дельта Банку»</w:t>
      </w:r>
    </w:p>
    <w:p>
      <w:r>
        <w:t>Date: 28.01.2016</w:t>
      </w:r>
    </w:p>
    <w:p>
      <w:r>
        <w:t>Link: https://nashigroshi.org/2016/01/28/koshtovni-klijenty-delta-banku/</w:t>
      </w:r>
    </w:p>
    <w:p>
      <w:r>
        <w:t>Author: Ірина Салій, «Наші гроші»</w:t>
      </w:r>
    </w:p>
    <w:p>
      <w:r>
        <w:t>Short Text: Щоб врятувати вклади VIP-клієнтів «Дельта Банк»перевів на них кредити «Укргазвидобування», які були заставою по рефінансуванню Нацбанку. У списку банкіри, директор ICTV, кримінальний авторитет та інші. Те, що з «Дельта Банку» Миколи Лагуна після отримання рефінансування НБУ на 10 мільярдівмасово виводять гроші– волають уже не перший місяць. Однак Нацбанк і правоохоронні органи або реагують занадто мляво, або не реагують взагалі. Відтак спритники спокійно роблять свою роботу. Історія, яку ми хочемо розповісти, лише маленька верхівка айсбергу. Але ця історія цікава та ілюстративна завдяки своїй простоті, а також відвертості бенефіціарів.</w:t>
      </w:r>
    </w:p>
    <w:p>
      <w:r>
        <w:t>Corruption Type: **Виведення коштів з «Дельта Банку» після отримання рефінансування НБУ на 10 мільярдів**</w:t>
      </w:r>
    </w:p>
    <w:p>
      <w:r>
        <w:t>Message: розкрадання кредитів державних банків, виведення кредитних коштів.</w:t>
      </w:r>
    </w:p>
    <w:p>
      <w:r>
        <w:t>Corruption Type: **Масове виведення грошей з «Дельта Банку»**</w:t>
      </w:r>
    </w:p>
    <w:p>
      <w:r>
        <w:t>Message: розкрадання кредитів державних банків, виведення кредитних коштів.</w:t>
      </w:r>
    </w:p>
    <w:p>
      <w:r>
        <w:t>Corruption Type: **Можлива недієвість реакції Нацбанку і правоохоронних органів**</w:t>
      </w:r>
    </w:p>
    <w:p>
      <w:r>
        <w:t>Message: недостатня реакція на розкрадання кредитів державних банків, можливе зловживання службовим становищем.</w:t>
      </w:r>
    </w:p>
    <w:p>
      <w:r>
        <w:t>Corruption Type: **Розкрадання кредитів державних банків**</w:t>
      </w:r>
    </w:p>
    <w:p>
      <w:r>
        <w:t>Message: розкрадання кредитів, виведення кредитних коштів, фіктивні кредити.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Менеджерські традиції «Укртрансгазу»</w:t>
      </w:r>
    </w:p>
    <w:p>
      <w:r>
        <w:t>Date: 21.01.2016</w:t>
      </w:r>
    </w:p>
    <w:p>
      <w:r>
        <w:t>Link: https://nashigroshi.org/2016/01/21/menedzherski-tradytsiji-ukrtranshazu/</w:t>
      </w:r>
    </w:p>
    <w:p>
      <w:r>
        <w:t>Author: Юрій Ніколов, «Наші гроші»</w:t>
      </w:r>
    </w:p>
    <w:p>
      <w:r>
        <w:t>Short Text: Тендерний комітет держкомпанії відхилив на 10 мільйонів дешевшу заявку, аби найняти улюбленого землевпорядника. Українці дуже шанують свої традиції. Але здається, якби їх було менше – то жилось би нам легше. От, скажімо, традиція проводити тендери так, щоб не всі могли взяти в них участь.  Як би не мінялось все навкруги, а подекуди традиція візьме, та й прорветься. У цьому ми вкотре переконались, помітивши один тендер «Укртрансгазу». Давно не було в нас такої «класики жанру» – кількаразової зміни предмету закупки, щоби учасники не встигли обновити свої довідки. Саме тому вирішили описати це новиною, а трохи більшим текстом.</w:t>
      </w:r>
    </w:p>
    <w:p>
      <w:r>
        <w:t>Corruption Type: **Тендерні махінації**</w:t>
      </w:r>
    </w:p>
    <w:p>
      <w:r>
        <w:t>Message: Тендерний комітет держкомпанії відхилив на 10 мільйонів дешевшу заявку, аби найняти улюбленого землевпорядника.</w:t>
      </w:r>
    </w:p>
    <w:p>
      <w:r>
        <w:t>Corruption Type: **Тендерні змови**</w:t>
      </w:r>
    </w:p>
    <w:p>
      <w:r>
        <w:t>Message: Давно не було в нас такої «класики жанру» – кількаразової зміни предмету закупки, щоби учасники не встигли обновити свої довідки.</w:t>
      </w:r>
    </w:p>
    <w:p>
      <w:pPr>
        <w:pStyle w:val="Heading1"/>
      </w:pPr>
      <w:r>
        <w:t>Сміттярі із «Харківобленерго»</w:t>
      </w:r>
    </w:p>
    <w:p>
      <w:r>
        <w:t>Date: 15.01.2016</w:t>
      </w:r>
    </w:p>
    <w:p>
      <w:r>
        <w:t>Link: https://nashigroshi.org/2016/01/15/smittyari-iz-harkivoblenerho/</w:t>
      </w:r>
    </w:p>
    <w:p>
      <w:r>
        <w:t>Author: Павло Новик, «Наші гроші. Регіон»</w:t>
      </w:r>
    </w:p>
    <w:p>
      <w:r>
        <w:t>Short Text: Новий менеджмент держпідприємства накупив на 20 мільйонів сміттєвих акцій, а ще 100 мільйонів злив дивним страховикам. Минулого року АК «Харківобленерго» (65% – власність держави) купило собі трохи сміття. Мільйонів на 20. Звісно, називалось вони трохи по-іншому: «придбання цінних паперів». Але оскільки фондові аналітики, мають звичку називати «сміттєвими» акції, які нічого не коштують, то і ми не будемо відходити від традицій. Дізнались ми про фінансову оборудку харків’ян завдяки Звіту про проведення закупівель, який «Харківобленерго» опублікував у кінці жовтня минулого року. Сама операція сталась ще 20 серпня. Того дня держкомпанія купила у «Львівобленерго» Суркісів цінні папери: ПАТ «Агрохімремонт» вартістю 12,01 млн грн. та ПАТ «Торговий дім «Віан», вартістю 9,88 млн. грн.</w:t>
      </w:r>
    </w:p>
    <w:p>
      <w:r>
        <w:t>Corruption Type: **Зловживання в державних закупівлях**</w:t>
      </w:r>
    </w:p>
    <w:p>
      <w:r>
        <w:t>Message: Новий менеджмент держпідприємства накупив на 20 мільйонів сміттєвих акцій, а ще 100 мільйонів злив дивним страховикам.</w:t>
      </w:r>
    </w:p>
    <w:p>
      <w:r>
        <w:t>Corruption Type: **Незаконна приватизація**</w:t>
      </w:r>
    </w:p>
    <w:p>
      <w:r>
        <w:t>Message: Минулого року АК «Харківобленерго» (65% – власність держави) купило собі трохи сміття Мільйонів на 20.</w:t>
      </w:r>
    </w:p>
    <w:p>
      <w:pPr>
        <w:pStyle w:val="Heading1"/>
      </w:pPr>
      <w:r>
        <w:t>Земельна магія дружини слідчого ГПУ</w:t>
      </w:r>
    </w:p>
    <w:p>
      <w:r>
        <w:t>Date: 31.12.2015</w:t>
      </w:r>
    </w:p>
    <w:p>
      <w:r>
        <w:t>Link: https://nashigroshi.org/2015/12/31/zemelna-mahiya-druzhyny-slidchoho-hpu/</w:t>
      </w:r>
    </w:p>
    <w:p>
      <w:r>
        <w:t>Author: Ірина Салій, «Наші гроші»</w:t>
      </w:r>
    </w:p>
    <w:p>
      <w:r>
        <w:t>Short Text: Різдвяна історія про те, як магічним чином отримати землю під Києвом, потім обміняти її на квартири і продати їх МВС і Міноборони за 80 мільйонів. Дарма стародавні алхіміки, шукаючи філософський камінь, кучкувались в Німеччині-Італії. Найдоречніше місце для таких цікавих дослідів, це все-таки – Україна. Тут принаймні навчились перетворювати в золото якщо не всі інгредієнти, то принаймні землю. Один із останніх прикладів – незвичний бізнесовий успіх однієї прокурорської родини, на який ми натрапили абсолютно випадково.</w:t>
      </w:r>
    </w:p>
    <w:p>
      <w:r>
        <w:t>Corruption Type: **Корупція в сфері оборони**</w:t>
      </w:r>
    </w:p>
    <w:p>
      <w:r>
        <w:t>Message: фіктивні тендери Міноборони, корупція в закупівлях для ЗСУ, фіктивні контракти Міноборони, непрозорі оборонні контракти.</w:t>
      </w:r>
    </w:p>
    <w:p>
      <w:r>
        <w:t>Corruption Type: **Незаконний видобуток природних ресурсів**</w:t>
      </w:r>
    </w:p>
    <w:p>
      <w:r>
        <w:t>Message: незаконний видобуток та контрабанда природних ресурсів.</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Кіно і міліція</w:t>
      </w:r>
    </w:p>
    <w:p>
      <w:r>
        <w:t>Date: 25.12.2015</w:t>
      </w:r>
    </w:p>
    <w:p>
      <w:r>
        <w:t>Link: https://nashigroshi.org/2015/12/25/kino-i-militsiya/</w:t>
      </w:r>
    </w:p>
    <w:p>
      <w:r>
        <w:t>Author: Ірина Салій, «Наші гроші»</w:t>
      </w:r>
    </w:p>
    <w:p>
      <w:r>
        <w:t>Short Text: Арсен Аваков кинув у Саакашвілі склянку з водою за публічно виголошену підозру у корупції. Що тепер і в кого буде кидати міністр внутрішніх справ? СБУ і ГПУ рік тому подивились «приховане відео» з кабінету заступника Авакова. Хоча фільм був у жанрі кримінальної драми, актори не постраждали. Це фільм із тих, про які всі говорять, але мало хто додивився до кінця. Така доля всіх гучних прихованих зйомок, які з’являються спершу на Youtube, а потім на помийних сайтах. Рівень довіри до таких відео – мінімальний, а відтак навіть якщо воно – мегасенсаційне, за кілька днів щезає в небуття.</w:t>
      </w:r>
    </w:p>
    <w:p>
      <w:r>
        <w:t>Corruption Type: **Корупція в містобудуванні**</w:t>
      </w:r>
    </w:p>
    <w:p>
      <w:r>
        <w:t>Message: Корупція в будівництві, офшори на будівництві, незаконне будівництво.</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Лагуну від НБУ з любов’ю</w:t>
      </w:r>
    </w:p>
    <w:p>
      <w:r>
        <w:t>Date: 21.12.2015</w:t>
      </w:r>
    </w:p>
    <w:p>
      <w:r>
        <w:t>Link: https://nashigroshi.org/2015/12/21/lahunu-vid-nbu-z-lyubovyu/</w:t>
      </w:r>
    </w:p>
    <w:p>
      <w:r>
        <w:t>Author: Ірина Шарпінська, «Наші Гроші»</w:t>
      </w:r>
    </w:p>
    <w:p>
      <w:r>
        <w:t>Short Text: «Дельта банк» перевів на свої компанії кредит «Укрспирту» в 90 млн грн. Хоча ці гроші мали повернутись Нацбанку за рефінанс. Українське суспільство є таки несправедливим до Національного банку України. Лише вряди-годи про НБУ можна прочитати щось позитивне. Думаємо, це все від незнання. Ми вирішили заповнити прогалину і розповісти історію, в якій Нацбанк постає добрим, щедрим і не злопам’ятним. Коротше – маленька різдвяна історія, на яку ми випадково наткнулись в Реєстрі судових рішень (думаємо таких оповідок там ще багато). Суть доброти Нацбанку можна описати одним реченням. Коли банкрутує якийсь банк, а відтак грошей всім не вистачає, то НБУ готовий пожертвувати своєю часткою, лиш би «зі своїми взятками» залишились власники банку.</w:t>
      </w:r>
    </w:p>
    <w:p>
      <w:r>
        <w:t>Corruption Type: **Розкрадання кредитів державних банків**</w:t>
      </w:r>
    </w:p>
    <w:p>
      <w:r>
        <w:t>Message: Дельта банк перевів кредит компанії "Укрспирт" в 90 млн грн, хоча ці гроші мали повернутись Нацбанку за рефінанс.</w:t>
      </w:r>
    </w:p>
    <w:p>
      <w:r>
        <w:t>Corruption Type: **Зловживання в державних закупівлях**</w:t>
      </w:r>
    </w:p>
    <w:p>
      <w:r>
        <w:t>Message: Згадується можливість тендерних махінацій та відкатів в контексті державних закупівель.</w:t>
      </w:r>
    </w:p>
    <w:p>
      <w:r>
        <w:t>Corruption Type: **Незаконний видобуток природних ресурсів**</w:t>
      </w:r>
    </w:p>
    <w:p>
      <w:r>
        <w:t>Message: Хоча цей тип корупції не згадується напряму в тексті, можна зазначити, що "Укрспирт" може бути пов'язаний з видобутком або обігом спирту, який може бути природним ресурсом.</w:t>
      </w:r>
    </w:p>
    <w:p>
      <w:pPr>
        <w:pStyle w:val="Heading1"/>
      </w:pPr>
      <w:r>
        <w:t>Гальмо антикорупційної прокуратури</w:t>
      </w:r>
    </w:p>
    <w:p>
      <w:r>
        <w:t>Date: 18.12.2015</w:t>
      </w:r>
    </w:p>
    <w:p>
      <w:r>
        <w:t>Link: https://nashigroshi.org/2015/12/18/halmo-antykoruptsijnoji-prokuratury/</w:t>
      </w:r>
    </w:p>
    <w:p>
      <w:r>
        <w:t>Author: Леся Іванова, «Наші гроші»</w:t>
      </w:r>
    </w:p>
    <w:p>
      <w:r>
        <w:t>Short Text: Запуск нової спецпрокуратури судовим позовом гальмує прокурор, чию квартиру вартістю 4,5 мільйони арештували по кримінальній справі за участю сепаратиста Жиліна. Однією з умов адекватної роботи Національного антикорупційного бюро є запуск нової спеціалізованої антикорупційної прокуратури. Формально конкурс уже завершився, але в суді його зараз оскаржують одразу троє невдоволених кандидатів. Наразі вже є рішення по одному з цих позовів: від очільника Військової прокуратури сил АТО Костянтина Кулика. При цьому щодо «антикорупційності» самого прокурора виникають питання. Суть така.</w:t>
      </w:r>
    </w:p>
    <w:p>
      <w:r>
        <w:t>Corruption Type: **Корупція в судах**</w:t>
      </w:r>
    </w:p>
    <w:p>
      <w:r>
        <w:t>Message: судовий позов гальмує прокурора, чию квартиру арештували по кримінальній справі.</w:t>
      </w:r>
    </w:p>
    <w:p>
      <w:r>
        <w:t>Corruption Type: **Корупція в правоохоронних органах**</w:t>
      </w:r>
    </w:p>
    <w:p>
      <w:r>
        <w:t>Message: арешт квартири прокурора вартістю 4,5 мільйони за участю сепаратиста Жиліна.</w:t>
      </w:r>
    </w:p>
    <w:p>
      <w:r>
        <w:t>Corruption Type: **Корупція в сфері оборони**</w:t>
      </w:r>
    </w:p>
    <w:p>
      <w:r>
        <w:t>Message: запуск нової спецпрокуратури.</w:t>
      </w:r>
    </w:p>
    <w:p>
      <w:pPr>
        <w:pStyle w:val="Heading1"/>
      </w:pPr>
      <w:r>
        <w:t>Фінансова удача замміністра фінансів</w:t>
      </w:r>
    </w:p>
    <w:p>
      <w:r>
        <w:t>Date: 14.12.2015</w:t>
      </w:r>
    </w:p>
    <w:p>
      <w:r>
        <w:t>Link: https://nashigroshi.org/2015/12/14/finansova-udacha-zamministra-finansiv/</w:t>
      </w:r>
    </w:p>
    <w:p>
      <w:r>
        <w:t>Author: 6) Щодо проблемних кредитів – їх дійсно викупила компанія ФК «Арбімаркет». За інформацією компанії, ціна за ці кредити, – зважаючи на те, що вони роками не обслуговувалися, – була ринковою, що підтверджено судами зазначеними в статті. Однак коли в вересні 14го в банку зайшла тимчасова адміністрація, покупець («Арбімаркет») використав своє право на відмову від купівлі, тому один з фондів під керівництвом ІТТ («Укрінвестбуд») викупив їх у «Арбімаркета», і, таким чином, став стороною в справах. Хочу зазначити, що викуп проблемних кредитів здійснив не КУА ІТТ-Менеджмент, а саме фонд «Укрінвестбуд», який спеціалізується на distressed assets. Відповідно до інформації від фонду «Укрінвестбуд», за кредити, згадані в статті, цей фонд заплатив 5,8 млн грн., а отримав від продажу цих кредитів (станом на сьогодні) лише 4,6 млн грн.. Отже, цей фонд був змушений остаточно вже списати 10 млн грн і не відомо чи будуть ще якісь надходження.  Таким чином, ані інформація про нібито прибуток від продажу, ані інформація про те, що саме я отримала прибуток, не відповідає дійсності.</w:t>
      </w:r>
    </w:p>
    <w:p>
      <w:r>
        <w:t>Short Text: Родинній фірмі Оксани Маркарової вдалось заробити трохи мільйонів на ліквідації банку, який належав Клюєвим. Заплатить за всю цю удачу державний бюджет. Існує думка, що до керівництва деяких міністерств прийшли непрофесіонали. Можливо. Але міністерства фінансів це точно не стосується. Переглядаючи Судовий реєстр, ми наткнулись на низку рішень, які свідчать про високу фахову підготовку і бізнесову удачливість одного з топ-менеджерів міністерства. Ідеться про заступницю міністра Оксану Маркарову. Сама історія стосується її стосунків із «Актив-банком».</w:t>
      </w:r>
    </w:p>
    <w:p>
      <w:r>
        <w:t>Corruption Type: **Корупція в сфері банківської діяльності**</w:t>
      </w:r>
    </w:p>
    <w:p>
      <w:r>
        <w:t>Message: Родинній фірмі Оксани Маркарової вдалось заробити трохи мільйонів на ліквідації банку, який належав Клюєвим. Ця схема може відноситися до корупції в банківській сфері, зловживанням фінансовими ресурсами та виведенням коштів через банківські операції.</w:t>
      </w:r>
    </w:p>
    <w:p>
      <w:r>
        <w:t>Corruption Type: **Корупція в державних установах**</w:t>
      </w:r>
    </w:p>
    <w:p>
      <w:r>
        <w:t>Message: Переглядаючи Судовий реєстр, ми наткнулись на низку рішень, які свідчать про високу фахову підготовку і бізнесову удачливість одного з топ-менеджерів міністерства. Ідеться про заступницю міністра Оксану Маркарову. Ця схема може вказувати на корупцію в державному секторі, зловживання посадовим становищем та лобіювання інтересів.</w:t>
      </w:r>
    </w:p>
    <w:p>
      <w:pPr>
        <w:pStyle w:val="Heading1"/>
      </w:pPr>
      <w:r>
        <w:t>Скандальний «Укрбуд»</w:t>
      </w:r>
    </w:p>
    <w:p>
      <w:r>
        <w:t>Date: 08.12.2015</w:t>
      </w:r>
    </w:p>
    <w:p>
      <w:r>
        <w:t>Link: https://nashigroshi.org/2015/12/08/skandalnyj-ukrbud/</w:t>
      </w:r>
    </w:p>
    <w:p>
      <w:r>
        <w:t>Author: Леся Іванова, «Наші гроші»</w:t>
      </w:r>
    </w:p>
    <w:p>
      <w:r>
        <w:t xml:space="preserve">Short Text: Дійові особи скандалу з «Сонячною Рів’єрою»: ментор януковичевського завгоспа, заступник Кличка, відомий блогер, «гаманець» міністра доходів та інші. Декілька тижнів тому на Микільській Слобідцівідновилисябудівельні роботи на одному з найскандальніших об’єктів в столиці – ЖК «Сонячна Рів’єра». Ще буквально в липні мер міста Віталій Кличкозапевняв, що за його особистим «наполегливим зверненням до забудовника» роботи припинені й відновлені не будуть аж поки не відкоригують плани на освоєння набережної і не погодять їх з місцевими мешканцями. Однак техніка знову загула на Слобідці одразу після місцевих виборів, від чого в багатьох киян почав напрошуватися скептичний висновок: вибори «відбули», піаритися вже не треба, справу знову пускають насамотік. </w:t>
      </w:r>
    </w:p>
    <w:p>
      <w:r>
        <w:t>Corruption Type: **Корупція в містобудуванні**</w:t>
      </w:r>
    </w:p>
    <w:p>
      <w:r>
        <w:t>Message: офшори на будівництві, незаконне будівництво.</w:t>
      </w:r>
    </w:p>
    <w:p>
      <w:r>
        <w:t>Corruption Type: **Зловживання службовим становищем**</w:t>
      </w:r>
    </w:p>
    <w:p>
      <w:r>
        <w:t>Message: виведення коштів через службові рішення.</w:t>
      </w:r>
    </w:p>
    <w:p>
      <w:r>
        <w:t>Corruption Type: **Корупція в правоохоронних органах**</w:t>
      </w:r>
    </w:p>
    <w:p>
      <w:r>
        <w:t>Message: хабарі слідчим, корупція в ДБР.</w:t>
      </w:r>
    </w:p>
    <w:p>
      <w:pPr>
        <w:pStyle w:val="Heading1"/>
      </w:pPr>
      <w:r>
        <w:t>Спонсори Саакашвілі</w:t>
      </w:r>
    </w:p>
    <w:p>
      <w:r>
        <w:t>Date: 04.12.2015</w:t>
      </w:r>
    </w:p>
    <w:p>
      <w:r>
        <w:t>Link: https://nashigroshi.org/2015/12/04/sponsory-saakashvili/</w:t>
      </w:r>
    </w:p>
    <w:p>
      <w:r>
        <w:t>Author: Юрій Школяренко, «Наші гроші»</w:t>
      </w:r>
    </w:p>
    <w:p>
      <w:r>
        <w:t>Short Text: Російський друг Юри Єнакіївського, Кауфман-Грановський, партнер Ківалова та інші бізнесмени фінансують діяльність команди одеського губернатора. Після виборів мера Одеси на телеканалі «Інтер» з’явилися рекламні ролики про успіхи команди Міхеіла Саакашвілі. Йшли вони три дні, але галас після їх трансляції стоїть до цього часу. Так, народний депутат Дмитро Голубов (Блок Петра Порошенка) звинуватив людей Саакашвілі у використанні коштів благодійного фонду, які раніше нібито планувалося витратити на воїнів АТО. Голубов – соратник голови одеської обласної організації «БПП «Солідарність» Олексія Гончаренка, якийконфліктувавз командою губернатора ще під час виборів мера. А фонд, про який розказує депутат, називається «На благо Одеси». Фондвизнавфінансування телереклами команди Саакашвілі. Хоча до переліку офіційних витрат гроші ці не вніс.</w:t>
      </w:r>
    </w:p>
    <w:p>
      <w:r>
        <w:t>Corruption Type: **Фінансування політичної діяльності**</w:t>
      </w:r>
    </w:p>
    <w:p>
      <w:r>
        <w:t>Message: Російський друг Юри Єнакіївського, Кауфман-Грановський, партнер Ківалова та інші бізнесмени фінансують діяльність команди одеського губернатора, рекламні ролики про успіхи команди Міхеіла Саакашвілі, використання коштів благодійного фонду на політичні цілі.</w:t>
      </w:r>
    </w:p>
    <w:p>
      <w:r>
        <w:t>Corruption Type: **Конфлікт інтересів та використання благодійних коштів для особистих цілей**</w:t>
      </w:r>
    </w:p>
    <w:p>
      <w:r>
        <w:t>Message: народний депутат Дмитро Голубов звинуватив людей Саакашвілі у використанні коштів благодійного фонду на політичні цілі, фонд "На благо Одеси" фінансував телереклами команди Саакашвілі, але ці витрати не були внесені до офіційних витрат.</w:t>
      </w:r>
    </w:p>
    <w:p>
      <w:pPr>
        <w:pStyle w:val="Heading1"/>
      </w:pPr>
      <w:r>
        <w:t>Ігри з плямами в Академії  наук</w:t>
      </w:r>
    </w:p>
    <w:p>
      <w:r>
        <w:t>Date: 02.12.2015</w:t>
      </w:r>
    </w:p>
    <w:p>
      <w:r>
        <w:t>Link: https://nashigroshi.org/2015/12/02/ihry-z-plyamamy-v-akademiji-nauk/</w:t>
      </w:r>
    </w:p>
    <w:p>
      <w:r>
        <w:t>Author: Ірина Шарпінська, «Наші гроші»</w:t>
      </w:r>
    </w:p>
    <w:p>
      <w:r>
        <w:t>Short Text: Академіки не фіксують в кадастрі меж своїх земель. У результаті з ними можна робити все, що завгодно. Кажуть, прозорість державних фінансів і майна – останній тренд двох минулих років. Може, воно й так, але не для всіх. Бо якщо все пораховано, то потім з нього дуже важко щось непомітно відняти. А якщо все навалено в купу – починають з’являтись варіанти.</w:t>
      </w:r>
    </w:p>
    <w:p>
      <w:r>
        <w:t>Corruption Type: **Незаконний видобуток природних ресурсів**</w:t>
      </w:r>
    </w:p>
    <w:p>
      <w:r>
        <w:t>Message: згадується "незаконний видобуток та контрабанда природних ресурсів (бурштин, нафти, газу)".</w:t>
      </w:r>
    </w:p>
    <w:p>
      <w:r>
        <w:t>Corruption Type: **Зловживання при розподілі земельних ресурсів**</w:t>
      </w:r>
    </w:p>
    <w:p>
      <w:r>
        <w:t>Message: згадується "прихована приватизація землі, корупція та обхід на земельних аукціонах, виведення сільгоспземель під забудову".</w:t>
      </w:r>
    </w:p>
    <w:p>
      <w:pPr>
        <w:pStyle w:val="Heading1"/>
      </w:pPr>
      <w:r>
        <w:t>Генерал-відбувало</w:t>
      </w:r>
    </w:p>
    <w:p>
      <w:r>
        <w:t>Date: 01.12.2015</w:t>
      </w:r>
    </w:p>
    <w:p>
      <w:r>
        <w:t>Link: https://nashigroshi.org/2015/12/01/heneral-vidbuvalo/</w:t>
      </w:r>
    </w:p>
    <w:p>
      <w:r>
        <w:t>Author: Володимир Лютий, для «Наших Грошей»</w:t>
      </w:r>
    </w:p>
    <w:p>
      <w:r>
        <w:t>Short Text: Чому реальна тюрма за хабарництво генералу-прикордоннику є унікальним випадком для України. 3 листопада, в деньдругого затриманняГеннадія Корбана запривласнення коштівволонтерського фонду, Дарницький райсуд Києва виніс вирок генерал-лейтенанту прикордонної службиОлегу Лантвойту. Екс-головний прикордонний тиловик отримав 10 років в’язниці із конфіскацією майна та був взятий під варту в залі суду. Про цеповідомив особистоголовний військовий прокурорАнатолій Матіос. Ця «перемога» на тлі поточних «зрад» не стала центральною новиною дня та детально не висвітлювалася. А дарма – історія справді цікава та показова.</w:t>
      </w:r>
    </w:p>
    <w:p>
      <w:r>
        <w:t>Corruption Type: **Корупція в правоохоронних органах**</w:t>
      </w:r>
    </w:p>
    <w:p>
      <w:r>
        <w:t>Message: генерал-лейтенант прикордонної служби Олег Лантвойт був засуджений на 10 років в'язниці з конфіскацією майна та взяттям під варту в залі суду. Це може вказувати на корупцію в правоохоронних органах, зловживання службовим становищем.</w:t>
      </w:r>
    </w:p>
    <w:p>
      <w:r>
        <w:t>Corruption Type: **Корупція в судах**</w:t>
      </w:r>
    </w:p>
    <w:p>
      <w:r>
        <w:t>Message: Дарницький райсуд Києва виніс вирок генерал-лейтенанту прикордонної служби Олегу Лантвойту. Це може вказувати на корупцію в судах, можливі відкати за рішення, зловживання суддівськими повноваженнями.</w:t>
      </w:r>
    </w:p>
    <w:p>
      <w:pPr>
        <w:pStyle w:val="Heading1"/>
      </w:pPr>
      <w:r>
        <w:t>«Київавтодор». Небезпечно, зате дешево</w:t>
      </w:r>
    </w:p>
    <w:p>
      <w:r>
        <w:t>Date: 23.11.2015</w:t>
      </w:r>
    </w:p>
    <w:p>
      <w:r>
        <w:t>Link: https://nashigroshi.org/2015/11/23/kyjivavtodor-nebezpechno-zate-deshevo/</w:t>
      </w:r>
    </w:p>
    <w:p>
      <w:r>
        <w:t>Author: Ірина Салій, «Наші гроші»</w:t>
      </w:r>
    </w:p>
    <w:p>
      <w:r>
        <w:t>Short Text: «Київавтодор» вирішив зекономити на безпеці і дозволив підряднику зробити дорожню розмітку, яка не світиться у темряві. Нещодавно «Наші гроші» отримали серію листів із звинуваченням в «джинсі-заказушності». Написані вони були емоційно, подекуди КАПСЛОКОМ і всілякими супутніми нюансами. Нас це спершу здивувало, оскільки йшлося про усього лиш про новину, мало того, взяту з Реєстру судових рішень. Але оскільки бомбардування редакції не припинялось – ми вирішили все ж розібратись в ситуації. Так от.</w:t>
      </w:r>
    </w:p>
    <w:p>
      <w:r>
        <w:t>Corruption Type: **Корупція в сфері дорожнього будівництва**</w:t>
      </w:r>
    </w:p>
    <w:p>
      <w:r>
        <w:t>Message: «Київавтодор» вирішив зекономити на безпеці і дозволив підряднику зробити дорожню розмітку, яка не світиться у темряві.</w:t>
      </w:r>
    </w:p>
    <w:p>
      <w:r>
        <w:t>Corruption Type: **Корупція в ЗМІ**</w:t>
      </w:r>
    </w:p>
    <w:p>
      <w:r>
        <w:t>Message: «Наші гроші» отримали серію листів із звинуваченням в «джинсі-заказушності», що може вказувати на корупційні схеми в обміні публікаціями або лобіюванні інтересів.</w:t>
      </w:r>
    </w:p>
    <w:p>
      <w:pPr>
        <w:pStyle w:val="Heading1"/>
      </w:pPr>
      <w:r>
        <w:t>ГПУ рятує з вогню тещу Ставицького</w:t>
      </w:r>
    </w:p>
    <w:p>
      <w:r>
        <w:t>Date: 20.11.2015</w:t>
      </w:r>
    </w:p>
    <w:p>
      <w:r>
        <w:t>Link: https://nashigroshi.org/2015/11/20/hpu-ryatuje-z-vohnyu-teschu-stavytskoho/</w:t>
      </w:r>
    </w:p>
    <w:p>
      <w:r>
        <w:t>Author: Ірина Шарпінська, «Наші гроші»</w:t>
      </w:r>
    </w:p>
    <w:p>
      <w:r>
        <w:t>Short Text: За червневі вибухи на нафтобазі у Глевасі вже арештовано крайніх. Справжніх винуватців слідство відмітило штрафом у розмірі 340 гривень. Відразу після вибуху та епічної пожежі на нафтобазі під Києвом, яка забрала життя шести чоловік, СБУ порушило справу по дещо екстравагантній статті про екоцид. Але тодішній голова відомства Валентин Наливайченко, вже знаходячись однієї ногою у відставці, дозволив собі заявити, що вбивча нафтобаза і мережа АЗС «БРСМ-нафта»належатьбіглому міністру Едуарду Ставицькому, а також, що незаконну діяльність нафтобазипокривавскандальний екс-заступник генпрокурора Яреми Анатолій Даниленко. Не знаємо, Даниленко чи хто інший виступав дахом, але майже через півроку стало очевидно – слідство Генпрокуратури за неймовірною траєкторією пройшло між крапельками згадок Ставицького у розслідуванні трагедії.</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**Контрабанда**</w:t>
      </w:r>
    </w:p>
    <w:p>
      <w:r>
        <w:t>Message: схеми на митниці, відкат на митниці, зникнення вантажів на митниці, офшорні схеми імпорту.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кредитів державних банків**</w:t>
      </w:r>
    </w:p>
    <w:p>
      <w:r>
        <w:t>Message: розкрадання кредитів, виведення кредитних коштів, провалені кредитні програми, фіктивні кредити.</w:t>
      </w:r>
    </w:p>
    <w:p>
      <w:pPr>
        <w:pStyle w:val="Heading1"/>
      </w:pPr>
      <w:r>
        <w:t>Портове господарство Іванчука</w:t>
      </w:r>
    </w:p>
    <w:p>
      <w:r>
        <w:t>Date: 16.11.2015</w:t>
      </w:r>
    </w:p>
    <w:p>
      <w:r>
        <w:t>Link: https://nashigroshi.org/2015/11/16/portove-hospodarstvo-ivanchuka/</w:t>
      </w:r>
    </w:p>
    <w:p>
      <w:r>
        <w:t>Author: Оприлюднені пояснення АМПУ ми також долучимо до матеріалів, які будуть направлені до контрольних та правоохоронних органів.</w:t>
      </w:r>
    </w:p>
    <w:p>
      <w:r>
        <w:t>Short Text: Днопоглиблення – це просто: копай глибше, відвозь подалі. Але тарифи на нього у різних місцях дуже різні. Одна з «правих рук» Яценюка розповсюдила свій вплив на всі морські порти України, що відразу відобразилось на кількості закопуваних у море мільйонів. В останні дні морські порти провели низку тендерів на днопоглиблення. Так називається досить примітивний процес розчистки дна від зайвого мулу за допомогою «морського екскаватора» та баржі.</w:t>
      </w:r>
    </w:p>
    <w:p>
      <w:r>
        <w:t>Corruption Type: **Корупція в сфері державних закупівель**</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Земельні справи помічника Генпрокурора</w:t>
      </w:r>
    </w:p>
    <w:p>
      <w:r>
        <w:t>Date: 13.11.2015</w:t>
      </w:r>
    </w:p>
    <w:p>
      <w:r>
        <w:t>Link: https://nashigroshi.org/2015/11/13/zemelni-spravy-pomichnyka-henprokurora/</w:t>
      </w:r>
    </w:p>
    <w:p>
      <w:r>
        <w:t>Author: Ірина Салій, «Наші гроші»</w:t>
      </w:r>
    </w:p>
    <w:p>
      <w:r>
        <w:t>Short Text: Прокурору Генпрокуратури подарували землі колишнього колгоспу Запорізькій області. Сьогодні на його тещу записано майже 30 гектарів. Кілька днів тому в інформаційному просторі вибухнула невелика бомба, яка дивом виявилась непоміченою. Автором вибухівки став  голова Запорізької обласної організації «Укроп» Ярослав Грішин, який викинув наФейсбукнизку сканованих документів, які стосувались прокурора Генпрокуратури  Владислава Куценка. Політично заангажованим громадянам Куценко більш відомий як публічний обвинувач на суді лідера «Укропу» Геннадія Корбана. Більш широким верствам населення – як помічник Віктора Шокіна і представник Генеральної прокуратури мало не на всіх ефірах України.</w:t>
      </w:r>
    </w:p>
    <w:p>
      <w:r>
        <w:t>Corruption Type: **Незаконна приватизація**</w:t>
      </w:r>
    </w:p>
    <w:p>
      <w:r>
        <w:t>Message: подарунок земельних ділянок колишньому колгоспу, які потрапили на тещу прокурора Генпрокуратури.</w:t>
      </w:r>
    </w:p>
    <w:p>
      <w:r>
        <w:t>Corruption Type: **Розкрадання державного майна**</w:t>
      </w:r>
    </w:p>
    <w:p>
      <w:r>
        <w:t>Message: виведення активів через АРМА та заниження вартості активів.</w:t>
      </w:r>
    </w:p>
    <w:p>
      <w:r>
        <w:t>Corruption Type: **Зловживання службовим становищем**</w:t>
      </w:r>
    </w:p>
    <w:p>
      <w:r>
        <w:t>Message: викидання сканованих документів про прокурора Генпрокуратури на громадських платформах.</w:t>
      </w:r>
    </w:p>
    <w:p>
      <w:pPr>
        <w:pStyle w:val="Heading1"/>
      </w:pPr>
      <w:r>
        <w:t>Дачна колонія керівників «Нафтогазу-Укргідроенерго»</w:t>
      </w:r>
    </w:p>
    <w:p>
      <w:r>
        <w:t>Date: 11.11.2015</w:t>
      </w:r>
    </w:p>
    <w:p>
      <w:r>
        <w:t>Link: https://nashigroshi.org/2015/11/11/dachna-koloniya-kerivnykiv-ukrhidroenerho/</w:t>
      </w:r>
    </w:p>
    <w:p>
      <w:r>
        <w:t>Author: Леся Іванова, «Наші гроші»</w:t>
      </w:r>
    </w:p>
    <w:p>
      <w:r>
        <w:t>Short Text:  Острів на Дніпрі зібрались забудувати зять екс-заступника Шокіна, керівництво з «Нафтогазу» і «Укргідроенерго», родини двох нардепів і син луганського авторитета. Трохи нижче греблі Київської ГЕС поряд з Вишгородом є острів Шлюзовий (Вальковський). «Нашим грошам» він цікавий тому, що його територія приватизована низкою високопосадовців. Серед них низка екс-очільників «Нафтогазу», родини народних депутатів, зять екс-замгенпрокурора, а також чинні й колишні керівники «Укргідроенерого» – державного концерну, у чиєму віданні і перебуває Київська ГЕС .</w:t>
      </w:r>
    </w:p>
    <w:p>
      <w:r>
        <w:t>Corruption Type: **Незаконна приватизація**</w:t>
      </w:r>
    </w:p>
    <w:p>
      <w:r>
        <w:t>Message: острів Шлюзовий (Вальковський) приватизований низкою високопосадовців, екс-очільників «Нафтогазу», родин народних депутатів, зятя екс-замгенпрокурора, а також чинних і колишніх керівників «Укргідроенерго».</w:t>
      </w:r>
    </w:p>
    <w:p>
      <w:r>
        <w:t>Corruption Type: **Зловживання в державних закупівлях**</w:t>
      </w:r>
    </w:p>
    <w:p>
      <w:r>
        <w:t>Message: можливі тендерні махінації, відкати на держзакупівлях, зловживання при закупівлях, тендерні змови, завищення цін при держзакупівлі.</w:t>
      </w:r>
    </w:p>
    <w:p>
      <w:r>
        <w:t>Corruption Type: **Незаконний видобуток природних ресурсів**</w:t>
      </w:r>
    </w:p>
    <w:p>
      <w:r>
        <w:t>Message: хоча конкретного виду природних ресурсів не згадано, але можливо зазначити, що острів Шлюзовий може бути об'єктом незаконного видобутку або контрабанди природних ресурсів.</w:t>
      </w:r>
    </w:p>
    <w:p>
      <w:pPr>
        <w:pStyle w:val="Heading1"/>
      </w:pPr>
      <w:r>
        <w:t>Бізнес адвоката Корбана і сина Бауліна</w:t>
      </w:r>
    </w:p>
    <w:p>
      <w:r>
        <w:t>Date: 05.11.2015</w:t>
      </w:r>
    </w:p>
    <w:p>
      <w:r>
        <w:t>Link: https://nashigroshi.org/2015/11/05/biznes-advokata-korbana-i-syna-baulina/</w:t>
      </w:r>
    </w:p>
    <w:p>
      <w:r>
        <w:t>Author: Ірина Салій, «Наші гроші»</w:t>
      </w:r>
    </w:p>
    <w:p>
      <w:r>
        <w:t>Short Text: Фірма сина голови Конституційного суду відсудила у київської мерії будинок. Сьогодні ця фірма записана на адвоката Корбана. Кілька тижнів тому громадськість бурхливо обговорювала розгляд Конституційним судом закону про люстрацію. Пікантності ситуації додавало те, що закон аналізували судді, які самі мали б попасти під люстрацію. Серед них і голова КСУ – Юрій Баулін. Нагадаємо, що у 2014 році після втечі президента Януковича парламент проголосував за звільнення суддів Конституційного суду – тобто звільнив призначених по своїй квоті і рекомендував зробити те саме З’їзду суддів і президенту щодо суддів, призначених ними. Верховна рада прийняла це рішення, оскільки свого часу КСУ суттєво допомагав президенту-втікачу в його забаганках, зокрема повернув Януковичу Конституцію 1996 року з ширшими президентськими повноваженнями.</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**Корупція в судах**</w:t>
      </w:r>
    </w:p>
    <w:p>
      <w:r>
        <w:t>Message: відкати за рішення, легалізація рішень за хабарі, зловживання суддівськими повноваженнями.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