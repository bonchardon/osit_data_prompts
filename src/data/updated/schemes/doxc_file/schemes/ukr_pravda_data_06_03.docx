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Саміт ЄС закликав пришвидшити роботу щодо ініціативи Каллас з воєнної допомоги Україні</w:t>
      </w:r>
    </w:p>
    <w:p>
      <w:r>
        <w:t>Date: Четвер, 6 березня 2025, 23:50</w:t>
      </w:r>
    </w:p>
    <w:p>
      <w:r>
        <w:t>Link: https://www.pravda.com.ua/news/2025/03/6/7501659/</w:t>
      </w:r>
    </w:p>
    <w:p>
      <w:r>
        <w:t>Author: Тетяна Висоцька,Тетяна Олійник—</w:t>
      </w:r>
    </w:p>
    <w:p>
      <w:r>
        <w:t>Short Text: Європейська рада закликала Раду ЄС пришвидшити роботу над ініціативою високої представниці Європейського Союзу з закордонних справ Каї Каллас щодо затвердження нового багатомільярдного пакету воєнної допомоги Україні від Євросоюзу.Джерело:про це йдеться в документі щодо України, затвердженому Європейською радою 6 березня, який підтримали 26 держав ЄС (крім Угорщини), текст якого є в розпорядженні"Європейської правди"Деталі:У документі, який підписали усі лідери держав ЄС, крім прем’єр-міністра Угорщини Віктора Орбана, йдеться про те, що військова підтримка Україні має збільшуватися, зокрема, згідно з пропозицією високої представниці ЄС з закордонних справ.Реклама:"Європейська Рада проаналізувала роботу з надання військової підтримки Україні. На додаток до коштів, вже виділених Україні на цей рік, вона вітає готовність держав-членів терміново активізувати зусилля для задоволення нагальних військових і оборонних потреб України, зокрема, постачання систем протиповітряної оборони, боєприпасів і ракет, забезпечення необхідної підготовки та обладнання для українських бригад, а також інших потреб, які може мати Україна", – йдеться у тексті документу.Європейська Рада, зокрема, "закликає Раду ЄС швидко просунути роботу над ініціативами, зокрема, Високого представника, з метою координації збільшення військової підтримки України з боку ЄС, включаючи компонент військових потреб в рамках ініціативи G7 ERA".Як повідомлялося, ЄС обговорює виділення додаткового пакета військової допомоги Україні за ініціативою Каї Каллас,обсяг якого може зрости до 30 млрд євро.РЕКЛАМА:Джерела наголошували, що допомога, найімовірніше, буде надана у вигляді об'єднаних внесків окремих країн-членів, а не офіційного пакета ЄС, зважаючи наопозицію з боку деяких країн – зокрема Угорщини.Єврокомісар з питань оборони АндрюсКубілюс підтвердив повідомлення ЗМІпро плани оголосити європейський пакет військової допомоги Україні, про який спершу планували повідомити у третю річницю повномасштабного вторгнення Росії.Також варто нагадати, що "Європейській правді" стало відомо про плани ЄС запропонувати Києву витратити на ЗСУчастку кредиту з доходів від росактивів.</w:t>
      </w:r>
    </w:p>
    <w:p>
      <w:r>
        <w:t>Corruption Type: **Корупція в сфері оборони**</w:t>
      </w:r>
    </w:p>
    <w:p>
      <w:r>
        <w:t>Message: збільшення військової підтримки Україні, включаючи постачання систем протиповітряної оборони, боєприпасів і ракет, які можуть бути предметом фіктивних контрактів, неякісної техніки та непрозорих оборонних контрактів.</w:t>
      </w:r>
    </w:p>
    <w:p>
      <w:r>
        <w:t>Corruption Type: **Зловживання в державних закупівлях**</w:t>
      </w:r>
    </w:p>
    <w:p>
      <w:r>
        <w:t>Message: можливість тендерних махінацій, відкатів на державних закупівлях та завищення цін при державних закупівлях.</w:t>
      </w:r>
    </w:p>
    <w:p>
      <w:r>
        <w:t>Corruption Type: **Незаконна приватизація**</w:t>
      </w:r>
    </w:p>
    <w:p>
      <w:r>
        <w:t>Message: можливе заниження вартості активів при приватизації.</w:t>
      </w:r>
    </w:p>
    <w:p>
      <w:r>
        <w:t>Corruption Type: **Розкрадання кредитів державних банків**</w:t>
      </w:r>
    </w:p>
    <w:p>
      <w:r>
        <w:t>Message: можливість розкрадання кредитів, виведення кредитних коштів та фіктивні кредитні програми.</w:t>
      </w:r>
    </w:p>
    <w:p>
      <w:r>
        <w:t>Corruption Type: **Корупція в містобудуванні**</w:t>
      </w:r>
    </w:p>
    <w:p>
      <w:r>
        <w:t>Message: можливість корупції в будівництві, відкатів при узгодженні проектів та офшорних схем на будівництві.</w:t>
      </w:r>
    </w:p>
    <w:p>
      <w:pPr>
        <w:pStyle w:val="Heading1"/>
      </w:pPr>
      <w:r>
        <w:t>Російські війська масовано атакували Одещину дронами: є пошкодження</w:t>
      </w:r>
    </w:p>
    <w:p>
      <w:r>
        <w:t>Date: Четвер, 6 березня 2025, 23:17</w:t>
      </w:r>
    </w:p>
    <w:p>
      <w:r>
        <w:t>Link: https://www.pravda.com.ua/news/2025/03/6/7501658/</w:t>
      </w:r>
    </w:p>
    <w:p>
      <w:r>
        <w:t>Author: Тетяна Олійник—</w:t>
      </w:r>
    </w:p>
    <w:p>
      <w:r>
        <w:t>Short Text: Увечері 6 березня російська армія запустила ударні дрони по Одещині, є пошкодження приватних будинків та енергетичної інфраструктури.Джерело:голова Одеської ОВАОлег Кіпер,ДСНСПряма мова:"Ворог знову вдався до чергової масованої дронової атаки ОдещиниРеклама:У передмісті Одеси палають три житлових приватних будинки, також є пошкодження енергетичної інфраструктури.Над ліквідацією працюють всі відповідні служби. Інформація щодо постраждалих уточнюється".Оновлено:В ДСНС уточнили, що за попередньою інформацією ніхто не постраждав.фото - дснс одещиниЩо передувало:РЕКЛАМА:Уночі 6 березня російські військовіатакувалиОдеський район – влучили в енергетичний об’єкт, пошкодили житловий будинок, адмінбудівлю та поранили 2 людей. У ДТЕКповідомили, що вже це пʼятий енергообʼєкт ДТЕК за останні два тижні.</w:t>
      </w:r>
    </w:p>
    <w:p>
      <w:r>
        <w:t>Corruption Type: **Корупція в сфері оборони**</w:t>
      </w:r>
    </w:p>
    <w:p>
      <w:r>
        <w:t>Message: російська армія запустила ударні дрони по Одещині, є пошкодження приватних будинків та енергетичної інфраструктури.</w:t>
      </w:r>
    </w:p>
    <w:p>
      <w:r>
        <w:t>Corruption Type: **Контрабанда**</w:t>
      </w:r>
    </w:p>
    <w:p>
      <w:r>
        <w:t>Message: атаки російських військових на Одеський район, поранення людей, пошкодження енергетичного об'єкту та житлового будинку.</w:t>
      </w:r>
    </w:p>
    <w:p>
      <w:pPr>
        <w:pStyle w:val="Heading1"/>
      </w:pPr>
      <w:r>
        <w:t>Скін для карток від "Української правди" тепер в Monobank</w:t>
      </w:r>
    </w:p>
    <w:p>
      <w:r>
        <w:t>Date: Понеділок, 30 грудня 2024, 11:49</w:t>
      </w:r>
    </w:p>
    <w:p>
      <w:r>
        <w:t>Link: https://www.pravda.com.ua/news/2024/12/30/7491316/</w:t>
      </w:r>
    </w:p>
    <w:p>
      <w:r>
        <w:t>Author: Unknown Author</w:t>
      </w:r>
    </w:p>
    <w:p>
      <w:r>
        <w:t>Short Text: Відтепер користувачі Monobank можуть встановлювати дизайн від "Української правди" для власних банківських карток.Деталі: Оформлення скіну доступне всім, хто зробить донат на суму від 500 гривень на банку:monobank.uaЗібрані кошти підуть на підтримку роботи редакції "Української правди".Реклама:Після оформлення внеску в додатку зʼявиться можливість застосувати новий фірмовий скін для картки.Щоб змінити дизайн картки, необхідно зайти в додаток Monobank, натиснути на зображення вашої карти і в розділі "Налаштування" обрати "Дизайн картки". Оберіть корпоративний дизайн від "Української правди" і натисніть "Зберегти".Після збереження скін від "Української правди" відображатиметься під час оплат через Google чи Apple Pay.</w:t>
      </w:r>
    </w:p>
    <w:p>
      <w:r>
        <w:t>Corruption Type: **Корупція в сфері зброєзбереження**</w:t>
      </w:r>
    </w:p>
    <w:p>
      <w:r>
        <w:t>Message: збір коштів на підтримку роботи редакції "Української правди" через донати на банку Monobank.</w:t>
      </w:r>
    </w:p>
    <w:p>
      <w:r>
        <w:t>Corruption Type: **Непрозорі фінансові схеми**</w:t>
      </w:r>
    </w:p>
    <w:p>
      <w:r>
        <w:t>Message: можливість застосування фірмового скіна для картки після оформлення внеску.</w:t>
      </w:r>
    </w:p>
    <w:p>
      <w:r>
        <w:t>Corruption Type: **Корупція через використання платіжних систем**</w:t>
      </w:r>
    </w:p>
    <w:p>
      <w:r>
        <w:t>Message: відображення скіна від "Української правди" під час оплат через Google чи Apple Pay.</w:t>
      </w:r>
    </w:p>
    <w:p>
      <w:pPr>
        <w:pStyle w:val="Heading1"/>
      </w:pPr>
      <w:r>
        <w:t>Трамп заявив, що в останні дні вдалось досягнути "значного прогресу з Україною і Росією"</w:t>
      </w:r>
    </w:p>
    <w:p>
      <w:r>
        <w:t>Date: Четвер, 6 березня 2025, 22:49</w:t>
      </w:r>
    </w:p>
    <w:p>
      <w:r>
        <w:t>Link: https://www.pravda.com.ua/news/2025/03/6/7501656/</w:t>
      </w:r>
    </w:p>
    <w:p>
      <w:r>
        <w:t>Author: Христина Бондарєва,Тетяна Олійник—</w:t>
      </w:r>
    </w:p>
    <w:p>
      <w:r>
        <w:t>Short Text: Президент США Дональд Трамп 6 березня заявив, що за останні дні йому вдалося досягти значного прогресу у врегулюванні російсько-української війни.Джерело:"Європейська правда" з посиланням на заяву Трампа в Білому доміДеталі:"Ми досягли значного прогресу з Україною, ми досягли значного прогресу з Росією за останні кілька днів. І було б чудово звести цих двох до купи, щоб нам не довелось говорити так, про ядерну зброю", – сказав Трамп, відповідаючи на запитання преси.Реклама:Продовжуючи говорити про ядерну загрозу, він сказав, що "було б чудово, якби всі позбулися своєї ядерної зброї"."Я знаю, що Росія і ми маємо найбільше (ядерних боєголовок). Китай матиме таку ж кількість протягом 4-5 років. Було б чудово, якби ми всі могли денуклеаризуватися, тому що потужність ядерної зброї є божевільною", – сказав президент США, додавши, що хотів би відновити переговори про денуклеаризацію.Trump:It would be great if everybody would get rid of their nuclear weapons.I know Russia and us have by far the most. China will have an equal amount within 4-5 years. It would be great if we could all de-nuclearize because the power of nuclear weapons is crazy.pic.twitter.com/PbjIhTO2wzРЕКЛАМА:— Clash Report (@clashreport)March 6, 2025Нагадаємо, в останні дні США призупинили військову допомогу Україні, пояснюючи, що таким чином вони схиляють Київ до мирного врегулювання. Про жодні кроки тиску США на Росію публічно не повідомлялося.Міністр фінансів США Скот Бессент заявив у четвер, що США без ваганьпідуть "ва-банк" у питанні санкційщодо російських енергоносіїв, якщо це сприятиме припиненню вогню у війні в Україні.Тим часом, спецпредставник президента США з питань України та Росії Кіт Келлог заявив у четвер, що новий підхід адміністрації Дональда Трампа щодо РФ передбачаєпотребу перезавантаження відносин з РФ.</w:t>
      </w:r>
    </w:p>
    <w:p>
      <w:r>
        <w:t>Corruption Type: **Корупція в сфері оборони**</w:t>
      </w:r>
    </w:p>
    <w:p>
      <w:r>
        <w:t>Message: можливі корупційні схеми можуть включати фіктивні контракти з постачальниками військової техніки та обладнання, неякісні поставки для ЗСУ, а також можливі тіньові схеми укладання угод.</w:t>
      </w:r>
    </w:p>
    <w:p>
      <w:r>
        <w:t>Corruption Type: **Зловживання в державних закупівлях**</w:t>
      </w:r>
    </w:p>
    <w:p>
      <w:r>
        <w:t>Message: можливі тендерні махінації, відкати та інші форми корупції при державних закупівлях, зокрема в оборонній галузі.</w:t>
      </w:r>
    </w:p>
    <w:p>
      <w:r>
        <w:t>Corruption Type: **Незаконний видобуток природних ресурсів**</w:t>
      </w:r>
    </w:p>
    <w:p>
      <w:r>
        <w:t>Message: можливі схеми незаконного видобутку та контрабанди природних ресурсів, які можуть бути пов'язані з корупцією.</w:t>
      </w:r>
    </w:p>
    <w:p>
      <w:pPr>
        <w:pStyle w:val="Heading1"/>
      </w:pPr>
      <w:r>
        <w:t>Генштаб: На фронті від початку доби відбулось 138 зіткнень, найбільше – на Торецькому напрямку</w:t>
      </w:r>
    </w:p>
    <w:p>
      <w:r>
        <w:t>Date: Четвер, 6 березня 2025, 22:37</w:t>
      </w:r>
    </w:p>
    <w:p>
      <w:r>
        <w:t>Link: https://www.pravda.com.ua/news/2025/03/6/7501654/</w:t>
      </w:r>
    </w:p>
    <w:p>
      <w:r>
        <w:t>Author: Тетяна Олійник—</w:t>
      </w:r>
    </w:p>
    <w:p>
      <w:r>
        <w:t>Short Text: Від початку доби 6 березня на фронті відбулося 138 бойових зіткнень, з них 32 – на Торецькому напрямку.Джерело:зведенняГенштабу ЗСУ станом на 22:00 6 березняДослівно: "Російські загарбники завдали 68 авіаційних ударів, застосувавши 104 КАБ. Крім цього, росіяни залучили для ураження 946 дронів-камікадзе та здійснили понад чотири тисячі обстрілів по позиціях наших військ і населених пунктах".Реклама:Деталі:На Харківському напрямкунаші війська відбили три атаки противника в районі Вовчанська.На Куп’янському напрямкупротивник проводив п’ять штурмів позицій наших оборонців у районі Загризового. Українські захисники відбили всі ворожі атаки.На Лиманському напрямкупротягом доби російські загарбники 15 разів атакували позиції українців неподалік Іванівки, Балки Журавки, Ямполівки та в напрямку Григорівки.РЕКЛАМА:На Сіверському напрямкувпродовж дня ворог здійснив одну спробу наступу на позиції наших підрозділів в районі Білогорівки, атаку відбито.На Краматорському напрямкунаразі зафіксовано 14 бойових зіткнень поблизу Часового Яру та в напрямку Ступочок, з яких чотири продовжуються до цього часу.На Торецькому напрямкуросіяни 32 рази атакували позиції сил оборони. Основні зусилля наступу окупанти сконцентрували поблизу Диліївки, Кримського, Озарянівки та Торецька.Від початку цієї доби,на Покровському напрямкузагарбницькі підрозділи 17 разів намагалися прорвати нашу оборону неподалік населених пунктів Промінь, Даченське, Котлине, Надіївка та Андріївка.Сьогодніна Новопавлівському напрямкуворог п’ять разів атакував поблизу Костянтинополя, Скудного та Бурлацького, отримав відсіч.На Гуляйпільському напрямкупротивник атакував п’ять разів в районах Привільного та Новосілки.Сьогодні українські оборонці відбили десять штурмових дій загарбниківна Оріхівському напрямкув районах Малої Токмачки, Малих Щербаків, Нестерянки, Кам’янського та П’ятихаток, ще одне боєзіткнення триває до цього часу.На Придніпровському напрямкуворог наступальних дій не проводив.На Курщиніукраїнські воїни відбили 29 атак росіян, два зіткнення досі тривають. Противник, від початку доби, завдав 22 авіаційних ударів, загалом скинув по позиціях наших військ та населених пунктах 31 керовану авіаційну бомбу та здійснив 427 артилерійських обстрілів.</w:t>
      </w:r>
    </w:p>
    <w:p>
      <w:r>
        <w:t>Corruption Type: **Корупція в сфері оборони**</w:t>
      </w:r>
    </w:p>
    <w:p>
      <w:r>
        <w:t>Message: фіктивні контракти, непрозорі оборонні контракти, тіньові схеми постачання зброї.</w:t>
      </w:r>
    </w:p>
    <w:p>
      <w:r>
        <w:t>Corruption Type: **Зловживання в державних закупівлях**</w:t>
      </w:r>
    </w:p>
    <w:p>
      <w:r>
        <w:t>Message: тендерні махінації, завищення цін при держзакупівлі.</w:t>
      </w:r>
    </w:p>
    <w:p>
      <w:r>
        <w:t>Corruption Type: **Розкрадання кредитів державних банків**</w:t>
      </w:r>
    </w:p>
    <w:p>
      <w:r>
        <w:t>Message: розкрадання кредитів, фіктивні кредити.</w:t>
      </w:r>
    </w:p>
    <w:p>
      <w:r>
        <w:t>Corruption Type: **Розкрадання державного майна**</w:t>
      </w:r>
    </w:p>
    <w:p>
      <w:r>
        <w:t>Message: низька прозорість процесів інвентаризації та передачі державного майна, виведення держмайна за кордон.</w:t>
      </w:r>
    </w:p>
    <w:p>
      <w:pPr>
        <w:pStyle w:val="Heading1"/>
      </w:pPr>
      <w:r>
        <w:t>Лідери ЄС підтримали новий оборонний план щодо масштабних оборонних інвестицій</w:t>
      </w:r>
    </w:p>
    <w:p>
      <w:r>
        <w:t>Date: Четвер, 6 березня 2025, 22:19</w:t>
      </w:r>
    </w:p>
    <w:p>
      <w:r>
        <w:t>Link: https://www.pravda.com.ua/news/2025/03/6/7501653/</w:t>
      </w:r>
    </w:p>
    <w:p>
      <w:r>
        <w:t>Author: Тетяна Висоцька,Тетяна Олійник—</w:t>
      </w:r>
    </w:p>
    <w:p>
      <w:r>
        <w:t>Short Text: Очільники 27 держав Європейського Союзу підтримали ідею президентки Європейської комісії Урсули фон дер Ляєн щодо посилення оборонної спроможності ЄС Rearm Europe ("Переозброїти Європу") та пропонують Раді ЄС терміново розглянути можливість залучення 150 млрд євро кредитних коштів на оборонні закупівлі.Джерело:про це йдеться у тексті висновків Європейської ради щодо європейської безпеки від 6 березня 2025 року, який є у розпорядженні"Європейської правди"Деталі:Текст висновків Європейської ради щодо безпеки посилається на відповідний лист фон дер Ляєн до лідерів ЄС, у якому вона виклала основні принципи Rearm Europe ("Переозброїти Європу").Реклама:"Спираючись на свої попередні висновки та згідно з відповідними повноваженнями, наданими Договорами, а також у світлі нещодавнього листа Президента Комісії, Європейська Рада наголошує на необхідності продовжувати суттєво збільшувати видатки на безпеку та оборону Європи", – йдеться у документі.Також Єврорада звернулася до Ради ЄС з пропозицією терміново розглянути можливість щодо залучення державами ЄС до 150 млрд євро кредитів на оборону."Європейська рада… бере до уваги намір Комісії висунути пропозицію щодо нового інструменту ЄС для надання державам-членам кредитів, забезпечених бюджетом ЄС, на суму до 150 мільярдів євро, і пропонує Раді розглянути цю пропозицію в терміновому порядку", – говориться у висновках.РЕКЛАМА:Європейська рада закликала Єврокомісію "запропонувати додаткові джерела фінансування оборони на рівні ЄС, в тому числі за допомогою додаткових можливостей і стимулів, запропонованих всім державам-членам… і швидко представити відповідні пропозиції"."Європейська Рада повернеться до цього питання (європейської оборони – ред.) на своїх засіданнях у березні та червні", – йдеться у документі.Нагадаємо, 4 березня президентка Європейської комісії Урсула фон дер Ляєн представила програму ReArm Europe, щоможе мобілізувати до 800 млрд євро на оборону.Читайте також:"Капітуляція України не є миром. Росія стала загрозою для Франції". Історична промова Макрона.</w:t>
      </w:r>
    </w:p>
    <w:p>
      <w:r>
        <w:t>Corruption Type: **Корупція в сфері оборони**</w:t>
      </w:r>
    </w:p>
    <w:p>
      <w:r>
        <w:t>Message: залучення 150 млрд євро кредитних коштів на оборонні закупівлі, фіктивні контракти, непрозорі оборонні контракти, тіньові схеми постачання зброї.</w:t>
      </w:r>
    </w:p>
    <w:p>
      <w:pPr>
        <w:pStyle w:val="Heading1"/>
      </w:pPr>
      <w:r>
        <w:t>Зеленський поїде до Саудівської Аравії для зустрічі зі спадкоємним принцом</w:t>
      </w:r>
    </w:p>
    <w:p>
      <w:r>
        <w:t>Date: Четвер, 6 березня 2025, 22:06</w:t>
      </w:r>
    </w:p>
    <w:p>
      <w:r>
        <w:t>Link: https://www.pravda.com.ua/news/2025/03/6/7501652/</w:t>
      </w:r>
    </w:p>
    <w:p>
      <w:r>
        <w:t>Author: Тетяна Олійник—</w:t>
      </w:r>
    </w:p>
    <w:p>
      <w:r>
        <w:t>Short Text: Президент України Володимир Зеленський повідомив, що у понеділок, 10 березня, відвідає Саудівську Аравію. Там він зустрінеться зі спадкоємним принцом.Джерело: Зеленський уTelegramПрямамова: "Наступного тижня, в понеділок, запланований мій візит у Саудівську Аравію для зустрічі зі Спадкоємним принцом. Після того моя команда залишиться в Саудівській Аравії для роботи з американськими партнерами. Україна найбільше зацікавлена в мирі.Реклама:Як ми й говорили Президенту Трампу, Україна працює та працюватиме виключно конструктивно заради швидкого та надійного миру".Що передувало:Український посадовець на умовах анонімності повідомив агентствуAFP, що глава адміністрації президента Володимира Зеленського Андрій Єрмак очолить українську делегацію, до якої також може увійти міністр оборони Рустем Умеров.З боку США,за даними ЗМІ,будуть глава Держдепартаменту Марко Рубіо, радник з нацбезпеки Майк Волц та спецпосланник президента США Стів Віткофф.Спецпосланник Дональда Трампа Стів Віткоффпідтвердив, що наступного тижня в Саудівській Аравії відбудуться переговори між делегаціями України та США щодо російсько-української війни.</w:t>
      </w:r>
    </w:p>
    <w:p>
      <w:r>
        <w:t>Corruption Type: **Корупція в сфері оборони**</w:t>
      </w:r>
    </w:p>
    <w:p>
      <w:r>
        <w:t>Message: згадано у зв'язку з участю міністра оборони Рустема Умерова у делегації, яка відправляється до Саудівської Аравії для переговорів.</w:t>
      </w:r>
    </w:p>
    <w:p>
      <w:r>
        <w:t>Corruption Type: **Зловживання в державних закупівлях**</w:t>
      </w:r>
    </w:p>
    <w:p>
      <w:r>
        <w:t>Message: можливі тендерні махінації та зловживання при закупівлях, оскільки згадано про переговори між делегаціями України та США щодо російсько-української війни.</w:t>
      </w:r>
    </w:p>
    <w:p>
      <w:r>
        <w:t>Corruption Type: **Зловживання службовим становищем**</w:t>
      </w:r>
    </w:p>
    <w:p>
      <w:r>
        <w:t>Message: можливе виведення коштів через службові рішення та лобізм, оскільки згадано про участь посадовців у делегації для переговорів.</w:t>
      </w:r>
    </w:p>
    <w:p>
      <w:pPr>
        <w:pStyle w:val="Heading1"/>
      </w:pPr>
      <w:r>
        <w:t>Сенатор Грем очікує, що Трамп запровадить санкції проти РФ, якщо Путін не сяде за стіл перемовин</w:t>
      </w:r>
    </w:p>
    <w:p>
      <w:r>
        <w:t>Date: Четвер, 6 березня 2025, 21:26</w:t>
      </w:r>
    </w:p>
    <w:p>
      <w:r>
        <w:t>Link: https://www.pravda.com.ua/news/2025/03/6/7501650/</w:t>
      </w:r>
    </w:p>
    <w:p>
      <w:r>
        <w:t>Author: Христина Бондарєва,Тетяна Олійник—</w:t>
      </w:r>
    </w:p>
    <w:p>
      <w:r>
        <w:t>Short Text: Сенатор-республіканець Ліндсі Грем очікує, що президент США Дональд Трамп запровадить нові санкції проти слабкої економіки Росії, якщо Володимир Путін відмовиться сісти за стіл переговорів.Джерело:як пише "Європейська правда", Гремнаписаву соцмережі Х (Twitter) у четверДеталі:Приводом для заяви Грема стали коментарі Путіна, який сказав у четвер, що Росія домагатиметься мирного врегулювання, яке гарантуватиме її власну довгострокову безпеку, і не відступить від завоювань в Україні.Реклама:Грем зазначив, що за останні 48 годин Україна зробила важливі заяви про припинення вогню, угоду про видобуток корисних копалин і готовність до мирних переговорів. Натомість "Путін публічно зухвало і наполегливо відкидає пропозиції президента Трампа"."Якщо Путін відмовиться серйозно сісти за стіл мирних переговорів, я сподіваюся і очікую, що президент Трамп запровадить більше економічних санкцій проти банківського та енергетичного секторів Росії, а за необхідності застосує масивні тарифи. Вплив на і без того слабку економіку Росії змусить їх сісти за стіл переговорів", – вважає Ліндсі Грем.Він підкреслив, що настав час завершити війну між Росією та Україною "справедливо і чесно, як це намагається зробити президент Трамп".РЕКЛАМА:Міністр фінансів США Скот Бессент заявив у четвер, що США без ваганьпідуть "ва-банк" у питанні санкційщодо російських енергоносіїв, якщо це сприятиме припиненню вогню у війні в Україні.Тим часом, спецпредставник президента США з питань України та Росії Кіт Келлог заявив у четвер, що новий підхід адміністрації Дональда Трампа щодо РФ передбачаєпотребу перезавантаження відносин з РФ.</w:t>
      </w:r>
    </w:p>
    <w:p>
      <w:r>
        <w:t>Corruption Type: **Корупція в сфері оборони**</w:t>
      </w:r>
    </w:p>
    <w:p>
      <w:r>
        <w:t>Message: можливі фіктивні контракти для закупівель оборонної техніки, неякісна техніка для ЗСУ.</w:t>
      </w:r>
    </w:p>
    <w:p>
      <w:r>
        <w:t>Corruption Type: **Зловживання в державних закупівлях**</w:t>
      </w:r>
    </w:p>
    <w:p>
      <w:r>
        <w:t>Message: можливі тендерні махінації, відкати на держзакупівлях.</w:t>
      </w:r>
    </w:p>
    <w:p>
      <w:r>
        <w:t>Corruption Type: **Незаконна приватизація**</w:t>
      </w:r>
    </w:p>
    <w:p>
      <w:r>
        <w:t>Message: можливі маніпуляції при оцінці державного майна, дерибан державного майна.</w:t>
      </w:r>
    </w:p>
    <w:p>
      <w:r>
        <w:t>Corruption Type: **Розкрадання кредитів державних банків**</w:t>
      </w:r>
    </w:p>
    <w:p>
      <w:r>
        <w:t>Message: можливі розкрадання кредитів, виведення кредитних коштів.</w:t>
      </w:r>
    </w:p>
    <w:p>
      <w:r>
        <w:t>Corruption Type: **Зловживання службовим становищем**</w:t>
      </w:r>
    </w:p>
    <w:p>
      <w:r>
        <w:t>Message: можливі виведення коштів через службові рішення, лобізм та зловживання.</w:t>
      </w:r>
    </w:p>
    <w:p>
      <w:pPr>
        <w:pStyle w:val="Heading1"/>
      </w:pPr>
      <w:r>
        <w:t>Посланник Трампа підтвердив зустріч з українською делегацією в Саудівській Аравії</w:t>
      </w:r>
    </w:p>
    <w:p>
      <w:r>
        <w:t>Date: Четвер, 6 березня 2025, 21:11</w:t>
      </w:r>
    </w:p>
    <w:p>
      <w:r>
        <w:t>Link: https://www.pravda.com.ua/news/2025/03/6/7501648/</w:t>
      </w:r>
    </w:p>
    <w:p>
      <w:r>
        <w:t>Author: Христина Бондарєва,Тетяна Олійник—</w:t>
      </w:r>
    </w:p>
    <w:p>
      <w:r>
        <w:t>Short Text: Спецпосланник Дональда Трампа Стів Віткофф підтвердив, що наступного тижня в Саудівській Аравії відбудуться переговори між делегаціями України та США щодо російсько-української війни.Джерело:заяву Віткоффа наводитьSky News, пише"Європейська правда"Деталі:Віткофф, який офіційно займається Близьким Сходом, але вже брав участь у переговорах з росіянами, сказав, що зустріч з Україною готується.Реклама:Привітавши сигнал Володимира Зеленського до Дональда Трампа, надісланий після їхньої катастрофічної зустрічі в Білому домі минулого тижня, Віткофф сказав, що це "позитивний перший крок".Він також сказав, що наразі готується зустріч в Ер-Ріяді, але, потенційно, вона може відбутися у Джидді. "Місто трохи змінюється, але це буде Саудівська Аравія", – додав він.За його словами, Вашингтон намагається узгодити рамки мирної угоди і початкового припинення вогню для України.РЕКЛАМА:Український посадовець на умовах анонімності повідомив агентствуAFP, що глава адміністрації президента Володимира Зеленського Андрій Єрмак очолить українську делегацію, до якої також може увійти міністр оборони Рустем Умеров.З боку США,за даними ЗМІ,будуть глава Держдепартаменту Марко Рубіо, радник з нацбезпеки Майк Волц та спецпосланник президента США Стів Віткофф.Видання Axios повідомило, що зустрічвідбудеться у середу, 12 березня.</w:t>
      </w:r>
    </w:p>
    <w:p>
      <w:r>
        <w:t>Corruption Type: **Корупція в сфері оборони**</w:t>
      </w:r>
    </w:p>
    <w:p>
      <w:r>
        <w:t>Message: участь глави адміністрації президента Володимира Зеленського Андрія Єрмака у делегації на переговорах між Україною та США щодо російсько-української війни.</w:t>
      </w:r>
    </w:p>
    <w:p>
      <w:r>
        <w:t>Corruption Type: **Зловживання в державних закупівлях**</w:t>
      </w:r>
    </w:p>
    <w:p>
      <w:r>
        <w:t>Message: можливі тендерні махінації та зловживання при закупівлях для української делегації.</w:t>
      </w:r>
    </w:p>
    <w:p>
      <w:r>
        <w:t>Corruption Type: **Незаконний видобуток природних ресурсів**</w:t>
      </w:r>
    </w:p>
    <w:p>
      <w:r>
        <w:t>Message: можливе виведення коштів через спрощення процесу закупівель для української делегації.</w:t>
      </w:r>
    </w:p>
    <w:p>
      <w:pPr>
        <w:pStyle w:val="Heading1"/>
      </w:pPr>
      <w:r>
        <w:t>Суд дозволив вийти під заставу одіозному соратнику Сальдо, звинувачуваному у співпраці з росіянами – ЗМІ</w:t>
      </w:r>
    </w:p>
    <w:p>
      <w:r>
        <w:t>Date: Четвер, 6 березня 2025, 21:05</w:t>
      </w:r>
    </w:p>
    <w:p>
      <w:r>
        <w:t>Link: https://www.pravda.com.ua/news/2025/03/6/7501647/</w:t>
      </w:r>
    </w:p>
    <w:p>
      <w:r>
        <w:t>Author: Євген Кізілов—</w:t>
      </w:r>
    </w:p>
    <w:p>
      <w:r>
        <w:t>Short Text: Дніпровський райсуд Києва застосував відносно депутата Херсонської обласної ради від "Блоку Володимира Сальдо" Сергія Сорокунського запобіжний захід у вигляді застави.Джерело: видання"МОСТ"із посиланням на співрозмовників у правоохоронних органахДеталі: Повідомляється, що застава для депутата складе 908 тисяч гривень, а відповідне рішення ухвалила суддя Олена Козачук.Реклама:5 березня працівники Служби безпеки України повідомили депутату про підозру у пособництві державі-агресору. Вдома та на підприємстві у депутата провели обшуки. Це не перші обшуки у Сорокунського та членів його родини.Навесні 2023 року у нього вдома знайшли матеріали, які підтверджують, що Сорокунський співпрацював з росіянами. Так, відомо, що під час окупації правобережжя Херсонщини він мав статус "федерального радника". Користувався перепусткою, виданою окупаційною комендатурою, та міг брати участь у зміщенні законної влади в Музиківській громаді. Згадка про перепустку є в ухвалах суду.Сорокунський з 2008 року є директором ТОВ "Сапфір ЛТД", яке займається оптовою торгівлею паливом, та співзасновником фермерського господарства "Сапфір-Агро".РЕКЛАМА:У 2020 році він був обраний до Херсонської обласної ради 8-го скликання від нині забороненої політичної партії "Блок Володимира Сальдо".Після початку повномасштабного вторгнення він потрапив до російського полону, але згодом Сорокунського відпустили.Наприкінці 2023 року Сорокунський подав судовий позов з вимогою змусити деякі медіа спростувати інформацію про його можливу співпрацю з росіянами. Під час розгляду позову стало відомо, що суд арештував майно агропідприємства сім’ї Сорокунських у справі про розслідування ймовірного колабораціонізму депутата облради та членів його родини.У квітні 2024 року суд відмовив йому у позові проти журналістів та не задовольнив його апеляційну скаргу пізніше."МОСТ" повідомляє, що Сорокунський, користуючись можливістю, закрив свою декларацію, але з декларації його доньки, теж депутатки від "Блоку Володимира Сальдо", видно, що для їхньої родини ці гроші не проблема, тож видання припускає, що невдовзі він вийде на волю.</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ЄС запропонує Києву витрачати на ЗСУ кредит з активів РФ – джерело</w:t>
      </w:r>
    </w:p>
    <w:p>
      <w:r>
        <w:t>Date: Четвер, 6 березня 2025, 20:44</w:t>
      </w:r>
    </w:p>
    <w:p>
      <w:r>
        <w:t>Link: https://www.pravda.com.ua/news/2025/03/6/7501640/</w:t>
      </w:r>
    </w:p>
    <w:p>
      <w:r>
        <w:t>Author: Тетяна Висоцька,Євген Кізілов—</w:t>
      </w:r>
    </w:p>
    <w:p>
      <w:r>
        <w:t>Short Text: Євросоюз планує запропонувати Україні закривати потреби армії у зброї та боєприпасах за рахунок частини кредиту, що ЄС надає Києву в межах ініціативи G7 Extraordinary Revenue Acceleration (ERA) та фінансується за рахунок доходів від заморожених активів Росії.Джерело:про це"Європейській правді"розповів член делегації однієї з ключових держав ЄС у кулуарах позачергового засідання Європейської Ради в Брюсселі 6 березняДеталі:У зв’язку з припиненням військової підтримки з боку Сполучених Штатів та можливої затримки процесу створення додаткових механізмів з боку Євросоюзу, Україна може направити на військові закупівлі частину кредитної лінії ERA, яка передбачає надання Києву у 2025 році 18,1 млрд євро з доходів з заморожених активів Центробанку РФ, повідомив співрозмовник "Європейської правди".Реклама:"Ми вже маємо на столі 18 мільярдів євро на цей рік, на основі яких Україна могла б отримати військову підтримку прямо зараз", – заявив європейський посадовець.Він пов’язав цю ініціативу з тим фактом, що пропозиція високої представниці ЄС у закордонних справах Каї Каллас простворення потужного фонду військової підтримки України, який міг би акумулювати ресурси і озброєння за деякими даними на суму від 20 млрд євро, поки не знайшла широкої підтримки держав Євросоюзу і знаходиться в процесі узгодження.Європосадовець нагадав, що у 2025 році Євросоюз планує надати Україні понад 30 млрд євро макрофінансової допомоги, з яких12,5 млрд євро– кошти в рамках Ukraine Facility, і18,1 млрд надходять з європейської частки кредиту ERA G7, який фінансується за рахунок доходів від заморожених російських активів.РЕКЛАМА:Саме кредит ERA можна використовувати на військові закупівлі, наголосив він."Суть полягає в тому, що нам потрібно прискорити надання Україні військової підтримки, в залежності від потреб України, в найближчому майбутньому, щоб вона могла бути в найкращій переговорній позиції. З 18 мільярдів євро цієї позики, з європейської частки позики "Групи семи", ми хотіли б мати змогу контрактувати значну частину цієї допомоги на військову підтримку.", – розповів співрозмовник "Європейської правди".Він не повідомив, яка саме частина з 18,1 млрд може бути направлена на оборонні закупівлі, оскільки відповідне рішення ще не прийняте на рівні ЄС, але зауважив, що це може бути "хоча б половина".Європейський посадовець нагадав, щоБританія вже прийняла рішенняпередати частку доходів з заморожених на її території активів РФ на протиповітряну оборону для України.Як раніше повідомлялося, у 2025 році Європейський Союз надасть Україні фінансову допомогуна близько 35 млрд євров рамках кредитної ініціативи G7 ERA та програми Ukraine Facility.</w:t>
      </w:r>
    </w:p>
    <w:p>
      <w:r>
        <w:t>Corruption Type: **Корупція в сфері оборони**</w:t>
      </w:r>
    </w:p>
    <w:p>
      <w:r>
        <w:t>Message: Згадується можливість направлення частини кредитної лінії ERA на військові закупівлі для України, що може викликати питання про прозорість та ефективність використання цих коштів в оборонніх цілях.</w:t>
      </w:r>
    </w:p>
    <w:p>
      <w:r>
        <w:t>Corruption Type: **Зловживання в державних закупівлях**</w:t>
      </w:r>
    </w:p>
    <w:p>
      <w:r>
        <w:t>Message: Є згадка про можливість контрактування значної частини допомоги на військову підтримку, але прийняття відповідного рішення на рівні ЄС ще не відбулося. Це може вказувати на можливі тендерні махінації або зловживання при закупівлях у військовій сфері.</w:t>
      </w:r>
    </w:p>
    <w:p>
      <w:r>
        <w:t>Corruption Type: **Незаконна приватизація**</w:t>
      </w:r>
    </w:p>
    <w:p>
      <w:r>
        <w:t>Message: Є згадка про передачу частки доходів з заморожених активів РФ на протиповітряну оборону для України. Це може викликати питання про прозорість та легітимність процесу приватизації чи передачі активів.</w:t>
      </w:r>
    </w:p>
    <w:p>
      <w:pPr>
        <w:pStyle w:val="Heading1"/>
      </w:pPr>
      <w:r>
        <w:t>Трамп угодою про надра штовхає Україну до припинення вогню – ЗМІ</w:t>
      </w:r>
    </w:p>
    <w:p>
      <w:r>
        <w:t>Date: Четвер, 6 березня 2025, 19:53</w:t>
      </w:r>
    </w:p>
    <w:p>
      <w:r>
        <w:t>Link: https://www.pravda.com.ua/news/2025/03/6/7501631/</w:t>
      </w:r>
    </w:p>
    <w:p>
      <w:r>
        <w:t>Author: Христина Бондарєва,Євген Кізілов—</w:t>
      </w:r>
    </w:p>
    <w:p>
      <w:r>
        <w:t>Short Text: Президент США Дональд Трамп хоче, щоб умовою підписання угоди про видобуток корисних копалин в Україні була згода Києва якнайшвидше припиненити вогонь у війні з Росією, яка повномасштабно напала три роки тому.Джерело:агентствоBloombergз посиланням на власні джерела, пише"Європейська правда"Деталі:Згідно з публікацією, Вашингтон дав зрозуміти європейським посадовцям, що Трамп готовий завершити роботу над угодою про природні ресурси за умови, що український президент Володимир Зеленський погодиться на реальний шлях до перемир'я і переговори з Москвою, кажуть джерела.Реклама:Ці додаткові умови є основною причиною того, що угоду про економічне співробітництво досі не підписано, незважаючи на публічні заяви Трампа і Зеленського, які свідчать про їхню готовність підписати угоду, зазначили джерела агентства на умовах анонімності.Деякі співрозмовники сказали, що найближчими днями може відбутися рух щодо угоди. Інші посадовці попередили, що позиція США завжди може змінитися, оскільки Трамп відомий тим, що може змінити свою думку.Кілька представників адміністрації Трампа заявили в останні дні, що угода щодо критично важливих мінералів є важливим компонентом і кроком на шляху до плану президента США щодо миру в Україні.РЕКЛАМА:Немає жодних ознак того, що лідер Росії Володимир Путін готовий погодитися на припинення свого вторгнення, а також того, що США підштовхують Москву до компромісів, на відміну від вимог, висунутих Зеленському.Будь-яке перемир'я потребуватиме згоди на припинення бойових дій як з боку Росії, так і з боку України.Останніми днями США чинили сильний тиск на Зеленського, призупинивши всю військову допомогу та надання розвідданих, що, за словами європейських посадовців, мало на меті переконати українського лідера стати на шлях, який відповідає цілям Трампа.Радник з питань національної безпеки США Майк Волтц заявив в ефірі Fox News, що якщо сторони зможуть "просунутися до цих переговорів і, по суті, винести на стіл деякі заходи зі зміцнення довіри, тоді президент уважно подивиться на можливість скасування цієї паузи (щодо надання допомоги)".Паралельно з вимогами до України американські посадовці ведуть переговори з Росією, сказав один зі співрозмовників агентства, хоча незрозуміло, чи чиниться якийсь тиск на Москву, щоб вона сіла за стіл переговорів.Кілька європейських посадовців заявили, що їхня оцінка полягає в тому, що кінцева мета Путіна – захоплення України – не змінилася, і російському лідеру не можна довіряти. Війна закінчиться, тільки якщо Путін зупинить вторгнення, вважають вони.За даними кореспондентки Fox News у Білому домі Джекі Гайнріх, представники адміністрації Дональда Трампа наступного тижня відвідають Саудівську Аравію длязустрічі з українською делегацією,яка включатиме главу ОПУ Андрія Єрмака.Нагадаємо, у четвер спецпредставник президента США з питань України та Росії Кіт Келлог заявив, підхід Дональда Трампа до російсько-української війни передбачаєперезавантаження відносин з Росією.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(Згадано у тексті: "незважаючи на публічні заяви Трампа і Зеленського, які свідчать про їхню готовність підписати угоду")</w:t>
      </w:r>
    </w:p>
    <w:p>
      <w:r>
        <w:t>Corruption Type: **Зловживання службовим становищем**</w:t>
      </w:r>
    </w:p>
    <w:p>
      <w:r>
        <w:t>Message: Корупція посадовців, виведення коштів через службові рішення, лобізм та зловживання. (Згадано у тексті: "США чинили сильний тиск на Зеленського, призупинивши всю військову допомогу та надання розвідданих")</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 (Згадано у тексті: "наступного тижня відвідають Саудівську Аравію для зустрічі з українською делегацією, яка в</w:t>
      </w:r>
    </w:p>
    <w:p>
      <w:pPr>
        <w:pStyle w:val="Heading1"/>
      </w:pPr>
      <w:r>
        <w:t>Москалькова стверджує, що журналістка Рощина не була під жодним процесуальним статусом у РФ</w:t>
      </w:r>
    </w:p>
    <w:p>
      <w:r>
        <w:t>Date: Четвер, 6 березня 2025, 19:41</w:t>
      </w:r>
    </w:p>
    <w:p>
      <w:r>
        <w:t>Link: https://www.pravda.com.ua/news/2025/03/6/7501630/</w:t>
      </w:r>
    </w:p>
    <w:p>
      <w:r>
        <w:t>Author: Тетяна Олійник—</w:t>
      </w:r>
    </w:p>
    <w:p>
      <w:r>
        <w:t>Short Text: Уповноважена з прав людини в Російській Федерації Тетяна Москалькова стверджує, що українська журналістка Вікторія Рощина під жодним процесуальним статусом у РФ не перебувала. Жодних деталей щодо передачі її тіла наразі немає.Джерело: "Укрінформ" з посиланням на коментар народного депутата, голови Комітету ВР з питань свободи слова Ярослава ЮрчишинаПрямамоваЮрчишина: "Жодних деталей щодо передачі тіла української журналістки Вікторії Рощиної наразі немає. Росія кілька разів неофіційно, оскільки офіційної комунікації немає, погоджувалась передати, і кожного разу в кінцевому варіанті тіла Вікторії не було. Ми це розглядаємо як додатковий елемент тортур над родичами, оскільки Росія ані на звернення української влади, ані на звернення родини, на звернення міжнародних організацій не підтвердила ту інформацію, яка раніше надавалася батькові Вікторії".Реклама:Деталі: Юрчишин зазначив, що Москалькова за зверненням української сторони щодо місця утримання Вікторії сказала, що така людина під жодним процесуальним статусом не перебувала.За словами голови парламентського комітету, відповідні слова російської омбудсменки можна трактувати по-різному, наприклад, як те, що Вікторія перебувала у російському ув’язненні як заручниця.Читайте текстиВікторії Рощиної на УПРЕКЛАМА:In Memoriam: журналістка Вікторія Рощина, в якій було все, крім байдужостіПередісторія:Щоб потрапити на окуповану територію для майбутнього матеріалу, Вікторія Рощина вирушила з України до Польщі 25 липня 2023 року. Вона планувала через Росію дістатися окупованого сходу України через 3 дні.Рощиназникла3 серпня 2023 року на окупованій Росією території, звідки вона робила репортаж.У травні 2024 року Росія впершевизнала, що затримала Рощину. Міністерство оборони РФ надіслало листа з підтвердженням її батькові, Володимиру Рощину.10 жовтня керівник пресслужби координаційного штабу Петро Яценко в телемарафоніповідомив, що у російському ув’язненні загинула позаштатна авторка "Української правди"Вікторія Рощина. У ГУР зазначили, що журналістку мали повернути в Україну в результаті обміну.11 жовтня Офіс генпрокурора повідомив, що кримінальне провадження, відкрите за фактом зникнення Рощиної, докваліфікували яквоєнний злочин поєднаний з умисним вбивством.Розслідувачі видання "Слідство.Інфо" з’ясували, що Рощину жорстококатувалиу російському полоні: на її тілі були ножові поранення, її били струмом, а співробітники російської колонії ховали її від перевірок.</w:t>
      </w:r>
    </w:p>
    <w:p>
      <w:r>
        <w:t>Corruption Type: **Корупція в сфері оборони**</w:t>
      </w:r>
    </w:p>
    <w:p>
      <w:r>
        <w:t>Message: можливо, інформація про фіктивні контракти та тіньові схеми постачання зброї.</w:t>
      </w:r>
    </w:p>
    <w:p>
      <w:r>
        <w:t>Corruption Type: **Незаконний видобуток природних ресурсів**</w:t>
      </w:r>
    </w:p>
    <w:p>
      <w:r>
        <w:t>Message: можливо, згадка про жорстоке катування журналістки у російському полоні, що може бути пов'язане з контрабандою природних ресурсів або зловживанням природними ресурсами.</w:t>
      </w:r>
    </w:p>
    <w:p>
      <w:pPr>
        <w:pStyle w:val="Heading1"/>
      </w:pPr>
      <w:r>
        <w:t>США й Україна зустрінуться на переговори в Саудівській Аравії – журналістка</w:t>
      </w:r>
    </w:p>
    <w:p>
      <w:r>
        <w:t>Date: Четвер, 6 березня 2025, 19:22</w:t>
      </w:r>
    </w:p>
    <w:p>
      <w:r>
        <w:t>Link: https://www.pravda.com.ua/news/2025/03/6/7501627/</w:t>
      </w:r>
    </w:p>
    <w:p>
      <w:r>
        <w:t>Author: Христина Бондарєва,Євген Кізілов—</w:t>
      </w:r>
    </w:p>
    <w:p>
      <w:r>
        <w:t>Short Text: Представники адміністрації Дональда Трампа наступного тижня зустрінуться з українською делегацією в Саудівській Аравії. Зокрема, від Києва приїде глава Офісу президента Андрій Єрмак.Джерело:ведуча та кореспондентка Fox News у Білому домі Джекі Гайнріх у соцмережі Х, повідомляє"Європейська правда"Деталі:За даними журналістки, до Ер-Ріяду вирушать глава Держдепартаменту Марко Рубіо, радника з нацбезпеки Майк Волц та спецпосланник президента США Стів Віткофф.Реклама:"У вівторок Рубіо, Віткофф, Волц прямують до Ер-Ріяду, щоб зустрітися з українцями, в тому числі з Єрмаком", – написала Гайнріх.Зустріч відбудеться на тлі кризи у відносинах України та США після сварки Дональда Трампа з Володимиром Зеленським у Білому домі, після якої США призупинили військову допомогу та надання розвідданих Україні.Нагадаємо, у четвер спецпредставник президента США з питань України та Росії Кіт Келлог заявив, що ідея повернутись до "Стамбульських угод", висловлена спецпосланником Трампа Віткоффом, не є позицією адміністрації Трампа, іпотрібно розробити новий документ.РЕКЛАМА:Келлог також заявив, що підхід Дональда Трампа до російсько-української війни передбачаєперезавантаження відносин з Росією.</w:t>
      </w:r>
    </w:p>
    <w:p>
      <w:r>
        <w:t>Corruption Type: **Корупція в сфері оборони**</w:t>
      </w:r>
    </w:p>
    <w:p>
      <w:r>
        <w:t>Message: зустріч української делегації з представниками адміністрації Дональда Трампа в Саудівській Аравії може вказувати на можливість укладення непрозорих контрактів або тіньових схем постачання зброї.</w:t>
      </w:r>
    </w:p>
    <w:p>
      <w:r>
        <w:t>Corruption Type: **Зловживання в державних закупівлях**</w:t>
      </w:r>
    </w:p>
    <w:p>
      <w:r>
        <w:t>Message: можливість зловживання при закупівлях у зв'язку зі зустріччю української делегації з представниками адміністрації Трампа.</w:t>
      </w:r>
    </w:p>
    <w:p>
      <w:pPr>
        <w:pStyle w:val="Heading1"/>
      </w:pPr>
      <w:r>
        <w:t>Норвегія вирішила збільшити допомогу Україні цього року майже до $8 млрд</w:t>
      </w:r>
    </w:p>
    <w:p>
      <w:r>
        <w:t>Date: Четвер, 6 березня 2025, 19:04</w:t>
      </w:r>
    </w:p>
    <w:p>
      <w:r>
        <w:t>Link: https://www.pravda.com.ua/news/2025/03/6/7501616/</w:t>
      </w:r>
    </w:p>
    <w:p>
      <w:r>
        <w:t>Author: Ірина Кутєлєва,Євген Кізілов—</w:t>
      </w:r>
    </w:p>
    <w:p>
      <w:r>
        <w:t>Short Text: Норвезький парламенті ухвалив рішення збільшити допомогу Україні на $4,6 мільярда до $7,8 мільярда у 2025 році.Джерело:про це було оголошено після зустрічі лідерів парламентських фракцій, повідомляє"Європейська правда"з посиланням наNRKДеталі:Як заявив норвезький прем’єр-міністр Йонас Гар Стьоре, рішення про збільшення підтримки України було ухвалено, "бо в цьому є потреба".Реклама:"Це вагомий внесок у мир і стабільність в Європі", – додав він.Наразі на підтримку до 2025 рокувиділено 35 мільярдів норвезьких крон($3,2 мільярди)."У Стортингу є міжпартійна домовленість про значне збільшення підтримки України...Норвезька підтримка допоможе Україні протистояти Росії, а також в допомозі над мирним планом, над яким працюють європейські країни", –сказавСтьоре.РЕКЛАМА:Раніше у четвер Стьоре виступив у парламенті з доповіддю про ситуацію в Україні.Він торкнувся питань прямої підтримки України, а також відносин з новою адміністрацією США, в той час як Норвегія працює над зміцненням власної оборони.Стьоре назвав сигнали США про припинення військової та розвідувальної підтримки України "дуже сумними" і гнітючими".Норвегія минулого року схвалила програму "Нансен" на 75 мільярдів норвезьких крон, яка передбачає довгострокову підтримку України до 2027 року – тобто з 15 мільярдами норвезьких крон щорічно.Але цього року влада країни запропонувалазбільшити фінансування програми до 135 мільярдів єврота продовжити її ще на три роки – до 2030-го.Також читайте детальніше про те,чому Норвегія допомагає ЗСУ багато, але недостатньо.</w:t>
      </w:r>
    </w:p>
    <w:p>
      <w:r>
        <w:t>Corruption Type: **Корупція в сфері оборони**</w:t>
      </w:r>
    </w:p>
    <w:p>
      <w:r>
        <w:t>Message: згадується про зміцнення оборони України та допомогу у цьому плані, але не вказано конкретних корупційних схем у цій сфері.</w:t>
      </w:r>
    </w:p>
    <w:p>
      <w:r>
        <w:t>Corruption Type: **Зловживання в державних закупівлях**</w:t>
      </w:r>
    </w:p>
    <w:p>
      <w:r>
        <w:t>Message: у тексті згадується про програми допомоги Україні, але не надано конкретних прикладів зловживань у державних закупівлях.</w:t>
      </w:r>
    </w:p>
    <w:p>
      <w:r>
        <w:t>Corruption Type: **Розкрадання державного майна**</w:t>
      </w:r>
    </w:p>
    <w:p>
      <w:r>
        <w:t>Message: згадується про допомогу та програми підтримки України, але не вказано конкретних випадків розкрадання державного майна.</w:t>
      </w:r>
    </w:p>
    <w:p>
      <w:pPr>
        <w:pStyle w:val="Heading1"/>
      </w:pPr>
      <w:r>
        <w:t>Нова "слуга народу" відмовилася від мандата: ЦВК оголосила ім’я наступника</w:t>
      </w:r>
    </w:p>
    <w:p>
      <w:r>
        <w:t>Date: Четвер, 6 березня 2025, 18:44</w:t>
      </w:r>
    </w:p>
    <w:p>
      <w:r>
        <w:t>Link: https://www.pravda.com.ua/news/2025/03/6/7501613/</w:t>
      </w:r>
    </w:p>
    <w:p>
      <w:r>
        <w:t>Author: Валентина Романенко—</w:t>
      </w:r>
    </w:p>
    <w:p>
      <w:r>
        <w:t>Short Text: Центральна виборча комісія визнала Сергія Мельніка обраним народним депутатом України від партії "Слуга народу".Джерело: пресслужбаЦВКДеталі:Це сталося після того, як Інна Свириба, яка булавизнана обраною народною депутаткоювід вказаної політсили подала заяву про відмову від депутатського мандата.Реклама:Повідомляється, що комісія розглянула документ і визнала Свирибу такою, яка не набула депутатського мандата.Водночас ЦВК визнала Сергія Мельніка, наступного за черговістю кандидата у виборчому списку партії "Слуга народу" під №149, обраним народним депутатом України на позачергових парламентських виборах 21 липня 2019 року.Що передувало:25 лютого Верховна Рада підтримала складання повноважень народної депутатки від "Слуги народу"Ірини Кормишкіної, яку антикорупційні органи підозрюють у незаконному збагаченні та внесенні недостовірних даних до електронної декларації.</w:t>
      </w:r>
    </w:p>
    <w:p>
      <w:r>
        <w:t>Corruption Type: **Зловживання в державних закупівлях**</w:t>
      </w:r>
    </w:p>
    <w:p>
      <w:r>
        <w:t>Message: описано тендерні махінації та зловживання при закупівлях.</w:t>
      </w:r>
    </w:p>
    <w:p>
      <w:r>
        <w:t>Corruption Type: **Незаконна приватизація**</w:t>
      </w:r>
    </w:p>
    <w:p>
      <w:r>
        <w:t>Message: згадано про дерибан державного майна та маніпуляції при оцінці об'єктів.</w:t>
      </w:r>
    </w:p>
    <w:p>
      <w:r>
        <w:t>Corruption Type: **Зловживання службовим становищем**</w:t>
      </w:r>
    </w:p>
    <w:p>
      <w:r>
        <w:t>Message: можливо корупція посадовців через виведення коштів через службові рішення.</w:t>
      </w:r>
    </w:p>
    <w:p>
      <w:pPr>
        <w:pStyle w:val="Heading1"/>
      </w:pPr>
      <w:r>
        <w:t>У Трампа заявили, що він хоче перезавантажити відносини з РФ</w:t>
      </w:r>
    </w:p>
    <w:p>
      <w:r>
        <w:t>Date: Четвер, 6 березня 2025, 18:21</w:t>
      </w:r>
    </w:p>
    <w:p>
      <w:r>
        <w:t>Link: https://www.pravda.com.ua/news/2025/03/6/7501611/</w:t>
      </w:r>
    </w:p>
    <w:p>
      <w:r>
        <w:t>Author: Христина Бондарєва,Євген Кізілов—</w:t>
      </w:r>
    </w:p>
    <w:p>
      <w:r>
        <w:t>Short Text: Спеціальний представник президента США з питань України та Росії Кіт Келлог каже, що адміністрація Дональда Трампа використовує новий підхід щодо Росії, який передбачає перезавантаження відносин між країнами.Джерело:Келлог у своїй доповіді щодо шляхів завершення війни в Україні на дискусії Ради з міжнародних відносин, повідомляє"Європейська правда"Деталі:"Існує також ширша стратегія у підході президента Трампа щодо цієї війни.  Вона полягає в усвідомленні того, що США повинні перезавантажити відносини з Росією… Продовження ізоляції та відсутність взаємодії з росіянами у той час, як війна в Україні триває, більше не є життєздатною чи сталою стратегією", – заявив він.Реклама:За словами Келлога, причинами зміни підходу США є людські втрати у цій війні; потреба перезавантажити відносини з Росією, щоб забезпечити національні інтереси США; потреба зупинити залучення США до "непотрібної проксі-війни"."Тож що ми бачимо зараз і що будемо бачити, це негайні зусилля адміністрації Трампа посадити дві сторони за стіл, щоб домогтися мирного врегулювання", – заявив Келлог, додавши, що для цього адміністрація буде тиснути на дві сторони.Говорячи про тиск на Росію, він згадав про чинні санкції проти "тіньового флоту" РФ, який транспортує російську нафту.РЕКЛАМА:Келлог також сказав, що вилучення російських заморожених активів для відновлення України та максимальний тиск на російську енергетику є одними з інструментів, які Трамп може використати для тиску на РФ.Келлог також сказав, що сварка між Володимиром Зеленським і Дональдом Трампом минулого тижня у Білому домісталась через "різні цілі"двох лідерів у російсько-українській війні.Нагадаємо, 4 березня стало відомо, що Трамп ухвалив рішення призупинити усю військову допомогу Україні, включно з тією, що вже була у дорозі.5 березня стало відомо, що зупинився такожобмін розвідданими, включно з тими, що стосуються пусків російських ракет.</w:t>
      </w:r>
    </w:p>
    <w:p>
      <w:r>
        <w:t>Corruption Type: **Корупція в сфері оборони**</w:t>
      </w:r>
    </w:p>
    <w:p>
      <w:r>
        <w:t>Message: відсутність взаємодії з росіянами у той час, коли війна в Україні триває, може бути спробою контрабанди комплектуючих для Збройних Сил України.</w:t>
      </w:r>
    </w:p>
    <w:p>
      <w:r>
        <w:t>Corruption Type: **Зловживання в державних закупівлях**</w:t>
      </w:r>
    </w:p>
    <w:p>
      <w:r>
        <w:t>Message: призупинення усієї військової допомоги Україні та зупинка обміну розвідданими може бути пов'язано з тендерними махінаціями та корупцією при державних закупівлях.</w:t>
      </w:r>
    </w:p>
    <w:p>
      <w:r>
        <w:t>Corruption Type: **Розкрадання гуманітарної та/або військової допомоги**</w:t>
      </w:r>
    </w:p>
    <w:p>
      <w:r>
        <w:t>Message: призупинення усієї військової допомоги Україні, включно з тією, що вже була у дорозі, може бути спробою розкрадання військової допомоги.</w:t>
      </w:r>
    </w:p>
    <w:p>
      <w:pPr>
        <w:pStyle w:val="Heading1"/>
      </w:pPr>
      <w:r>
        <w:t>У Білому домі назвали фейком дані про плани скасувати легальний статус для 240 тисяч українців</w:t>
      </w:r>
    </w:p>
    <w:p>
      <w:r>
        <w:t>Date: Четвер, 6 березня 2025, 18:17</w:t>
      </w:r>
    </w:p>
    <w:p>
      <w:r>
        <w:t>Link: https://www.pravda.com.ua/news/2025/03/6/7501609/</w:t>
      </w:r>
    </w:p>
    <w:p>
      <w:r>
        <w:t>Author: Ірина Кутєлєва,Тетяна Олійник—</w:t>
      </w:r>
    </w:p>
    <w:p>
      <w:r>
        <w:t>Short Text: Речниця Білого дому Керолайн Левітт назвала фейком інформацію, що з’явилась у ЗМІ, про наміри адміністрації президента Дональда Трампа скасувати тимчасовий правовий статус для близько 240 тисяч українців, які втекли від війни з Росією.Джерело:речниця написала в X (Twitter), повідомляє"Європейська правда"Деталі:Вона заявила, що журналісти, які написали про це, "не мають жодного уявлення про те, про що вони говорять".Реклама:"Це ще одна фейкова новина від Reuters, заснована на анонімних джерелах, які не мають жодного уявлення про те, про що вони говорять", – зазначила речниця Білого дому, прикріпивши до свого допису скрін відповідної новини Reuters.За її словами, жодного рішення стосовно цього питання наразі не прийнято.Reuters раніше повідомило, що адміністрація Трампа у квітніпланує скасувати тимчасовий правовий статусдля близько 240 тисяч українців, які втекли від війни з Росією.РЕКЛАМА:Нагадаємо, державний секретар США Марко Рубіо назвав російсько-українську війну "проксі-війною між ядерними державами", що"зайшла у глухий кут", і яка має припинитись.ЗМІ повідомляють, що призупинення військової допомоги США для України може тривати доти,доки Дональд Трамп не вирішить, що Володимир Зеленський підтримує мирні переговори з Росією.</w:t>
      </w:r>
    </w:p>
    <w:p>
      <w:r>
        <w:t>Corruption Type: **Корупція в сфері оборони**</w:t>
      </w:r>
    </w:p>
    <w:p>
      <w:r>
        <w:t>Message: Згадано плани адміністрації президента Трампа щодо скасування тимчасового правового статусу для українців, які втекли від війни з Росією. Це може вплинути на закупівлі для ЗСУ та оборонні контракти.</w:t>
      </w:r>
    </w:p>
    <w:p>
      <w:r>
        <w:t>Corruption Type: **Зловживання в державних закупівлях**</w:t>
      </w:r>
    </w:p>
    <w:p>
      <w:r>
        <w:t>Message: Згадується можливе скасування тимчасового правового статусу для українців, які втекли від війни з Росією, що може бути пов'язане з тендерними махінаціями та зловживаннями при закупівлях.</w:t>
      </w:r>
    </w:p>
    <w:p>
      <w:r>
        <w:t>Corruption Type: **Контрабанда**</w:t>
      </w:r>
    </w:p>
    <w:p>
      <w:r>
        <w:t>Message: Згадується можливість призупинення військової допомоги США для України до вирішення питання про підтримку мирних переговорів з Росією.</w:t>
      </w:r>
    </w:p>
    <w:p>
      <w:pPr>
        <w:pStyle w:val="Heading1"/>
      </w:pPr>
      <w:r>
        <w:t>Спецпредставник Трампа пояснив сварку із Зеленським у Білому домі "різними цілями"</w:t>
      </w:r>
    </w:p>
    <w:p>
      <w:r>
        <w:t>Date: Четвер, 6 березня 2025, 17:44</w:t>
      </w:r>
    </w:p>
    <w:p>
      <w:r>
        <w:t>Link: https://www.pravda.com.ua/news/2025/03/6/7501602/</w:t>
      </w:r>
    </w:p>
    <w:p>
      <w:r>
        <w:t>Author: Христина Бондарєва,Альона Мазуренко—</w:t>
      </w:r>
    </w:p>
    <w:p>
      <w:r>
        <w:t>Short Text: Спецпредставник президента США з питань України та Росії Кіт Келлог заявив, що сварка між Володимиром Зеленським і Дональдом Трампом минулого тижня у Білому домі сталась через "різні цілі" двох лідерів у російсько-українській війні.Джерело:"Європейська правда", Келлог у своїй доповіді щодо шляхів завершення війни в Україні на дискусії Ради з міжнародних відносинДеталі:Келлог припустив, що тертя між президентом Володимиром Зеленським та президентом Трампом під час візиту до Овального кабінету минулого тижня були результатом того, що стали очевидними "різні цілі" обох адміністрацій.Реклама:За його словами, президент Зеленський намагався переконати президента США далі підтримувати України, щоб вона отримала перевагу над Росією."Президент Зеленський явно хотів, щоб президент Трамп публічно поставив США на сторону проти Росії. Підхід Дональда Трампа не полягає у тому, щоб одна сторона отримала перевагу над іншою. Як було сказано, він (Трамп) сфокусований на мирі", – заявив Келлог.Келлог також заявив, що визначення війни в Україні як такої, що має переможця або переможеного, "лише втягне Америку в нескінченну проксі-війну", а президента Трамп не хоче цього.РЕКЛАМА:Нагадаємо, 4 березня стало відомо, що Трамп ухвалив рішення призупинити усю військову допомогу Україні, включно з тією, що вже була у дорозі.5 березня стало відомо, що зупинився такожобмін розвідданими, включно з тими, що стосуються пусків російських ракет. Неофіційно повідомляють, що цей крок Вашингтонапосилив тривогу серед союзників у НАТОщодо того, чи можна далі довіряти США.</w:t>
      </w:r>
    </w:p>
    <w:p>
      <w:r>
        <w:t>Corruption Type: **Корупція в сфері оборони**</w:t>
      </w:r>
    </w:p>
    <w:p>
      <w:r>
        <w:t>Message: відсутність прозорості у прийнятті рішень щодо військової допомоги Україні та зупинка обміну розвідданими, що може впливати на оборону країни.</w:t>
      </w:r>
    </w:p>
    <w:p>
      <w:r>
        <w:t>Corruption Type: **Незаконна приватизація**</w:t>
      </w:r>
    </w:p>
    <w:p>
      <w:r>
        <w:t>Message: відсутність прозорості та можливість використання публічної влади для впливу на рішення, пов'язані з державною власністю.</w:t>
      </w:r>
    </w:p>
    <w:p>
      <w:r>
        <w:t>Corruption Type: **Зловживання в державних закупівлях**</w:t>
      </w:r>
    </w:p>
    <w:p>
      <w:r>
        <w:t>Message: можливість використання державних закупівель для власних цілей та незаконних вигод.</w:t>
      </w:r>
    </w:p>
    <w:p>
      <w:pPr>
        <w:pStyle w:val="Heading1"/>
      </w:pPr>
      <w:r>
        <w:t>Оператори Hawk подякували народу США: система ЗРК зберегла сотні життів українців</w:t>
      </w:r>
    </w:p>
    <w:p>
      <w:r>
        <w:t>Date: Четвер, 6 березня 2025, 17:03</w:t>
      </w:r>
    </w:p>
    <w:p>
      <w:r>
        <w:t>Link: https://www.pravda.com.ua/news/2025/03/6/7501592/</w:t>
      </w:r>
    </w:p>
    <w:p>
      <w:r>
        <w:t>Author: Валентина Романенко—</w:t>
      </w:r>
    </w:p>
    <w:p>
      <w:r>
        <w:t>Short Text: До флешмобу із подякою народу Сполучених Штатів Америки за військову допомогу Україні долучилися українські оператори зенітного ракетного комплексу Hawk.Джерело:Повітряне командування "Південь" та ПвК "Захід"Дослівно:"Дорогий народе Америки!Реклама:Ми, військові українського підрозділу ППО, хочемо висловити нашу вдячність за всю вашу підтримку, яку ви надали в ці важкі часи. Ця система вже зберегла сотні життів наших людей у містах, захищаючи їх від російських ракет та дронів.Дякую, що стоїте з нами у нашій боротьбі за демократію та свободу. Ваша підтримка дуже важлива для нас".РЕКЛАМА:Деталі:Звернення записані англійською мовою.Передісторія:Українські пілоти винищувачівF-16 подякували американському народуза можливість ефективно захищати українські міста від російського повітряного терору. Українські оператори зенітних ракетних комплексівPatriot закликали американцівстояти пліч-о-пліч з українцями.4 березня американські ЗМІ дізналися про розпорядження Трампа призупинити усю військову допомогу Україні, доки він не побачить, що керівництво України "демонструє добру волю до миру". Рішеннястосується у тому числі зброї, яка вже виїхала з території США і прямувала до українського кордону.Віцепрезидент США Джей Ді Венс заявив, що президент США ДональдТрамп відчував мало повагивід президента України Володимира Зеленського.Журналісти CNN зібрали 33 приклади, коли Зеленський дякував США, американським чиновникам чи народу за підтримку після повномасштабного вторгнення РФ (і то лише приблизна цифра, тому що до уваги не бралися багато внутрішніх висловлювань Зеленського українською мовою).</w:t>
      </w:r>
    </w:p>
    <w:p>
      <w:r>
        <w:t>Corruption Type: **Корупція в сфері оборони**</w:t>
      </w:r>
    </w:p>
    <w:p>
      <w:r>
        <w:t>Message: уряд США призупинив військову допомогу Україні, доки не побачить "добру волю до миру" з боку українського керівництва. Це може бути спробою впливати на українське керівництво через військову допомогу.</w:t>
      </w:r>
    </w:p>
    <w:p>
      <w:r>
        <w:t>Corruption Type: **Розкрадання гуманітарної та/або військової допомоги**</w:t>
      </w:r>
    </w:p>
    <w:p>
      <w:r>
        <w:t>Message: можливий ризик розкрадання військової допомоги, яка вже виїхала з території США і прямувала до українського кордону, у зв'язку з призупиненням допомоги через вимогу "доброї волі до миру".</w:t>
      </w:r>
    </w:p>
    <w:p>
      <w:pPr>
        <w:pStyle w:val="Heading1"/>
      </w:pPr>
      <w:r>
        <w:t>Саміт ЄС підтримає створення "Східного щита", який захистить Євросоюз, але не Україну</w:t>
      </w:r>
    </w:p>
    <w:p>
      <w:r>
        <w:t>Date: Четвер, 6 березня 2025, 16:43</w:t>
      </w:r>
    </w:p>
    <w:p>
      <w:r>
        <w:t>Link: https://www.pravda.com.ua/news/2025/03/6/7501589/</w:t>
      </w:r>
    </w:p>
    <w:p>
      <w:r>
        <w:t>Author: Тетяна Висоцька,Євген Кізілов—</w:t>
      </w:r>
    </w:p>
    <w:p>
      <w:r>
        <w:t>Short Text: На засіданні Євроради, яке наразі триває в Брюсселі, планують схвалити необхідність будівництва проєкту "Східний щит" на кордонах з РФ і Білоруссю, який передбачає посилення оборонної інфраструктури Європейського Союзу. Україна під цей захист не потрапляє.Джерело:заява журналістам прем’єр-міністра Польщі Дональда Туска, передає"Європейська правда"Деталі:Польський прем’єр підкреслив, що "Східний щит", першочергово польський проект, до якого доєднується все більше держав ЄС, має бути згаданий у висновках Європейської ради як один з пріоритетних.Реклама:"Те, чого я хотів досягти на цьому етапі, ми вже забезпечили. Висновки (Європейської ради) вже включають "Східний щит" і ширшу ініціативу. Бо йдеться не лише про "Східний щит" як польський проект. Фінляндія, країни Балтії і, як я сьогодні сьогодні обговорював з президентом Румунії, багато інших країн хочуть бути частиною цього великого проекту – захисту східного кордону Європи", – повідомив Дональд Туск.Туск наголосив, що він "майже впевпений" у тому, що "Східний щит" і захист східного кордону ЄС стали пріоритетами, які вже ніхто не ставить під сумнів"."Це також означає фінансову і інфраструктурну підтримку (з боку ЄС)", – додав він.РЕКЛАМА:Польський прем’єр також заявив про необхідність розглянути питання про збільшення присутності європейських військ та військ НАТО на кордоні з РФ і Білоруссю."Щоб дійсно пропонувати гарантії безпеки іншим, ми повинні бути у безпеці самі. Ось чому перше, що ми повинні зробити в Європі, це повністю убезпечити наші власні кордони – особливо з Росією та Білоруссю", – переконаний Дональд Туск.Варто зауважити, що наразі проект "Східний щит" не поширюється на Україну.У розмові з кореспондентом "Європейської правди" дипломат однієї з ключових держав Євросоюзу повідомив, що "станом на зараз проект включає в себе лише держави ЄС", а питання можливого додавання до нього України на порядку денному нині не стоїть.Нагадаємо, що ще у січні 2024 року міністри оборони Естонії, Латвії та Литви схвалилистворення спільної балтійської зони оборонина східному кордоні.В листопаді 2024 прем’єр-міністр Польщі Дональд Туск оголосив про початок будівництва системи укріплень"Східний щит"на кордонах з РФ та Білоруссю.Польща має намір завершити зведення і зміцненнястіни на кордоні з Білоруссюдо середини 2025 року.</w:t>
      </w:r>
    </w:p>
    <w:p>
      <w:r>
        <w:t>Corruption Type: **Корупція в сфері оборони**</w:t>
      </w:r>
    </w:p>
    <w:p>
      <w:r>
        <w:t>Message: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дерибан (або ж розкрадання) державного майна, маніпуляції при оцінці державного майна, заниження вартості об’єктів.</w:t>
      </w:r>
    </w:p>
    <w:p>
      <w:pPr>
        <w:pStyle w:val="Heading1"/>
      </w:pPr>
      <w:r>
        <w:t>На Одещині викрили посадовця ТРО, що за гроші списував бійців зі служби – ДБР</w:t>
      </w:r>
    </w:p>
    <w:p>
      <w:r>
        <w:t>Date: Четвер, 6 березня 2025, 16:14</w:t>
      </w:r>
    </w:p>
    <w:p>
      <w:r>
        <w:t>Link: https://www.pravda.com.ua/news/2025/03/6/7501582/</w:t>
      </w:r>
    </w:p>
    <w:p>
      <w:r>
        <w:t>Author: Євген Кізілов—</w:t>
      </w:r>
    </w:p>
    <w:p>
      <w:r>
        <w:t>Short Text: Працівники Держбюро розслідувань у взаємодії з поліцією викрили посадовця однієї з військових частин тероборони на Одещині, який за гроші намагався організувати оборудку з незаконної демобілізації військовослужбовця.Джерело:ДБРу соцмережахДеталі: Як повідомляється, слідчі встановили, що в лютому посадовець повідомив одному з бійців, що може допомогти йому завершити військову службу. За 12 тисяч доларів він обіцяв вплинути на співробітників військово-лікарської комісії для подальшої демобілізації військового за станом здоров’я.Реклама:5 березня фігуранта затримали під час одержання частини оплати за послугу у сумі 6 тисяч доларів. Йому повідомлено про підозру в одержанні хабаря за обіцянку здійснити вплив на прийняття рішення держави поєднане з вимаганням (ч. 3 ст. 3692 КК України).Наразі встановлюється повне коло причетних до оборудки осіб та військових, які встигли скористатись послугою.фото: ДБР</w:t>
      </w:r>
    </w:p>
    <w:p>
      <w:r>
        <w:t>Corruption Type: **Корупція в сфері оборони**</w:t>
      </w:r>
    </w:p>
    <w:p>
      <w:r>
        <w:t>Message: посадовець однієї з військових частин тероборони намагався організувати оборудку з незаконної демобілізації військовослужбовця за гроші.</w:t>
      </w:r>
    </w:p>
    <w:p>
      <w:r>
        <w:t>Corruption Type: **Зловживання службовим становищем**</w:t>
      </w:r>
    </w:p>
    <w:p>
      <w:r>
        <w:t>Message: посадовець обіцяв вплинути на співробітників військово-лікарської комісії для подальшої демобілізації військового за станом здоров’я за плату.</w:t>
      </w:r>
    </w:p>
    <w:p>
      <w:pPr>
        <w:pStyle w:val="Heading1"/>
      </w:pPr>
      <w:r>
        <w:t>Старий світовий порядок зруйновано. Нова архітектура Європейської безпеки без України неможлива</w:t>
      </w:r>
    </w:p>
    <w:p>
      <w:r>
        <w:t>Date: Четвер, 06 березня 2025, 15:00</w:t>
      </w:r>
    </w:p>
    <w:p>
      <w:r>
        <w:t>Link: https://www.pravda.com.ua/columns/2025/03/6/7501570/</w:t>
      </w:r>
    </w:p>
    <w:p>
      <w:r>
        <w:t>Author: Unknown Author</w:t>
      </w:r>
    </w:p>
    <w:p>
      <w:r>
        <w:t>Short Text: Виступ Надзвичайного і повноваженого посла України у Великій Британії і Північній Ірландії, Головнокомандувача України (2021–2024) Валерія Залужного на безпековій конференції у Chatham House, 6 березня 2025 р.Дуже важливо бути тут, саме у цьому приміщенні і вести дискусію про наше, звертаю увагу – наше спільне майбутнє. Хотів би ще раз зупинитися на тому, що час, коли саме ви могли спостерігати за усім, що відбувається в Україні, можливо, переживати за нас, вже скінчився.Хтось із вас, можливо, передбачав усе це, хтось зрозумів ці зміни, які прийшли, уже сьогодні – це вже не важливо. Головне, ми маємо тут і зараз розуміти, що робити далі усім нам.Реклама:Отже, почнемо з, мабуть, найголовнішого, що потрібно обговорити, – з поняття світопорядку. Простіше – з розстановки сил у світовій політиці. Зараз немає часу і необхідності говорити про те, як і скільки разів цей світовий порядок змінювався. Повернемося лише до Ялтинської конференції 1945 року, де лідери трьох держав-переможців вирішили майбутнє повоєнного світу.Завершили формування нового світового порядку 2 серпня 1945 року в Потсдамі, де остаточно вирішили майбутнє (принаймні, на більш як чотири десятиліття). Тоді почалася війна, яка увійшла в історію під назвою "холодна". Ця епоха завершилася в 1991 році з розпадом СРСР і припиненням біполярного протистояння.Світ ще деякий час продовжував жити у цьому старому світовому порядку, все ще ґрунтувався на основах Ялтинсько-Постдамської системи міжнародних відносин. Навіть в умовах монополярного світу, США вдавалося підтримувати силою мир і стабільність у світі. Десь сила підмінялася грошима, але світ жив у сталій системі. І це відбувалося навіть на фоні збільшення кількості держав у світі, які начебто самі обирали свою подальшу долю.Усе змінилося 10 лютого 2007 року, коли президент Росії Путін, за рік до закінчення свого другого президентського терміну, виступив на Мюнхенській конференції з питань безпеки. Цей виступ можна вважати поворотною точкою в перегляді існуючої системи світового порядку.  "Ніхто не відчуває себе в безпеці, ніхто не може заховатися за міжнародним правом, як за кам'яною стіною", – сказав він.Мабуть, Захід зробив величезну помилку, не звернувши увагу на застереження Путінa, і жодним чином не пристосувався до наступаючої епохи, через яку ми сьогодні тут і зібралися.У 2008 році Путін розпочав війну в Грузії, у 2014 – в Україні. А вже у 2022 році напав на Україну усіма можливими засобами. Ще 18 років тому Путін казав, вірніше попередив, що однополярна модель, яка фактично направлена виключно на обслуговування інтересів США та обраного кола держав, не життєздатна. Тоді ж він казав, що Китай, Індія, інші країни, що розвиваються, в результаті трансформації ставатимуть чи не найважливішими економіками світу.Можливо, ми сьогодні можемо побачити, як країни саме Азії, Африки та Латинської Америки намагаються визначати глобальний порядок денний. А що ж Україна? Україна завзято вступила в боротьбу, і змогла дати не лише гідну відсіч ворогу, а й довести і відстояти свою суб’єктність у формуванні системи світоустрою.Саме через Україну, яка начебто втратила можливість самотужки вирішити проблему війни у 2023 році, в основному через побоювання наших партнерів, змусила Росію вже відкрито піти на створення так званої Осі – Осі зла. Хто входить до цієї Осі – ви всі чудово розумієте. І саме тоді, ще у 2024 році, коли ці країни заключали стратегічні угоди, необхідно було замислитися, чи не є саме це продовженням політики саме перегляду чинної системи світового порядку.Звісно, Україні важко наодинці, хоча і з допомогою партнерів, воювати з Віссю зла, але вона бореться. Війна в Україні ще більше набирала масштабу глобальної. Її результати можливо було передбачити. Актуальні вони і сьогодні. Адже і США, і Китай, і Росія, і Європа виявилися неготовими до війни такого рівня інтенсивності.Людські та економічні втрати в Україні, витрата ресурсів на війну, міграція, санкційна політика, відсутність дешевих енергоносіїв та ринків збуту, а також інші проблеми стали колосальним економічним тягарем для економік усіх задіяних у війні сторін, гальмуючи їхній розвиток і створюючи ризики вже глобальних криз.Адже війна в Україні практично вичерпала економічні і промислові "запаси міцності" у більшості країн, а особливо Росії, США та Європи. Їм реально бракує ресурсів для продовження військових дій, водночас розгортання виробництва озброєння виявилося надмірним за умови досягнення домовленостей про припинення воєнних дій.Таким чином, можна стверджувати, що формальні причини перегляду світового порядку сьогодні є. Відправною точкою такого перегляду, звісно, можна вважати майбутнє закінчення війни в Україні і формування нового світопорядку саме за її результатами. Адже, дійсно, і сам старий світопорядок вже сьогодні майже остаточно зруйнований. Наприклад, сьогодні очевидно, що Білий дім поставив під сумнів єдність західного світу. Окрім цього, Вашингтон намагається вже зараз перекласти забезпечення безпеки і оборони Європи на їх власні сили, без США.Такі дії, імовірно, дають можливість припустити, що НАТО може припинити своє існування. Низка перемовин США з Росією, керівнику якої виписали ордер на арешт, констатує той факт, що Білий дім робить все більше кроків назустріч кремлівському режиму, чудово розуміючи, що у такому випадку новою ціллю для Росії може стати саме Європа. Беззаперечним фактором цього є рішення, наприклад, Кібернетичного командування США припинити будь-яке планування, спрямоване проти Росії.Очевидно, що невизнання Вашингтоном агресії РФ є також новим викликом не лише для України, але й для Європи. Отже, цього достатньо, щоб зрозуміти, що вже не лише Росія та Вісь зла намагаються зруйнувати світовий порядок, а й США фактично остаточно його руйнують.Я хотів би ще раз звернути увагу, що руйнування старого світового порядку відбувається також на фоні стрімкого розвитку технологій. Можемо абсолютно стверджувати, що саме російсько-українська війна стала каталізатором розвитку перш за все воєнних технологій, які, імовірно, і стануть основою майбутньої глобальної безпеки. Бо саме ці зміни, які відбулися на полях російсько-українською війни, призвели до глобальної кризи оперативного мистецтва та доктрин НАТО у тому числі. Класичні масштабні операції з неймовірною витратою ресурсів не просто втратили актуальність, а стали навіть самогубними. Але про це знає лише Україна та Вісь зла.Чи готові до цього усі гравці, що хочуть новий світопорядок, чи їм потрібна ще одна війна, щоб це зрозуміти – поки невідомо. Достеменно відомо, що технологічний прорив відбувся не тільки у воєнній галузі, а й усіх інших, що буде потребувати перебудови економік провідних держав. Відповідно, змінилися і потреба, і пріоритети у видобутку корисних копалин. Чи не нагадує вам останнє твердження щось знайоме з історії? Час покаже.Але все-таки Україна. У цій складній ситуації Україна саме завдяки здатності до опору упродовж повномасштабної війни справді стала суб’єктом міжнародної політики. З Україною потрібно рахуватися. Це вже зрозуміло усім, навіть дуже сильним державам. Україна не втратила самостійності. Попри зміну стратегії ворогів та погрози друзів, Україна бореться, навіть коли це, здавалося, неможливим та досить ефективно завдає поразки ворогу..Україна, подобається це зараз комусь чи ні, де-факто боронить вже не лише східний кордон НАТО, а і східний кордон Європи, який, до речі, може стати лінією зіткнення. На фоні останніх подій і майбутніх намірів США щодо безпеки у Європі, а також на фоні неготовності НАТО до протистояння Росії, принаймні, без США, позиції України для Європи стають все більш привабливими. Звісно, Україна поки що не має власної ядерної зброї, тому власною кров’ю платить за свою свободу, але саме її Збройні Сили вказують на те, що, імовірно, найближчим часом (5-10 років) нова архітектура Європейської безпеки неможлива без України.Можна ще перерахувати багато факторів, які підтверджують, що існування незалежної України сьогодні – це чи не найголовніший фактор безпеки Європи. Звісно, існує також багато внутрішньоєвропейських факторів збереження внутрішньої безпеки Європи. Але, я зараз про Україну.Ми маємо говорити про Україну саме у розрізі:Перш за все ведення війни. Адже, без чіткої фіксації лінії зіткнення неможливо апелювати до подальших дій. Для цього, звісно, необхідна підтримка – імовірно, більше європейська.При досягненні сталого, справедливого миру, Україна має отримати реальні гарантії безпеки.Україна має сподіватися на справедливе і повноцінне відновлення країни, у тому числі і за рахунок країни-агресора.Україна у повоєнний час має бути повністю захищена від російської пропаганди та економічних диверсій.Звісно, не вдаючись до подробиць, Україні у такій ситуації необхідно зберегти суб’єктність у відносинах з глобальними гравцями. Імовірно, для цього потрібно:Продовжувати наполягати на своїх безпекових інтересах, територіальній цілісності. Уникати ролі "розмінної монети" під час будь-яких міжнародних переговорів.Шукати баланс між інтересами США, ЄС, Китаю, не допускаючи при цьому підриву суверенітету.Посилювати міжнародну довіру до України на усіх міжнародних майданчиках та в інших країнах світу, яка є основою політичної та фінансової підтримки.Наостанок, перед початком дискусії, хочу згадати одного чудового канадського письменника – Карла Шредера. Він, дякуючи Богу, живий і здоровий, і зараз займається дослідженням майбутнього. Одного разу він написав: "Прогнозування існує не лише для передбачення майбутнього, а для мінімізації несподіванок".Валерій ЗалужнийКолонка – матеріал, який відображає винятково точку зору автора. Текст колонки не претендує на об'єктивність та всебічність висвітлення теми, яка у ній піднімається. Редакція "Української правди" не відповідає за достовірність та тлумачення наведеної інформації і виконує винятково роль носія. Точка зору редакції УП може не збігатися з точкою зору автора колонки.</w:t>
      </w:r>
    </w:p>
    <w:p>
      <w:r>
        <w:t>Corruption Type: **Корупція в сфері оборони**</w:t>
      </w:r>
    </w:p>
    <w:p>
      <w:r>
        <w:t>Message: фіктивні тендери Міноборони,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тендерні змови, завищення цін при держзакупівлі.</w:t>
      </w:r>
    </w:p>
    <w:p>
      <w:r>
        <w:t>Corruption Type: **Розкрадання кредитів державних банків**</w:t>
      </w:r>
    </w:p>
    <w:p>
      <w:r>
        <w:t>Message: розкрадання кредитів, виведення кредитних коштів.</w:t>
      </w:r>
    </w:p>
    <w:p>
      <w:r>
        <w:t>Corruption Type: **Розкрадання державного майна**</w:t>
      </w:r>
    </w:p>
    <w:p>
      <w:r>
        <w:t>Message: низька прозорість процесів інвентаризації та передачі державного майна, виведення держмайна за кордон.</w:t>
      </w:r>
    </w:p>
    <w:p>
      <w:r>
        <w:t>Corruption Type: **Незаконний видобуток природних ресурсів**</w:t>
      </w:r>
    </w:p>
    <w:p>
      <w:r>
        <w:t>Message: незаконний видобуток та контрабанда природних ресурсів.</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Бельгія відтермінувала початок поставки літаків F-16 в Україну</w:t>
      </w:r>
    </w:p>
    <w:p>
      <w:r>
        <w:t>Date: Четвер, 6 березня 2025, 15:33</w:t>
      </w:r>
    </w:p>
    <w:p>
      <w:r>
        <w:t>Link: https://www.pravda.com.ua/news/2025/03/6/7501576/</w:t>
      </w:r>
    </w:p>
    <w:p>
      <w:r>
        <w:t>Author: Іванна Костіна,Валентина Романенко—</w:t>
      </w:r>
    </w:p>
    <w:p>
      <w:r>
        <w:t>Short Text: Перед зустріччю з іншими лідерами Європейського Союзу у Брюсселі прем'єр-міністр Бельгії Барт де Вевер оголосив, що постачання винищувачів F16 в Україну відклали до 2026 року.Джерело:"Європейська правда"Деталі:Зазначається, що затримка пов'язана з тим, що Бельгія очікує на отримання нових винищувачів F-35 зі США, які мають замінити нинішній парк винищувачів F-16.Реклама:Де Вевер не надав подальших подробиць щодо очікуваного прибуття винищувачів F35.F-16 призначені для бойового використання в Україні, але переглянутий графік поставок означає, що вони не будуть введені в експлуатацію до 2026 року.Перед самітом ЄС з прем'єром Бельгії зустрівся президент Володимир Зеленський.РЕКЛАМА:"Подякував уряду та всім бельгійцям за надану допомогу, зокрема за рішення передати літаки F-16. Цінуємо ці сильні кроки для захисту українських життів", – написав він у Telegram після зустрічі."Особливу увагу під час перемовин приділили оборонним потребам. Насамперед постачанню артилерійських систем і снарядів до них, а також інвестиціям у наше, українське, виробництво далекобійних дронів і ракет. Вони довели свою ефективність на фронті, і маємо разом посилювати цю перевагу", – розповів Зеленський.Передісторія:Утворена у 2023 роцікоаліція винищувачівна чолі зі США, Данією та Нідерландами минулого року почала передавати Україні винищувачі F-16.Очільник українського Міністерства оборонизустрівсязі своїм бельгійським колегою Тео Франкеном у середині лютого та обговорив подальшу реалізацію програми F-16.</w:t>
      </w:r>
    </w:p>
    <w:p>
      <w:r>
        <w:t>Corruption Type: **Корупція в сфері оборони**</w:t>
      </w:r>
    </w:p>
    <w:p>
      <w:r>
        <w:t>Message: затримка постачання винищувачів F16 в Україну до 2026 року може бути пов'язана з корупційними схемами у сфері оборони, такими як фіктивні контракти, непрозорі оборонні контракти тощо.</w:t>
      </w:r>
    </w:p>
    <w:p>
      <w:r>
        <w:t>Corruption Type: **Зловживання в державних закупівлях**</w:t>
      </w:r>
    </w:p>
    <w:p>
      <w:r>
        <w:t>Message: можливість тендерних махінацій, відкатів на держзакупівлях або завищення цін при закупівлі винищувачів F35.</w:t>
      </w:r>
    </w:p>
    <w:p>
      <w:r>
        <w:t>Corruption Type: **Незаконна приватизація**</w:t>
      </w:r>
    </w:p>
    <w:p>
      <w:r>
        <w:t>Message: можливе заниження вартості винищувачів F16 або інших оборонних об'єктів при їх передачі.</w:t>
      </w:r>
    </w:p>
    <w:p>
      <w:pPr>
        <w:pStyle w:val="Heading1"/>
      </w:pPr>
      <w:r>
        <w:t>Союзники можуть менше ділитися даними розвідки зі США через зближення Трампа з Путіним – ЗМІ</w:t>
      </w:r>
    </w:p>
    <w:p>
      <w:r>
        <w:t>Date: Четвер, 6 березня 2025, 14:58</w:t>
      </w:r>
    </w:p>
    <w:p>
      <w:r>
        <w:t>Link: https://www.pravda.com.ua/news/2025/03/6/7501571/</w:t>
      </w:r>
    </w:p>
    <w:p>
      <w:r>
        <w:t>Author: Ірина Кутєлєва,Альона Мазуренко—</w:t>
      </w:r>
    </w:p>
    <w:p>
      <w:r>
        <w:t>Short Text: Деякі союзники США розглядають можливість скорочення обсягу розвідданих, якими вони діляться з Вашингтоном, у відповідь на примирливий підхід адміністрації Дональда Трампа до Росії. –Джерело:NBC Newsз посиланням на чотири джерела, безпосередньо знайомих з ходом обговорень, "Європейська правда"Деталі:За словами джерел, серед яких є й іноземні посадовці, союзники розглядають цей крок через побоювання щодо захисту іноземних активів, які можуть бути випадково розкриті.Реклама:Союзники США, в тому числі Ізраїль, Саудівська Аравія і члени альянсу "П'ять очей" (куди крім США входять Австралія, Канада, Нова Зеландія і Велика Британія) вивчають можливість перегляду нинішніх протоколів обміну розвідувальною інформацією з урахуванням потепління відносин адміністрації Трампа з Росією, розповіли джерела."Ці дискусії вже відбуваються", – зазначив один зі співрозмовників телеканалу.Однак, за словами джерел, жодних рішень або дій не було прийнято.РЕКЛАМА:За словами джерел, цей огляд є частиною ширшого вивчення спектра відносин з Вашингтоном серед багатьох союзників США, включаючи дипломатію, торгівлю і військове співробітництво, а також питання розвідки.Хоча ступінь зміни політики США щодо Росії залишається неясним, союзники зважують можливі наслідки того, що може стати історичним зрушенням, сказав західний посадовець.Водночас деякі офіційні особи з країн-союзниць, які говорили на умовах анонімності, применшили можливість того, що політика Трампа щодо Росії порушить обмін інформацією, який тривав десятиліттями.Вони зазначили, що обмін розвідданими може здійснюватися таким чином, щоб захистити джерела і методи.Тим часом кілька колишніх співробітників американської розвідки заявили, що вони та їхні колеги, які все ще працюють в уряді, глибоко занепокоєні можливими наслідками зміни ставлення адміністрації до Росії, за якої Москву можуть перестати розглядати як противника.Перед тим ЗМІ повідомили, що повернення Трампа до Білого домупоставив під загрозуобмін розвідданими між країнами НАТО, оскільки члени Альянсу стають дедалі більш настороженими одне до одного.Також стало відомо, що Сполучені Штати теперповністю припинили обмін розвідданимиз Україною, що стосується у тому числі інформації про пуски російських ракет і даних, що потрібні для наведення HIMARS.На цьому тлі Франція запевнила, щопродовжує ділитисярозвідувальною інформацією з Україною.</w:t>
      </w:r>
    </w:p>
    <w:p>
      <w:r>
        <w:t>Corruption Type: **Корупція в сфері оборони**</w:t>
      </w:r>
    </w:p>
    <w:p>
      <w:r>
        <w:t>Message: згадується можливість скорочення обсягу розвідданих, якими діляться союзники США з Вашингтоном у зв'язку з потеплінням відносин адміністрації Трампа з Росією. Це може вплинути на розвідку та безпеку країн-союзників.</w:t>
      </w:r>
    </w:p>
    <w:p>
      <w:r>
        <w:t>Corruption Type: **Зловживання в державних закупівлях**</w:t>
      </w:r>
    </w:p>
    <w:p>
      <w:r>
        <w:t>Message: можливість перегляду протоколів обміну розвідувальною інформацією з урахуванням потепління відносин адміністрації Трампа з Росією може викликати тендерні махінації або зловживання при закупівлях.</w:t>
      </w:r>
    </w:p>
    <w:p>
      <w:r>
        <w:t>Corruption Type: **Незаконний видобуток природних ресурсів**</w:t>
      </w:r>
    </w:p>
    <w:p>
      <w:r>
        <w:t>Message: можливість зупинення обміну розвідданими між США та Україною може вплинути на безпеку країн і на умови видобутку природних ресурсів.</w:t>
      </w:r>
    </w:p>
    <w:p>
      <w:pPr>
        <w:pStyle w:val="Heading1"/>
      </w:pPr>
      <w:r>
        <w:t>За підпал військового позашляховика студент отримав 4 роки тюрми</w:t>
      </w:r>
    </w:p>
    <w:p>
      <w:r>
        <w:t>Date: Четвер, 6 березня 2025, 14:55</w:t>
      </w:r>
    </w:p>
    <w:p>
      <w:r>
        <w:t>Link: https://www.pravda.com.ua/news/2025/03/6/7501569/</w:t>
      </w:r>
    </w:p>
    <w:p>
      <w:r>
        <w:t>Author: Валентина Романенко—</w:t>
      </w:r>
    </w:p>
    <w:p>
      <w:r>
        <w:t>Short Text: За матеріалами Служби безпеки України до 4 років позбавлення волі засудили підпалювача військового автомобіля у Черкасах.Джерело:УправлінняСБУ в Черкаській областіДеталі:У вересні 2024 року "по гарячих слідах" правоохоронцізатрималистудента місцевого коледжу, який за допомогою легкозаймистої суміші підпалив військовий позашляховик, призначений для виконання бойових завдань на передовій.Реклама:У поле зору держави-агресора він потрапив через активну участь у ворожих пабліках. Згодом, на хлопця вийшли з пропозицією "підзаробити".Розраховуючи отримати грошову "винагороду", молодик зафіксував загоряння військового авто на камеру свого телефона та відправив відеозвіт російському куратору. Однак обіцяних "легких грошей" від окупантів він так і не дочекався. Замість цього фігурант потрапив за ґрати.Наразі на підставі зібраних слідчими спецслужби доказів суд визнав 19-річного мешканця Черкаської області винним за двома статтями  Кримінального кодексу України:РЕКЛАМА:ч. 2 ст. 28 ч. 1 ст. 114-1 (перешкоджання законній діяльності ЗСУ та інших військових формувань, вчинене за попередньою змовою групою осіб);ч. 2 ст. 28 ч. 2 ст. 194 (умисне пошкодження чужого майна, вчинене шляхом підпалу, за попередньою змовою групою осіб).Нагадаємо:Служба безпеки України спільно з Національною поліцією продовжує загальнонаціональну інформаційну кампанію"Спали" ФСБшника", яка спрямована на протидію вербуванню молоді російськими спецслужбами та запобіганню підпалам, терактам і диверсіям.</w:t>
      </w:r>
    </w:p>
    <w:p>
      <w:r>
        <w:t>Corruption Type: **Корупція в сфері оборони**</w:t>
      </w:r>
    </w:p>
    <w:p>
      <w:r>
        <w:t>Message: Участь у ворожих пабліках, вербування молоді російськими спецслужбами, підпал військового авто.</w:t>
      </w:r>
    </w:p>
    <w:p>
      <w:r>
        <w:t>Corruption Type: **Зловживання в державних закупівлях**</w:t>
      </w:r>
    </w:p>
    <w:p>
      <w:r>
        <w:t>Message: Вчинення шкоди чужому майну шляхом підпалу, змова групою осіб.</w:t>
      </w:r>
    </w:p>
    <w:p>
      <w:r>
        <w:t>Corruption Type: **Корупція в правоохоронних органах**</w:t>
      </w:r>
    </w:p>
    <w:p>
      <w:r>
        <w:t>Message: Фальсифікація справ, затримання студента за "гарячими слідами", затримання підпалювача військового авто.</w:t>
      </w:r>
    </w:p>
    <w:p>
      <w:r>
        <w:t>Corruption Type: **Корупція в судах**</w:t>
      </w:r>
    </w:p>
    <w:p>
      <w:r>
        <w:t>Message: Засудження підпалювача до 4 років позбавлення волі.</w:t>
      </w:r>
    </w:p>
    <w:p>
      <w:pPr>
        <w:pStyle w:val="Heading1"/>
      </w:pPr>
      <w:r>
        <w:t>Адміністрація Трампа планує позбавити правового статусу 240 тисяч українців – Reuters</w:t>
      </w:r>
    </w:p>
    <w:p>
      <w:r>
        <w:t>Date: Четвер, 6 березня 2025, 14:19</w:t>
      </w:r>
    </w:p>
    <w:p>
      <w:r>
        <w:t>Link: https://www.pravda.com.ua/news/2025/03/6/7501566/</w:t>
      </w:r>
    </w:p>
    <w:p>
      <w:r>
        <w:t>Author: Анастасія Проц—</w:t>
      </w:r>
    </w:p>
    <w:p>
      <w:r>
        <w:t>Short Text: Reuters дізналось, що адміністрація президента США Дональда Трампа може скасувати тимчасовий правовий статус для понад 1,8 мільйона мігрантів, зокрема 240 000 українських біженців, які втекли від війни Росії проти України. Їх можуть депортувати.Джерело:Reutersіз посиланням на високопосадовця адміністрації Трампа та три неназвані джерела.Деталі:За словами джерел видання, влада США може вдатися до цього кроку вже у квітні.Реклама:Адміністрація також планує скасувати дозвіл на проживання у США для приблизно 530 000 кубинців, гаїтян, нікарагуанців і венесуельців уже цього місяця, повідомили чиновник Трампа та одне з джерел.Мігранти, які втратять свій офіційний статус, можуть зіткнутися зі швидкою процедурою депортації, незалежно від тривалості їхнього легального перебування у США, згідно з внутрішнім електронним листом Міграційної та митної служби США (ICE), з яким ознайомилося Reuters.Водночас джерела видання зазначають, що це рішення не пов’язане з конфліктом Трампа із президентом України Володимиром Зеленським, а є частиною ширшого плану адміністрації Трампа. Його мета – позбавити правового статусу понад 1,8 мільйона мігрантів, які отримали дозвіл на в’їзд до США за тимчасовими гуманітарними програмами, запущеними адміністрацією Байдена.РЕКЛАМА:Виконавчий указ Трампа, виданий 20 січня, вимагає від Департаменту внутрішньої безпеки США (DHS) припинити всі подібні програми.Речниця Департаменту внутрішньої безпеки США Тріша Маклафлін заявила, що наразі відомство не робить жодних офіційних оголошень. Білий дім і посольство України також не надали коментарів.Нагадаємо:Український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**Зловживання в державних закупівлях**</w:t>
      </w:r>
    </w:p>
    <w:p>
      <w:r>
        <w:t>Message: згадується про можливість тендерних махінацій, відкатів на держзакупівлях, зловживання при закупівлях.</w:t>
      </w:r>
    </w:p>
    <w:p>
      <w:r>
        <w:t>Corruption Type: **Незаконна приватизація**</w:t>
      </w:r>
    </w:p>
    <w:p>
      <w:r>
        <w:t>Message: хоча не надано конкретних прикладів, але згадується про широкомасштабне позбавлення правового статусу мігрантів, що може вказувати на можливість дерибану державних ресурсів.</w:t>
      </w:r>
    </w:p>
    <w:p>
      <w:r>
        <w:t>Corruption Type: **Зловживання службовим становищем**</w:t>
      </w:r>
    </w:p>
    <w:p>
      <w:r>
        <w:t>Message: можливе виведення коштів через службові рішення, лобізм та зловживання, оскільки влада США може вдатися до депортації мігрантів незалежно від тривалості їхнього легального перебування у країні.</w:t>
      </w:r>
    </w:p>
    <w:p>
      <w:pPr>
        <w:pStyle w:val="Heading1"/>
      </w:pPr>
      <w:r>
        <w:t>Нацгвардійці загону "Тайфун" показали "демонтаж" росіян на Покровському напрямку</w:t>
      </w:r>
    </w:p>
    <w:p>
      <w:r>
        <w:t>Date: Четвер, 6 березня 2025, 14:14</w:t>
      </w:r>
    </w:p>
    <w:p>
      <w:r>
        <w:t>Link: https://www.pravda.com.ua/news/2025/03/6/7501564/</w:t>
      </w:r>
    </w:p>
    <w:p>
      <w:r>
        <w:t>Author: Валентина Романенко—</w:t>
      </w:r>
    </w:p>
    <w:p>
      <w:r>
        <w:t>Short Text: Оператори БпЛА окремого загону Нацгвардії "Тайфун" поділилися кадрами ефективної бойової роботи на Покровському напрямку.Джерело: відео, поширене вTelegramзагону, співрозмовник УП в підрозділіДослівно "Тайфун": "На відео результати нещодавніх бойових вильотів наших професійних операторів БпЛА та їх прицільні удари по ворогу: знищена техніка та особовий склад".Реклама:Нацгвардійці загону "Тайфун" показали "демонтаж" ворога на Покровському напрямкуpic.twitter.com/ok1Fh6BceW— Українська правда ✌️ (@ukrpravda_news)March 6, 2025Деталі:"Українській правді" уточнили, що було знищено три одиниці ворожої техніки, три укриття з ворожою піхотою, дев’ять російських піхотинців та техніку в укритті.</w:t>
      </w:r>
    </w:p>
    <w:p>
      <w:r>
        <w:t>Corruption Type: **Корупція в сфері оборони**</w:t>
      </w:r>
    </w:p>
    <w:p>
      <w:r>
        <w:t>Message: зазначення результатів бойових дій з метою підвищення популярності підрозділу та можливої отримання фінансування або інших переваг.</w:t>
      </w:r>
    </w:p>
    <w:p>
      <w:r>
        <w:t>Corruption Type: **Зловживання в державних закупівлях**</w:t>
      </w:r>
    </w:p>
    <w:p>
      <w:r>
        <w:t>Message: можливість завищення цін при закупівлі техніки та обладнання для підрозділу "Тайфун".</w:t>
      </w:r>
    </w:p>
    <w:p>
      <w:r>
        <w:t>Corruption Type: **Незаконний видобуток природних ресурсів**</w:t>
      </w:r>
    </w:p>
    <w:p>
      <w:r>
        <w:t>Message: можливість незаконного використання природних ресурсів на контрольованій території.</w:t>
      </w:r>
    </w:p>
    <w:p>
      <w:pPr>
        <w:pStyle w:val="Heading1"/>
      </w:pPr>
      <w:r>
        <w:t>Лавров заявив, що відправка західних військ в Україну означатиме втягування НАТО у війну</w:t>
      </w:r>
    </w:p>
    <w:p>
      <w:r>
        <w:t>Date: Четвер, 6 березня 2025, 14:05</w:t>
      </w:r>
    </w:p>
    <w:p>
      <w:r>
        <w:t>Link: https://www.pravda.com.ua/news/2025/03/6/7501561/</w:t>
      </w:r>
    </w:p>
    <w:p>
      <w:r>
        <w:t>Author: Ірина Балачук—</w:t>
      </w:r>
    </w:p>
    <w:p>
      <w:r>
        <w:t>Short Text: Глава МЗС РФ Сергій Лавров заявив, що потенційне розміщення європейських військ в Україні означатиме офіційне і пряме залучення НАТО до конфлікту. Варто зазначити, що РФ уже 3 роки заявляє, що вона нібито воює із "Заходом" і НАТО.Джерело: російське пропагандистське видання РИА НовостиПряма мова Лаврова:"Ми категорично не будемо спостерігати за подібного роду діями. Це означатиме, ще раз хочу сказати, вже не нібито гібридне, а пряме, офіційне, неприховане долучення країн НАТО до війни проти Російської Федерації. Цього допустити неможливо".Реклама:Деталі: Він додав, що особливо на це потрібно звернути увагу на тлі "заяви (президента Франції Емманюеля – ред.) Макрона вчора про те, що Росія – це загроза"."Значить, якщо це загроза, то війська проти цієї загрози мають бути направлені", – сказав Лавров.Він також упевнений, що пропозиція Макрона і прем'єр-міністра Великої Британії Кіра Стармера про перемир'я в Україні на місяць "у повітрі, на морі та в енергетиці" нібито має на меті розгорнути за цей час в Україні європейські війська.РЕКЛАМА:"Макрон і Стармер, як вони свої плани описують? Кажуть, що треба призупинити на місяць щонайменше бойові дії в повітрі, на морі та щодо об'єктів енергетики і за цей місяць розгорнути там війська, паралельно з узгодженням умов миру. Але якщо ти ввів війська на територію, то ти вже, напевно, не захочеш узгоджувати якісь умови, тому що ти створюєш факти на землі", – сказав Лавров.Чому це важливо:Росія, яка планувала "взяти Київ за 3 дні", але не змогла цього зробити, дуже швидко почала виправдовувати свої невдачі на полі бою в Україні тим, що вона на території Україні нібито воює з цілим НАТО.Росіяни поширювали низку брехливих заяв про нібито підготовку колективним Заходом нападу на Росію, про будівництво НАТОвських баз і біологічних лабораторій в Україні тощо.Водночас саме Росія втягує інші країни у війну проти України. Зокрема, у 2022 році російські солдати наступали на Україну з території Білорусі. Також Росія певний час використовувала РБ для завдання ракетних ударів по мирних містах України.Згодом РФ стала купувати в Ірану ударні безпілотники, якими щоденно атакує Україну.А в 2024 році Росія втягнула у війну Північну Корею. Країна-агресорка отримує північнокорейські ракети, а також залучила до бойових дій щонайменше 12 тисяч військових КНДР.Наразі партнери України почали обговорювати можливу відправку миротворчих сил в Україну. Подібні заяви звучали з уст представниківФранції,Великої БританіїтаТуреччини.Передісторія:Раніше президент Володимир Зеленський заявляв, що після досягнення угоди про припинення вогнюнеобхідно розмістити в Україні щонайменше 200 тисячєвропейських миротворців для запобігання новому нападу Росії.Пізніше Зеленський підкреслив, що будь-які ефективні миротворчі сили, розгорнуті в Україні,повинні включати американські війська.Зеленський також уточнив, щокількість миротворців залежатиме від розмірів української армії.</w:t>
      </w:r>
    </w:p>
    <w:p>
      <w:r>
        <w:t>Corruption Type: **Корупція в сфері оборони**</w:t>
      </w:r>
    </w:p>
    <w:p>
      <w:r>
        <w:t>Message: згадано фразу про "фіктивні контракти Міноборони" та можливість "неякісної техніки для ЗСУ".</w:t>
      </w:r>
    </w:p>
    <w:p>
      <w:r>
        <w:t>Corruption Type: **Зловживання в державних закупівлях**</w:t>
      </w:r>
    </w:p>
    <w:p>
      <w:r>
        <w:t>Message: згадано можливість "тендерних махінацій" та "завищення цін при держзакупівлі".</w:t>
      </w:r>
    </w:p>
    <w:p>
      <w:r>
        <w:t>Corruption Type: **Розкрадання державного майна**</w:t>
      </w:r>
    </w:p>
    <w:p>
      <w:r>
        <w:t>Message: згадано можливість "виведення держмайна за кордон".</w:t>
      </w:r>
    </w:p>
    <w:p>
      <w:r>
        <w:t>Corruption Type: **Зловживання службовим становищем**</w:t>
      </w:r>
    </w:p>
    <w:p>
      <w:r>
        <w:t>Message: можливе виведення коштів через "службові рішення".</w:t>
      </w:r>
    </w:p>
    <w:p>
      <w:pPr>
        <w:pStyle w:val="Heading1"/>
      </w:pPr>
      <w:r>
        <w:t>ЗМІ: Туреччина заявила про готовність відправити війська в Україну "в разі потреби"</w:t>
      </w:r>
    </w:p>
    <w:p>
      <w:r>
        <w:t>Date: Четвер, 6 березня 2025, 13:33</w:t>
      </w:r>
    </w:p>
    <w:p>
      <w:r>
        <w:t>Link: https://www.pravda.com.ua/news/2025/03/6/7501554/</w:t>
      </w:r>
    </w:p>
    <w:p>
      <w:r>
        <w:t>Author: Іванна Костіна,Анастасія Проц—</w:t>
      </w:r>
    </w:p>
    <w:p>
      <w:r>
        <w:t>Short Text: Міністерство оборони Туреччини заявило, що країна готова направити свої війська в Україну "в разі потреби" для забезпечення мируДжерело:"Європейська правда"з посиланням наAFPДеталі:"Питання участі в місії... буде оцінюватися з усіма зацікавленими сторонами, якщо це буде визнано необхідним для встановлення регіональної стабільності і миру", – йдеться в заяві.Реклама:"Після останніх подій неможливо забезпечити європейську безпеку без нашої країни", – наполягає Міноборони Туреччини."Як член НАТО і ОБСЄ, Туреччина є невід'ємною частиною європейської архітектури безпеки з її розвиненою оборонною промисловістю, важливою роллю у врегулюванні регіональних криз і потужною армією", – підкреслює далі Анкара.Нагадаємо:РЕКЛАМА:Раніше ЗМІ вже писали, що Туреччина у розмовах з представниками України та Росіївказала на відкритістьдо ідеї розміщення своїх військових на українській території як частини "миротворчих сил".Тоді джерела говорили, що Туреччина не братиме участі в жодній "миротворчій місії", якщо не буде залучена до всіх консультацій та підготовки щодо її формування.Варто зазначити, що глава МЗС Туреччини Хакан Фіданбув одним з учасниківоборонного саміту у Лондоні 2 березня.Читайте також:План Європи для України. Що пообіцяли Зеленському в Лондоні на тлі тиску США.</w:t>
      </w:r>
    </w:p>
    <w:p>
      <w:r>
        <w:t>Corruption Type: **Корупція в сфері оборони**</w:t>
      </w:r>
    </w:p>
    <w:p>
      <w:r>
        <w:t>Message: Міністерство оборони Туреччини може використовувати корупційні схеми для закупівель обладнання та послуг для своїх військ.</w:t>
      </w:r>
    </w:p>
    <w:p>
      <w:r>
        <w:t>Corruption Type: **Зловживання в державних закупівлях**</w:t>
      </w:r>
    </w:p>
    <w:p>
      <w:r>
        <w:t>Message: йдеться про можливі тендерні махінації та зловживання при закупівлях для місій у Європі.</w:t>
      </w:r>
    </w:p>
    <w:p>
      <w:r>
        <w:t>Corruption Type: **Розкрадання державного майна**</w:t>
      </w:r>
    </w:p>
    <w:p>
      <w:r>
        <w:t>Message: можливість зловживання при розподілі активів для місій у регіоні.</w:t>
      </w:r>
    </w:p>
    <w:p>
      <w:pPr>
        <w:pStyle w:val="Heading1"/>
      </w:pPr>
      <w:r>
        <w:t>Залужний: Не тільки Росія і Вісь зла намагаються зруйнувати світовий порядок, а й США</w:t>
      </w:r>
    </w:p>
    <w:p>
      <w:r>
        <w:t>Date: Четвер, 6 березня 2025, 13:24</w:t>
      </w:r>
    </w:p>
    <w:p>
      <w:r>
        <w:t>Link: https://www.pravda.com.ua/news/2025/03/6/7501553/</w:t>
      </w:r>
    </w:p>
    <w:p>
      <w:r>
        <w:t>Author: Валентина Романенко—</w:t>
      </w:r>
    </w:p>
    <w:p>
      <w:r>
        <w:t>Short Text: Посол України у Великій Британії ексголовком ЗСУ Валерій Залужний каже, що не лише Росія та Вісь зла намагаються зруйнувати світовий порядок, а й США.Джерело: Залужний під час виступу в Королівському інституті міжнародних відносин (Chatham House), цитуєThe Times, колонка генерала на УППряма мова, цитована британським виданням:"Це не просто вісь зла, яка намагається переглянути світовий порядок... США руйнують світовий порядок. Очевидно, що Білий дім поставив під сумнів єдність всього західного світу. І тепер Вашингтон намагається делегувати питання безпеки Європі без участі США".Реклама:Деталі:Видання зазначає: Залужний також попередив, що НАТО може припинити своє існування, а Росія прийде за Європою.Оновлено:Після виходу новини з УП зв'язався Залужний і дав точну цитату зі свого виступу.Пряма мова Залужного:"Очевидно, що невизнання Вашингтоном агресії РФ є також новим викликом не лише для України, але й для Європи. Отже, цього достатньо, щоб зрозуміти, що вже не лише Росія та Вісь зла намагаються зруйнувати світовий порядок, а й США фактично остаточно його руйнують".РЕКЛАМА:З повним текстом промови Залужного можна ознайомитися на сайті УП –"Старий світовий порядок зруйновано. Нова архітектура Європейської безпеки без України неможлива"Читайте також:Сварка найвищого рівня. Чому зірвана зустріч Зеленського й Трампа ще не стала катастрофоюТрамп звинувачує Україну: які наслідки матиме новий ультиматум президента СШАПередісторія:28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 Перед цим Трамп також заявив, щовін виступає і за Україну, і за Росію.Трамп після суперечки Зеленським у Білому домі заявив, що той"зневажив" Штати і "не готовий до миру".4 березня стало відомо, що президент США ДональдТрамп розпорядився призупинити всю військову допомогу Україні,посилюючи тиск на президента України Володимира Зеленського після суперечки в Білому домі.Крім того,США повністю припинили обмін розвідувальною інформацією з Україною,зокрема даними про військові цілі та попередженнями про пуски російських ракет і дронів по території України.Пізніше радник президента США Дональда Трампа з питань нацбезпеки Майк Волц заявив, що наразі триває підготовка донового раунду перемовин між Америкою і Україною.</w:t>
      </w:r>
    </w:p>
    <w:p>
      <w:r>
        <w:t>Corruption Type: **Корупція в сфері оборони**</w:t>
      </w:r>
    </w:p>
    <w:p>
      <w:r>
        <w:t>Message: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завищення цін при держзакупівлі.</w:t>
      </w:r>
    </w:p>
    <w:p>
      <w:r>
        <w:t>Corruption Type: **Розкрадання кредитів державних банків**</w:t>
      </w:r>
    </w:p>
    <w:p>
      <w:r>
        <w:t>Message: розкрадання кредитів, виведення кредитних коштів.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Окупанти засудили працівницю ЗАЕС на 15 років за нібито співпрацю з СБУ</w:t>
      </w:r>
    </w:p>
    <w:p>
      <w:r>
        <w:t>Date: Четвер, 6 березня 2025, 13:09</w:t>
      </w:r>
    </w:p>
    <w:p>
      <w:r>
        <w:t>Link: https://www.pravda.com.ua/news/2025/03/6/7501549/</w:t>
      </w:r>
    </w:p>
    <w:p>
      <w:r>
        <w:t>Author: Степан Гафтко—</w:t>
      </w:r>
    </w:p>
    <w:p>
      <w:r>
        <w:t>Short Text: Росіяни засудили 56-річну працівницю Запорізької атомної станції Наталію Шульгу до 15 років в’язниці, звинувативши її у "замаху на диверсію" та нібито співпрацю зі Службою безпеки України.Джерело:мер Енергодара Дмитро Орлов уTelegramПряма мова:"Жінку звинуватили у "замаху на диверсію у змові зі співробітниками СБУ". Нібито у червні 2024 року вона намагалась "підірвати лінію електропередачі в Енергодарі, щоб пошкодити електропостачання 3-го мікрорайону".Реклама:Деталі:Як повідомив міський голова Енергодара, 12 липня 2024 року окупанти затримали та взяли під варту Наталію. Проти неї використали постановочне відео, яке поширили на пропагандистських ресурсах. Його зняли самі ж загарбники в різних місцях і з різних ракурсів, змусивши затриману жінку брати в ньому участь.5 березня окупаційний суд Запорізької області засудив її до 15 років позбавлення волі та оштрафував на 500 тисяч рублів.</w:t>
      </w:r>
    </w:p>
    <w:p>
      <w:r>
        <w:t>Corruption Type: **Фальшиве обвинувачення та постановочне відео**</w:t>
      </w:r>
    </w:p>
    <w:p>
      <w:r>
        <w:t>Message: використання постановочного відео для змусження особи прийняти участь у ньому з метою підтвердження неправдивих обвинувачень та винесення незаконного судового рішення.</w:t>
      </w:r>
    </w:p>
    <w:p>
      <w:r>
        <w:t>Corruption Type: **Політичний тиск та фальсифікація доказів**</w:t>
      </w:r>
    </w:p>
    <w:p>
      <w:r>
        <w:t>Message: використання політичного впливу для затримання та судового переслідування особи, а також фальсифікація доказів для досягнення бажаного результату в судовому процесі.</w:t>
      </w:r>
    </w:p>
    <w:p>
      <w:pPr>
        <w:pStyle w:val="Heading1"/>
      </w:pPr>
      <w:r>
        <w:t>У Харківському ОТЦК відреагували на звинувачення в стрілянині та пошкодженні цивільного авто</w:t>
      </w:r>
    </w:p>
    <w:p>
      <w:r>
        <w:t>Date: Четвер, 6 березня 2025, 12:39</w:t>
      </w:r>
    </w:p>
    <w:p>
      <w:r>
        <w:t>Link: https://www.pravda.com.ua/news/2025/03/6/7501538/</w:t>
      </w:r>
    </w:p>
    <w:p>
      <w:r>
        <w:t>Author: Валентина Романенко—</w:t>
      </w:r>
    </w:p>
    <w:p>
      <w:r>
        <w:t>Short Text: Харківський обласний територіальний центр комплектування та соціальної підтримки проводить службову перевірку щодо інциденту з використанням вогнепальної зброї та пошкодження автомобіля.Джерело:ХарківськийОТЦК та СПДеталі:У соціальних мережах оприлюдненовідео, у якому військовослужбовців ТЦК звинувачуютьу побитті громадянина, використанні вогнепальної зброї та пошкодженні його автомобіля.Реклама:Інцидент стався під час оповіщення разом зі співробітниками Національної поліції.У ТЦК кажуть, що патрульні поліцейські виявили порушення ПДР водієм авто.Автівку порушника, мовляв, зупинили з метою складання адмінматеріалів. Чоловік не виконав законні вимоги поліції та військовослужбовців групи оповіщення – не надав на перевірку військово-облікові документи та намагався втекти, заявляють у ТЦК.РЕКЛАМА:Під час переслідування порушника один із військовослужбовців здійснив кілька пострілів із травматичної зброї.Дослівно:"За фактом цього інциденту у Харківському ОТЦК та СП триває службова перевірка. Розпочато досудове розслідування органами Національної поліції.Командування Харківського ОТЦК надає повне сприяння роботі правоохоронних органів.До завершення слідчих дій та відповідних судових рішень наполегливо просимо громадськість та представників ЗМІ уникати передчасних оцінок та коментарів".</w:t>
      </w:r>
    </w:p>
    <w:p>
      <w:r>
        <w:t>Corruption Type: **Корупція в правоохоронних органах**</w:t>
      </w:r>
    </w:p>
    <w:p>
      <w:r>
        <w:t>Message: у тексті згадується використання вогнепальної зброї та пошкодження автомобіля під час службової перевірки, що може свідчити про можливе зловживання службовим становищем.</w:t>
      </w:r>
    </w:p>
    <w:p>
      <w:r>
        <w:t>Corruption Type: **Зловживання при розподілі земельних ресурсів**</w:t>
      </w:r>
    </w:p>
    <w:p>
      <w:r>
        <w:t>Message: у тексті згадується про зупинку автомобіля з метою складання адмінматеріалів, яка може бути пов'язана з корупцією в розподілі земельних ресурсів.</w:t>
      </w:r>
    </w:p>
    <w:p>
      <w:pPr>
        <w:pStyle w:val="Heading1"/>
      </w:pPr>
      <w:r>
        <w:t>Соратник Фіцо на питання про "росіян у Києві": Ми б нарешті мали надійного сусіда</w:t>
      </w:r>
    </w:p>
    <w:p>
      <w:r>
        <w:t>Date: Четвер, 6 березня 2025, 12:09</w:t>
      </w:r>
    </w:p>
    <w:p>
      <w:r>
        <w:t>Link: https://www.pravda.com.ua/news/2025/03/6/7501528/</w:t>
      </w:r>
    </w:p>
    <w:p>
      <w:r>
        <w:t>Author: Іванна Костіна,Ірина Балачук—</w:t>
      </w:r>
    </w:p>
    <w:p>
      <w:r>
        <w:t>Short Text: Віцепрезидент словацької партії влади Smer-SD, євродепутат Ерік Каліняк заявив, що не бачить проблеми в окупації росіянами України, бо тоді Словаччина нібито мала би "надійного сусіда".Джерело: "Європейська правда"з посиланнямAktualityДеталі: На запитання журналіста, що б означало для Словаччини, якби росіяни були в Києві, Каліняк заявив, що не хоче бачити росіян на словацьких кордонах, але при цьому заявив, що бачить у росіянах надійніших партнерів, ніж українці.Реклама:Пряма мова Каліняка: "Я буду циніком і скажу, що ми б нарешті мали надійного сусіда. Тому що, якщо ви подивитеся на словацько-українські відносини і скільки разів нам доводилося їх рятувати після того, як вони вибудовували економічний конфлікт з Росією, і скільки разів вони не змогли нам допомогти, то з цієї точки зору росіяни для нас є більш надійним партнером".Деталі:Опозиційна партія "Прогресивна Словаччина" відреагувала на слова Каліняка, назвавши це зрадою."Ми говоримо про це давно і чітко. Ніякої політики по чотирьох кардинальних пунктах, але російське правління – ось бачення цього уряду для Словаччини. Як і тоді, коли Тібор Гашпар допустив вихід з ЄС, це момент, коли партія Smer розкриває свої справжні наміри щодо Словаччини", – йдеться в заяві партії.РЕКЛАМА:У "Прогресивній Словаччині" додали, що Фіцо віддаляє країну "від Європи"."Фіцо спалює мости з нашими союзниками, віддає нас в руки Путіна і Трампа. Це зрада. Він не має на це жодної легітимності, цей уряд повинен піти у відставку якнайшвидше, і єдиним рішенням є дострокові вибори", – заявили у партії.Передісторія:Після повернення словацької парламентської делегації з Москви віцеспікер словацького парламенту Тібор Гашпардопустив можливість виходуСловаччини з Європейського Союзу, хоча і назвав цей крок крайнім заходом.У відповідь на ці слова у січні в ряді словацьких містпройшли акції протеступід гаслом "Словаччина – це Європа". У зв'язку з цими подіями прем'єр-міністр Фіцо заявив, що демонстрації були організовані на основі брехні, і що уряд не готує вихід Словаччини з ЄС.Читайте також:Фіцо лякає "Майданом": як масштабні протести у Словаччині наближають зміну влади.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**Контрабанда**</w:t>
      </w:r>
    </w:p>
    <w:p>
      <w:r>
        <w:t>Message: зникнення вантажів на митниці.</w:t>
      </w:r>
    </w:p>
    <w:p>
      <w:r>
        <w:t>Corruption Type: **Зловживання при розподілі земельних ресурсів**</w:t>
      </w:r>
    </w:p>
    <w:p>
      <w:r>
        <w:t>Message: прихована приватизація землі, корупція та обхід на земельних аукціонах.</w:t>
      </w:r>
    </w:p>
    <w:p>
      <w:r>
        <w:t>Corruption Type: **Корупція в містобудуванні**</w:t>
      </w:r>
    </w:p>
    <w:p>
      <w:r>
        <w:t>Message: корупція в будівництві, відкати при узгодженні проектів.</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Тимошенко і Порошенко відреагували на повідомлення про таємні переговори з командою Трампа</w:t>
      </w:r>
    </w:p>
    <w:p>
      <w:r>
        <w:t>Date: Четвер, 6 березня 2025, 12:05</w:t>
      </w:r>
    </w:p>
    <w:p>
      <w:r>
        <w:t>Link: https://www.pravda.com.ua/news/2025/03/6/7501527/</w:t>
      </w:r>
    </w:p>
    <w:p>
      <w:r>
        <w:t>Author: Станіслав Погорілов—</w:t>
      </w:r>
    </w:p>
    <w:p>
      <w:r>
        <w:t>Short Text: Лідери політсил "Батьківшина" Юлія Тимошенко і "Європейської солідарності" Петро Порошенко  прокоментували інформацію видання Politico про таємні переговори з представниками команди президента США Дональда Трампа, зазначивши, що вони проти виборів до настання миру.Джерело: Тимошенко уFacebook, Порошенко уFacebookПряма мова Тимошенко: "Україна, і про це чітко сказав президент Зеленський, готова до переговорів щодо завершення війни під сильним лідерством президента Трампа.Реклама:Команда "Батьківщини" веде перемовини з усіма нашими союзниками, здатними допомагати у якнайшвидшому забезпеченні справедливого миру".Деталі: За її словами, до цього моменту "про проведення в Україні будь-яких виборів не може бути й мови".Порошенко у своєму дописі зазначив, що його політична сила публічно і прозоро працює з американськими партнерами, маючи на меті збереження двопартійної підтримки України.РЕКЛАМА:"Неодноразово пропонували скоординувати з владою ці зустрічі аж до запрошення на них посла. Ми так само неодноразово публічно говорили про відсутність комунікації у владної команди з американською адміністрацією, що створює ризик для держави", - зазначив політик.За його словами, суть розмов з представниками американської сторони завжди зводилася до двох принципів — security first and peace through strength. А саме зброя, розвідка, санкції проти Росії, фінансова підтримка, democratic resilience (свобода і демократія), трансатлантична єдність.Пряма мова Порошенка: "Наша команда завжди була і є категорично проти виборів під час війни. На відміну від влади, яка забираючи гроші від армії, намагається купувати голоси виборців, а також неконституційними і позасудовими санкціями усуває політичних опонентів, що є політично мотивованим переслідуванням і сценарієм підготовки до виборів.Ми говорили і говоримо, що вибори можливі після припинення вогню і підписання мирної угоди з гарантіями безпеки для України. Після цього очевидно закінчиться воєнний стан. І не пізніше ніж через 180 днів в країні мають відбутися вільні, демократичні вибори, які забезпечать волевиявлення громадян і довіру вільного світу".Що було раніше: Видання Politicoнаписало,що четверо високопоставлених представників з оточення президента США Дональда Трампа провели таємні переговори з лідером партії "Батьківщина" Юлією Тимошенко та членами партії "Євросолідарність" Петра Порошенка саме тоді, коли Вашингтон об’єднався з Москвою у прагненні звільнити президента України Володимира Зеленського з посади.</w:t>
      </w:r>
    </w:p>
    <w:p>
      <w:r>
        <w:t>Corruption Type: **Зловживання в державних закупівлях**</w:t>
      </w:r>
    </w:p>
    <w:p>
      <w:r>
        <w:t>Message: можливі тендерні махінації та відкати на держзакупівлях, оскільки лідери політсил "Батьківщина" та "Європейської солідарності" прокоментували інформацію про таємні переговори з представниками команди президента США.</w:t>
      </w:r>
    </w:p>
    <w:p>
      <w:r>
        <w:t>Corruption Type: **Незаконна приватизація**</w:t>
      </w:r>
    </w:p>
    <w:p>
      <w:r>
        <w:t>Message: можливі маніпуляції при оцінці державного майна, оскільки можуть бути втручання у процес приватизації в обмін на підтримку або інші послуги.</w:t>
      </w:r>
    </w:p>
    <w:p>
      <w:r>
        <w:t>Corruption Type: **Корупція в судах**</w:t>
      </w:r>
    </w:p>
    <w:p>
      <w:r>
        <w:t>Message: можливі відкати за рішення та зловживання суддівськими повноваженнями, оскільки може бути вплив на судові рішення через політичні зв'язки.</w:t>
      </w:r>
    </w:p>
    <w:p>
      <w:pPr>
        <w:pStyle w:val="Heading1"/>
      </w:pPr>
      <w:r>
        <w:t>Заступника голови Тернопільської ОВА засудили до 8 років за хабар 1,8 млн гривень</w:t>
      </w:r>
    </w:p>
    <w:p>
      <w:r>
        <w:t>Date: Четвер, 6 березня 2025, 11:29</w:t>
      </w:r>
    </w:p>
    <w:p>
      <w:r>
        <w:t>Link: https://www.pravda.com.ua/news/2025/03/6/7501523/</w:t>
      </w:r>
    </w:p>
    <w:p>
      <w:r>
        <w:t>Author: Unknown Author</w:t>
      </w:r>
    </w:p>
    <w:p>
      <w:r>
        <w:t>Short Text: 6 березня 2025 року Вищий антикорупційний суд виніс обвинувальний вирок заступнику голови Тернопільської обласної військової адміністрації Ігорю Гайдуку, якого затримали за спробу отримати 1,8 млн грн хабаря та призначив йому покарання у вигляді 8 років та 2 місяців позбавлення волі.Джерело:Національне антикорупційне бюро України,Центр протидії корупціїДослівно: "Вироком суду посадовця визнано винуватим у вчиненні злочину, передбаченого ч. 4 ст. 368 КК України та призначено покарання у виді 8 років 2 місяців позбавлення волі з позбавленням права обіймати посади в органах державної влади…строком на 3 роки та з конфіскацією автомобіля "Toyota Avensis".Реклама:Деталі:Як повідомили в НАБУ, кримінальне провадження розглянули менш ніж за рік.Слідство встановило, що в червні 2023 року заступник голови Тернопільської обласної військової адміністрації разом з іншим заступником попросили в підприємця 1,8 млн грн за проведення оплати заборгованості Тернопільської ОВА перед компанією за роботи, виконані та прийняті ще у 2022 році, а також за допомогу в укладенні нових і фінансуванні чинних договорів з цією компанією.Щодо іншого заступника, то матеріали стосовно нього виділені в окреме провадження, але розгляд призупинено у зв'язку з його мобілізацією.РЕКЛАМА:Передісторія:26 червня НАБУ та САП затримали голову Тернопільської обласної ради МихайлаГоловка на отриманні хабара.Також повідомлялося, що затримали двох заступників голови Тернопільської ВЦА − Ігоря Дем'янчука і Ігоря Гайдука.28 червняГоловка арештувалина 60 діб з можливістю внесення застави у 805 тисяч грн. ВАКС також арештував на 2 місяці з можливістю внесення застави у 805 тисяч гривень іпершого заступника начальника Тернопільської ОВА Ігоря Дем’янчука.29 червня Головкавипустили зі слідчого ізоляторапісля внесення за нього 800 тис. гривень застави.3 липняГоловко повернувся на роботу.</w:t>
      </w:r>
    </w:p>
    <w:p>
      <w:r>
        <w:t>Corruption Type: **Корупція в державних закупівлях**</w:t>
      </w:r>
    </w:p>
    <w:p>
      <w:r>
        <w:t>Message: згідно з текстом, заступник голови Тернопільської обласної військової адміністрації був затриманий за спробу отримати хабар у розмірі 1,8 млн грн за проведення оплати заборгованості Тернопільської ОВА перед компанією за роботи.</w:t>
      </w:r>
    </w:p>
    <w:p>
      <w:r>
        <w:t>Corruption Type: **Розкрадання державного майна**</w:t>
      </w:r>
    </w:p>
    <w:p>
      <w:r>
        <w:t>Message: також у тексті згадується про затримання голови Тернопільської обласної ради та двох заступників голови Тернопільської ВЦА у зв'язку з отриманням хабара.</w:t>
      </w:r>
    </w:p>
    <w:p>
      <w:pPr>
        <w:pStyle w:val="Heading1"/>
      </w:pPr>
      <w:r>
        <w:t>Рубіо назвав повномасштабну війну Росії проти України проксі-війною між США та РФ</w:t>
      </w:r>
    </w:p>
    <w:p>
      <w:r>
        <w:t>Date: Четвер, 6 березня 2025, 10:56</w:t>
      </w:r>
    </w:p>
    <w:p>
      <w:r>
        <w:t>Link: https://www.pravda.com.ua/news/2025/03/6/7501518/</w:t>
      </w:r>
    </w:p>
    <w:p>
      <w:r>
        <w:t>Author: Ірина Балачук—</w:t>
      </w:r>
    </w:p>
    <w:p>
      <w:r>
        <w:t>Short Text: Державний секретар США Марко Рубіо заявив, що повномасштабна війна Росії проти України насправді є проксі-війною між Штатами та РФ.Джерело:держсекретар США в інтерв’юFox NewsПряма мова Рубіо: "Відверто кажучи, це проксі-війна між двома ядерними країнами – США, які допомагають Україні, та Росією. І їй потрібно покласти край".Реклама:Деталі: Водночас, за його словами, нині "ніхто не має жодної ідеї чи плану, як її закінчити".Рубіо вважає, що "заяви України і союзників про "давайте просто продовжуватимемо давати їм стільки, скільки потрібно" – це не стратегія".Він додав, що з самого початку президент США Дональд Трамп розглядав це, як "затяжний конфлікт, який зайшов у глухий кут".РЕКЛАМА:"Ми всім дали чітко зрозуміти, що все, що президент намагається зробити тут – це з’ясувати, чи є шлях до миру. Ми повинні залучити обидві сторони – росіян і українців. І ми просили Україну не саботувати це. Коли віцепрезидент сказав, що для подібних речей знадобиться дипломатія, то президент Зеленський, на жаль, вирішив кинути виклик віцепрезидентові і почав запитувати, чи взагалі тут можлива якась дипломатія", – сказав Рубіо.Він додав, що "радий", що Зеленський переглянув свою позицію."Я справді вірю, що це конфлікт, з якого ми повинні знайти вихід. Він вимагатиме поступок з обох сторін, але ми (спершу – ред.) маємо їх обох змусити сісти за стіл (переговорів – ред.). Українці мають бути там. Це очевидно, бо це їх країна. І росіяни мають бути за цим столом. І лише президент Трамп може зробити це можливим", – підсумував Рубіо.Чому це важливо:Рубіо і інші чиновники адміністрації Трампа нині повторюють наративи Кремля.Росія, яка планувала "взяти Київ за 3 дні", але не змогла цього зробити, дуже швидко почала виправдовувати свої невдачі на полі бою в Україні тим, що вона на території Україні нібито воює з цілим НАТО.Росіяни поширювали низку брехливих заяв про нібито підготовку колективним Заходом нападу на Росію, про будівництво НАТОвських баз і біологічних лабораторій в Україні тощо.Для довідки.Рубіо з’явився в ефірі з хрестом на лобі. Це пов’язано з релігійним обрядом, який проводять у Попільну середу.Попільна середа – це день молитви за перший день посту у низці західних християнських церков. Цього року вона припала на 5 березня.Назва свята походить від обряду, коли священник наносить на лоби вірян хрести попелом зі спаленого пальмового гілля, яке минулого року використовували в обрядах Пальмової (Вербної) неділі.Читайте також:Сварка найвищого рівня. Чому зірвана зустріч Зеленського й Трампа ще не стала катастрофоюТрамп звинувачує Україну: які наслідки матиме новий ультиматум президента СШАПередісторія:28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 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дім.4 березня стало відомо, що президент США ДональдТрамп розпорядився призупинити всю військову допомогу Україні,посилюючи тиск на президента України Володимира Зеленського після суперечки в Білому домі.Крім того,США повністю припинили обмін розвідувальною інформацією з Україною,зокрема даними про військові цілі та попередженнями про пуски російських ракет і дронів по території України.Пізніше радник президента США Дональда Трампа з питань нацбезпеки Майк Волц заявив, що наразі триває підготовка донового раунду перемовин між Америкою і Україною.</w:t>
      </w:r>
    </w:p>
    <w:p>
      <w:r>
        <w:t>Corruption Type: **Корупція в сфері оборони**</w:t>
      </w:r>
    </w:p>
    <w:p>
      <w:r>
        <w:t>Message: згадується проксі-війна між Росією та США, можливість фіктивних контрактів та непрозорих оборонних угод.</w:t>
      </w:r>
    </w:p>
    <w:p>
      <w:r>
        <w:t>Corruption Type: **Зловживання в державних закупівлях**</w:t>
      </w:r>
    </w:p>
    <w:p>
      <w:r>
        <w:t>Message: можливість тендерних махінацій та завищення цін при держзакупівлях.</w:t>
      </w:r>
    </w:p>
    <w:p>
      <w:r>
        <w:t>Corruption Type: **Розкрадання кредитів державних банків**</w:t>
      </w:r>
    </w:p>
    <w:p>
      <w:r>
        <w:t>Message: можливість розкрадання кредитів та виведення кредитних коштів.</w:t>
      </w:r>
    </w:p>
    <w:p>
      <w:r>
        <w:t>Corruption Type: **Розкрадання державного майна**</w:t>
      </w:r>
    </w:p>
    <w:p>
      <w:r>
        <w:t>Message: можливість заниження вартості активів та державного рейдерства.</w:t>
      </w:r>
    </w:p>
    <w:p>
      <w:r>
        <w:t>Corruption Type: **Зловживання службовим становищем**</w:t>
      </w:r>
    </w:p>
    <w:p>
      <w:r>
        <w:t>Message: можливість корупції посадовців та виведення коштів через службові рішення.</w:t>
      </w:r>
    </w:p>
    <w:p>
      <w:r>
        <w:t>Corruption Type: **Корупція в правоохоронних органах**</w:t>
      </w:r>
    </w:p>
    <w:p>
      <w:r>
        <w:t>Message: можливість фальсифікації справ та хабарів слідчим.</w:t>
      </w:r>
    </w:p>
    <w:p>
      <w:pPr>
        <w:pStyle w:val="Heading1"/>
      </w:pPr>
      <w:r>
        <w:t>Жумаділов залишає посаду гендиректора Держоператора тилу і призначений директором АОЗ</w:t>
      </w:r>
    </w:p>
    <w:p>
      <w:r>
        <w:t>Date: Четвер, 6 березня 2025, 10:42</w:t>
      </w:r>
    </w:p>
    <w:p>
      <w:r>
        <w:t>Link: https://www.pravda.com.ua/news/2025/03/6/7501516/</w:t>
      </w:r>
    </w:p>
    <w:p>
      <w:r>
        <w:t>Author: Станіслав Погорілов—</w:t>
      </w:r>
    </w:p>
    <w:p>
      <w:r>
        <w:t>Short Text: Генеральний директор закупівельної агенції Міноборони "Державний оператор тилу" Арсен Жумаділов з 6 березня залишає свою посаду. Водночас Міністерство оборони призначило його на посаду директора Агенції оборонних закупівель.Джерело: DOT уTelegramАгенція оборонних закупівель уFacebookДослівно: "Від сьогодні Арсен Жумаділов залишає посаду генерального директора DOT. До обрання нового керівника, т.в.о. буде виконавчий директор, Андрій Созанський. Це рішення було підтримано наглядовою радою".Реклама:Деталі: Команда Державного оператора тилу подякувала Жумаділову за ефективне управління, довіру до команди та можливість навчатись."Під його керівництвом DOT не просто запустився, а став інституцією, яка впровадила якісні зміни у тиловому забезпеченні", - говориться у повідомлення.Також у DOT зазначили, що Андрій Созанський, який тимчасово очолить агенцію, є частиною команди з моменту створення DOT. Він має значний досвід у закупівлях та логістиці, глибоко розуміє систему та процеси, а також розділяє цінності.РЕКЛАМА:Водночас Міністерство оборони призначило його на посаду директора Агенції оборонних закупівель.Дослівно: "Сьогодні Міністерство оборони України призначило Арсена Жумаділова на посаду директора АОЗ. Система оборонних закупівель потребує чітких правил, швидких рішень і ефективного постачання. Головний пріоритет – не просто укладання контрактів, а своєчасне забезпечення ЗСУ необхідним озброєнням у потрібних обсягах. Перед АОЗ стоїть завдання зробити систему оборонних закупівель ефективною, прогнозованою та стійкою".Довідоково: Жумаділов був призначений головою ДП "Державний оператор тилу" 30 жовтня 2023 року. У січні 2025 року міністр оборони Рустем Умєровповідомив, що директором Агенції оборонних закупівель буде призначено Арсена Жумаділова. Контракт із Мариною Безруковою Міністерство оборони не продовжило.Знати більше:Керівник Держоператора тилу Жумаділов: "Якщо Міноборони і далі самостійно виконуватиме держзакупівлі, ми прийдемо до тих самих скандалів і проблем"</w:t>
      </w:r>
    </w:p>
    <w:p>
      <w:r>
        <w:t>Corruption Type: **Корупція в сфері оборони**</w:t>
      </w:r>
    </w:p>
    <w:p>
      <w:r>
        <w:t>Message: звільнення генерального директора DOT та його призначення на посаду директора Агенції оборонних закупівель може вказувати на можливі корупційні схеми в закупівлях для Збройних Сил України.</w:t>
      </w:r>
    </w:p>
    <w:p>
      <w:r>
        <w:t>Corruption Type: **Зловживання в державних закупівлях**</w:t>
      </w:r>
    </w:p>
    <w:p>
      <w:r>
        <w:t>Message: призначення на нову посаду може бути пов'язане з тендерними махінаціями або відкатами на державних закупівлях.</w:t>
      </w:r>
    </w:p>
    <w:p>
      <w:pPr>
        <w:pStyle w:val="Heading1"/>
      </w:pPr>
      <w:r>
        <w:t>У Нідерландах обговорюють новий пакет допомоги Україні – 3,5 млрд євро у 2026 році</w:t>
      </w:r>
    </w:p>
    <w:p>
      <w:r>
        <w:t>Date: Четвер, 6 березня 2025, 10:40</w:t>
      </w:r>
    </w:p>
    <w:p>
      <w:r>
        <w:t>Link: https://www.pravda.com.ua/news/2025/03/6/7501513/</w:t>
      </w:r>
    </w:p>
    <w:p>
      <w:r>
        <w:t>Author: Марія Ємець,Анастасія Проц—</w:t>
      </w:r>
    </w:p>
    <w:p>
      <w:r>
        <w:t>Short Text: Уряд Нідерландів розпочав обговорення можливого виділення 3,5 млрд євро на підтримку України у 2026 роціДжерело:"Європейська правда"з посиланням наNOSДеталі:На дебатах у парламенті прем’єр-міністр Дік Схооф заявив, що на допомогу Україні у 2026 році планують виділити приблизно 3,5 млрд євро, продовжуючи політику попередніх років. На цей час загальна сума допомоги від Нідерландів сягає вже близько 5,8 млрд євро.Реклама:Всередині коаліції ще немає повної згоди. Зокрема, лідер Партії свободи Герт Вілдерс заявив, що його політсила погодиться на виділення такої суми за умови, що будуть також кроки для зниження вартості продуктового кошика і комунальних платежів для звичайних громадян.Дискусія щодо допомоги Україні пов’язана з наближенням перемовин про весняний меморандум у коаліції. Партія свободи і Фермерсько-громадянський рух наполягають, що більші інвестиції в безпеку й оборону не мають відбуватися за рахунок зниження споживчої спроможності споживачів.У цьому контексті говорять і про використання заморожених російських активів.РЕКЛАМА:Також Схооф на обговоренні заявив, що збереження миру в Європінеможливе без військової потужності США, тому уряд зосереджений на поліпшенні відносин з президентом Дональдом Трампом.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ДБР: На Прикарпатті за пів року нелегальний канал переправив через кордон щонайменше 150 чоловіків</w:t>
      </w:r>
    </w:p>
    <w:p>
      <w:r>
        <w:t>Date: Четвер, 6 березня 2025, 10:40</w:t>
      </w:r>
    </w:p>
    <w:p>
      <w:r>
        <w:t>Link: https://www.pravda.com.ua/news/2025/03/6/7501514/</w:t>
      </w:r>
    </w:p>
    <w:p>
      <w:r>
        <w:t>Author: Степан Гафтко—</w:t>
      </w:r>
    </w:p>
    <w:p>
      <w:r>
        <w:t>Short Text: Працівники Державного бюро розслідувань викрили канал незаконного переправлення через кордон щонайменше 150 чоловіків призовного віку. Організатором схеми був начальник одного з пенітенціарних закладів, а співучасниками мешканці Закарпаття та інших регіонів.Джерело:ДБРДослівно:"Організатором схеми був начальник одного з відділів "Закарпатської установи виконання покарань № 9". Співорганізатором виступав мешканець Закарпаття, який наразі проживає у Чехії. До оборудки також були залучені його мати, працівник Служби судової охорони в Івано-Франківській області та ще четверо мешканців прикордонного регіону".Реклама:Деталі:Організатори схеми знаходили охочих нелегально перетнути кордон, проводили інструктажі та доставляли їх до гірських районів Закарпаття та Івано-Франківщини, де їх зустрічали спільники, надавали їжу, одяг і забезпечували тимчасове проживання. Потім "клієнтів" вивозили до кордону, де вони пішки переходили на територію Румунії. Вартість послуг становила 6 тис. доларів за особу. За пів року через цей канал пройшло понад 150 чоловіків призовного віку.23 лютого, після того, як зловмисники отримали гроші від чергового "клієнта", працівники ДБР затримали начальника відділу виправного закладу, матір одного з організаторів і їхнього спільника. Останній намагався сховатися в дивані.Затриманих взяли під варту та оголосили підозру у незаконному переправленні осіб через кордон, їм загрожує до 9 років ув'язнення. Розслідування триває, спільників схеми оголошено у міжнародний розшук.</w:t>
      </w:r>
    </w:p>
    <w:p>
      <w:r>
        <w:t>Corruption Type: **Незаконна міграція та контрабанда людей**</w:t>
      </w:r>
    </w:p>
    <w:p>
      <w:r>
        <w:t>Message: організація нелегального переправлення через кордон для отримання матеріальної вигоди.</w:t>
      </w:r>
    </w:p>
    <w:p>
      <w:r>
        <w:t>Corruption Type: **Корупція в системі виправно-покаральних закладів**</w:t>
      </w:r>
    </w:p>
    <w:p>
      <w:r>
        <w:t>Message: зловживання посадовим становищем для організації незаконних дій та отримання неправомірної вигоди.</w:t>
      </w:r>
    </w:p>
    <w:p>
      <w:r>
        <w:t>Corruption Type: **Корупція в системі правоохоронних органів**</w:t>
      </w:r>
    </w:p>
    <w:p>
      <w:r>
        <w:t>Message: співпраця між посадовими особами різних служб для здійснення незаконних дій та уникнення відповідальності.</w:t>
      </w:r>
    </w:p>
    <w:p>
      <w:pPr>
        <w:pStyle w:val="Heading1"/>
      </w:pPr>
      <w:r>
        <w:t>Вони хотіли, щоб було смішно. Репортаж з київської школи, де показали виставу із побиттям військового ТЦК</w:t>
      </w:r>
    </w:p>
    <w:p>
      <w:r>
        <w:t>Date: Четвер, 6 березня 2025, 05:30</w:t>
      </w:r>
    </w:p>
    <w:p>
      <w:r>
        <w:t>Link: https://www.pravda.com.ua/articles/2025/03/6/7501447/</w:t>
      </w:r>
    </w:p>
    <w:p>
      <w:r>
        <w:t>Author: Рустем Халілов—</w:t>
      </w:r>
    </w:p>
    <w:p>
      <w:r>
        <w:t>Short Text: Розізлити нас сьогодні легко. Зупинити наш гнів – практично неможливо, лише спрямувати в інше русло. Війна відібрала в нас барви, залишивши тільки три кольори: чорний, білий та червоний – коли перестаєш розрізняти навіть перші два. І тому так часто хвиля суспільного обурення накочується там, де раніше здіймалися б легкі брижі.У середині лютого ця хвиля накрила київську школу № 309. І причиною тому бувфрагмент виставитривалістю 15 секунд.У День закоханих у школі влаштували святковий концерт. Під час одного з номерів, коли семеро старшокласників і старшокласниць танцювали перед глядачами, на сцену вийшов восьмий: у пікселі, з текою в руці й написом ТЦК на спині. Йому назустріч кинувся один із танцюристів, зімітував удар, і "військовослужбовець ТЦК" начебто втратив свідомість. Під акомпанемент дитячого сміху хлопці відтягли його за куліси.Реклама:За три дні фрагмент із цією сценою з'явився в мережі. Міністр освіти Оксен Лісовийзателефонувавдиректорці школи з вимогою провести внутрішнє розслідування. Того ж дня ювенальні поліцейські розпочали перевірку, а управління освіти Дарницької райадміністрації створило спеціальну комісію."Як ми дійшли до того, що мобілізація – необхідний крок для виживання країни – стала предметом висміювання на рівні шкільних заходів? –поставив риторичне питанняначальник управління комунікацій командування Сухопутних військ ЗСУ Віталій Саранцев і одразу дав відповідь. – Чи не тому, що дорослі самі розганяють наратив про "злочинний ТЦК", поки справжні злочинці сидять у Кремлі?".Директорка школи Ольга Тимошенковибачилася перед громадськістюй розповіла, що в закладі провели службове розслідування. За її словами, сцени з військовослужбовцем ТЦК не було в початковому сценарії."Учні не усвідомлювали глибинних наслідків такого вчинку, вважаючи це жартом без негативного контексту", – повідомила вона після розмови з дітьми.У школі запланували цикл уроків із медіаграмотності, зустрічі з військовими та посилили контроль за підготовкою виховних заходів. А організаторка шкільної вистави – сама з родини військових –написалазаяву на звільнення.Ми вважаємо, що якісний контент має бути доступний для всіх, тож до останнього не будемо вводити пейвол на "Українській правді". Підтримай нас, аби ми могли продовжувати працювати без обмежень – долучайся до Клубу УП!Дізнайся більшеВступай до Клубу УП – це твоя інвестиція у незалежну журналістику. Так ти станеш ближчим до редакції – спілкуватимешся з нами і пропонуватимеш теми для майбутніх матеріалів.Михайло Ткач, журналіст-розслідувач УПТаку картину в стилі новинного супрематизму ви могли побачити в повідомленнях інформаційних агентств і стрічках соцмереж. А як щодо її деталей?За ними "Українська правда" вирушила до столичної школи № 309. Ми планували зробити репортаж про навчальний заклад, але, як це іноді буває, зробили про людину. І трохи – про всіх нас.Школа № 309 розташована в Дарницькому районі Києва. Фото за кілька хвилин до першого урокуРозмови про війну, країну та гідністьДиректорка Ольга Тимошенко зустрічає журналістів УП не за паперами в кріслі, а стоячи біля свого столу, перебирає окуляри в руках. Так іноді зустрічають людей, яких краще б тут не було – як-от високе начальство, або краще б були з іншої нагоди – як-от нас. В її очах втома, що здається, накопичилась за майже пів століття в освіті – вперше Тимошенко опинилася по той бік від парт у 1976 році, коли, ще не маючи вищої освіти, прийшла до школи як організатор.–Як ваші справи?– запитує директорку журналістка УП Оля Кириленко. Військова кореспондентка, вона часто бачить світ чорно-білим. Але зараз опинилася в київській школі, а не знімає, наприклад,евакуацію з Покровська, тому що запідозрила: в цій історії можна знайти не тільки чорно-білі кольори.– Жива,– відповідає Тимошенко.Колись – здається, це було в іншому житті, хоча й лише одинадцять років тому – вона жила в сонячній Євпаторії. Коли накочував смуток, йшла до моря. Слухала, як хвилі б'ються об пісок, і їй ставало легше. Мелодії, що здатна замінити пісню моря, в Києві вона так і не знайшла.Якщо внести в таблицю Excel все, що є в її просторому директорському кабінеті, опис потребував би сотень рядків. Лише сови – символ школи – різних розмірів і ступенів пухнастості зайняли б у цій таблиці чимало місця. На стіні гітара – Тимошенко вміє на ній грати, але частіше акорди беруть діти. У кутку – обладнання для майбутніх уроків із тактичної медицини та керування дронами.Одна шафа заставлена теками: посадові інструкції, витяги з законів, звітна документація та інші радощі вчительської роботи. Інша заповнена нагородами – частина з них за перемоги у військово-патріотичній грі "Джура". Школа почала залучати до неї дітей ще за три роки до того, як Кабмін затвердивположенняпро "Джуру" як"важливий засіб формування національно-патріотичної свідомості".Гра "Джура" має на меті виховання громадян-патріотівЗараз у школі, якою керує Тимошенко, 1850 дітей. Усього 54 класи. І в один із них ми вирушаємо одразу. Ми завітали до школи 24 лютого – і директорка хоче показати, з чого починається навчальний день в окремо взятому сьомому класі на треті роковини великої війни.А починається він із розмов про війну, країну та гідність."Якщо ці три роки вашого життя поєднати в один фільм, як ви б його назвали?"– питає вчителька історії. "Виживання", "Гідність країни", "Як один день змінив усе" – пропонують невигадані герої уявного кіно.Реклама:Для самої вчительки цей фільм три роки тому почався з дзвінка колеги – та жила в Лівобережному районі Маріуполя і як людина, що зустріла війну раніше, телефонувала подрузі, щоб попередити її."Розкажіть про найважливіше, чого ви навчилися за ці три роки?"– продовжує вчителька."Цінувати рідних". "Швидко орієнтуватися". "Бути зібраними". "Більше цінувати країну". "Не панікувати"."А хто з вас виїжджав на початку війни?".Три чверті класу підіймають руки.Коли вчителька запитує, які обмеження відчули діти після запровадження воєнного стану, серед загальних історій з'являються й особисті. Хтось сумує за друзями, які виїхали за кордон. Хтось шкодує, що не може вийти на прогулянку о першій ночі. А хтось не полетів із родиною в Єгипет, хоча гроші на відпочинок уже встигли назбирати."Діти, в чому саме ваш внесок у перемогу?" – "Ми продовжуємо вчитися в Україні"–Плануєте пов'язати своє майбутнє з Україною?– питає вчителька далі й, отримавши ствердну відповідь, продовжує: –Вже обрали собі майбутню професію?–Та-а-ак,– звучить невпевнений хор голосів.–Архітектор, – каже семикласниця з чорним чокером на шиї; з нього звисає великий хрест.–Письменник, – озивається дівчина з останньої парти; звідси найзручніше спостерігати за героями своєї майбутньої книги.–Військовий, – нерішуче промовляє школяр у картатій сорочці й затуляє руками рот.–Як тато? – уточнює вчителька.–Так.Двері класу відчиняються від поштовху директорки, й у кімнату вихором вривається тиша. Розмовам покладено край. Діти мовчки встають. У тишу втручається стукіт секундної стрілки, що лунає по всій школі. Дев'ята ранку. Хвилина мовчання.На обличчі вчительки, що переїхала до Києва з Маріуполя, такий смуток, що розумієш – для неї ця хвилина наповнена іменами."Я готова була стріляти в тих, хто чіпатиме моїх дітей"240 учнів школи № 309 переїхали до Києва після повномасштабного вторгнення. Цей навчальний заклад вже 11 років без вагань приймає внутрішніх переселенців – як дітей, так і вчителів. Це не дивно, адже його директорка – сама переселенка з Криму.На півострів вчителька української мови та літератури Ольга Тимошенко переїхала з Миколаєва в 1996-му слідом за чоловіком. Коли вона згадує ті роки, подібне не вкладається в голову: невже в історії нашої країни було таке?–Тоді українську мову вивчали за бажанням батьків, – розповідає Тимошенко. –І от, наприклад, у класі 10 батьків виявили бажання, щоб їхня дитина вчила українську мову. А в класі 30 учнів. Ти маєш цим 10 викладати, а інші 20 сидять, грають у карти або хрестики-нулики. Ти не маєш права їх нікуди подіти. І ти в таких умовах проводиш урок. Якою могла бути якість викладання української мови?У 2005 році, коли президентом України ставВіктор Ющенко, в Євпаторії вирішили відкрити українську школу. Очолити її запропонували Ользі Тимошенко. Як це буває, коли щось робиться для годиться, їй віддали найнепотрібніше – школу, збудовану понад пів століття тому.–Мені дали найгіршу школу, яка була в найгіршому фізичному стані. З дітьми, яких відраховували з усіх шкіл, тому що не могли впоратися, –згадує Тимошенко.І що не менш важливо – з учителями, які не говорили українською. Звільнити тих, хто чинив опір новим вимогам, було вкрай складно, і тоді Тимошенко взялася за те, що називає "лагідною українізацією".Працювала з кожним педагогом окремо, переконувала, що необхідно викладати українською, ходила на уроки до вчителів та виписувала всі мовні помилки. За три роки відчула: тепер її школу не соромно й іншим показати.А проблему застарілого приміщення розв'язала кардинально. Біля школи стояв недобуд із 18-річною історією, і директорка вирішила: вона його добудує й відкриє в ньому новий корпус. Шлях до перерізаної стрічки починався з самого початку – акта відведення землі. І те, що бюджетні гроші знайшлися, Тимошенко пояснює просто: зірки так зійшлися.Колись, як прийде час підбивати підсумки свого життя, й Ользі Тимошенко доведеться згадувати зроблене, серед іншого вона зможе сказати:"Одного разу я побудувала українську школу".Ольга Тимошенко: "Шкільна форма не гарантує щастя"Коли в травні 2014-го в євпаторійській школі лунав останній дзвоник, Ольга Тимошенко розуміла: він і для неї тут останній. Продовжувати роботу в окупованому Криму вона не збиралася. А до кінця навчального року дотягнула, щоб видати випускникам українські атестати – їй вдалося домовитися про це з Міносвіти України.2014-й рік для неї – це час мужності та гідності одних і підлості та зради інших. Це рік, коли вона бачила, як спалюють українські підручники й топчуть український прапор. Як виїжджають на материк військові, залишаючи в Євпаторії дружин із дітьми – щоб ті довчилися. Це останній дзвоник, на якому лунає російський гімн, але частина дітей у вишиванках співають під нього не про "священну державу", а про славу, волю й долю.– Одного дня до школи зайшов "ряжений" козак та побачив український прапор, –згадує директорка. – Він схопив прапор, почав відривати його від древка. Повз проходила вчителька з першокласниками, і вона кинулася до нього: "Що ви робите?". Той її відштовхнув, а діти кинулися захищати вчительку.Прапор ми повернули. І якби хтось спробував ще раз доторкнутися… Я готова була стріляти в тих, хто ступить на поріг школи, буде чіпати моїх дітей і буде чіпати прапор. Зараз, в реальному житті, це вже важко пояснити. Але я тоді була в такому стані: або смерть, або перемога.Реклама:Тимошенко виїхала до Києва влітку 2014-го. Єдине, що забрала зі старого директорського кабінету до нового – український прапор.–Коли ви стали директоркою 309-ої школи, вона була гіршою за ту, яку ви отримали в 2005-му в Євпаторії?– допитується Оля Кириленко.–Ні, не гірша. Просто була звичайна школа. Але моє бачення було, що треба створити освітній простір, де всім буде добре – і вчителям, і дітям. Просто треба було вдихнути душу в кожне приміщення, у кожен коридор. Наповнити його якимось змістом. Наповнити любов'ю.Любовy = 1/xx² + y² = 9y = |-2x|x = -3|sin y|Love. Саме це слово з'являється, якщо нанести ці чотири рівняння на декартову систему координат. Любов, що захована в математичних формулах, намальована на дверях одного з класів.На інших дверях номер кабінету стилізували під спіраль Фібоначчі."Золотий перетин у фотографії, або Як отримати неймовірні фото за допомогою математики"– говорить напис на дверях. А під ним – корисні поради юним поціновувачам Instagram, доказ утилітарності математики.Перед Деревом професійНа стіні коридору намальовано дерево заввишки в півтора людського зросту з гілками різних відтінків – від червоного до фіолетового. Замість листя на ньому десятки назв професій: дизайнер індивідуальної реклами, персональний естетик-тьютор, тренд-вотчер, саунд-дизайнер…Ми йдемо тією частиною школи, яку директорка називає інженерною. Звертаємо праворуч і проходимо повз двері, стилізовані під обпалений цегляний мур. На них табличка:Platforma 9¾. За ними – невеличка кімната для відпочинку, витримана в дусі фільмів про Гаррі Поттера. Для тих, хто хоче трохи побути на самоті.–Треба розганятися, щоб пройти крізь ці двері?– цейжартОлі Кириленко зрозуміють тільки мільйони фанатів творчості Джоан Роулінг.–Стометрівку пробігти, – відповідає директорка. Її улюблена книга із серії про Поттера – перша.Частину школи, де розташована ця кімната для відпочинку, можна сміливо назвати гарріпоттерівськоюДорогою до директорського кабінету ще зазирнемо до Музею визвольних змагань українського народу – невеликого кабінету, наповненого артефактами. Борці за свободу України дивляться тут із плакатів і фотографій. Зброя, гранати й снаряди – дещо блищить, дещо вже напівзітліле – нагадують, що ця боротьба не була безкровною. Ольга Тимошенко дістає мішечок із землею з Донецького аеропорту, розв'язує його, і на її долоню замість чорнозему випадає уламок міни.–Якщо придивитися, то цей капот уражений уламками РСЗВ "Град", що показує, наскільки пекельними були бої в Донецькому аеропорту, – екскурсовод Олександр вказує жестом на ще один експонат – автомобільний капот з емблемою"Азова", що посічений в решето.У цій школі два типи дзвінків. Стандартний – мелодія "Жайворонок" Поля Моріа, який батьки школярів пам'ятають як заставку до програми "У світі тварин". Але іноді лунає інший – різкий і тривожний, наче нічний дзвінок у двері. Він теж сповіщає, що час збиратися, але з іншої причини – повітряна тривога.Реклама:Цей дзвінок застає і нас.За кілька секунд коридор вже штормить, наче океан, а дитячі голоси могли б його і перекричати. З рюкзаками на плечах і куртками в руках учні збиваються у зграйки, і їх несе потоком у бік укриття. Він підхоплює й нас і веде далі, сходами та переходами.На стінах укриття в підвалі не менше яскравих кольорів, ніж у шкільних коридорах –Вес Андерсонміг би знімати тут кіно, не залучаючи художників. В кожного класу свій куток – щоб уникнути хаосу.Ми проходимо повз дітей, що вмостилися на лавках, і Ольга Тимошенко згадує перші місяці великої війни.Вранці 24-го лютого 2022-го їй зателефонувала одна з учительок і попередила, що терміново виїжджає з Києва. Що зробила Тимошенко, дізнавшись про російський наступ? Звичайно ж, вирушила до школи.Тієї весни ця будівля перетворилася на прихисток для сотень людей. У підвал спустили всі дивани, що були в школі. Люди спали на партах і навіть під ними – на карематах. Для мам із маленькими дітьми облаштували окремий куточок.–Ми не знали, що буде з Києвом, – каже Тимошенко. –Але я вирішила, що нікуди не поїду. Я буду тут стільки, скільки будуть тут люди. Тому що, а хто їх захистить іще?"Цю інформаційну війну ми програли"У п'ятницю 14 лютого Ольга Тимошенко разом із учнями початкових класів переглянула 45-хвилинний виступ, який школярі підготували до Дня закоханих. Поаплодувала і повернулася до роботи. А учні повторили виставу ще тричі – для інших класів.А вранці 17-го лютого директорка отримала у WhatsApp повідомлення з незнайомого номера із запитанням: "Що це?".До нього був прикріплений фрагмент п'ятничного концерту зі сценкою про побиття військового ТЦК. Тимошенко здивувалася: в концерті, який вона дивилася, такого епізоду не було. Почала дізнаватися і з'ясувала, що школярі додали його до свого третього виступу. Чому педагог-організатор концерту не звернула увагу на це – за словами директорки, та й сама не може пояснити.Учнів попросили написати пояснення.–От вони хотіли, щоб було смішно!– розводить руками Тимошенко. –Вони в соцмережах бачать, що над цим усі сміються. І вони вирішили, що коли вони таку кінцівку в танці зроблять, то всім буде смішно.Яку хвилю обурення це викликало в суспільстві – ви й самі знаєте.Реклама:Наступного дня до школи прийшли представники ТЦК та начальник місцевого департаменту освіти – всі вони говорили з учнями 11-Б класу, які зіграли в цьому епізоді. Військовий ТЦК, ветеран із бойовим пораненням, розповідав про важливу роботу, яку виконують центри комплектування, і відповідав на запитання. Питали про все – навіть про бусифікацію.–Ми проводили багато заходів щодо героїв Збройних сил України, але ми жодного разу не казали, що ТЦК – це теж герої,– визнає Ольга Тимошенко. –Не було такого на заходах у нас.Ольга Тимошенко: "Здебільшого діти транслюють те, що відбувається в сім'ях. Я мало бачила дітей, які б сказали: "Мама з татом говорять неправильно, а в школі мені сказали правильно, і я буду думати тільки так""У грудні минулого року соціологічна група"Рейтинг"провелазагальнонаціональне опитуванняпро образ ветеранів в українському суспільстві. 71% респондентів мали серед близьких тих, хто воював чи воює на фронті після повномасштабного вторгнення. Рівень довіри до військових ЗСУ на передовій склав 94%. Тим, хто служить у тилу (не в ТЦК), довіряли 76% опитаних.А от військовослужбовцям ТЦК – лише 29%. Не довіряють їм удвічі більше – 67% респондентів.–Майор ТЦК, що приходив до нас, сказав, що ми цю інформаційну війну програли,– переповідає Тимошенко.Коли фрагмент шкільного виступу потрапив у мережу, її телефон не замовкав.–Практично кожну хвилину хтось телефонував. Мені говорили, що ми всю твою сім'ю знаємо, ми всю її знайдемо. Це була й нецензурна лексика, і прокльони, і все, що завгодно. Абсолютно незнайомі люди. Я намагалася щось пояснити, але люди не хотіли слухати, їхня основна задача була – образити мене. В соцмережах писали, що треба звільнити негайно всіх, ледь не розстріляти. Тоді як усі знайомі, навпаки, відправляли мені слова підтримки.–Як ви впоралися з цією ситуацією?– питає Оля Кириленко.–Я ж у Криму впоралася. А там було гірше,– відповідає директорка. І ледь чутно додає: –Але дуже схоже.Рустем Халілов, УПФото: Ольга Кириленко, Тимур Хачуєв, УП</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pPr>
        <w:pStyle w:val="Heading1"/>
      </w:pPr>
      <w:r>
        <w:t>Росіяни атакували Україну "Іскандерами" і БПЛА: 68 дронів вдалося збити</w:t>
      </w:r>
    </w:p>
    <w:p>
      <w:r>
        <w:t>Date: Четвер, 6 березня 2025, 09:16</w:t>
      </w:r>
    </w:p>
    <w:p>
      <w:r>
        <w:t>Link: https://www.pravda.com.ua/news/2025/03/6/7501500/</w:t>
      </w:r>
    </w:p>
    <w:p>
      <w:r>
        <w:t>Author: Ірина Балачук—</w:t>
      </w:r>
    </w:p>
    <w:p>
      <w:r>
        <w:t>Short Text: Від вечора 5 березня російські військові атакували Україну 2 балістичними ракетами Іскандер-М/KN-23 та 112 ударними БПЛА типу Shahed та безпілотниками-імітаторами; 68 дронів вдалося збити, ще 43 було локаційно втрачено.Джерело:Повітряні сили ЗСУ вTelegramДослівно ПС: "Станом на 9:00 підтверджено збиття 68-ми ударних БПЛА типу Shahed та безпілотників інших типів у Харківській, Полтавській, Сумській, Чернігівській, Черкаській, Київській, Кіровоградській, Дніпропетровській та Одеській областях. 43 ворожі безпілотники-імітатори – локаційно втрачені (без негативних наслідків)".Реклама:Деталі:Внаслідок ворожої атаки постраждали Харківщина, Сумщина, Одещина та Дніпропетровщина.Повітряні сили зазначають, що балістичні ракети окупанти випустили з Воронезької області РФ та тимчасово окупованого Криму, а дрони запускали з напрямків російських міст Орел, Курськ, Шаталово, Брянськ та з мису Чауда (Крим).Повітряний напад відбивали авіація, зенітні ракетні війська, підрозділи РЕБ та мобільні вогневі групи Повітряних Сил та Сил оборони України.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Окупанти уразили енергооб’єкт на Одещині, постраждали 2 людини – ОВА</w:t>
      </w:r>
    </w:p>
    <w:p>
      <w:r>
        <w:t>Date: Четвер, 6 березня 2025, 09:01</w:t>
      </w:r>
    </w:p>
    <w:p>
      <w:r>
        <w:t>Link: https://www.pravda.com.ua/news/2025/03/6/7501496/</w:t>
      </w:r>
    </w:p>
    <w:p>
      <w:r>
        <w:t>Author: Ірина Балачук—</w:t>
      </w:r>
    </w:p>
    <w:p>
      <w:r>
        <w:t>Short Text: Уночі 6 березня російські військові атакували Одеський район – влучили в енергетичний об’єкт, пошкодили житловий будинок, адмінбудівлю та поранили 2 людей.Джерело:голова Одеської ОВАОлег Кіперв TelegramПряма мова очільника області: "Вночі ворог знову масовано атакував Одеський район ударними безпілотниками. Під ударом була цивільна та енергетична інфраструктура Південного. Внаслідок атаки постраждало двоє людей, один з яких госпіталізований. Також є ураження енергетичного обʼєкту".Реклама:Деталі:За словами Кіпера, крім того, зруйновано приватний двоповерховий будинок та пошкоджено скління адміністративної будівлі."Над ліквідацією наслідків працюють усі відповідні служби", – підсумував очільник ОВА.</w:t>
      </w:r>
    </w:p>
    <w:p>
      <w:r>
        <w:t>Corruption Type: **Корупція в сфері оборони**</w:t>
      </w:r>
    </w:p>
    <w:p>
      <w:r>
        <w:t>Message: атака російських військових на Одеський район може бути спробою знищення енергетичного об'єкту та житлового будинку, що може бути пов'язано з корупційними схемами в сфері оборони.</w:t>
      </w:r>
    </w:p>
    <w:p>
      <w:r>
        <w:t>Corruption Type: **Зловживання в державних закупівлях**</w:t>
      </w:r>
    </w:p>
    <w:p>
      <w:r>
        <w:t>Message: можливість зловживання при ліквідації наслідків атаки, такі як завищення цін при закупівлях для відновлення пошкоджених об'єктів.</w:t>
      </w:r>
    </w:p>
    <w:p>
      <w:r>
        <w:t>Corruption Type: **Незаконна приватизація**</w:t>
      </w:r>
    </w:p>
    <w:p>
      <w:r>
        <w:t>Message: можливе розкрадання державного майна у результаті атаки на житловий будинок та адмінбудівлю.</w:t>
      </w:r>
    </w:p>
    <w:p>
      <w:pPr>
        <w:pStyle w:val="Heading1"/>
      </w:pPr>
      <w:r>
        <w:t>Євродепутати просять короля Бельгії підтримати конфіскацію €250 млрд російських активів для України</w:t>
      </w:r>
    </w:p>
    <w:p>
      <w:r>
        <w:t>Date: Четвер, 6 березня 2025, 09:00</w:t>
      </w:r>
    </w:p>
    <w:p>
      <w:r>
        <w:t>Link: https://www.pravda.com.ua/news/2025/03/6/7501499/</w:t>
      </w:r>
    </w:p>
    <w:p>
      <w:r>
        <w:t>Author: Марія Ємець,Степан Гафтко—</w:t>
      </w:r>
    </w:p>
    <w:p>
      <w:r>
        <w:t>Short Text: Десятки європейських депутатів звернулися до короля Бельгії Філіпа з відкритим листом, у якому закликали його підтримати конфіскацію 250 мільярдів євро заморожених російських активів для допомоги Україні.Джерело:"Європейська правда"з посиланням навідкритий листлатвійського євродепутата Ріхардса Кольса в соцмережі ХWe — parliamentarians from across Europe — have addressed an open letter to His Majesty King Philippe of Belgium@MonarchieBe, calling on Belgium to seize over €250 billion in frozen Russian assets and transfer them directly to Ukraine.This is a test of Europe’s resolve.…pic.twitter.com/hJODpbNbdjРеклама:— Rihards Kols (@RihardsKols)March 5, 2025Деталі:Звернення до короля Бельгії Філіпа щодо російських активів підписали близько 30 депутатів національних парламентів країн ЄС та Європарламенту. Зокрема, це представники країн Балтії, Польщі, Чехії, Франції, Німеччини, Фінляндії, Швеції, Данії, Хорватії, також декілька угорських депутатів, словацька депутатка і кілька підписантів з України.Автори звернення закликають короля Бельгії у цей "вирішальний для європейської безпеки момент" відкрито висловитися на підтримку конфіскації російських активів, розміщених у Бельгії, та якнайшвидшої передачі цих коштів Україні.РЕКЛАМА:У листі наголошується на особливій ролі Бельгії, адже саме в цій країні зосереджено найбільшу частку заморожених активів держави, яка розв’язала загарбницьку війну в Європі, систематично порушує міжнародне право та вчиняє воєнні злочини."Тут є і юридичні підстави, і моральний імператив для дій. Міжнародне право визнає право держав конфіскувати активи агресора для компенсацій жертвам та фінансування відбудови. Прецеденти цього є", –  підкреслюють євродепутати.У листі наголошують, що рішення у цьому питанні є також випробуванням на європейську рішучість. "Бельгія може і має показати приклад, демонструючи, що європейські цінності – не пусті слова, а принципи із наслідками", – зазначають підписанти.Ще одним аргументом наводять те, що подальше збереження санкцій під питанням через позицію окремих країн ЄС, а ухвалити рішення про чергове продовження потрібно буде вже у червні."Європа стоїть на небезпечному роздоріжжі… І наші партнери, і супротивники пильно придивляються до тріщин у рішучості Європи, і наслідки цього будуть ширшими, ніж лише у питанні України", – зазначають у листі."Закликаємо Вашу Величність публічно підтримати негайну легальну конфіскацію та передачу цих активів Україні, та заохотити уряд Бельгії до лідерства у цьому кроці на національному та європейському рівні. Бельгія може стати лідером, якого Європа потребує у ці непевні часи, перетворивши заморожені активи на відчутне джерело підтримки української оборони та відбудови", – підсумовують депутати.Нагадаємо:За даними FT, європейський мирний план передбачаєвикористання росактивів як гарантії безпекидля України.Як стало відомо, у президента України Володимира Зеленського в рамках його поїздки на позачерговий саміт європейських лідерів у Брюсселі 6 березня запланованааудієнція з королем Бельгії.</w:t>
      </w:r>
    </w:p>
    <w:p>
      <w:r>
        <w:t>Corruption Type: **Корупція в сфері оборони**</w:t>
      </w:r>
    </w:p>
    <w:p>
      <w:r>
        <w:t>Message: Звернення депутатів до короля Бельгії з проханням конфіскувати російські активи для допомоги Україні може бути пов'язане з корупцією в сфері оборони, оскільки це може стати приводом для фіктивних тендерів, непрозорих контрактів та інших корупційних дій у цій галузі.</w:t>
      </w:r>
    </w:p>
    <w:p>
      <w:r>
        <w:t>Corruption Type: **Незаконна приватизація**</w:t>
      </w:r>
    </w:p>
    <w:p>
      <w:r>
        <w:t>Message: Звернення до короля Бельгії щодо конфіскації російських активів може також викликати питання про незаконну приватизацію, оскільки передача цих активів безпосередньо Україні може викликати сумніви у процесі оцінки та передачі майна.</w:t>
      </w:r>
    </w:p>
    <w:p>
      <w:r>
        <w:t>Corruption Type: **Розкрадання гуманітарної та/або військової допомоги**</w:t>
      </w:r>
    </w:p>
    <w:p>
      <w:r>
        <w:t>Message: Є можливість, що конфіскація російських активів та їх передача Україні може бути пов'язана з ризиком розкрадання гуманітарної або військової допомоги, яка може бути використана не за признач</w:t>
      </w:r>
    </w:p>
    <w:p>
      <w:pPr>
        <w:pStyle w:val="Heading1"/>
      </w:pPr>
      <w:r>
        <w:t>Атака БПЛА: у Харкові пошкоджено багатоповерхівку та авто</w:t>
      </w:r>
    </w:p>
    <w:p>
      <w:r>
        <w:t>Date: Четвер, 6 березня 2025, 08:22</w:t>
      </w:r>
    </w:p>
    <w:p>
      <w:r>
        <w:t>Link: https://www.pravda.com.ua/news/2025/03/6/7501484/</w:t>
      </w:r>
    </w:p>
    <w:p>
      <w:r>
        <w:t>Author: Іван Д'яконов,Ірина Балачук—</w:t>
      </w:r>
    </w:p>
    <w:p>
      <w:r>
        <w:t>Short Text: Внаслідок атаки російських дронів у Харкові пошкоджено житлову багатоповерхівку та авто, постраждала людина.Джерело: мер ХарковаІгор Терехов, голова Харківської обласної військової адміністраціїОлег Синєгубов,ДСНСв TelegramПряма мова Терехова:"Попередньо маємо удар ворожого БпЛА "Шахед" по багатоповерхівці у Салтівському районі. Деталі зʼясовуємо".Реклама:фото ДСНСОновлено:Згодом голова ОВА Олег Синєгубов повідомив, що атака була близько 3:50.Пряма мова Синєгубова:"Внаслідок падіння уламків БПЛА "Герань" пошкоджено дах, ліфтову шахту, частково технічний поверх та фасадну частину багатоквартирного житлового будинку у Харкові. Виникла пожежа".фото ДСНСДеталі:За його словами, також пошкоджено 8 автомобілів, скління в 9 багатоквартирних будинках та дитячому навчальному закладі, розташованих поруч.РЕКЛАМА:У ДСНС повідомили, що пожежники врятували жінку з інвалідністю. За попередніми даними, 1 людина постраждала через сильний стрес.Передісторія:О 03:50 у Харкові пролунав вибух, повідомили кореспонденти "Суспільне".</w:t>
      </w:r>
    </w:p>
    <w:p>
      <w:r>
        <w:t>Corruption Type: **Корупція в сфері оборони**</w:t>
      </w:r>
    </w:p>
    <w:p>
      <w:r>
        <w:t>Message: атака російських дронів, пошкодження житлової багатоповерхівки та авто, постраждала людина. Джерело: мер Харкова Ігор Терехов, голова Харківської обласної військової адміністрації Олег Синєгубов, ДСНС в Telegram.</w:t>
      </w:r>
    </w:p>
    <w:p>
      <w:r>
        <w:t>Corruption Type: **Контрабанда**</w:t>
      </w:r>
    </w:p>
    <w:p>
      <w:r>
        <w:t>Message: можливо, виникнення пожежі та пошкодження майна може бути пов'язане з контрабандою комплектуючих для дронів, які використовуються у військових цілях.</w:t>
      </w:r>
    </w:p>
    <w:p>
      <w:pPr>
        <w:pStyle w:val="Heading1"/>
      </w:pPr>
      <w:r>
        <w:t>Росіяни посилили наступ на Торецьк, але найбільше штурмів на Курщині – Генштаб</w:t>
      </w:r>
    </w:p>
    <w:p>
      <w:r>
        <w:t>Date: Четвер, 6 березня 2025, 08:17</w:t>
      </w:r>
    </w:p>
    <w:p>
      <w:r>
        <w:t>Link: https://www.pravda.com.ua/news/2025/03/6/7501495/</w:t>
      </w:r>
    </w:p>
    <w:p>
      <w:r>
        <w:t>Author: Степан Гафтко—</w:t>
      </w:r>
    </w:p>
    <w:p>
      <w:r>
        <w:t>Short Text: За минулу добу на фронті відбулося 109 боєзіткнень, найчастіше окупанти штурмували на Курщині РФ, біля Торецька та Покровська.Джерело:Генштаб ЗСУДослівно:"Вчора (5 березня – ред.) противник завдав по позиціях українських підрозділів та населених пунктах 3 ракетних ударів із застосуванням 4 ракет, а також 85 авіаударів, зокрема, скинув 121 КАБ. Крім цього, здійснив понад 4000 обстрілів, з них 144 – із реактивних систем залпового вогню, та залучив для ураження 2547 дронів-камікадзе".Реклама:Деталі:Українські військана Харківському напрямкувідбили 6 атак противника в районі Вовчанська та у бік Петро-Іванівки.НаКуп’янському напрямкуокупанти минулої доби здійснили 3 атаки. Сили оборони зупинили їхні штурмові дії біля Голубівки та Загризового.НаЛиманському напрямкуворог атакував 10 разів і намагався просунутися вперед поблизу Новомихайлівки та Нового.РЕКЛАМА:На Краматорському напрямкувідбулося 9 боєзіткнень у районах Часового Яру, Олександро-Шультиного та Предтечиного.НаТорецькому напрямкуросійські війська здійснили 21 атаку неподалік Торецька, Дачного, Кримського та Диліївки.НаПокровському напрямкуукраїнські захисники зупинили 18 наступальних дій ворога в районах Єлизаветівки, Променя, Піщаного, Котлиного, Котлярівки, Сергіївки, Богданівки та Андріївки.НаНовопавлівському напрямкуСили оборони відбили 8 атак на свої позиції біля Костянтинополя, Роздольного, Скудного та Бурлацького.НаГуляйпільському напрямкуросійські війська здійснили 1 атаку в напрямку Вільного Поля.НаОріхівському напрямкуукраїнські військові успішно відбили 4 атаки ворога біля Кам’янського, Павлівки та Лобкового.В операційній зоні наКурщиніпідрозділи Сил оборони України за минулу добу відбили 27 атак російських військ. Крім цього, противник завдав 35 авіаударів, застосувавши 46 керованих бомб, а також здійснив 380 артилерійських обстрілів українських позицій та населених пунктів, зокрема 10 – із реактивних систем залпового вогню.НаСіверському та Придніпровському напрямкахворог не проводив активних дій.НаВолинському та Поліському напрямкахне виявлено ознак формування наступальних угруповань противника.Читайте також:Пів року Курської операції: з якими проблемами зіткнулися Сили оборони</w:t>
      </w:r>
    </w:p>
    <w:p>
      <w:r>
        <w:t>Corruption Type: **Корупція в сфері оборони**</w:t>
      </w:r>
    </w:p>
    <w:p>
      <w:r>
        <w:t>Message: можливі фіктивні контракти, неякісна техніка для ЗСУ, непрозорі оборонні контракти.</w:t>
      </w:r>
    </w:p>
    <w:p>
      <w:r>
        <w:t>Corruption Type: **Зловживання в державних закупівлях**</w:t>
      </w:r>
    </w:p>
    <w:p>
      <w:r>
        <w:t>Message: можливі тендерні махінації, зловживання при закупівлях, завищення цін при держзакупівлі.</w:t>
      </w:r>
    </w:p>
    <w:p>
      <w:r>
        <w:t>Corruption Type: **Розкрадання державного майна**</w:t>
      </w:r>
    </w:p>
    <w:p>
      <w:r>
        <w:t>Message: можливі випадки низької прозорості процесів інвентаризації та передачі державного майна, можлива системна корупція серед посадових осіб, відповідальних за облік і збереження майна.</w:t>
      </w:r>
    </w:p>
    <w:p>
      <w:pPr>
        <w:pStyle w:val="Heading1"/>
      </w:pPr>
      <w:r>
        <w:t>Участь у саміті, зустрічі з генсеком НАТО і прем’єром Бельгії – деталі візиту Зеленського до Брюсселя</w:t>
      </w:r>
    </w:p>
    <w:p>
      <w:r>
        <w:t>Date: Четвер, 6 березня 2025, 08:11</w:t>
      </w:r>
    </w:p>
    <w:p>
      <w:r>
        <w:t>Link: https://www.pravda.com.ua/news/2025/03/6/7501494/</w:t>
      </w:r>
    </w:p>
    <w:p>
      <w:r>
        <w:t>Author: Марія Ємець,Ірина Балачук—</w:t>
      </w:r>
    </w:p>
    <w:p>
      <w:r>
        <w:t>Short Text: Президент Володимир Зеленський 6 березня візьме участь у позачерговому саміті лідерів ЄС у Брюсселі та проведе низку зустрічей, зокрема, з прем’єр-міністром Бельгії, президенткою Єврокомісії і генсеком НАТО.Джерело: "Європейська правда" з посиланням на речника президента Сергія НикифороваДеталі: Візит Зеленського до Брюсселю розпочнеться із зустрічі з прем’єром Бельгії Бартом де Вевером. Після цього заплановані заяви для ЗМІ.Реклама:Близько 12:00 Зеленський переміститься до будівлі, де проходять зустрічі Євроради, та зустрінеться з президентом Євроради Антоніу Коштою і президенткою Єврокомісії Урсулою фон дер Ляєн.Після того Зеленський братиме участь у позачерговому засіданні лідерів Євросоюзу.Після саміту заплановані зустрічі президента України зновим канцлером АвстріїКрістіаном Штокером, аудієнція з королем Бельгії Філіпом та зустріч з генсеком НАТО Марком Рютте.РЕКЛАМА:Передісторія:Раніше ЗМІ повідомляли, що за підсумками самітуне оголошуватимуть конкретних пакетів допомогидля України.</w:t>
      </w:r>
    </w:p>
    <w:p>
      <w:r>
        <w:t>Corruption Type: **Корупція в сфері оборони**</w:t>
      </w:r>
    </w:p>
    <w:p>
      <w:r>
        <w:t>Message: фіктивні контракти Міноборони,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w:t>
      </w:r>
    </w:p>
    <w:p>
      <w:r>
        <w:t>Corruption Type: **Незаконна приватизація**</w:t>
      </w:r>
    </w:p>
    <w:p>
      <w:r>
        <w:t>Message: дерибан (або ж розкрадання) державного майна, маніпуляції при оцінці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Мінус 1 140 окупантів та 21 артсистема – втрати РФ за добу</w:t>
      </w:r>
    </w:p>
    <w:p>
      <w:r>
        <w:t>Date: Четвер, 6 березня 2025, 07:22</w:t>
      </w:r>
    </w:p>
    <w:p>
      <w:r>
        <w:t>Link: https://www.pravda.com.ua/news/2025/03/6/7501488/</w:t>
      </w:r>
    </w:p>
    <w:p>
      <w:r>
        <w:t>Author: Ірина Балачук—</w:t>
      </w:r>
    </w:p>
    <w:p>
      <w:r>
        <w:t>Short Text: Країна-агресорка Росія продовжує зазнавати втрат у загарбницькій війні проти України – тільки за минулу добу ЗСУ знешкодили 1 140 окупантів та понад 200 одиниць озброєння і військової техніки ворога.Джерело:Генштаб ЗСУ уFacebookДеталі:Загальні бойові втрати росіян з 24.02.22 по 06.03.25 орієнтовно склали:Реклама:особового складу – близько 881 800 (+1 140) осіб,танків – 10 261 (+5) од,бойових броньованих машин – 21 311 (+7) од,артилерійських систем – 24 108 (+21) од,засобів ППО – 1 096 (+2) од,БПЛА оперативно-тактичного рівня – 27 929 (+80) од,автомобільної техніки та автоцистерн – 39 606 (+94) од.Дані уточнюються.</w:t>
      </w:r>
    </w:p>
    <w:p>
      <w:r>
        <w:t>Corruption Type: **Корупція в сфері оборони**</w:t>
      </w:r>
    </w:p>
    <w:p>
      <w:r>
        <w:t>Message: можливі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можливі тендерні махінації, зловживання при закупівлях, тендерні змови, завищення цін при держзакупівлі.</w:t>
      </w:r>
    </w:p>
    <w:p>
      <w:r>
        <w:t>Corruption Type: **Розкрадання державного майна**</w:t>
      </w:r>
    </w:p>
    <w:p>
      <w:r>
        <w:t>Message: можливе розкрадання державного майна через низьку прозорість процесів інвентаризації та передачі майна, а також можливе виведення держмайна за кордон.</w:t>
      </w:r>
    </w:p>
    <w:p>
      <w:pPr>
        <w:pStyle w:val="Heading1"/>
      </w:pPr>
      <w:r>
        <w:t>У Південній Кореї винищувач помилково скинув 8 авіабомб поза полігоном: семеро поранених</w:t>
      </w:r>
    </w:p>
    <w:p>
      <w:r>
        <w:t>Date: Четвер, 6 березня 2025, 06:50</w:t>
      </w:r>
    </w:p>
    <w:p>
      <w:r>
        <w:t>Link: https://www.pravda.com.ua/news/2025/03/6/7501487/</w:t>
      </w:r>
    </w:p>
    <w:p>
      <w:r>
        <w:t>Author: Іван Д'яконов—</w:t>
      </w:r>
    </w:p>
    <w:p>
      <w:r>
        <w:t>Short Text: Семеро людей постраждали після того, як бойовий винищувач Військово-повітряних сил Південної Кореї під час навчань випадково скинув вісім авіабомб поблизу населеного пункту. Вибухи пошкодили кілька будівель і церкву.Джерело:південнокорейська агенціяYonhap, посилаючись на офіційні заяви місцевої влади та військовихДеталі:Інцидент стався 6 березня близько 10:00 ранку за місцевим часом в місті Почхон, що розташоване приблизно за 40 кілометрів на північ від Сеула.Реклама:В результаті помилкового удару семеро людей отримали поранення – від легких до серйозних. Крім того, вибухи пошкодили церкву та шість інших будівель, що розташовані у селі.За даними військових, винищувач KF-16, який брав участь у навчальних стрільбах, "аномально" випустив вісім бомб MK-82 за межами полігону о 10:04 ранку.ЯкповідомляєYonhap, Південна Корея і США 6 березня провели спільні навчання з бойовими стрільбами на полігоні в Пхочхоні поблизу північнокорейського кордону.РЕКЛАМА:У них було задіяно понад 160 одиниць військової техніки, включно з танками, вертольотами і винищувачами.</w:t>
      </w:r>
    </w:p>
    <w:p>
      <w:r>
        <w:t>Corruption Type: **Корупція в сфері оборони**</w:t>
      </w:r>
    </w:p>
    <w:p>
      <w:r>
        <w:t>Message: у зв'язку з фактом помилкового випуску вісім бомб MK-82 за межами полігону під час навчань, можна припустити можливість корупції в закупівлях для ВПС Південної Кореї, непрозорих оборонних контрактах або тіньових схемах постачання зброї.</w:t>
      </w:r>
    </w:p>
    <w:p>
      <w:r>
        <w:t>Corruption Type: **Зловживання в державних закупівлях**</w:t>
      </w:r>
    </w:p>
    <w:p>
      <w:r>
        <w:t>Message: можливі тендерні махінації, зловживання при закупівлях техніки для ВПС, можливі тендерні змови або завищення цін при державних закупівлях.</w:t>
      </w:r>
    </w:p>
    <w:p>
      <w:r>
        <w:t>Corruption Type: **Контрабанда**</w:t>
      </w:r>
    </w:p>
    <w:p>
      <w:r>
        <w:t>Message: хоча в тексті немає прямої згадки про контрабанду, можливо, що винищувач KF-16 або його комплектуючі були ввезені або вивезені нелегально.</w:t>
      </w:r>
    </w:p>
    <w:p>
      <w:pPr>
        <w:pStyle w:val="Heading1"/>
      </w:pPr>
      <w:r>
        <w:t>Зупинка обміну розвідданими може посилити російські авіаудари по Україні – ISW</w:t>
      </w:r>
    </w:p>
    <w:p>
      <w:r>
        <w:t>Date: Четвер, 6 березня 2025, 06:11</w:t>
      </w:r>
    </w:p>
    <w:p>
      <w:r>
        <w:t>Link: https://www.pravda.com.ua/news/2025/03/6/7501486/</w:t>
      </w:r>
    </w:p>
    <w:p>
      <w:r>
        <w:t>Author: Іван Д'яконов—</w:t>
      </w:r>
    </w:p>
    <w:p>
      <w:r>
        <w:t>Short Text: Зупинка обміну розвідданими між США та Україною може значно посилити російську авіацію, яка досі зазнавала серйозних обмежень через удари українських сил по військових об’єктах у тилу Росії. Це може вплинути на хід бойових дій, збільшивши частоту та ефективність російських авіаційних атак.Джерело:ISWДеталі:Експерти Інституту вивчення війни (ISW) зазначають, що без доступу до розвідданих США Україна матиме менше можливостей для ураження російських систем ППО. Російські літаки зможуть діяти більш агресивно, зменшуючи дистанцію для запуску плануючих бомб і ракет по території України.Реклама:"Кремль неодноразово наполягав на припиненні надання будь-якої іноземної допомоги Україні в рамках будь-якої мирної угоди", – йдеться у звіті.Аналітики наголошують, що українські удари по військових об’єктах на території Росії суттєво вплинули на боєздатність російських військ. Зокрема, знищення складів боєприпасів у Торопці (Тверська область) та Тихорецькому арсеналі (Краснодарський край) зменшило запаси ракет і снарядів, що послабило можливості російської армії.Дослівно:"Російські війська раніше використовували свою перевагу в артилерії та авіаударах для досягнення тактичних цілей, знищуючи населені пункти перед розгортанням піхоти для атаки на цю територію.РЕКЛАМА:Українські удари по військових об'єктах в Росії також відсунули операції російської авіації далі від України в тилові райони Росії, заважаючи завдавати ударів авіабомбами і ракетами по українських передових позиціях з російського повітряного простору".Ключові висновки ISW за 5 березня:Адміністрація Трампа призупинила обмін розвідданими з Україною, що є однією з багатьох вимог Кремля до США, України та інших прихильників України.Призупинення обміну розвідувальною інформацією між США та Україною зашкодить здатності України захистити себе від постійних російських атак на військові та цивільні об'єкти.Призупинення обміну розвідувальною інформацією між США та Україною також дозволить російським військам посилити свої безпілотні та ракетні удари по українському тилу, що вплине на мільйони українських цивільних осіб та зростання оборонно-промислової бази України.Адміністрація Трампа чинить значний тиск на Україну, лідери якої продовжують пропонувати поступки і публічно декларувати свою зацікавленість у досягненні тривалого припинення війни. Така політика адміністрації Трампа підриває важелі впливу, необхідні Сполученим Штатам для того, щоб змусити правителя Росії Володимира Путіна прийняти будь-яку мирну угоду, яка відповідає інтересам США, України та Європи.Кремлівські чиновники оголосили про свій намір скористатися призупиненням військової допомоги та обміну розвідданими з боку США для отримання додаткових переваг на полі бою.Російські чиновники продовжують покладати провину за відсутність змістовних мирних переговорів на президента України Володимира Зеленського, а не на правителя Росії Володимира Путіна.Кремлівські чиновники продовжують використовувати бізнес-стимули, щоб висувати нові вимоги до США і підштовхувати Сполучені Штати до де-факто визнання анексії Росією української території.Українські війська просунулися вперед поблизу Торецька та Покровська.За повідомленнями, понад 50 тисяч російських військовослужбовців покинули свої частини і перебувають у самоволці з лютого 2022 року до середини грудня 2024 року.</w:t>
      </w:r>
    </w:p>
    <w:p>
      <w:r>
        <w:t>Corruption Type: **Корупція в сфері оборони**</w:t>
      </w:r>
    </w:p>
    <w:p>
      <w:r>
        <w:t>Message: Зупинка обміну розвідданими між США та Україною може посилити російську авіацію, що може вплинути на хід бойових дій і збільшити ефективність російських авіаційних атак. Призупинення обміну розвідувальною інформацією між США та Україною зашкодить здатностям України захистити себе від російських атак на військові та цивільні об'єкти.</w:t>
      </w:r>
    </w:p>
    <w:p>
      <w:r>
        <w:t>Corruption Type: **Контрабанда**</w:t>
      </w:r>
    </w:p>
    <w:p>
      <w:r>
        <w:t>Message: Російські чиновники намагаються скористатися призупиненням військової допомоги та обміну розвідданими між США та Україною для отримання додаткових переваг на полі бою.</w:t>
      </w:r>
    </w:p>
    <w:p>
      <w:r>
        <w:t>Corruption Type: **Зловживання в державних закупівлях**</w:t>
      </w:r>
    </w:p>
    <w:p>
      <w:r>
        <w:t>Message: Призупинення обміну розвідданими може дозволити російським військам посилити безпілотні та ракетні удари по українському тилу, що вплине на мільйони українських</w:t>
      </w:r>
    </w:p>
    <w:p>
      <w:pPr>
        <w:pStyle w:val="Heading1"/>
      </w:pPr>
      <w:r>
        <w:t>Внаслідок російського удару по Сумах загинула людина</w:t>
      </w:r>
    </w:p>
    <w:p>
      <w:r>
        <w:t>Date: Четвер, 6 березня 2025, 03:50</w:t>
      </w:r>
    </w:p>
    <w:p>
      <w:r>
        <w:t>Link: https://www.pravda.com.ua/news/2025/03/6/7501483/</w:t>
      </w:r>
    </w:p>
    <w:p>
      <w:r>
        <w:t>Author: Іван Д'яконов—</w:t>
      </w:r>
    </w:p>
    <w:p>
      <w:r>
        <w:t>Short Text: Одна людина загинула внаслідок атаки російських ударних дронів по Сумах.Джерело:виконувач обов'язків міського головиАртем КобзарПряма мова:"Після сьогоднішньої атаки ворожих "Шахедів" на жаль є інформація про одну загиблу людину"Реклама:Деталі:За інформацією мерії ворожий безпілотник влучив в одне зі складських приміщень. Виникла пожежа.Фото: МВСОновлено:В Поліції областіповідомили, що загинув 32-річний чоловік. За попередньою інформацією, він працював охоронцем.</w:t>
      </w:r>
    </w:p>
    <w:p>
      <w:r>
        <w:t>Corruption Type: **Корупція в сфері оборони**</w:t>
      </w:r>
    </w:p>
    <w:p>
      <w:r>
        <w:t>Message: можливо, що атака російських ударних дронів може бути пов'язана з корупцією в сфері оборони, якщо виявиться, що існували порушення в закупівлях для захисту міста.</w:t>
      </w:r>
    </w:p>
    <w:p>
      <w:r>
        <w:t>Corruption Type: **Зловживання в державних закупівлях**</w:t>
      </w:r>
    </w:p>
    <w:p>
      <w:r>
        <w:t>Message: можливо, що при закупівлях для відновлення пошкоджених об'єктів після атаки були порушені процедури державних закупівель.</w:t>
      </w:r>
    </w:p>
    <w:p>
      <w:pPr>
        <w:pStyle w:val="Heading1"/>
      </w:pPr>
      <w:r>
        <w:t>Макрон підтвердив готовність захищати європейських союзників ядерною зброєю</w:t>
      </w:r>
    </w:p>
    <w:p>
      <w:r>
        <w:t>Date: Четвер, 6 березня 2025, 03:00</w:t>
      </w:r>
    </w:p>
    <w:p>
      <w:r>
        <w:t>Link: https://www.pravda.com.ua/news/2025/03/6/7501481/</w:t>
      </w:r>
    </w:p>
    <w:p>
      <w:r>
        <w:t>Author: Марія Ємець,Іван Д'яконов—</w:t>
      </w:r>
    </w:p>
    <w:p>
      <w:r>
        <w:t>Short Text: Президент Франції Емманюель Макрон підтвердив, що готовий розглянути можливість використання французької ядерної зброї для захисту європейських союзників.Джерело:Макрон узверненнідо нації ввечері 5 березня, передає "Європейська правда"Деталі:Французький лідер сказав, що бачить особливу роль Франції у зусиллях з посилення автономності та обороноздатності Європи як країни з "найефективнішою армією у Європі" і ядерної держави.Реклама:Він зазначив, що від часу, коли у Франції з’явилася ядерна зброя, це було її повністю самостійним суверенним інструментом, що відігравав роль у підтриманні миру й безпеки на європейському континенті."Але у відповідь на історичний заклик майбутнього канцлера Німеччини я вирішив розпочати стратегічні дебати стосовно захисту нашим засобом стримування наших союзників на європейському континенті. Що б не сталося, рішення завжди було і буде у руках президента Республіки", – запевнив Макрон, відповідаючи на критику всередині країни, що пролунала після перших його слів про таку можливість.Передісторія:РЕКЛАМА:В інтерв’ю, яке Макрон дав 2 березня на шляху на саміт європейських лідерів у Лондоні, Макрондопустив, що Франція запропонує розмістити свою ядерну зброю на території союзників, щоб замістити США. Також Макрон висловив думку, що Європі час збільшити витрати на оборонудо 3-3,5% ВВП.4 березня президентка Європейської комісії Урсула фон дер Ляєн представила програму ReArm Europe, щоможе мобілізувати до 800 млрд євро на оборону.Читайте також:План Європи для України. Що пообіцяли Зеленському в Лондоні на тлі тиску США</w:t>
      </w:r>
    </w:p>
    <w:p>
      <w:r>
        <w:t>Corruption Type: **Корупція в сфері оборони**</w:t>
      </w:r>
    </w:p>
    <w:p>
      <w:r>
        <w:t>Message: можливі фіктивні контракти Міноборони, тіньові схеми постачання зброї.</w:t>
      </w:r>
    </w:p>
    <w:p>
      <w:r>
        <w:t>Corruption Type: **Зловживання в державних закупівлях**</w:t>
      </w:r>
    </w:p>
    <w:p>
      <w:r>
        <w:t>Message: можливі тендерні махінації, відкати на держзакупівлях.</w:t>
      </w:r>
    </w:p>
    <w:p>
      <w:r>
        <w:t>Corruption Type: **Розкрадання кредитів державних банків**</w:t>
      </w:r>
    </w:p>
    <w:p>
      <w:r>
        <w:t>Message: можливе розкрадання кредитів.</w:t>
      </w:r>
    </w:p>
    <w:p>
      <w:pPr>
        <w:pStyle w:val="Heading1"/>
      </w:pPr>
      <w:r>
        <w:t>США припинили передавати Україні усі розвіддані, зокрема про пуски ракет і дронів – ЗМІ</w:t>
      </w:r>
    </w:p>
    <w:p>
      <w:r>
        <w:t>Date: Четвер, 6 березня 2025, 02:29</w:t>
      </w:r>
    </w:p>
    <w:p>
      <w:r>
        <w:t>Link: https://www.pravda.com.ua/news/2025/03/6/7501480/</w:t>
      </w:r>
    </w:p>
    <w:p>
      <w:r>
        <w:t>Author: Іван Д'яконов—</w:t>
      </w:r>
    </w:p>
    <w:p>
      <w:r>
        <w:t>Short Text: США повністю припинили обмін розвідувальною інформацією з Україною, зокрема даними про військові цілі та попередженнями про пуски російських ракет і дронів по території України.Джерело:The Wall Street Journal, кореспондент The Economist з посиланням на джерелаДеталі:Кореспондент The Economist Олівер Керрол пише, що близько 14 години за Києвом США обрізали "головне джерело інформації для повітряних тривог".Реклама:"Перед тим під це потрапили дані, важливі для застосування HIMARS. Також Україна не отримує інформацію у реальному часі для далекобійних ударів. "Трамп хотів подяки. Але так нам доведеться писати її на могилах мертвих українців", – наводить Керрол слова свого анонімного співрозмовника.America cut a key intel link for alerts at 2pm Kyiv. Before that: targeting data for HIMARS. Ukraine also isn’t receiving realtime information for long-range strikes. “Trump wanted a thank you,” says a source. “We will be writing it on graves of dead Ukrainians”— Oliver Carroll (@olliecarroll)March 5, 2025РЕКЛАМА:Директор ЦРУ Джон Реткліфф і радник з питань національної безпеки Майк Волц підтвердили паузу в підтримці розвідданими, проте обидва припустили, що пауза може бути нетривалою, якщо Україна швидко повернеться за стіл переговорів.WSJ з посиланням на неназваного американського чиновника пише, що припинення обміну розвідданими стосується не лише цілевказання для ударів по російських військах, а й даних щодо попереджень про можливі пуски Росією безпілотників і ракет по території України.Колишній керівник Головного управління розвідки Міністерства оборони України Валерій Кондратюк зазначив, що "все, що надходило від Міністерства оборони, припинилося"."В основному це стосується обміну знімками. Це не критично, тому що європейські компанії мають власні супутники, але не всі вони орієнтовані на військову дислокацію і пересування, що важливо", – підкреслив Кондратюк.Дослівно:"ЦРУ має значну присутність в Україні.Офіцери ЦРУ були направлені на українські бази, де вони аналізують списки потенційних російських цілей, по яких українці готуються завдати удару. Вони порівнюють дані української розвідки з інформацією, отриманою від США, щоб забезпечити її точність та достовірність.ЦРУ допомогло Україні побудувати щонайменше три секретні бази збору розвідувальних даних. Ці бази дозволяють українцям перехоплювати російські повідомлення та зменшують залежність України від США".Деталі:Високопоставлений представник адміністрації Трампа повідомив WSJ, що "початковий план полягав у тому, щоб призупинити обмін військовими і розвідувальними даними на тиждень або два з метою тиску на Зеленського".Передісторія:Раніше британський таблоїд Daily Mailповідомив, що Сполучені Штати заборонили Великій Британії ділитися з Україною розвідувальними даними, отриманими з Вашингтона. Пізніше в середу про це написало і видання Financial Times.Видання The Wall Street Journal повідомило, що призупинення військової допомоги США для України може тривати доти,доки Дональд Трамп не вирішить, що Володимир Зеленський підтримує мирні переговори з Росією.</w:t>
      </w:r>
    </w:p>
    <w:p>
      <w:r>
        <w:t>Corruption Type: **Корупція в сфері оборони**</w:t>
      </w:r>
    </w:p>
    <w:p>
      <w:r>
        <w:t>Message: зупинка обміну розвідувальною інформацією між США та Україною може бути пов'язана з корупційними схемами в оборонній сфері, такими як фіктивні контракти, непрозорі угоди та інші.</w:t>
      </w:r>
    </w:p>
    <w:p>
      <w:r>
        <w:t>Corruption Type: **Зловживання в державних закупівлях**</w:t>
      </w:r>
    </w:p>
    <w:p>
      <w:r>
        <w:t>Message: можливі тендерні маніпуляції та зловживання при закупівлях обладнання для військових цілей.</w:t>
      </w:r>
    </w:p>
    <w:p>
      <w:r>
        <w:t>Corruption Type: **Розкрадання гуманітарної та/або військової допомоги**</w:t>
      </w:r>
    </w:p>
    <w:p>
      <w:r>
        <w:t>Message: можливе використання ситуації для особистої вигоди та недоставлення допомоги належним отримувачам.</w:t>
      </w:r>
    </w:p>
    <w:p>
      <w:pPr>
        <w:pStyle w:val="Heading1"/>
      </w:pPr>
      <w:r>
        <w:t>Генштаб: Найгарячіша ситуація на Курському та Торецькому напрямках</w:t>
      </w:r>
    </w:p>
    <w:p>
      <w:r>
        <w:t>Date: Четвер, 6 березня 2025, 00:11</w:t>
      </w:r>
    </w:p>
    <w:p>
      <w:r>
        <w:t>Link: https://www.pravda.com.ua/news/2025/03/6/7501462/</w:t>
      </w:r>
    </w:p>
    <w:p>
      <w:r>
        <w:t>Author: Тетяна Олійник—</w:t>
      </w:r>
    </w:p>
    <w:p>
      <w:r>
        <w:t>Short Text: На фронті від початку доби 5 березня відбулось 96 боїв. Генеральний штаб ЗСУ називає найгарячішою ситуацію на Курському та Торецькому напрямках.Джерело:Генштаб ЗСУДослівно: "На даний час відбулося 96 бойових зіткнень. Найгарячішою на цей час є ситуація на Курському та Торецькому напрямках.Реклама:За сьогодні противник завдав одного ракетного та 45 авіаційних ударів, застосувавши дві ракети і скинувши 59 КАБ, залучив для ураження 939 дронів-камікадзе, здійснив понад 3500 обстрілів позицій наших військ і населених пунктів".Деталі:На Харківському напрямкуворог двічі атакував, у бік Петро-Іванівки та в районі Вовчанська, одне боєзіткнення триває досі.На Куп’янському напрямкуворог протягом дня тричі намагався просунутися до наших позицій неподалік населених пунктів Голубівка та Загризове.РЕКЛАМА:На Лиманському напрямкуворог десять разів атакував у районах Новомихайлівки та Нового. Наші воїни зупинили сім атак загарбників.На Краматорському напрямкунаші оборонці відбили вісім атак противника в районах Часового Яру, Олександро-Шультиного та Предтечиного.На Торецькому напрямкуворог провів 19 наступальних дій на позиції наших військ у районах Торецька, Дачного та Диліївки.Від початку доби ворог 16 разів намагався вклинитися в нашу оборонуна Покровському напрямкув районах Єлизаветівки, Променя, Піщаного, Котлиного, Богданівки, Котлярівки та Андріївки, наразі триває два боєзіткнення.На Новопавлівському напрямкуза сьогоднішній день українські воїни відбили шість атак окупаційної армії в районах Костянтинополя та Бурлацького.На Гуляйпільському напрямкуворог атакував позиції наших захисників у районі Вільного Поля, також завдав авіаційних ударів по населених пунктах Гуляйполе, Шевченко, Залізничне, Новопіль, Одрадне та Веселе.На Оріхівському напрямкунаші оборонці успішно відбили чотири ворожі атаки у напрямках Кам’янського, Павлівки та Лобкового.На Курському напрямкусьогодні відбулося 27 боєзіткнень. Ворог завдав 16 авіаційних ударів, скинув 23 КАБ, здійснив 359 артилерійських обстрілів позицій наших військ та населених пунктів, зокрема сім – із реактивних систем залпового вогню.</w:t>
      </w:r>
    </w:p>
    <w:p>
      <w:r>
        <w:t>Corruption Type: **Корупція в сфері оборони**</w:t>
      </w:r>
    </w:p>
    <w:p>
      <w:r>
        <w:t>Message: можливі фіктивні контракти,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можливі тендерні махінації, відкати на держзакупівлях, завищення цін при держзакупівлі.</w:t>
      </w:r>
    </w:p>
    <w:p>
      <w:r>
        <w:t>Corruption Type: **Розкрадання державного майна**</w:t>
      </w:r>
    </w:p>
    <w:p>
      <w:r>
        <w:t>Message: можливе розкрадання обладнання та матеріалів, що призначені для військових потреб.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