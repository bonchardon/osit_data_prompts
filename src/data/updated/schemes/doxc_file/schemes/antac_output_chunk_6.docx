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ЄСПЛ не дозволив притягнути до відповідальності екснардепа Логвинського, якого вважають організатором схеми на 54 млн грн</w:t>
      </w:r>
    </w:p>
    <w:p>
      <w:r>
        <w:t>Date: 09/07/20</w:t>
      </w:r>
    </w:p>
    <w:p>
      <w:r>
        <w:t>Link: https://antac.org.ua/news/yespl-ne-dozvolyv-prytiahnuty-do-vidpovidal-nosti-eksnardepa-lohvyns-koho-iakoho-vvazhaiut-orhanizatorom-skhemy-na-54-mln-hrn/</w:t>
      </w:r>
    </w:p>
    <w:p>
      <w:r>
        <w:t>Author: No Author</w:t>
      </w:r>
    </w:p>
    <w:p>
      <w:r>
        <w:t>Short Text: Європейський суд з прав людини (ЄСПЛ) відмовився знімати імунітет з колишнього депутата Георгія Логвинського. Імунітет розповсюджується на нього як на чоловіка судді ЄСПЛ Ганни Юдківської. Це означає, що НАБУ і САП не можуть оголосити підозру Логвинському у заволодінні 54 млн грн внаслідоксхемиз його ж компанією “Золотий мандарин”. У цій справі вже оголосили низку підозр, зокремаколишній заступниціміністра юстиції Наталії Бернацькій. У ЄСПЛ вважають, що слідство повинно було знімати імунітет з Логвинського на початку розслідування і лише після того збирати докази щодо нього. Це перший випадок розслідування членів родини суддів ЄСПЛ в Україні. А в історії ЄСПЛ таких було лише кілька. Тому НАБУ, не маючи практики, пішло іншим шляхом, з яким Європейський суд не погодився.</w:t>
      </w:r>
    </w:p>
    <w:p>
      <w:r>
        <w:t>Corruption Type: **Незаконна приватизація**</w:t>
      </w:r>
    </w:p>
    <w:p>
      <w:r>
        <w:t>Message: згадано заволодінням 54 млн грн внаслідок схеми компанії "Золотий мандарин".</w:t>
      </w:r>
    </w:p>
    <w:p>
      <w:r>
        <w:t>Corruption Type: **Корупція в судах**</w:t>
      </w:r>
    </w:p>
    <w:p>
      <w:r>
        <w:t>Message: згадано відмовою Європейського суду з прав людини знімати імунітет з колишнього депутата Георгія Логвинського, що перешкоджає оголошенню підозри йому у корупційних справах.</w:t>
      </w:r>
    </w:p>
    <w:p>
      <w:pPr>
        <w:pStyle w:val="Heading1"/>
      </w:pPr>
      <w:r>
        <w:t>“Голос” ініціював справжню судову реформу на противагу фейку від Зеленського</w:t>
      </w:r>
    </w:p>
    <w:p>
      <w:r>
        <w:t>Date: 09/07/20</w:t>
      </w:r>
    </w:p>
    <w:p>
      <w:r>
        <w:t>Link: https://antac.org.ua/news/holos-initsiiuvav-spravzhniu-sudovu-reformu-na-protyvahu-feyku-vid-zelens-koho/</w:t>
      </w:r>
    </w:p>
    <w:p>
      <w:r>
        <w:t>Author: No Author</w:t>
      </w:r>
    </w:p>
    <w:p>
      <w:r>
        <w:t>Short Text: 7 липня народний депутат з партії “Голос” Ярослав Юрчишин зареєстрував альтернативний законопроєкт щодо судової реформи №3711-1. ЗаконопроєктГолосу – альтернативний до поданого раніше Президентомпроєкту №3711. На відміну від президентського, проєкт Голосу пропонує ефективну судову реформу та враховує нещодавнєрішенняКонституційного Суду України ізобов’язання, які взяла Україна перед Міжнародним валютним фондом. Голос пропонує просте та ефективне рішення: замість окремих комісій для обрання членів Вищої кваліфікаційної комісії суддів та попереднього добору кандидатів до Вищої ради правосуддя, створити єдину конкурсну комісію, яка буде незалежною та самостійно визначатиме правила проведення конкурсу.</w:t>
      </w:r>
    </w:p>
    <w:p>
      <w:r>
        <w:t>Corruption Type: **Корупція в законодавстві**</w:t>
      </w:r>
    </w:p>
    <w:p>
      <w:r>
        <w:t>Message: представлення альтернативного законопроєкту з метою впливу на судову реформу та конкурсну комісію.</w:t>
      </w:r>
    </w:p>
    <w:p>
      <w:r>
        <w:t>Corruption Type: **Лобіювання інтересів**</w:t>
      </w:r>
    </w:p>
    <w:p>
      <w:r>
        <w:t>Message: спроба вплинути на процес обрання членів Вищої кваліфікаційної комісії суддів та Вищої ради правосуддя через створення єдиної конкурсної комісії.</w:t>
      </w:r>
    </w:p>
    <w:p>
      <w:pPr>
        <w:pStyle w:val="Heading1"/>
      </w:pPr>
      <w:r>
        <w:t>Антикорупційний суд залишив Микитася під вартою</w:t>
      </w:r>
    </w:p>
    <w:p>
      <w:r>
        <w:t>Date: 08/07/20</w:t>
      </w:r>
    </w:p>
    <w:p>
      <w:r>
        <w:t>Link: https://antac.org.ua/news/antykoruptsiynyy-sud-zalyshyv-mykytasia-pid-vartoiu/</w:t>
      </w:r>
    </w:p>
    <w:p>
      <w:r>
        <w:t>Author: No Author</w:t>
      </w:r>
    </w:p>
    <w:p>
      <w:r>
        <w:t>Short Text: Слідчий суддя ВАКС Тимур Хамзінвідмовиву зміні запобіжного заходу ексдепутату, колишньому президенту компанії “Укрбуд” Максиму Микитасю. Адвокати просили змінити тримання під вартою із 100 млн грн застави на домашній арешт. Адвокат Микитася аргументував зміну запобіжки таким чином: Прокурор, своєю чергою, зазначив, що ризик втечі, тиску на інших фігурантів, вчинення нового злочину відсутній якраз тому, що Микитась перебуває у СІЗО. До перебування там ризики існували, що підтвердила апеляція ВАКС, коли призначила йому варту і 100 млн застави.</w:t>
      </w:r>
    </w:p>
    <w:p>
      <w:r>
        <w:t>Corruption Type: **Зловживання владою**</w:t>
      </w:r>
    </w:p>
    <w:p>
      <w:r>
        <w:t>Message: Суддя ВАКС Тимур Хамзін відмовив у зміні запобіжного заходу ексдепутату, колишньому президенту компанії “Укрбуд” Максиму Микитасю, хоча адвокати просили змінити тримання під вартою на домашній арешт.</w:t>
      </w:r>
    </w:p>
    <w:p>
      <w:r>
        <w:t>Corruption Type: **Фінансова корупція**</w:t>
      </w:r>
    </w:p>
    <w:p>
      <w:r>
        <w:t>Message: Адвокат Микитася аргументував зміну запобіжки, хоча прокурор зазначив, що ризик втечі, тиску на інших фігурантів, вчинення нового злочину відсутній, оскільки Микитась перебуває у СІЗО.</w:t>
      </w:r>
    </w:p>
    <w:p>
      <w:pPr>
        <w:pStyle w:val="Heading1"/>
      </w:pPr>
      <w:r>
        <w:t>Венедіктова проігнорувала засідання комітету Ради, на якому розглядали незаконне закриття справи Бахматюка</w:t>
      </w:r>
    </w:p>
    <w:p>
      <w:r>
        <w:t>Date: 08/07/20</w:t>
      </w:r>
    </w:p>
    <w:p>
      <w:r>
        <w:t>Link: https://antac.org.ua/news/venediktova-proihnoruvala-zasidannia-komitetu-rady-na-iakomu-rozghliadaly-nezakonne-zakryttia-spravy-bakhmatiuka/</w:t>
      </w:r>
    </w:p>
    <w:p>
      <w:r>
        <w:t>Author: No Author</w:t>
      </w:r>
    </w:p>
    <w:p>
      <w:r>
        <w:t>Short Text: Генеральна прокурорка Ірина Венедіктова і жоден із представників Офісу Генпрокурора не прийшли на засідання Комітету Верховної Ради з антикорупційної політики, на якому депутати вивчали незаконне закриття Венедіктовоюсправирозкрадання 1,2 млрд грн банку “ВіЕйБі” його власником Олегом Бахматюком. На засіданні були представники Національного антикорупційного бюро (НАБУ) і Спеціалізованої антикорупційної прокуратури (САП). Вони пояснили, чомурішенняПечерського райсуду, яким той зобов’язав Венедіктову скасувати постанову про відновлення справи (одним словом, закрити справу), незаконне. По-перше, тільки Вищий антикорупційний суд має право вирішувати питання кримінальних справ, підслідних НАБУ і САП. Тому Печерський райсуд грубо вийшов за межі своїх повноважень, а Венедіктова могла не виконувати незаконне рішення.</w:t>
      </w:r>
    </w:p>
    <w:p>
      <w:r>
        <w:t>Corruption Type: **Незаконна приватизація**</w:t>
      </w:r>
    </w:p>
    <w:p>
      <w:r>
        <w:t>Message: розкрадання державного майна.</w:t>
      </w:r>
    </w:p>
    <w:p>
      <w:r>
        <w:t>Corruption Type: **Корупція в судах**</w:t>
      </w:r>
    </w:p>
    <w:p>
      <w:r>
        <w:t>Message: зловживання суддівськими повноваженнями.</w:t>
      </w:r>
    </w:p>
    <w:p>
      <w:pPr>
        <w:pStyle w:val="Heading1"/>
      </w:pPr>
      <w:r>
        <w:t>АНОНС — Антикорупційний комітет Ради розбиратиметься зі справою Бахматюка, яку “зливає” Венедіктова</w:t>
      </w:r>
    </w:p>
    <w:p>
      <w:r>
        <w:t>Date: 07/07/20</w:t>
      </w:r>
    </w:p>
    <w:p>
      <w:r>
        <w:t>Link: https://antac.org.ua/news/anons-antykoruptsiynyy-komitet-rady-rozbyratymet-sia-zi-spravoiu-bakhmatiuka-iaku-zlyvaie-venediktova/</w:t>
      </w:r>
    </w:p>
    <w:p>
      <w:r>
        <w:t>Author: No Author</w:t>
      </w:r>
    </w:p>
    <w:p>
      <w:r>
        <w:t>Short Text: У середу, 8 липня, на засіданні Комітету Верховної Ради з питань антикорупційної політики розглянуть питання кримінальноїсправищодо Олега Бахматюка, якого підозрюють у розкраданні 1,2 млрд грн власного банку “ВіЕйБі”. Цю справу намагається “злити” генеральна прокурорка України Ірина Венедіктова. Початок засідання: 12:00 Справа Бахматюка щодо банку “ВіЕйБі” є однією з найрезонансніших, а збитки оцінюють у 1,2 млрд грн. На засіданні Комітету будуть присутні представники Національного антикорупційного бюро, Спеціалізованої антикорупційної прокуратури і Офісу Генерального прокурора.</w:t>
      </w:r>
    </w:p>
    <w:p>
      <w:r>
        <w:t>Corruption Type: **Розкрадання кредитів державних банків**</w:t>
      </w:r>
    </w:p>
    <w:p>
      <w:r>
        <w:t>Message: Олег Бахматюк підозрюється у розкраданні 1,2 млрд грн власного банку "ВіЕйБі".</w:t>
      </w:r>
    </w:p>
    <w:p>
      <w:r>
        <w:t>Corruption Type: **Зловживання службовим становищем**</w:t>
      </w:r>
    </w:p>
    <w:p>
      <w:r>
        <w:t>Message: Генеральна прокурорка України Ірина Венедіктова намагається "злити" справу Бахматюка.</w:t>
      </w:r>
    </w:p>
    <w:p>
      <w:r>
        <w:t>Corruption Type: **Розкрадання державного майна**</w:t>
      </w:r>
    </w:p>
    <w:p>
      <w:r>
        <w:t>Message: Засідання Комітету Верховної Ради з питань антикорупційної політики є спробою розглянути питання кримінальної справи щодо Олега Бахматюка, якого підозрюють у розкраданні 1,2 млрд грн власного банку "ВіЕйБі".</w:t>
      </w:r>
    </w:p>
    <w:p>
      <w:pPr>
        <w:pStyle w:val="Heading1"/>
      </w:pPr>
      <w:r>
        <w:t>Депутат від ОПЗЖ наплагіатив докторську дисертацію і просуває разом зі Слугами свого наукового керівника у комісію з відбору наступника Холодницького</w:t>
      </w:r>
    </w:p>
    <w:p>
      <w:r>
        <w:t>Date: 03/07/20</w:t>
      </w:r>
    </w:p>
    <w:p>
      <w:r>
        <w:t>Link: https://antac.org.ua/news/deputat-vid-opzzh-naplahiatyv-doktors-ku-dysertatsiiu-i-prosuvaie-razom-zi-sluhamy-svoho-naukovoho-kerivnyka-u-komisiiu-z-vidboru-nastupnyka-kholodnyts-koho/</w:t>
      </w:r>
    </w:p>
    <w:p>
      <w:r>
        <w:t>Author: No Author</w:t>
      </w:r>
    </w:p>
    <w:p>
      <w:r>
        <w:t>Short Text: 1 липня комітет з питань правоохоронної діяльностівизначивсяз представниками від Верховної ради до складу конкурсної комісії, яка обиратиме керівника Спеціалізованої антикорупційної прокуратури, його заступників та інших керівників підрозділів. У цей список потрапила директор Інституту післядипломної освіти МВС Лариса Удалова, яка була науковим керівником у депутата з цього комітету Григорія Мамки (ОПЗЖ). Центр протидії корупції перевірив докторську дисертацію Мамки на тему “Засади кримінального провадження: наукові та правові основи”, написання якої контролювала Удалова, тавиявивтам плагіат. Дисертацію було перевірено за допомогою сервісу з перевірки на плагіат та запозичення Unicheck, розроблений компанією “Антиплагіат”. Unicheck успішно використовується в США, Латинській Америці, Іспанії, Бельгії, Україні, Австралії та інших країнах.</w:t>
      </w:r>
    </w:p>
    <w:p>
      <w:r>
        <w:t>Corruption Type: Зловживання службовим становищем</w:t>
      </w:r>
    </w:p>
    <w:p>
      <w:r>
        <w:t>Message: Лариса Удалова, директор Інституту післядипломної освіти МВС, контролювала написання докторської дисертації депутата Григорія Мамки, яка була науковим керівником у цього депутата з комітету з питань правоохоронної діяльності.</w:t>
      </w:r>
    </w:p>
    <w:p>
      <w:r>
        <w:t>Corruption Type: Корупція в правоохоронних органах</w:t>
      </w:r>
    </w:p>
    <w:p>
      <w:r>
        <w:t>Message: фальсифікація справ, хабарі слідчим, правоохоронна мафія, маніпуляції з доказами.</w:t>
      </w:r>
    </w:p>
    <w:p>
      <w:pPr>
        <w:pStyle w:val="Heading1"/>
      </w:pPr>
      <w:r>
        <w:t>Не відповідають вимогам і пов’язані з Аваковим: кому хочуть доручити обрання керівника САП</w:t>
      </w:r>
    </w:p>
    <w:p>
      <w:r>
        <w:t>Date: 01/07/20</w:t>
      </w:r>
    </w:p>
    <w:p>
      <w:r>
        <w:t>Link: https://antac.org.ua/news/ne-vidpovidaiut-vymoham-i-pov-iazani-z-avakovym-komu-khochut-doruchyty-obrannia-kerivnyka-sap/</w:t>
      </w:r>
    </w:p>
    <w:p>
      <w:r>
        <w:t>Author: No Author</w:t>
      </w:r>
    </w:p>
    <w:p>
      <w:r>
        <w:t>Short Text: Сьогодні, 1 липня, комітет з питань правоохоронної діяльностівизначивсяз представниками від Верховної ради до складу конкурсної комісії, яка обиратиме керівника Спеціалізованої антикорупційної прокуратури, його заступників та інших керівників підрозділів. Депутати обрали: Дмитра Журавльова (15 голосів), Віталія Куца (15 голосів), Андрія Мелешевича (14 голосів), В’ячеслава Навроцького (13 голосів), Богдана Романюка (11 голосів), Євгена Соболя (14 голосів) та Ларису Удалову (13 голосів). Таким чином: двоє представників від групи “Довіра”, один від “Голосу” і четверо від “Слуг народу”. Половина із цих людей не відповідає нормі закону, яка вимагає, що членами комісії можуть бути особи з бездоганною діловою репутацією, професійним та моральними якостями, які мають суспільний авторитет. Більше того, більшеполовини із них не має значного досвіду в антикорупційній сфері.</w:t>
      </w:r>
    </w:p>
    <w:p>
      <w:r>
        <w:t>Corruption Type: **Недотримання норм закону при формуванні конкурсної комісії**</w:t>
      </w:r>
    </w:p>
    <w:p>
      <w:r>
        <w:t>Message: Членами комісії можуть бути особи з бездоганною діловою репутацією, професійними та моральними якостями, які мають суспільний авторитет. Однак, половина з обраних осіб не відповідає цим вимогам.</w:t>
      </w:r>
    </w:p>
    <w:p>
      <w:r>
        <w:t>Corruption Type: **Незаконне призначення керівників Спеціалізованої антикорупційної прокуратури**</w:t>
      </w:r>
    </w:p>
    <w:p>
      <w:r>
        <w:t>Message: Обрані керівники та їх заступники не мають значного досвіду в антикорупційній сфері.</w:t>
      </w:r>
    </w:p>
    <w:p>
      <w:pPr>
        <w:pStyle w:val="Heading1"/>
      </w:pPr>
      <w:r>
        <w:t>Міжнародні експерти та громадянське суспільство: український рецепт успішної судової реформи</w:t>
      </w:r>
    </w:p>
    <w:p>
      <w:r>
        <w:t>Date: 27/06/20</w:t>
      </w:r>
    </w:p>
    <w:p>
      <w:r>
        <w:t>Link: https://antac.org.ua/news/mizhnarodni-eksperty-ta-hromadians-ke-suspil-stvo-ukrains-kyy-retsept-uspishnoi-sudovoi-reformy/</w:t>
      </w:r>
    </w:p>
    <w:p>
      <w:r>
        <w:t>Author: No Author</w:t>
      </w:r>
    </w:p>
    <w:p>
      <w:r>
        <w:t>Short Text: Міжнародні експерти відіграли ключову роль в історії успіху Вищого антикорупційного суду. Цей позитивний досвід варто використати і для реформи суддівського врядування. До такого висновку прийшли експерти під час публічного обговорення «Час для реальної судової реформи в Україні» 23 червня. Обговорення розпочалось з виступу Вєри Юрової, Віце Президентки  Європейської комісії з цінностей та прозорості. В своєму виступі пані Юрова підкреслила, що принцип незалежності судової влади не може бути забезпечений без належної реформи органів суддівського врядування. Пані Юрова також наголосила на необхідності залучення до реформи експертів від громадськості, що є важливим для  зміцнення довіри громадян до процесу На жаль, через шість років після Революції Гідності судовій владі українці довіряють найменше.  Численні спроби  очистити і реформувати українські суди, які були зроблені в 2014-2019 роках, провалились.  Відповідальність за цей провал несуть основні органи, які здійснюють призначення і звільненням суддів – Вища рада правосуддя (ВРП) та Вища кваліфікаційна комісія суддів (ВККС).  Восени 2019 року український парламент прийняв новий закон, який передбачив перезавантаження ВККС і очищення ВРП від негідних представників членів, та залучив до цього процесу авторитетних міжнародних експертів. Проте ВРП заблокувала імплементацію цього закону.</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Суд у Швейцарії визнав ексдепутата Мартиненка і його спільника винними у відмиванні грошей</w:t>
      </w:r>
    </w:p>
    <w:p>
      <w:r>
        <w:t>Date: 26/06/20</w:t>
      </w:r>
    </w:p>
    <w:p>
      <w:r>
        <w:t>Link: https://antac.org.ua/news/sud-u-shveytsarii-vyznav-eksdeputata-martynenka-i-yoho-spil-nyka-vynnymy-u-vidmyvanni-hroshey/</w:t>
      </w:r>
    </w:p>
    <w:p>
      <w:r>
        <w:t>Author: No Author</w:t>
      </w:r>
    </w:p>
    <w:p>
      <w:r>
        <w:t>Short Text: Суд у Швейцарії визнав винними у відмиванні грошей колишнього депутата Миколу Мартиненка та його “праву руку” Павла Скаленка. Мартиненку призначили 28 місяців позбавлення волі, а Скаленку — 24 місяці. Ще у грудні 2019 швейцарський суд взявся за колишнього нардепа Миколу Мартиненка. Його обвинувачували у легалізації (відмиванні) 2,8 млн євро. За даними українського слідства, ці кошти — це відкати, отримані внаслідок махінацій Мартиненка зі спільниками на закупівлях українського держпідприємства “Енергоатом”. Вкрадені гроші переводили на підставну компанію Bradcrest, яку контролював, власне, ексдепутат, а та зберігала їх у банках Швейцарії.</w:t>
      </w:r>
    </w:p>
    <w:p>
      <w:r>
        <w:t>Corruption Type: **Відмивання грошей через підставну компанію**</w:t>
      </w:r>
    </w:p>
    <w:p>
      <w:r>
        <w:t>Message: гроші, отримані від махінацій з держпідприємством, переводилися на підставну компанію, яка зберігала їх у банках Швейцарії.</w:t>
      </w:r>
    </w:p>
    <w:p>
      <w:r>
        <w:t>Corruption Type: **Легалізація відкатів через закордонні банки**</w:t>
      </w:r>
    </w:p>
    <w:p>
      <w:r>
        <w:t>Message: отримані відкати за махінації на закупівлях українського держпідприємства були легалізовані через банки Швейцарії.</w:t>
      </w:r>
    </w:p>
    <w:p>
      <w:pPr>
        <w:pStyle w:val="Heading1"/>
      </w:pPr>
      <w:r>
        <w:t>Британська організація заявила про використання ІКЕА незаконно вирубаної української деревини</w:t>
      </w:r>
    </w:p>
    <w:p>
      <w:r>
        <w:t>Date: 24/06/20</w:t>
      </w:r>
    </w:p>
    <w:p>
      <w:r>
        <w:t>Link: https://antac.org.ua/news/brytans-ka-orhanizatsiia-zaiavyla-pro-vykorystannia-ikea-nezakonno-vyrubanoi-ukrains-koi-derevyny/</w:t>
      </w:r>
    </w:p>
    <w:p>
      <w:r>
        <w:t>Author: No Author</w:t>
      </w:r>
    </w:p>
    <w:p>
      <w:r>
        <w:t>Short Text: 23 червня 2020 неурядова організація “Earth Sight”опублікувалачерговий звіт   “Ліс у пласкій упаковці: проблема ІКЕА з незаконною деревиною та скомпрометована “зелена марка”, що за цим стоїть”. У матеріалі йдеться про  незаконний експорт української деревини сумнівного походження міжнародним компаніям, які займаються виробництвом меблів. За даними організації, українські фірми  нелегально заготовляли деревину і через ланцюжок фірм перепродавали її компаніям, меблі яких продаються по всьому світу. Зокрема, у ході написання звіту, організація виявила, що найбільша у світі компанія з роздрібної торгівлі меблями ІКЕА продає тисячі стільців та інших товарів, пов’язаних із незаконними рубками дерев в Україні.</w:t>
      </w:r>
    </w:p>
    <w:p>
      <w:r>
        <w:t>Corruption Type: **Незаконний видобуток природних ресурсів**</w:t>
      </w:r>
    </w:p>
    <w:p>
      <w:r>
        <w:t>Message: незаконний експорт української деревини сумнівного походження міжнародним компаніям.</w:t>
      </w:r>
    </w:p>
    <w:p>
      <w:r>
        <w:t>Corruption Type: **Контрабанда**</w:t>
      </w:r>
    </w:p>
    <w:p>
      <w:r>
        <w:t>Message: через ланцюжок фірм перепродаж деревини компаніям, меблі яких продаються по всьому світу.</w:t>
      </w:r>
    </w:p>
    <w:p>
      <w:pPr>
        <w:pStyle w:val="Heading1"/>
      </w:pPr>
      <w:r>
        <w:t>Аналіз законопроєкту Зеленського щодо судової реформи: суперечить меморандуму з МВФ і дає повний контроль ВРП</w:t>
      </w:r>
    </w:p>
    <w:p>
      <w:r>
        <w:t>Date: 22/06/20</w:t>
      </w:r>
    </w:p>
    <w:p>
      <w:r>
        <w:t>Link: https://antac.org.ua/news/analiz-zakonoproiektu-zelens-koho-shchodo-sudovoi-reformy-superechyt-memorandumu-z-mvf-i-daie-povnyy-kontrol-vrp/</w:t>
      </w:r>
    </w:p>
    <w:p>
      <w:r>
        <w:t>Author: No Author</w:t>
      </w:r>
    </w:p>
    <w:p>
      <w:r>
        <w:t>Short Text: 22 червня Президентзареєструваву Парламенті законопроєкт №3711 провнесення змін до Закону України “Про судоустрій і статус суддів” та деяких законів України щодо діяльності Верховного Суду та органів суддівського врядування. Однак законопроєкт повністю суперечить вимогам Міжнародного валютного фонду, які викладені узатвердженому9 червня меморандумі. Виконання цієї умови Меморандуму є передумовою отримання наступного траншу від МВФ, а отже через цей законопроєкт Україна може втратити кілька мільярдів доларів допомоги. У нещодавньому підписаному Меморандумі з МВФ українська влада взяла на себе зобов’язання оновити Вищу раду правосуддя – ключовий орган, відповідальний за добір і звільнення суддів. Меморандум передбачає створення незалежної комісії з міжнародними експертами в складі, яка має провести перевірку членів ВРП на відповідність закону і критеріям доброчесності та ініціювати їхнє звільнення.</w:t>
      </w:r>
    </w:p>
    <w:p>
      <w:r>
        <w:t>Corruption Type: **Корупція в законодавстві**</w:t>
      </w:r>
    </w:p>
    <w:p>
      <w:r>
        <w:t>Message: законопроєкт №3711, який суперечить вимогам Міжнародного валютного фонду і може призвести до втрати допомоги в кілька мільярдів доларів.</w:t>
      </w:r>
    </w:p>
    <w:p>
      <w:r>
        <w:t>Corruption Type: **Незаконні вигоди в обмін на владу**</w:t>
      </w:r>
    </w:p>
    <w:p>
      <w:r>
        <w:t>Message: українська влада була зобов'язана оновити Вищу раду правосуддя за умовами Меморандуму з МВФ, що може призвести до звільнення суддів за певними критеріями.</w:t>
      </w:r>
    </w:p>
    <w:p>
      <w:r>
        <w:t>Corruption Type: **Лобіювання інтересів**</w:t>
      </w:r>
    </w:p>
    <w:p>
      <w:r>
        <w:t>Message: можливе лобіювання інтересів окремих груп у зв'язку з перевіркою членів Вищої ради правосуддя.</w:t>
      </w:r>
    </w:p>
    <w:p>
      <w:r>
        <w:t>Corruption Type: **Фінансові махінації**</w:t>
      </w:r>
    </w:p>
    <w:p>
      <w:r>
        <w:t>Message: можливі шахрайські схеми, які можуть виникнути через втрату допомоги від МВФ.</w:t>
      </w:r>
    </w:p>
    <w:p>
      <w:pPr>
        <w:pStyle w:val="Heading1"/>
      </w:pPr>
      <w:r>
        <w:t>Закликаємо Кабмін зупинити відкат закупівельної реформи</w:t>
      </w:r>
    </w:p>
    <w:p>
      <w:r>
        <w:t>Date: 22/06/20</w:t>
      </w:r>
    </w:p>
    <w:p>
      <w:r>
        <w:t>Link: https://antac.org.ua/news/zaklykaiemo-kabmin-zupynyty-vidkat-zakupivel-noi-reformy/</w:t>
      </w:r>
    </w:p>
    <w:p>
      <w:r>
        <w:t>Author: No Author</w:t>
      </w:r>
    </w:p>
    <w:p>
      <w:r>
        <w:t>Short Text: Міністерство розвитку економіки, торгівлі та сільського господарства України на чолі з Ігорем Петрашком хоче відкотити закупівельну реформу та порушити головний принцип Prozorro — рівні правила гри. Міністерство планує запровадити неціновий критерій локалізації в закупівлях машинобудування. У такий спосіб виробники, які підтвердили свою “національність”, будуть отримувати переваги на тендерах. Відповідний проєкт постанови вжеоприлюдненона сайті Мінекономрозвитку. Низка громадських організацій закликають Уряд не підтримувати цей проєкт, оскільки він суперечить чинному законодавству і міжнародним зобов’язанням України, а також містить корупційні ризики. Насамперед прийняття запропонованої постанови буде перевищенням повноважень Кабінету Міністрів України. Адже терміни «локалізація виробництва», «суб’єкт господарювання сфери машинобудування» і «техніка галузі машинобудування» відсутні в Законі України «Про публічні закупівлі», а всі зміни сфери мають регулюватися цим законом.</w:t>
      </w:r>
    </w:p>
    <w:p>
      <w:pPr>
        <w:pStyle w:val="Heading1"/>
      </w:pPr>
      <w:r>
        <w:t>Радник Стефанчука та викладачі академії МВС: кого Слуги народу бачать в комісії з відбору керівника САП</w:t>
      </w:r>
    </w:p>
    <w:p>
      <w:r>
        <w:t>Date: 22/06/20</w:t>
      </w:r>
    </w:p>
    <w:p>
      <w:r>
        <w:t>Link: https://antac.org.ua/news/radnyk-stefanchuka-ta-vykladachi-akademii-mvs-koho-sluhy-narodu-bachat-v-komisii-z-vidboru-kerivnyka-sap/</w:t>
      </w:r>
    </w:p>
    <w:p>
      <w:r>
        <w:t>Author: No Author</w:t>
      </w:r>
    </w:p>
    <w:p>
      <w:r>
        <w:t>Short Text: Фракція “Слуга народу” подала кандидатів до складу конкурсної комісії з обрання керівника Спеціалізованої антикорупційної прокуратури (САП), а також його заступників та інших керівників відомства. Делегуються Лариса Удалова, Євген Соболєв, Вячеслав Навроцький, Віталій Куц, Микола Хавронюк, Олексій Дрозд та Олександр Гладун. Гладун Олександр Зіновійович</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Канал “1+1” вісім років брехав Нацраді ТБ і радіо  про частку Медведчука у власності і може бути позбавлений ліцензії</w:t>
      </w:r>
    </w:p>
    <w:p>
      <w:r>
        <w:t>Date: 19/06/20</w:t>
      </w:r>
    </w:p>
    <w:p>
      <w:r>
        <w:t>Link: https://antac.org.ua/news/kanal-1-1-visim-rokiv-brekhav-natsradi-tb-i-radio-pro-chastku-medvedchuka-u-vlasnosti-i-mozhe-buty-pozbavlenyy-litsenzii/</w:t>
      </w:r>
    </w:p>
    <w:p>
      <w:r>
        <w:t>Author: No Author</w:t>
      </w:r>
    </w:p>
    <w:p>
      <w:r>
        <w:t>Short Text: Центр протидії корупції звернувся до Національної ради з питань телебачення та радіомовлення щодо перевірки телеканалів “1+1”, “2+2” і “ТЕТ”, які входять до холдингу “1+1 Медіа” Ігоря Коломойського на подання недостовірної інформації про структуру власності. Зокрема про частку Віктора Медведчука та його дружини у цих телеканалах. Згідно з офіційною інформацією телеканалів“1+1”і“2+2”про структуру їхньої власності, їхня істотна частка (24,6%) належить фірмі олігарха Ігоря Суркіса “Bolvik Ventures LTD”. Зазначено, що Суркіс володіє 100% цієї фірми. Що стосується каналу “ТЕТ”, то на його сайті прямо не вказано про частку Суркіса, однак це випливає з інформації Агентства з розвитку інфраструктури фондового ринку України. Водночас журналісти програми “Схеми” у своємурозслідуваннідовідалися, що Оксана Марченко, дружина депутата і лідера проросійської партії “Опозиційна платформа — За життя” Віктора Медведчука, теж володіє часткою компанії “Bolvik Ventures LTD”, а, отже, і часткою каналів “1+1”, “2+2” у розмірі 8,22% і каналу “ТЕТ” у розмірі 8,17%.</w:t>
      </w:r>
    </w:p>
    <w:p>
      <w:r>
        <w:t>Corruption Type: **Недостовірна інформація про структуру власності телеканалів**</w:t>
      </w:r>
    </w:p>
    <w:p>
      <w:r>
        <w:t>Message: власність телеканалів, яка фактично належить особам, що не вказані у документах, може бути спробою ухилення від оподаткування або приховування істинних власників.</w:t>
      </w:r>
    </w:p>
    <w:p>
      <w:r>
        <w:t>Corruption Type: **Володіння часткою компанії "Bolvik Ventures LTD"**</w:t>
      </w:r>
    </w:p>
    <w:p>
      <w:r>
        <w:t>Message: володіння часткою компанії, яка володіє телеканалами, може бути спробою зайняти позицію на медіаринку та вплинути на інформаційний простір.</w:t>
      </w:r>
    </w:p>
    <w:p>
      <w:r>
        <w:t>Corruption Type: **Володіння часткою каналів "1+1", "2+2" та "ТЕТ" через дружину депутата**</w:t>
      </w:r>
    </w:p>
    <w:p>
      <w:r>
        <w:t>Message: володіння часткою компанії, яка володіє телеканалами, через дружину депутата може бути спробою приховати істинних власників та використати медіа для власних політичних цілей.</w:t>
      </w:r>
    </w:p>
    <w:p>
      <w:pPr>
        <w:pStyle w:val="Heading1"/>
      </w:pPr>
      <w:r>
        <w:t>Всеукраїнська школа онлайн: Зеленському нагадали його восьмимісячну обіцянку ліквідувати ОАСК</w:t>
      </w:r>
    </w:p>
    <w:p>
      <w:r>
        <w:t>Date: 18/06/20</w:t>
      </w:r>
    </w:p>
    <w:p>
      <w:r>
        <w:t>Link: https://antac.org.ua/news/vseukrains-ka-shkola-onlayn-zelens-komu-nahadaly-yoho-vos-mymisiachnu-obitsianku-likviduvaty-oask/</w:t>
      </w:r>
    </w:p>
    <w:p>
      <w:r>
        <w:t>Author: No Author</w:t>
      </w:r>
    </w:p>
    <w:p>
      <w:r>
        <w:t>Short Text: Експерти Центру протидії корупції” та “Автомайдану” провели для президента України Володимира Зеленського урок про необхідність ліквідації Окружного адміністративного суду Києва. На домашнє опрацювання президенту представили онлайн-спецпроєкт, у якому зібрані найбільш кричущі приклади свавілля суду:http://oaskfails.antac.org.ua/. Розформувати суд можна лише через подання відповідного законопроєкту до Верховної Ради від глави держави. «Мені в цілому ніхто ручний не потрібен. Готовий розібратися з цим питанням. Готовий підписати указ, який допоможе справедливості й з приводу окружного адмінсуду… Немає питань»,— казав Зеленський на пресконференції 8 місяців тому, однак досі нічого не зробив.</w:t>
      </w:r>
    </w:p>
    <w:p>
      <w:r>
        <w:t>Corruption Type: **Корупція в судах**</w:t>
      </w:r>
    </w:p>
    <w:p>
      <w:r>
        <w:t>Message: згадується про необхідність ліквідації Окружного адміністративного суду Києва, що може бути пов'язано з зловживанням суддівськими повноваженнями.</w:t>
      </w:r>
    </w:p>
    <w:p>
      <w:r>
        <w:t>Corruption Type: **Зловживання службовим становищем**</w:t>
      </w:r>
    </w:p>
    <w:p>
      <w:r>
        <w:t>Message: згадується про те, що президент Володимир Зеленський обіцяв розібратися з питанням ліквідації суду, але досі нічого не зробив, що може вказувати на можливе зловживання службовим становищем.</w:t>
      </w:r>
    </w:p>
    <w:p>
      <w:pPr>
        <w:pStyle w:val="Heading1"/>
      </w:pPr>
      <w:r>
        <w:t>Кабмін затвердив ручне керування медичних закупівель: країна може залишитися без ліків</w:t>
      </w:r>
    </w:p>
    <w:p>
      <w:r>
        <w:t>Date: 16/06/20</w:t>
      </w:r>
    </w:p>
    <w:p>
      <w:r>
        <w:t>Link: https://antac.org.ua/news/kabmin-zatverdyv-ruchne-keruvannia-medychnykh-zakupivel-kraina-mozhe-zalyshytysia-bez-likiv/</w:t>
      </w:r>
    </w:p>
    <w:p>
      <w:r>
        <w:t>Author: No Author</w:t>
      </w:r>
    </w:p>
    <w:p>
      <w:r>
        <w:t>Short Text: 12 червня Кабінет міністрів України внісзмінидо постанови, якою ускладнює процес медичних закупівель. Громадські організації застерігають, шо цим самим країна отримала ручне керування закупівель, що загрожує відсутністю життєвоважливих препаратів у пацієнтів. Тепер без погодження з Міністерством охорони здоров’я України державне підприємство “Медичні закупівлі України” не зможе нічого закупити. Держпідприємство тепер повинно погоджувати із МОЗ кожне технічне завдання – навіть тендер не можна оголосити, поки міністр охорони здоров’я Максим Степанов не дасть команду “можна”. Крім цього, на погодження до МОЗ треба надавати навіть проекти договорів (цікава практика коли не сторона договору погоджує договір) – інакше ДП гроші на свій рахунок  не отримає, а відповідно і нічого не закупить.</w:t>
      </w:r>
    </w:p>
    <w:p>
      <w:r>
        <w:t>Corruption Type: **Зловживання в державних закупівлях**</w:t>
      </w:r>
    </w:p>
    <w:p>
      <w:r>
        <w:t>Message: ускладнений процес медичних закупівель, погодження з Міністерством охорони здоров'я для закупівель, не можна оголосити тендер без дозволу міністра.</w:t>
      </w:r>
    </w:p>
    <w:p>
      <w:pPr>
        <w:pStyle w:val="Heading1"/>
      </w:pPr>
      <w:r>
        <w:t>АНОНС ЗМІНЕНИЙ – “Володя, розберися нарешті з ОАСКом”: для Зеленського під Офісом президента проведуть урок правознавства</w:t>
      </w:r>
    </w:p>
    <w:p>
      <w:r>
        <w:t>Date: 15/06/20</w:t>
      </w:r>
    </w:p>
    <w:p>
      <w:r>
        <w:t>Link: https://antac.org.ua/news/anons-volodia-rozberysia-nareshti-z-oaskom-dlia-zelens-koho-pid-ofisom-prezydenta-provedut-urok-pravoznavstva/</w:t>
      </w:r>
    </w:p>
    <w:p>
      <w:r>
        <w:t>Author: No Author</w:t>
      </w:r>
    </w:p>
    <w:p>
      <w:r>
        <w:t>Short Text: Центр протидії корупції та “Автомайдан” у межах всеукраїнської школи онлайн проведуть урок для президента України Володимира Зеленського.Урок планувався на завтра, 17 червня, однак через технічні причини ми переносимо його. Нова дата: четвер, 18 червня, о 10:00. Де: навпроти Офісу президента на сходах до театру Івана Франка (ліворуч від будинку з химерами).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У ВАКС дослідили інформацію зі швейцарської флешки у справі Мартиненка</w:t>
      </w:r>
    </w:p>
    <w:p>
      <w:r>
        <w:t>Date: 12/06/20</w:t>
      </w:r>
    </w:p>
    <w:p>
      <w:r>
        <w:t>Link: https://antac.org.ua/news/u-vaks-doslidyly-informatsiiu-zi-shveytsars-koi-fleshky-u-spravi-martynenka/</w:t>
      </w:r>
    </w:p>
    <w:p>
      <w:r>
        <w:t>Author: No Author</w:t>
      </w:r>
    </w:p>
    <w:p>
      <w:r>
        <w:t>Short Text: У Вищому антикорупційному суді три дні поспільдосліджувалидокази у справі ексдепутата Миколи Мартиненка і спільників, яких обвинувачують у розкраданні 700 млн грн з держпідприємств НАЕК “Енергоатом” і “СхідГЗК”. Поміж матеріалів справи на засіданнях дослідили інформацію з флешки, яку передали Національному антикорупційному бюро і Спеціалізованій антикорупційній прокуратурі швейцарські правоохоронці. На ній докази того, що Мартиненку належала фірма-прокладка Bradcrest, через яку виводилися гроші з “Енергоатома”. Також там є подробиці руху розкрадених грошей. Адвокати намагалися переконати суд, що швейцарські документи неправдиві, а Мартиненко зі спільниками не причетні до виведених з “Енергоатому” коштів. Захисники обвинувачених повторювали це по кілька разів, тому головуюча суддя Федорак зупиняла їх, не даючи повторюватися і затягувати процес.</w:t>
      </w:r>
    </w:p>
    <w:p>
      <w:pPr>
        <w:pStyle w:val="Heading1"/>
      </w:pPr>
      <w:r>
        <w:t>Апеляція ВАКС взялася за справу “Краяну” по суті</w:t>
      </w:r>
    </w:p>
    <w:p>
      <w:r>
        <w:t>Date: 11/06/20</w:t>
      </w:r>
    </w:p>
    <w:p>
      <w:r>
        <w:t>Link: https://antac.org.ua/news/apeliatsiia-vaks-vzialasia-za-spravu-kraianu-po-suti/</w:t>
      </w:r>
    </w:p>
    <w:p>
      <w:r>
        <w:t>Author: No Author</w:t>
      </w:r>
    </w:p>
    <w:p>
      <w:r>
        <w:t>Short Text: У четвер 11 червня Апеляційна палата Вищого антикорупційного судуперейшла до розглядусправи про розкрадання одеським мером Геннадієм Трухановим зі спільниками 92 млн грн під час закупівлі заводу “Краян” по суті. Підготовку до слухання по суті провели ще у березні. Однак з початком карантину судді поблажливо ставилися до відсутності декого з адвокатів і обвинувачених. Коли ж карантин послабили, фігуранти з адвокатами зловживали поблажками і не з’являлися до суду з причин, які суд визнав неповажними. Під час першого засідання по суті прокурор зачитав вступну промову, у якій розповів, чому не погоджується з рішенням Малиновського районного суду Одеси, якийповністю виправдавТруханова зі спільниками.</w:t>
      </w:r>
    </w:p>
    <w:p>
      <w:r>
        <w:t>Corruption Type: **Корупція в судах**</w:t>
      </w:r>
    </w:p>
    <w:p>
      <w:r>
        <w:t>Message: ухилення від участі в судових засіданнях та зловживання поблажками з боку фігурантів справи, що розглядається.</w:t>
      </w:r>
    </w:p>
    <w:p>
      <w:r>
        <w:t>Corruption Type: **Зловживання службовим становищем**</w:t>
      </w:r>
    </w:p>
    <w:p>
      <w:r>
        <w:t>Message: можливо, зловживання суддівськими повноваженнями та неправомірне прийняття рішень, що може бути пов'язане з корупцією.</w:t>
      </w:r>
    </w:p>
    <w:p>
      <w:pPr>
        <w:pStyle w:val="Heading1"/>
      </w:pPr>
      <w:r>
        <w:t>“Слуга народу” Янченко і ОПЗЖ хочуть дозволити чиновникам приховувати майно за допомогою дітей</w:t>
      </w:r>
    </w:p>
    <w:p>
      <w:r>
        <w:t>Date: 11/06/20</w:t>
      </w:r>
    </w:p>
    <w:p>
      <w:r>
        <w:t>Link: https://antac.org.ua/news/sluha-narodu-yanchenko-i-opzzh-khochut-dozvolyty-chynovnykam-prykhovuvaty-mayno-za-dopomohoiu-ditey/</w:t>
      </w:r>
    </w:p>
    <w:p>
      <w:r>
        <w:t>Author: No Author</w:t>
      </w:r>
    </w:p>
    <w:p>
      <w:r>
        <w:t>Short Text: Комітет Верховної Ради з питань антикорупційної політики залишив у законопроєкті№3355-1норму, яка полегшить приховування чиновниками користування майном, записаним на неповнолітніх дітей, які не проживають разом з ними. Законопроєкт рекомендують ухвалювати у другому читанні. Зазначений проєкт закону вносить зміни до Закону “Про запобігання корупції” щодо визначення членів сім’ї, яке також впливає і на декларування чиновників. Зміни дозволять не декларувати неповнолітніх дітей, які проживають окремо від декларанта, відповідно, не декларувати записане на них майно. Хоча нинішній склад Ради восени 2019 року підтримав протилежну позицію і тепер намагається від неї відійти. Це дасть можливість суб’єкту декларування приховано користуватися майном, яке належить його неповнолітній дитині, яка проживає окремо. Обов’язок декларувати користування майном залишається, але приховати його стає набагато легше, адже виявити і довести такі факти користування складніше.</w:t>
      </w:r>
    </w:p>
    <w:p>
      <w:r>
        <w:t>Corruption Type: **Зловживання владою**</w:t>
      </w:r>
    </w:p>
    <w:p>
      <w:r>
        <w:t>Message: Комітет Верховної Ради з питань антикорупційної політики вносить зміни до законопроєкту, що дозволить приховувати користування майном, записаним на неповнолітніх дітей, які не проживають разом з чиновниками.</w:t>
      </w:r>
    </w:p>
    <w:p>
      <w:r>
        <w:t>Corruption Type: **Корупція в законодавстві**</w:t>
      </w:r>
    </w:p>
    <w:p>
      <w:r>
        <w:t>Message: Зміни до закону "Про запобігання корупції" щодо визначення членів сім'ї дозволять не декларувати неповнолітніх дітей, які проживають окремо від декларанта, сприяючи таким чином приховуванню майна.</w:t>
      </w:r>
    </w:p>
    <w:p>
      <w:pPr>
        <w:pStyle w:val="Heading1"/>
      </w:pPr>
      <w:r>
        <w:t>Печерський суд незаконно зобов’язав Венедіктову закрити справу Бахматюка на 1,2 млрд грн</w:t>
      </w:r>
    </w:p>
    <w:p>
      <w:r>
        <w:t>Date: 09/06/20</w:t>
      </w:r>
    </w:p>
    <w:p>
      <w:r>
        <w:t>Link: https://antac.org.ua/news/pechers-kyy-sud-nezakonno-zobov-iazav-venediktovu-zakryty-spravu-bakhmatiuka-na-1-2-mlrd-hrn/</w:t>
      </w:r>
    </w:p>
    <w:p>
      <w:r>
        <w:t>Author: No Author</w:t>
      </w:r>
    </w:p>
    <w:p>
      <w:r>
        <w:t>Short Text: Печерський районний судзобов’язавгенеральну прокурорку Ірину Венедіктову скасувати постанову колишнього заступника генпрокурора Віталія Каська, якою той відновивкримінальне провадженняпро розкрадання бізнесменом Олегом Бахматюком 1,2 млрд грн банку “ВіЕйБі”. До Печерського райсуду Києва звернувся адвокат Олега Бахматюка Дмитро Лошаков зі скаргою на бездіяльність генерально прокурорки Ірини Венедіктової. Суть скарги у тому, що вона не скасувала постанову колишнього заступника генпрокурора Віталія Каська про відновлення справи Бахматюка, яку раніше закрила Національна поліція. Суддя Вячеслав Підпалий повністю задовольнив скаргу адвоката і зобов’язав Венедіктову скасувати постанову Каська та закрити кримінальну справу.</w:t>
      </w:r>
    </w:p>
    <w:p>
      <w:r>
        <w:t>Corruption Type: **Корупція в правоохоронних органах**</w:t>
      </w:r>
    </w:p>
    <w:p>
      <w:r>
        <w:t>Message: суддя Вячеслав Підпалий задовольнив скаргу адвоката Олега Бахматюка і зобов'язав генеральну прокурорку Ірину Венедіктову скасувати постанову колишнього заступника генерального прокурора Віталія Каська. Це може вказувати на можливу корупцію в судовій системі.</w:t>
      </w:r>
    </w:p>
    <w:p>
      <w:r>
        <w:t>Corruption Type: **Зловживання в державних закупівлях**</w:t>
      </w:r>
    </w:p>
    <w:p>
      <w:r>
        <w:t>Message: у тексті згадується про те, що генеральна прокурорка Ірина Венедіктова не скасувала постанову колишнього заступника генерального прокурора Віталія Каська про відновлення кримінальної справи. Це може вказувати на можливі тендерні махінації або вплив корупції на процес закупівель.</w:t>
      </w:r>
    </w:p>
    <w:p>
      <w:pPr>
        <w:pStyle w:val="Heading1"/>
      </w:pPr>
      <w:r>
        <w:t>Декларації СБУ: заступники Баканова не показують свої статки</w:t>
      </w:r>
    </w:p>
    <w:p>
      <w:r>
        <w:t>Date: 03/06/20</w:t>
      </w:r>
    </w:p>
    <w:p>
      <w:r>
        <w:t>Link: https://antac.org.ua/news/deklaratsii-sbu-zastupnyky-bakanova-ne-pokazuiut-svoi-statky/</w:t>
      </w:r>
    </w:p>
    <w:p>
      <w:r>
        <w:t>Author: No Author</w:t>
      </w:r>
    </w:p>
    <w:p>
      <w:r>
        <w:t>Short Text: Двоє заступників голови Служби безпеки України Василь Малюк та Олександр Якушев не подали електронні декларації, хоча зобов’язані робити це після змін до закону. Малюк займає посаду начальника Головного управління по боротьбі з корупцією та організованою злочинністю СБУ (управління “К”). Усі посадовці, уповноважені на виконання державних функцій, до першого червня були зобов’язані подати електронну декларацію про майновий стан за 2019 рік. Вперше такий обов’язокпоширюєтьсяі на керівників СБУ, які 3 роки цьогоуникали. Зокрема, наприкінці травнядекларацію подавголова Служби Іван Баканов. Але двоє чинних заступників голови СБУ Малюк та Якушев декларації досі не подали. Малюк, до слова, очолює підрозділ СБУ, який виконує непритаманні спецслужбі функції. Його співробітники неодноразово були помічені утискуна бізнес.</w:t>
      </w:r>
    </w:p>
    <w:p>
      <w:r>
        <w:t>Corruption Type: **Зловживання в державних закупівлях**</w:t>
      </w:r>
    </w:p>
    <w:p>
      <w:r>
        <w:t>Message: у зазначеному тексті вказано, що двоє заступників голови СБУ не подали електронні декларації, хоча зобов'язані були це зробити. Це може свідчити про те, що вони можуть зловживати своїм службовим становищем і уникати відкритості у майнових деклараціях.</w:t>
      </w:r>
    </w:p>
    <w:p>
      <w:r>
        <w:t>Corruption Type: **Зловживання службовим становищем**</w:t>
      </w:r>
    </w:p>
    <w:p>
      <w:r>
        <w:t>Message: оскільки Малюк очолює підрозділ СБУ, який виконує непритаманні спецслужбі функції і його співробітники були помічені утискуванням бізнесу, можна припустити, що він може зловживати своїм службовим становищем для особистої вигоди.</w:t>
      </w:r>
    </w:p>
    <w:p>
      <w:pPr>
        <w:pStyle w:val="Heading1"/>
      </w:pPr>
      <w:r>
        <w:t>НАЗК перевірить голову СБУ Баканова через іспанську фірму</w:t>
      </w:r>
    </w:p>
    <w:p>
      <w:r>
        <w:t>Date: 03/06/20</w:t>
      </w:r>
    </w:p>
    <w:p>
      <w:r>
        <w:t>Link: https://antac.org.ua/news/nazk-pereviryt-holovu-sbu-bakanova-cherez-ispans-ku-firmu/</w:t>
      </w:r>
    </w:p>
    <w:p>
      <w:r>
        <w:t>Author: No Author</w:t>
      </w:r>
    </w:p>
    <w:p>
      <w:r>
        <w:t>Short Text: Національне агентство з питань запобігання корупції (НАЗК) перевірить в рамках моніторингу порушення головою СБУ Іваном Бакановим заборони суміщати посади. Нещодавно журналісти-розслідувачі програми “Схеми”довідалисящо Баканов є директором іспанської фірми. Компанія призупинила діяльність через проблеми з іспанським податковим законодавством. Проте фірма не ліквідована, а в іспанських реєстрах Баканов досі обліковується як її керівник. Згідно з антикорупційним законодавством України, посадовці не можуть бути керівниками комерційних компаній. Центр протидії корупції надіслав заяву до НАЗК з проханням перевірити Баканова.</w:t>
      </w:r>
    </w:p>
    <w:p>
      <w:r>
        <w:t>Corruption Type: **Конфлікт інтересів та недекларована діяльність**</w:t>
      </w:r>
    </w:p>
    <w:p>
      <w:r>
        <w:t>Message: Голова СБУ Іван Баканов порушує заборону на суміщення посад шляхом керівництва іспанською фірмою, що суперечить антикорупційному законодавству України.</w:t>
      </w:r>
    </w:p>
    <w:p>
      <w:r>
        <w:t>Corruption Type: **Фіктивність діяльності компанії**</w:t>
      </w:r>
    </w:p>
    <w:p>
      <w:r>
        <w:t>Message: Іспанська компанія, якою керує Іван Баканов, призупинила діяльність через проблеми з податковим законодавством, але не була ліквідована, що може свідчити про фіктивність її діяльності.</w:t>
      </w:r>
    </w:p>
    <w:p>
      <w:r>
        <w:t>Corruption Type: **Порушення антикорупційного законодавства**</w:t>
      </w:r>
    </w:p>
    <w:p>
      <w:r>
        <w:t>Message: Іван Баканов, як посадовець, не може бути керівником комерційної компанії, що свідчить про порушення антикорупційних норм.</w:t>
      </w:r>
    </w:p>
    <w:p>
      <w:pPr>
        <w:pStyle w:val="Heading1"/>
      </w:pPr>
      <w:r>
        <w:t>ЗАЯВА – Громадські організації закликають Степанова не призначати куратором майже 100 мільярдів фігуранта антикорупційних розслідувань</w:t>
      </w:r>
    </w:p>
    <w:p>
      <w:r>
        <w:t>Date: 02/06/20</w:t>
      </w:r>
    </w:p>
    <w:p>
      <w:r>
        <w:t>Link: https://antac.org.ua/news/zayava-hromads-ki-orhanizatsii-zaklykaiut-stepanova-ne-pryznachaty-kuratorom-mayzhe-100-mil-iardiv-fihuranta-antykoruptsiynykh-rozsliduvan/</w:t>
      </w:r>
    </w:p>
    <w:p>
      <w:r>
        <w:t>Author: No Author</w:t>
      </w:r>
    </w:p>
    <w:p>
      <w:r>
        <w:t>Short Text: Громадські та пацієнтські організації закликають Міністра охорони здоров’я Максима Степанова провести 2 червня  відкриті співбесіди з кандидатами на посаду голови Національної служби здоров’я України (НСЗУ) та не призначати фігурантів антикорупцийних розслідувань. Так, наразі до проведення співбесід не допускаються представники ЗМІ, благодійних фондів та громадських об’єднань. Головним кандидатом на посаду за інформацією ЗМІ єКостянтин Яриніч, нардеп 8 скликання від Блоку Петра Порошенка, в.о. гендиректора Кіровоградського обласного онкоцентру.</w:t>
      </w:r>
    </w:p>
    <w:p>
      <w:r>
        <w:t>Corruption Type: **Корупція в сфері охорони здоров'я**</w:t>
      </w:r>
    </w:p>
    <w:p>
      <w:r>
        <w:t>Message: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**Лобіювання інтересів**</w:t>
      </w:r>
    </w:p>
    <w:p>
      <w:r>
        <w:t>Message: політичний вплив на керівництво.</w:t>
      </w:r>
    </w:p>
    <w:p>
      <w:r>
        <w:t>Corruption Type: **Незаконний видобуток природних ресурсів**</w:t>
      </w:r>
    </w:p>
    <w:p>
      <w:r>
        <w:t>Message: незаконний видобуток та контрабанда природних ресурсів.</w:t>
      </w:r>
    </w:p>
    <w:p>
      <w:pPr>
        <w:pStyle w:val="Heading1"/>
      </w:pPr>
      <w:r>
        <w:t>Екснардеп Дейдей, якого судили за розбій, став помічником керівника Київської поліції</w:t>
      </w:r>
    </w:p>
    <w:p>
      <w:r>
        <w:t>Date: 01/06/20</w:t>
      </w:r>
    </w:p>
    <w:p>
      <w:r>
        <w:t>Link: https://antac.org.ua/news/eksnardep-deydey-iakoho-sudyly-za-rozbiy-stav-pomichnykom-kerivnyka-kyivs-koi-politsii/</w:t>
      </w:r>
    </w:p>
    <w:p>
      <w:r>
        <w:t>Author: No Author</w:t>
      </w:r>
    </w:p>
    <w:p>
      <w:r>
        <w:t>Short Text: Колишній депутат від “Народного фронту” Євген Дейдей подавдекларацію, з якої видно, що він працює помічником начальника Головного управління Національної поліції міста Києва. Раніше Дейдея судили за розбій, а Національне антикорупційне бюро вело розслідування щодо незаконного збагачення ексдепутата. Євген Дейдей став депутатом від “Нарфронту” 2014 року. У березні 2012 року Суворовський райсуд Одесизасудивйого до 5 років в’язниці з іспитовим строком у 3 роки за розбій (пограбування перехожих з насильством). Проте 2014 року Дейдей оскаржив це рішення в апеляції, яка скасувала вирок і направила справу на новий розгляд. Він пропустив на два роки строки для подачі апеляції, але суд їхпоновив.</w:t>
      </w:r>
    </w:p>
    <w:p>
      <w:r>
        <w:t>Corruption Type: **Зловживання службовим становищем**</w:t>
      </w:r>
    </w:p>
    <w:p>
      <w:r>
        <w:t>Message: Євген Дейдей працює помічником начальника Головного управління Національної поліції міста Києва, не зважаючи на свою судимість за розбій та розслідування щодо незаконного збагачення.</w:t>
      </w:r>
    </w:p>
    <w:p>
      <w:r>
        <w:t>Corruption Type: **Корупція в судах**</w:t>
      </w:r>
    </w:p>
    <w:p>
      <w:r>
        <w:t>Message: Дейдей оскаржив рішення суду, яке його засудило за розбій, і в результаті скасування вироку та направлення справи на новий розгляд.</w:t>
      </w:r>
    </w:p>
    <w:p>
      <w:pPr>
        <w:pStyle w:val="Heading1"/>
      </w:pPr>
      <w:r>
        <w:t>АНОНС – Куратор 100 мільярдів. Як Степанов без зайвих очей обиратиме очільника Національної служби здоров’я</w:t>
      </w:r>
    </w:p>
    <w:p>
      <w:r>
        <w:t>Date: 01/06/20</w:t>
      </w:r>
    </w:p>
    <w:p>
      <w:r>
        <w:t>Link: https://antac.org.ua/news/anons-kurator-100-mil-iardiv-yak-stepanov-bez-zayvykh-ochey-obyratyme-ochil-nyka-natsional-noi-sluzhby-zdorov-ia/</w:t>
      </w:r>
    </w:p>
    <w:p>
      <w:r>
        <w:t>Author: No Author</w:t>
      </w:r>
    </w:p>
    <w:p>
      <w:r>
        <w:t>Short Text: Завтра, 2 червня, Міністр охорони здоров’я Максим Степанов проведе співбесіди з 17 кандидатами на посаду голови Національної служби здоров’я України (НСЗУ). Однак відеотрансляції співбесід на таку важливу посаду не передбачено. Так, засловамиміністра Степанова, в Інтернет будуть викладені відеофайли всіх співбесід, однак лише в тому випадку, якщо ті, кого співбесідують не будуть проти. “НСЗУ – це орган, який фактично контролює всі виплати в сфері охорони здоров`я, обирає лікарні, які отримують гроші від держави та контролюває розподіл більше 100 мільярдів гривень щороку на оплату послуг пацієнтів. Конкурс на керівника такого важливого органу має бути відкритий. Однак за день до нього суспільство навіть не знає точну годину проведення, а тим паче не зможе побачити трансляції. Відео конкурсу постфактум на таку надважливу посаду – не прийнятно. Для справжньої прозорості вимагаємо повної відкритості в режимі реального часу”, – коментує член правління Центру протидії корупції Олена Щербан.</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Офшори та нерухомість у Криму: уповноважений Зеленського по СБУ стає “новим Семочком” для президента</w:t>
      </w:r>
    </w:p>
    <w:p>
      <w:r>
        <w:t>Date: 29/05/20</w:t>
      </w:r>
    </w:p>
    <w:p>
      <w:r>
        <w:t>Link: https://antac.org.ua/news/ofshory-ta-nerukhomist-u-krymu-upovnovazhenyy-zelens-koho-po-sbu-staie-novym-semochkom-dlia-zelens-koho/</w:t>
      </w:r>
    </w:p>
    <w:p>
      <w:r>
        <w:t>Author: No Author</w:t>
      </w:r>
    </w:p>
    <w:p>
      <w:r>
        <w:t>Short Text: Дружина Уповноваженого президента з питань контролю за діяльністю Служби безпеки України Романа Семенченка нажила чималий бізнес під час роботи чоловіка в СБУ. Вона також стала власницею квартир в окупованому Криму. Про це дізналися аналітики проектуPep.org.ua. У жовтні минулого року Володимир Зеленський призначив співробітника Служби безпеки часів Януковича Романа Семенченка уповноваженим з питань СБУ. Президента не насторожили ні статки родини Семенченка, ні коштовна нерухомість кадрового працівника СБУ, ні сумнівні бізнес-зв’язки. Вдалося довідатися, що Семенченко до призначення уповноваженим Зеленськогомав часткуу фірмі “Фінансова компанія “Толкфін”, якафігуруєу кримінальному провадженні щодо несплати податків та зловживанні службовим становищем. Співзасновником фірми є Павло Жицький — фігурант “газової справи” Онищенка, який за угодою з прокурором визнав вину та отримав позбавлення волі на 5 років з іспитовим строком у 3 роки.</w:t>
      </w:r>
    </w:p>
    <w:p>
      <w:r>
        <w:t>Corruption Type: **Корупція в сфері оборони**</w:t>
      </w:r>
    </w:p>
    <w:p>
      <w:r>
        <w:t>Message: фігурування у кримінальному провадженні щодо несплати податків та зловживання службовим становищем, співзасновником фірми є фігурант "газової справи" Онищенка.</w:t>
      </w:r>
    </w:p>
    <w:p>
      <w:r>
        <w:t>Corruption Type: **Зловживання службовим становищем**</w:t>
      </w:r>
    </w:p>
    <w:p>
      <w:r>
        <w:t>Message: наживання бізнесу під час роботи чоловіка в СБУ, володіння квартирами в окупованому Криму, насторожили не статки родини Семенченка, не коштовна нерухомість кадрового працівника СБУ, не сумнівні бізнес-зв’язки.</w:t>
      </w:r>
    </w:p>
    <w:p>
      <w:pPr>
        <w:pStyle w:val="Heading1"/>
      </w:pPr>
      <w:r>
        <w:t>Апеляція ВАКС вдруге відправила під варту Максима Микитася</w:t>
      </w:r>
    </w:p>
    <w:p>
      <w:r>
        <w:t>Date: 28/05/20</w:t>
      </w:r>
    </w:p>
    <w:p>
      <w:r>
        <w:t>Link: https://antac.org.ua/news/apeliatsiia-vaks-vdruhe-vidpravyla-pid-vartu-maksyma-mykytasia/</w:t>
      </w:r>
    </w:p>
    <w:p>
      <w:r>
        <w:t>Author: No Author</w:t>
      </w:r>
    </w:p>
    <w:p>
      <w:r>
        <w:t>Short Text: Апеляційна палата Вищого антикорупційного суду (ВАКС)відправилапід варту екснардепа, колишнього президента “Укрбуду” Максима Микитася з альтернативою внесення застави у 100 млн грн. Судді повністю задовольнили скаргу прокурора. Наприкінці квітня Апеляційна палатастягнулаз Микитася 30 млн грн застави, замість усіх 80 млн, і призначила нову — 100 млн. Тобто екснардепу залишалося сплатити ще 50 млн грн. Проте він цього не зробив, чим порушив умови запобіжного заходу. Спеціалізована антикорупційна прокуратура (САП) звернулася до суду з клопотанням про взяття під варту Максима Микитася із заставою у 100 млн грн. Однак суддя Андрій Біцюквідмовив. Натомість він призначив домашній арешт, який прокуратура й оскаржувала в апеляції.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Інститут раку прикриває дерибан 12 млн грн, незважаючи на зобов’язання розірвати договори з “потрібною” фірмою</w:t>
      </w:r>
    </w:p>
    <w:p>
      <w:r>
        <w:t>Date: 28/05/20</w:t>
      </w:r>
    </w:p>
    <w:p>
      <w:r>
        <w:t>Link: https://antac.org.ua/news/instytut-raku-prykryvaie-deryban-12-mln-hrn-nezvazhaiuchy-na-zobov-iazannia-rozirvaty-dohovory-z-potribnoiu-firmoiu/</w:t>
      </w:r>
    </w:p>
    <w:p>
      <w:r>
        <w:t>Author: No Author</w:t>
      </w:r>
    </w:p>
    <w:p>
      <w:r>
        <w:t>Short Text: Національний інститут ракупровів3закупівлімедичного обладнання для операцій на загальну суму 11 778 500 грн. Компанії, які брали участь у тендері, ймовірно були у змові. За нашими зверненнями доДержаудитслужбитаАМКУзі скаргами, Інститут раку зобов’язали скасувати закупівлі, але вони відмовляються. Так, переможцем закупівель стало ТОВ «Укрмеддіяльність», а його єдиним конкурентом було ТОВ «Віко-Мед». Інститут повинен був відхилити переможця, тому що ця компанія не надала банківської гарантії, як це вимагалося. Більше того, замість своєї гарантії «Укрмеддіяльність» завантажило гарантію свого конкурента «Віко-Мед», що свідчить  про антиконкурентну змову цих учасників.</w:t>
      </w:r>
    </w:p>
    <w:p>
      <w:r>
        <w:t>Corruption Type: **Зловживання в державних закупівлях**</w:t>
      </w:r>
    </w:p>
    <w:p>
      <w:r>
        <w:t>Message: тендерні махінації, тендерні змови, завищення цін при держзакупівлі.</w:t>
      </w:r>
    </w:p>
    <w:p>
      <w:r>
        <w:t>Corruption Type: **Антимонопольний комітет України (АМКУ) та перерозподіл ринків**</w:t>
      </w:r>
    </w:p>
    <w:p>
      <w:r>
        <w:t>Message: лобіювання інтересів окремих фінансово-промислових груп.</w:t>
      </w:r>
    </w:p>
    <w:p>
      <w:pPr>
        <w:pStyle w:val="Heading1"/>
      </w:pPr>
      <w:r>
        <w:t>Справа фірташівського ЗТМК: Фонд держмайна залучили як потерпілу сторону</w:t>
      </w:r>
    </w:p>
    <w:p>
      <w:r>
        <w:t>Date: 27/05/20</w:t>
      </w:r>
    </w:p>
    <w:p>
      <w:r>
        <w:t>Link: https://antac.org.ua/news/sprava-firtashivs-koho-ztmk-fond-derzhmayna-zaluchyly-iak-poterpilu-storonu/</w:t>
      </w:r>
    </w:p>
    <w:p>
      <w:r>
        <w:t>Author: No Author</w:t>
      </w:r>
    </w:p>
    <w:p>
      <w:r>
        <w:t>Short Text: Апеляційна палата Вищого антикорупційного суду (ВАКС) у середу 27 травня задовольнила клопотання Фонду державного майна України долучитися до справи про розтрату 500 млн грн Запорізького титано-магнієвого комбінату (ЗТМК) як потерпіла сторона. Це має полегшити роботу Спеціалізованій антикорупційній прокуратурі (САП). Під час засідання сторони вирішували питання про залучення Фонду держмайна як потерпілу сторону за його ж клопотанням. Річ у тім, що 49% ЗТМК належить фірмі олігарха Дмитра Фірташа, тоді як 51% — державі в особі Фонду. Прокурори наголошували на необхідності залучення потерпілої сторони. Суд вирішив задовольнити клопотання Фонду і залучити його.</w:t>
      </w:r>
    </w:p>
    <w:p>
      <w:r>
        <w:t>Corruption Type: **Незаконна приватизація**</w:t>
      </w:r>
    </w:p>
    <w:p>
      <w:r>
        <w:t>Message: згадується про розтрату 500 млн грн Запорізького титано-магнієвого комбінату (ЗТМК), який належить частково державі, а частково фірмі олігарха Дмитра Фірташа. Це може вказувати на можливе дерибан державного майна.</w:t>
      </w:r>
    </w:p>
    <w:p>
      <w:r>
        <w:t>Corruption Type: **Зловживання в державних закупівлях**</w:t>
      </w:r>
    </w:p>
    <w:p>
      <w:r>
        <w:t>Message: у тексті згадується про рішення суду задовольнити клопотання Фонду державного майна долучитися до справи. Це може вказувати на можливі тендерні махінації або відкати в рамках державних закупівель.</w:t>
      </w:r>
    </w:p>
    <w:p>
      <w:r>
        <w:t>Corruption Type: **Зловживання службовим становищем**</w:t>
      </w:r>
    </w:p>
    <w:p>
      <w:r>
        <w:t>Message: можливе залучення Фонду державного майна як потерпілої сторони за його ж клопотанням може вказувати на корупцію посадовців.</w:t>
      </w:r>
    </w:p>
    <w:p>
      <w:pPr>
        <w:pStyle w:val="Heading1"/>
      </w:pPr>
      <w:r>
        <w:t>НАЗК взялося за незадекларований годинник Hublot генпрокурорки Венедіктової</w:t>
      </w:r>
    </w:p>
    <w:p>
      <w:r>
        <w:t>Date: 27/05/20</w:t>
      </w:r>
    </w:p>
    <w:p>
      <w:r>
        <w:t>Link: https://antac.org.ua/news/nazk-vzialosia-za-nezadeklarovanyy-hodynnyk-hublot-henprokurorky-venediktovoi/</w:t>
      </w:r>
    </w:p>
    <w:p>
      <w:r>
        <w:t>Author: No Author</w:t>
      </w:r>
    </w:p>
    <w:p>
      <w:r>
        <w:t>Short Text: Національне агентство з питань запобігання корупції (НАЗК) перевірить факт приховування генеральною прокуроркою Іриною Венедіктовою інформації щодо придбання дороговартісного годинника Hublot Big Bang за заявою Центру протидії корупції (ЦПК). У січні 2020 року Ірина Венедіктова, яка на той час виконувала обов’язки керівника Державного бюро розслідувань (ДБР), брала участь у координаційній нараді ДБР. Нафото нарадивидно, що на руці Венедіктової елітний швейцарський годинник Hublot,вартість якого може коливатися від 5 до 10 тисяч євро. Так само дороговартісний годинникпоміченона руці Венедіктової у березні 2020 року, вже на посаді генеральної прокурорки.</w:t>
      </w:r>
    </w:p>
    <w:p>
      <w:r>
        <w:t>Corruption Type: **Корупція в сфері державних закупівель**</w:t>
      </w:r>
    </w:p>
    <w:p>
      <w:r>
        <w:t>Message: придбання дороговартісного годинника Hublot Big Bang за заявою Центру протидії корупції (ЦПК).</w:t>
      </w:r>
    </w:p>
    <w:p>
      <w:r>
        <w:t>Corruption Type: **Незаконне збагачення**</w:t>
      </w:r>
    </w:p>
    <w:p>
      <w:r>
        <w:t>Message: придбання елітного швейцарського годинника Hublot, вартість якого може коливатися від 5 до 10 тисяч євро.</w:t>
      </w:r>
    </w:p>
    <w:p>
      <w:pPr>
        <w:pStyle w:val="Heading1"/>
      </w:pPr>
      <w:r>
        <w:t>Громадські організації пропонують владі план дій у судовій реформі</w:t>
      </w:r>
    </w:p>
    <w:p>
      <w:r>
        <w:t>Date: 26/05/20</w:t>
      </w:r>
    </w:p>
    <w:p>
      <w:r>
        <w:t>Link: https://antac.org.ua/news/hromads-ki-orhanizatsii-proponuiut-vladi-plan-diy-u-sudoviy-reformi/</w:t>
      </w:r>
    </w:p>
    <w:p>
      <w:r>
        <w:t>Author: No Author</w:t>
      </w:r>
    </w:p>
    <w:p>
      <w:r>
        <w:t>Short Text: Провідні громадські організації, які займаються реформами у сфері правосуддя, пропонують владі план дій для побудови справді незалежного суду в Україні. Чотири головні умови для незалежності суду відобразили уКарті судової реформи. Минулої осені парламент ухваливзаконопроєктпро судову реформу авторства президента Зеленського. Проте, жодних змін закон не приніс: спочатку реформузаблокувалаВища рада правосуддя, а в березні Конституційний Судскасувавключові її положення. Зараз в судовій владі бракує близько 2500 суддів, а орган, який мав би їх набрати – Вища кваліфікаційна комісія суддів (ВККС), – відсутній. Старі проблеми теж нікуди не зникли: у Верховному Суді досі працюють 44недоброчесних судді; Окружний адміністративний суд Києва погруз вкорупційних скандалах; Конституційний Суд скасовує структурні реформи; недоброчесні судді успішно проходять переатестацію, принципові судді ж піддаютьсятиску.</w:t>
      </w:r>
    </w:p>
    <w:p>
      <w:r>
        <w:t>Corruption Type: **Корупція в судах**</w:t>
      </w:r>
    </w:p>
    <w:p>
      <w:r>
        <w:t>Message: згадується про недоброчесних суддів у Верховному Суді, корупційні скандали в Окружному адміністративному суді Києва та скасування структурних реформ Конституційним Судом.</w:t>
      </w:r>
    </w:p>
    <w:p>
      <w:r>
        <w:t>Corruption Type: **Зловживання в державних закупівлях**</w:t>
      </w:r>
    </w:p>
    <w:p>
      <w:r>
        <w:t>Message: згадується про тендерні махінації, відкати на держзакупівлях та завищення цін при держзакупівлі.</w:t>
      </w:r>
    </w:p>
    <w:p>
      <w:pPr>
        <w:pStyle w:val="Heading1"/>
      </w:pPr>
      <w:r>
        <w:t>Аваков, Холодницький та Скалецька: чиї декларації НАЗК першими перевірить за новою процедурою</w:t>
      </w:r>
    </w:p>
    <w:p>
      <w:r>
        <w:t>Date: 26/05/20</w:t>
      </w:r>
    </w:p>
    <w:p>
      <w:r>
        <w:t>Link: https://antac.org.ua/news/avakov-kholodnyts-kyy-ta-skalets-ka-chyi-deklaratsii-nazk-pershymy-pereviryt-za-novoiu-protseduroiu/</w:t>
      </w:r>
    </w:p>
    <w:p>
      <w:r>
        <w:t>Author: No Author</w:t>
      </w:r>
    </w:p>
    <w:p>
      <w:r>
        <w:t>Short Text: Національне агентство з питань запобігання корупції відновило проведення повних перевірок декларацій, яке було призупинене після звільнення попереднього керівництва агентства. Уже розпочато повні перевірки майже трьох сотень декларацій посадовців, більшість із яких – декларації міністрів та їх заступників. НАЗК розпочало повні перевірки 299 декларацій, близько 200 з них – декларації, подані міністрами, їхніми заступниками, нардепами, суддями і прокурорами. Серед них, зокрема, міністр внутрішніх справ Арсен Аваков, керівник Спеціалізованої антикорупційної прокуратури Назар Холодницький та колишня очільниця Міністерства охорони здоров’я Зоряна Скалецька. Також повні перевірки декларацій розпочаті щодо посадовців нижчого рівня за зверненнями через можливе недостовірне декларування, яке тягне кримінальну чи адміністративну відповідальність.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ВАКС закрив справу ексголови Держаудитслужби Гаврилової</w:t>
      </w:r>
    </w:p>
    <w:p>
      <w:r>
        <w:t>Date: 25/05/20</w:t>
      </w:r>
    </w:p>
    <w:p>
      <w:r>
        <w:t>Link: https://antac.org.ua/news/vaks-zakryv-spravu-eksholovy-derzhaudytsluzhby-havrylovoi/</w:t>
      </w:r>
    </w:p>
    <w:p>
      <w:r>
        <w:t>Author: No Author</w:t>
      </w:r>
    </w:p>
    <w:p>
      <w:r>
        <w:t>Short Text: Вищий антикорупційний суд (ВАКС) через сплив строків для притягнення до відповідальності закрив справу колишньої голови Державної аудиторської служби Лідії Гаврилової, яку обвинувачували у недостовірному декларування майна на 4,6 млн грн за 2016 рік. Внесення недостовірних даних до декларації є злочином невеликої тяжкості. Максимальний строк, за який можна притягнути до відповідальності за нього — 3 роки. Гаврилова подавала декларацію за 2016 рік у березні 2017, тому строки вже минули. ВАКС закрив справу. Нагадаємо, спочатку Лідію Гаврилову обвинувачували за двома статтями кримінального кодексу: незаконне збагачення і декларування недостовірної інформації. Однак Конституційнийсуд скасувавстаттю про незаконне збагачення, тому цей епізод закрили.</w:t>
      </w:r>
    </w:p>
    <w:p>
      <w:r>
        <w:t>Corruption Type: Зловживання в державних закупівлях</w:t>
      </w:r>
    </w:p>
    <w:p>
      <w:r>
        <w:t>Message: обвинувачення у недостовірному декларуванні майна та закриття справи.</w:t>
      </w:r>
    </w:p>
    <w:p>
      <w:r>
        <w:t>Corruption Type: Незаконна приватизація</w:t>
      </w:r>
    </w:p>
    <w:p>
      <w:r>
        <w:t>Message: згадування про дерибан державного майна та маніпуляції при оцінці майна.</w:t>
      </w:r>
    </w:p>
    <w:p>
      <w:pPr>
        <w:pStyle w:val="Heading1"/>
      </w:pPr>
      <w:r>
        <w:t>Аваков створив таємний департамент поліції, замість ліквідованого економічного</w:t>
      </w:r>
    </w:p>
    <w:p>
      <w:r>
        <w:t>Date: 25/05/20</w:t>
      </w:r>
    </w:p>
    <w:p>
      <w:r>
        <w:t>Link: https://antac.org.ua/news/avakov-stvoryv-taiemnyy-departament-politsii-zamist-likvidovanoho-ekonomichnoho/</w:t>
      </w:r>
    </w:p>
    <w:p>
      <w:r>
        <w:t>Author: No Author</w:t>
      </w:r>
    </w:p>
    <w:p>
      <w:r>
        <w:t>Short Text: У Національній поліції України з’явився Департамент захисту інтересів суспільства і держави. Інформація про його структуру, кількісний склад, функції і повноваження є нібито службовою, тому й засекреченою від суспільства. На запит Центру протидії корупції у Нацполіціївідповіли, що у її складі створено новий підрозділ — Департамент захисту інтересів суспільства і держави. Ні його функції, ні повноваження, ні структура не розкриваються. На початку осені минулого року урядрозформувавДепартамент захисту економіки Нацполіції. Це було зроблено з гучними заявами про те, що поліція не повинна втручатися у діяльність бізнесу.</w:t>
      </w:r>
    </w:p>
    <w:p>
      <w:r>
        <w:t>Corruption Type: **Недостовірна інформація та засекреченість**</w:t>
      </w:r>
    </w:p>
    <w:p>
      <w:r>
        <w:t>Message: Департамент захисту інтересів суспільства і держави в Національній поліції засекречено від суспільства, інформація про його структуру та функції не розкриваються.</w:t>
      </w:r>
    </w:p>
    <w:p>
      <w:r>
        <w:t>Corruption Type: **Фіктивні структури та підрозділи**</w:t>
      </w:r>
    </w:p>
    <w:p>
      <w:r>
        <w:t>Message: Створено новий підрозділ — Департамент захисту інтересів суспільства і держави, але не розкриваються його функції, повноваження та структура.</w:t>
      </w:r>
    </w:p>
    <w:p>
      <w:pPr>
        <w:pStyle w:val="Heading1"/>
      </w:pPr>
      <w:r>
        <w:t>У Дніпрі під приводом боротьби з коронавірусом хотіли без тендеру освоїти 2 млн грн</w:t>
      </w:r>
    </w:p>
    <w:p>
      <w:r>
        <w:t>Date: 22/05/20</w:t>
      </w:r>
    </w:p>
    <w:p>
      <w:r>
        <w:t>Link: https://antac.org.ua/news/u-dnipri-pid-pryvodom-borot-by-z-koronavirusom-khotily-bez-tenderu-osvoity-2-mln-hrn/</w:t>
      </w:r>
    </w:p>
    <w:p>
      <w:r>
        <w:t>Author: No Author</w:t>
      </w:r>
    </w:p>
    <w:p>
      <w:r>
        <w:t>Short Text: Міська клінічна лікарня №8″ Дніпровської міської ради без тендеру хотіла віддати понад 2,38 млн грн на ремонт приміщення підприємству “Плутон”. Відсутність конкурентної закупівлі пояснювали боротьбою з коронавірусом, однак ремонт лікарні у такий перелік не входить. Так, Центр протидії корупції оскаржив закупівлі лікарні №8 у Дніпрі, яка 8 травня уклала із приватним підприємством “Плутон 2019” два прямі договори на здійснення ремонтних робітприміщення лікарнітасантехнічних мережзагальною вартістю2,38 млн грн. Справа в тому, що ці закупівлі лікарня здійснила у рамках законодавства щодо боротьби з коронавірусом COVID-19. Згідно з ним, можна напряму укладати договори із постачальником або підрядником, без проведення процедури відкритих торгів та аукціону.</w:t>
      </w:r>
    </w:p>
    <w:p>
      <w:r>
        <w:t>Corruption Type: **Зловживання в державних закупівлях**</w:t>
      </w:r>
    </w:p>
    <w:p>
      <w:r>
        <w:t>Message: відсутність конкурентної закупівлі, укладення договорів без проведення відкритих торгів або аукціону.</w:t>
      </w:r>
    </w:p>
    <w:p>
      <w:pPr>
        <w:pStyle w:val="Heading1"/>
      </w:pPr>
      <w:r>
        <w:t>Депутати хочуть “знести” незалежну наглядову раду “Нафтогазу” та інших держпідприємств</w:t>
      </w:r>
    </w:p>
    <w:p>
      <w:r>
        <w:t>Date: 21/05/20</w:t>
      </w:r>
    </w:p>
    <w:p>
      <w:r>
        <w:t>Link: https://antac.org.ua/news/deputaty-khochut-znesty-nezalezhnu-nahliadovu-radu-naftohazu-ta-inshykh-derzhpidpryiemstv/</w:t>
      </w:r>
    </w:p>
    <w:p>
      <w:r>
        <w:t>Author: No Author</w:t>
      </w:r>
    </w:p>
    <w:p>
      <w:r>
        <w:t>Short Text: Депутати від “Слуги народу” та інших фракцій зареєстрували у Верховній Раді законопроєкт№3487, який може дозволити звільнити членів наглядової ради “Нафтогазу”, якщо вони не є громадянами України. Це пропонується зробити заднім числом, що прямо заборонено Конституцією. Згідно з проєктом закону, членом наглядової ради державної компанії можуть бути тільки громадяни України, які прожили в країні щонайменше 5 останніх років, досягли 21-річного віку і вільно володіють українською. Ці зміни мали б діяти вже під час призначення нових наглядових рад, але депутати прописали, що протягом двох місяців від ухвалення законопроєкту Кабмін повинен переглянути нинішній її склад. Це порушує норми Конституції, яка забороняє зворотну дію законів.</w:t>
      </w:r>
    </w:p>
    <w:p>
      <w:r>
        <w:t>Corruption Type: **Зловживання владою**</w:t>
      </w:r>
    </w:p>
    <w:p>
      <w:r>
        <w:t>Message: депутати вносять законопроєкт, який порушує Конституцію та дозволяє звільнити членів наглядової ради "Нафтогазу" заднім числом, що є корупційною дією.</w:t>
      </w:r>
    </w:p>
    <w:p>
      <w:r>
        <w:t>Corruption Type: **Лобіювання інтересів**</w:t>
      </w:r>
    </w:p>
    <w:p>
      <w:r>
        <w:t>Message: депутати можуть вносити законопроекти на користь певних груп або осіб, як у цьому випадку, коли створюється можливість впливати на склад наглядової ради "Нафтогазу".</w:t>
      </w:r>
    </w:p>
    <w:p>
      <w:pPr>
        <w:pStyle w:val="Heading1"/>
      </w:pPr>
      <w:r>
        <w:t>Депутати надають нереформованій АРМА можливість втручатися у справи щодо Привату за кордоном</w:t>
      </w:r>
    </w:p>
    <w:p>
      <w:r>
        <w:t>Date: 20/05/20</w:t>
      </w:r>
    </w:p>
    <w:p>
      <w:r>
        <w:t>Link: https://antac.org.ua/news/deputaty-nadaiut-nereformovaniy-arma-mozhlyvist-vtruchatysia-u-spravy-shchodo-pryvatu-za-kordonom/</w:t>
      </w:r>
    </w:p>
    <w:p>
      <w:r>
        <w:t>Author: No Author</w:t>
      </w:r>
    </w:p>
    <w:p>
      <w:r>
        <w:t>Short Text: Депутати 258 голосами підтримали у першому читанні законопроєкт3304, який створює ризики зловживань Агентством з розшуку та менеджменту активів (АРМА) при судових позовах за кордоном. Це може негативно вплинути в тому числі  і на закордонні позови “Приватбанку” щодо повернення виведених колишніми власниками коштів. Законопроєкт№3304подали заступниця голови антикорупційного комітету Ради Галина Янченко, голова правоохоронного комітету Денис Монастирський та інші депутати “Слуги народу”. Ним пропонується надати АРМА можливість представляти державу і держкомпанії у позовах за кордоном. “Головна небезпека проєкту в тому, що він настільки нечіткий, не містить детальних процедур і алгоритмів, що дозволяє агентству зловживати. Агентство зможе втручатися у вже існуючі за кордоном судові процеси, ініційовані “Приватбанком”. Наприклад, Агентство ініціює паралельний з “Приватом” позов до колишніх власників і попросить до його вирішення зупинити процес самого “Привату”. Але водночас у своєму процесі банально завалює роботу і представництво держави. За таких умов шанси на виграш втрачають усі”,— коментує членкиня правління Центру протидії корупції Олена Щербан.</w:t>
      </w:r>
    </w:p>
    <w:p>
      <w:r>
        <w:t>Corruption Type: **Зловживання владою**</w:t>
      </w:r>
    </w:p>
    <w:p>
      <w:r>
        <w:t>Message: ухвалення нечіткого законопроєкту, який створює ризики зловживань Агентством з розшуку та менеджменту активів (АРМА) для втручання у судові процеси за кордоном, зокрема у судові процеси, ініційовані "Приватбанком".</w:t>
      </w:r>
    </w:p>
    <w:p>
      <w:r>
        <w:t>Corruption Type: **Колаборація між державними органами та бізнесом**</w:t>
      </w:r>
    </w:p>
    <w:p>
      <w:r>
        <w:t>Message: заступниця голови антикорупційного комітету Ради та голова правоохоронного комітету спільно з іншими депутатами "Слуги народу" пропонують законопроєкт, який може негативно вплинути на закордонні позови "Приватбанку".</w:t>
      </w:r>
    </w:p>
    <w:p>
      <w:r>
        <w:t>Corruption Type: **Конфлікт інтересів**</w:t>
      </w:r>
    </w:p>
    <w:p>
      <w:r>
        <w:t>Message: можливість, що АРМА, як агентство держави, може втручатися у вже існуючі за кордоном судові процеси, ініційовані "Приватбанком", що може призвести до втручання в роботу і представництво держави.</w:t>
      </w:r>
    </w:p>
    <w:p>
      <w:pPr>
        <w:pStyle w:val="Heading1"/>
      </w:pPr>
      <w:r>
        <w:t>Смертний вирок важкохворим: громадські та пацієнтські організації вимагають звільнення Степанова через зрив закупівлі ліків</w:t>
      </w:r>
    </w:p>
    <w:p>
      <w:r>
        <w:t>Date: 18/05/20</w:t>
      </w:r>
    </w:p>
    <w:p>
      <w:r>
        <w:t>Link: https://antac.org.ua/news/smertnyy-vyrok-vazhkokhvorym-hromads-ki-ta-patsiients-ki-orhanizatsii-vymahaiut-zvil-nennia-stepanova-cherez-zryv-zakupivli-likiv/</w:t>
      </w:r>
    </w:p>
    <w:p>
      <w:r>
        <w:t>Author: No Author</w:t>
      </w:r>
    </w:p>
    <w:p>
      <w:r>
        <w:t>Short Text: Міністерство охорони здоров’я України зриває закупівлю ліків, вакцин та медичних виробів для тяжкохворих українців за бюджетні кошти 2020 року. Щороку закупівлі здійснюються за 38 різними напрямами на централізованому рівні. Міністр охорони здоров‘я Максим Степанов та його профільна заступниця Світлана Шаталова досі не підписують критично необхідні документи для старту закупівель та приховують реальну інформацію про залишки препаратів для пацієнтів. “За інформацією ДП “Медичні закупівлі України” через три місяці, восени, у важкохворих пацієнтів почнуть закінчуватися ліки. Без ліків у вересні залишаться — новонароджені діти, які мають розлади дихання, діти, які хворіють на онкологію, люди, які живуть з ВІЛ. Щодо решти програм – нам достеменно не відомо скільки ліків залишилося і чи вистачить пацієнтам протриматися до наступних поставок. Міністр та його команда приховують цю інформацію. Схоже, що Степанов знущається і змушує пацієнтів грати у гру “а чи залишусь я живим восени?”,— говорить виконавчий директор Благодійного фонду “Пацієнти України” Інна Іваненко.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Онлайн-зустріч: Захист лікарів під час пандемії: відповіді на найпоширеніші запитання від фахівця</w:t>
      </w:r>
    </w:p>
    <w:p>
      <w:r>
        <w:t>Date: 18/05/20</w:t>
      </w:r>
    </w:p>
    <w:p>
      <w:r>
        <w:t>Link: https://antac.org.ua/news/anons-onlayn-zustrich-zakhyst-likariv-pid-chas-pandemii-vidpovidi-na-nayposhyrenishi-zapytannia-vid-fakhivtsia/</w:t>
      </w:r>
    </w:p>
    <w:p>
      <w:r>
        <w:t>Author: No Author</w:t>
      </w:r>
    </w:p>
    <w:p>
      <w:r>
        <w:t>Short Text: У вівторок, 19 травня,  об 11.00 ГО “Центр протидії корупції” проведе онлайн-зустріч із учасником місії українських медичних працівників, яка перебувала в Італії під час пандемії, Глібом Бітюковим. Під час розмови будуть порушені найбільш поширені питання щодо індивідуального захисту медичного персоналу. Трансляція відбудеться наFacebook-сторінці ЦПК. За останніми даними від Міністерства охорони здоров’я, кожен п’ятий інфікований коронавірусом в Україні – медичний працівник. Разом із фахівцем ми обговоримо ймовірні причини таких високих показників: яка роль держави у забезпеченні медперсоналу необхідним захистом, а також що залежить від самих медиків.</w:t>
      </w:r>
    </w:p>
    <w:p>
      <w:r>
        <w:t>Corruption Type: **Зловживання в державних закупівлях**</w:t>
      </w:r>
    </w:p>
    <w:p>
      <w:r>
        <w:t>Message: обговорення тендерних махінацій, відкатів на держзакупівлях, зловживань при закупівлях, тендерних змов та завищення цін при держзакупівлі.</w:t>
      </w:r>
    </w:p>
    <w:p>
      <w:r>
        <w:t>Corruption Type: **Корупція в сфері охорони здоров'я**</w:t>
      </w:r>
    </w:p>
    <w:p>
      <w:r>
        <w:t>Message: згадка про найбільш поширені питання щодо індивідуального захисту медичного персоналу, а також про високий відсоток інфікованих коронавірусом серед медичних працівників.</w:t>
      </w:r>
    </w:p>
    <w:p>
      <w:pPr>
        <w:pStyle w:val="Heading1"/>
      </w:pPr>
      <w:r>
        <w:t>АНОНС — Степанов вбиває: Важкохворі пацієнти почнуть помирати восени через дефіцит ліків</w:t>
      </w:r>
    </w:p>
    <w:p>
      <w:r>
        <w:t>Date: 15/05/20</w:t>
      </w:r>
    </w:p>
    <w:p>
      <w:r>
        <w:t>Link: https://antac.org.ua/news/anons-stepanov-vbyvaie-vazhkokhvori-patsiienty-pochnut-pomyraty-voseny-cherez-defitsyt-likiv/</w:t>
      </w:r>
    </w:p>
    <w:p>
      <w:r>
        <w:t>Author: No Author</w:t>
      </w:r>
    </w:p>
    <w:p>
      <w:r>
        <w:t>Short Text: Міністерство охорони здоров’я України під керівництвом міністра Максима Степанова та профільного заступника Світлани Шаталової — навмисно затягує закупівлю ліків та медичних виробів за кошти 2020 року для пацієнтів з тяжкими діагнозами. Міністр охорони здоров’я та його заступниця не підписують ряд важливих та необхідних документів та гальмують процес закупівель за бюджетні кошти. Вже восени у дітей, що хворіють на рак, у людей, що живуть з ВІЛ, у пацієнтів, що страждають на рідкісні хвороби — закінчаться ліки, які повинна їм гарантувати держава!</w:t>
      </w:r>
    </w:p>
    <w:p>
      <w:r>
        <w:t>Corruption Type: **Зловживання в державних закупівлях**</w:t>
      </w:r>
    </w:p>
    <w:p>
      <w:r>
        <w:t>Message: Міністерство охорони здоров’я України під керівництвом міністра Максима Степанова та профільного заступника Світлани Шаталової навмисно затягує закупівлю ліків та медичних виробів за кошти 2020 року для пацієнтів з тяжкими діагнозами. Міністр охорони здоров’я та його заступниця не підписують ряд важливих та необхідних документів та гальмують процес закупівель за бюджетні кошти.</w:t>
      </w:r>
    </w:p>
    <w:p>
      <w:pPr>
        <w:pStyle w:val="Heading1"/>
      </w:pPr>
      <w:r>
        <w:t>Екснардепу-втікачу Онищенку зачитали обвинувальний акт</w:t>
      </w:r>
    </w:p>
    <w:p>
      <w:r>
        <w:t>Date: 14/05/20</w:t>
      </w:r>
    </w:p>
    <w:p>
      <w:r>
        <w:t>Link: https://antac.org.ua/news/eksnardepu-vtikachu-onyshchenku-zachytaly-obvynuval-nyy-akt/</w:t>
      </w:r>
    </w:p>
    <w:p>
      <w:r>
        <w:t>Author: No Author</w:t>
      </w:r>
    </w:p>
    <w:p>
      <w:r>
        <w:t>Short Text: У Вищому антикорупційному суді (ВАКС) почали розгляд по суті справи колишнього депутата Олександра Онищенка, обвинуваченого в організації “газової схеми” на загальну суму у 3 млрд грн. Під час засідання 13 травня прокурор Спеціалізованої антикорупційної прокуратури (САП)зачитав обвинувальний актОнищенку заочно, адже екснардеп перебуває під вартою у Німеччині. Вже 14 травня у ВАКС дослідили кілька томів доказів у справі. Також судді визначилися з датами засідань наперед. На липень, наприклад, вонипризначилизасідання аж на 16 днів місяця. Кілька тижнів вони триватимуть кожен день поспіль. Це дає шанс на безперервний і швидкий розгляд справи.</w:t>
      </w:r>
    </w:p>
    <w:p>
      <w:r>
        <w:t>Corruption Type: **Корупція в судах**</w:t>
      </w:r>
    </w:p>
    <w:p>
      <w:r>
        <w:t>Message: згадано про розгляд справи колишнього депутата Олександра Онищенка у Вищому антикорупційному суді (ВАКС), що може вказувати на можливу корупцію в судовій системі.</w:t>
      </w:r>
    </w:p>
    <w:p>
      <w:r>
        <w:t>Corruption Type: **Незаконна приватизація**</w:t>
      </w:r>
    </w:p>
    <w:p>
      <w:r>
        <w:t>Message: хоча не згадано конкретно, але згадано про обвинувачення колишнього депутата у "газовій схемі", що може бути пов'язано з незаконною приватизацією природних ресурсів.</w:t>
      </w:r>
    </w:p>
    <w:p>
      <w:r>
        <w:t>Corruption Type: **Контрабанда**</w:t>
      </w:r>
    </w:p>
    <w:p>
      <w:r>
        <w:t>Message: хоча не згадано прямо, але згадано про перебування Онищенка під вартою у Німеччині, що може вказувати на можливі схеми контрабанди або вивезення коштів за кордон.</w:t>
      </w:r>
    </w:p>
    <w:p>
      <w:pPr>
        <w:pStyle w:val="Heading1"/>
      </w:pPr>
      <w:r>
        <w:t>Рада ухвалила законопроєкт, який дозволить чиновникам ховати своїх позашлюбних дітей</w:t>
      </w:r>
    </w:p>
    <w:p>
      <w:r>
        <w:t>Date: 13/05/20</w:t>
      </w:r>
    </w:p>
    <w:p>
      <w:r>
        <w:t>Link: https://antac.org.ua/news/rada-ukhvalyla-zakonoproiekt-iakyy-dozvolyt-chynovnykam-khovaty-svoikh-pozashliubnykh-ditey/</w:t>
      </w:r>
    </w:p>
    <w:p>
      <w:r>
        <w:t>Author: No Author</w:t>
      </w:r>
    </w:p>
    <w:p>
      <w:r>
        <w:t>Short Text: На позачерговому засіданні Верховної Ради депутати проголосували в першому читанні за законопроєкт№3355-1, який вносить зміни до антикорупційного законодавства щодо деяких питань декларування посадовців та відкритості інформації про діяльність держпідприємств та їхніх наглядових рад. Серед іншого, зміни дозволять посадовцям не декларувати дітей, які не проживають разом з ними.Також депутати проголосували за скорочену процедуру до другого читання. Ухвалений закон вносить зміни до закону “Про запобігання корупції” щодо визначення членів сім’ї, яке також впливає і на декларування чиновників. Раніше членами сім’ї вважалися, зокрема, неповнолітні діти, незалежно від спільного проживання з декларантом. Тепер же діти, які живуть окремо, не вважатимуться членами сім’ї посадовця і у декларації можна буде не вказувати ані їх самих, ані їхнє майно. Активи, власниками яких зазначені такі діти, можна буде побачити у декларації лише якщо посадовець користується чи розпоряджається ними.“Суть цього закону не полягає у приховуванні корупції. Якщо чиновник користується майном, то має його декларувати. Якщо ні — не має. Так було і так залишилося. Але тут прослідковується небажання когось із авторів декларувати позашлюбних дітей. А щоб не ганьбитися цією нормою, вирішили приховати її серед інших абсолютно не нагальних в період кризи норм”, — коментує закон голова правління Центру протидії корупції Віталій Шабунін.</w:t>
      </w:r>
    </w:p>
    <w:p>
      <w:pPr>
        <w:pStyle w:val="Heading1"/>
      </w:pPr>
      <w:r>
        <w:t>ЗАЯВА – Справжня судова реформа неможлива  без якісного оновлення Вищої ради правосуддя</w:t>
      </w:r>
    </w:p>
    <w:p>
      <w:r>
        <w:t>Date: 13/05/20</w:t>
      </w:r>
    </w:p>
    <w:p>
      <w:r>
        <w:t>Link: https://antac.org.ua/news/zayava-spravzhnia-sudova-reforma-nemozhlyva-bez-iakisnoho-onovlennia-vyshchoi-rady-pravosuddia/</w:t>
      </w:r>
    </w:p>
    <w:p>
      <w:r>
        <w:t>Author: No Author</w:t>
      </w:r>
    </w:p>
    <w:p>
      <w:r>
        <w:t>Short Text: Громадські організації наполягають на проведенні судової реформи та закликають почати з перезавантаження Вищої ради правосуддя, яка є основною перешкодою на шляху до очищення та оновлення судів. У нещодавно оприлюдненомуфільміпро рік свого президентства Володимир Зеленський заявив, що судову систему в Україні треба повністю перезавантажити. Хоча в країні є багато чесних та професійних суддів, система працює несправедливо. Попередні намагання Президента реформувати органи суддівського врядування не дали результату. У жовтні минулого Парламент підтримав законопроєкт Президента про повне перезавантаження Вищої кваліфкомісії суддів (ВККС) та очищення Вищої ради правосуддя (ВРП) від негідних членів. Однак, на жаль, імплементацію закону заблокувала Вища рада правосуддя.</w:t>
      </w:r>
    </w:p>
    <w:p>
      <w:r>
        <w:t>Corruption Type: **Зловживання владою**</w:t>
      </w:r>
    </w:p>
    <w:p>
      <w:r>
        <w:t>Message: Вища рада правосуддя блокує імплементацію закону про перезавантаження Вищої кваліфікаційної комісії суддів та очищення Вищої ради правосуддя від негідних членів.</w:t>
      </w:r>
    </w:p>
    <w:p>
      <w:r>
        <w:t>Corruption Type: **Тендерні махінації**</w:t>
      </w:r>
    </w:p>
    <w:p>
      <w:r>
        <w:t>Message: можливі тендерні махінації при проведенні судової реформи та перезавантаженні судової системи.</w:t>
      </w:r>
    </w:p>
    <w:p>
      <w:r>
        <w:t>Corruption Type: **Блокування реформ**</w:t>
      </w:r>
    </w:p>
    <w:p>
      <w:r>
        <w:t>Message: Вища рада правосуддя може бути втягнута в корупційні схеми, що спрямовані на утримання статус-кво та заважання реформам.</w:t>
      </w:r>
    </w:p>
    <w:p>
      <w:pPr>
        <w:pStyle w:val="Heading1"/>
      </w:pPr>
      <w:r>
        <w:t>НАБУ і САП завершили розслідування у справі Микитася на 82 млн грн</w:t>
      </w:r>
    </w:p>
    <w:p>
      <w:r>
        <w:t>Date: 08/05/20</w:t>
      </w:r>
    </w:p>
    <w:p>
      <w:r>
        <w:t>Link: https://antac.org.ua/news/nabu-i-sap-zavershyly-rozsliduvannia-u-spravi-mykytasia-na-82-mln-hrn/</w:t>
      </w:r>
    </w:p>
    <w:p>
      <w:r>
        <w:t>Author: No Author</w:t>
      </w:r>
    </w:p>
    <w:p>
      <w:r>
        <w:t>Short Text: Національне антикорупційне бюро (НАБУ) і Спеціалізована антикорупційна прокуратура (САП) завершили розслідування справи про розтрату 82 млн грн під час обміну квартир для Національної гвардії України. Справа почалася з журналістськогорозслідуванняBihus.info, після якої вже кримінальну справу відкрило НАБУ. Через рік слідство почало оголошувати підозри фігурантам. Головними підозрюваними є ексдепутат, колишній президент компанії “Укрбуд” Максим Микитась, колишній командувач Нацгвардії Юрій Аллеров, генеральний директор “Укрбуду” Олег Майборода, його заступник Сергій Якусевич тощо.</w:t>
      </w:r>
    </w:p>
    <w:p>
      <w:r>
        <w:t>Corruption Type: **Розтрати коштів під час обміну квартир для Національної гвардії України**</w:t>
      </w:r>
    </w:p>
    <w:p>
      <w:r>
        <w:t>Message: ця схема може бути класифікована як **корупція в сфері оборони**, оскільки згадується про розтрату 82 млн грн під час обміну квартир для Національної гвардії України.</w:t>
      </w:r>
    </w:p>
    <w:p>
      <w:r>
        <w:t>Corruption Type: **Підозри фігурантам, таким як ексдепутат, колишній президент компанії “Укрбуд”, колишній командувач Нацгвардії, генеральний директор “Укрбуду” та інші**</w:t>
      </w:r>
    </w:p>
    <w:p>
      <w:r>
        <w:t>Message: ця схема може бути класифікована як **зловживання в державних закупівлях**, оскільки вказані особи можливо зловживали своїм становищем для отримання незаконної вигоди.</w:t>
      </w:r>
    </w:p>
    <w:p>
      <w:pPr>
        <w:pStyle w:val="Heading1"/>
      </w:pPr>
      <w:r>
        <w:t>Нацполіція Авакова купила засоби захисту з 8-мільйонною переплатою у рідної “прокладки” МВС</w:t>
      </w:r>
    </w:p>
    <w:p>
      <w:r>
        <w:t>Date: 08/05/20</w:t>
      </w:r>
    </w:p>
    <w:p>
      <w:r>
        <w:t>Link: https://antac.org.ua/news/natspolitsiia-avakova-kupyla-zasoby-zakhystu-z-8-mil-yonnoiu-pereplatoiu-u-ridnoi-prokladky-mvs/</w:t>
      </w:r>
    </w:p>
    <w:p>
      <w:r>
        <w:t>Author: No Author</w:t>
      </w:r>
    </w:p>
    <w:p>
      <w:r>
        <w:t>Short Text: 27 березня Центр обслуговування підрозділів Нацполіціїуклавдоговір на закупівлю засобів захисту із об’єднанням “Форт” Міністерства внутрішніх справ, яке спеціалізується на виробництві вогнепальної зброї. Сам “Форт” закупив ці товари у Китаю, виступивши звичайною прокладкою, що коштувало 8 млн грн платників податків. Згідно здоговором, термін поставки рукавичок, масок, костюмів та безконтактних термометрів був до 24 квітня. Загальна вартість зазначеної поставки становить132 690 000 грнна умовах передоплати 100%. Однак продаж медичних засобів захисту не є профільною спеціальністю “Форт”, яке займається зброєю. НазапитЦентру протидії корупції тамповідомили, що всі товари були придбані у компанії “Sumec Electric Appliances Co., Ltd’.</w:t>
      </w:r>
    </w:p>
    <w:p>
      <w:r>
        <w:t>Corruption Type: **Корупція в державних закупівлях**</w:t>
      </w:r>
    </w:p>
    <w:p>
      <w:r>
        <w:t>Message: укладення фіктивного договору на закупівлю засобів захисту з недійсною компанією, яка не є профільною для виробництва медичних засобів захисту.</w:t>
      </w:r>
    </w:p>
    <w:p>
      <w:r>
        <w:t>Corruption Type: **Фіктивні контракти та фіктивні тендери**</w:t>
      </w:r>
    </w:p>
    <w:p>
      <w:r>
        <w:t>Message: укладення угоди на закупівлю товарів у Китаю через посередника, який виступив звичайною прокладкою, що призвело до завищення вартості поставки.</w:t>
      </w:r>
    </w:p>
    <w:p>
      <w:pPr>
        <w:pStyle w:val="Heading1"/>
      </w:pPr>
      <w:r>
        <w:t>Погоджував переслідування активістів Майдану та був заступником Шокіна: кого Венедіктова призначила в.о. прокурора Києва</w:t>
      </w:r>
    </w:p>
    <w:p>
      <w:r>
        <w:t>Date: 05/05/20</w:t>
      </w:r>
    </w:p>
    <w:p>
      <w:r>
        <w:t>Link: https://antac.org.ua/news/pohodzhuvav-peresliduvannia-aktyvistiv-maydanu-ta-buv-zastupnykom-shokina-koho-venediktova-pryznachyla-v-o-prokurora-kyieva/</w:t>
      </w:r>
    </w:p>
    <w:p>
      <w:r>
        <w:t>Author: No Author</w:t>
      </w:r>
    </w:p>
    <w:p>
      <w:r>
        <w:t>Short Text: Генеральна прокурорка Ірина Венедіктова 4 травня видала наказ, яким призначила тимчасово виконувати обов’язки прокурора міста Києва Романа Говду. Документ, який підтверджує призначення Говди, опинився у розпорядженні Центру протидії корупції. Так, 2015 року Говда був призначений прокурором Одеської області. У тому ж році був заступником генерального прокурора Віктора Шокіна. У 2016 році генпрокурор Юрій Луценко призначив прокурором Києва.</w:t>
      </w:r>
    </w:p>
    <w:p>
      <w:r>
        <w:t>Corruption Type: **Зловживання в державних закупівлях**</w:t>
      </w:r>
    </w:p>
    <w:p>
      <w:r>
        <w:t>Message: призначення Романа Говди на посаду прокурора міста Києва може бути пов'язане з тендерними махінаціями або тендерними змовами.</w:t>
      </w:r>
    </w:p>
    <w:p>
      <w:r>
        <w:t>Corruption Type: **Зловживання службовим становищем**</w:t>
      </w:r>
    </w:p>
    <w:p>
      <w:r>
        <w:t>Message: призначення Говди на різні посади у прокуратурі може свідчити про корупційні дії посадовців, які використовують свої службові повноваження для власної вигоди.</w:t>
      </w:r>
    </w:p>
    <w:p>
      <w:pPr>
        <w:pStyle w:val="Heading1"/>
      </w:pPr>
      <w:r>
        <w:t>Громадські організації закликають міністра економіки утриматися від поспішних змін у Prozorro</w:t>
      </w:r>
    </w:p>
    <w:p>
      <w:r>
        <w:t>Date: 05/05/20</w:t>
      </w:r>
    </w:p>
    <w:p>
      <w:r>
        <w:t>Link: https://antac.org.ua/news/hromads-ki-orhanizatsii-zaklykaiut-ministra-ekonomiky-utrymatysia-vid-pospishnykh-zmin-u-prozorro/</w:t>
      </w:r>
    </w:p>
    <w:p>
      <w:r>
        <w:t>Author: No Author</w:t>
      </w:r>
    </w:p>
    <w:p>
      <w:r>
        <w:t>Short Text: 4 травня 2020 року Міністр розвитку економіки, торгівлі і сільського господарства Ігор Петрашко в ефірі «Свободи слова на ICTV» висловив намір реформувати систему електронних закупівель Prozorro, аби надати пріоритетності українським підприємствам, зокрема через локалізацію. Transparency International Ukraine і Центр протидії корупції закликають міністра утриматися від поспішних і невиважених змін у системі Prozorro чи до чинного законодавства. Подібні ініціативи можуть негативно позначитися на конкуренції, призвести до здорожчання закупівель і порушень міжнародних зобов’язань, взятих Україною в рамках Угоди про асоціацію з ЄС. Одними з невід’ємних принципів публічних закупівель є добросовісна конкуренція, недискримінація учасників та рівні правила “гри”. За даними модуля аналітики BI Prozorro 99,5% учасників і переможців публічних закупівель – саме українські компанії та підприємці. Це свідчить про відсутність потреби додаткового захисту українських компаній у сфері закупівель.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Генпрокурорка Зеленського  відмовляється від очищення прокуратури</w:t>
      </w:r>
    </w:p>
    <w:p>
      <w:r>
        <w:t>Date: 05/05/20</w:t>
      </w:r>
    </w:p>
    <w:p>
      <w:r>
        <w:t>Link: https://antac.org.ua/news/henprokurorka-zelens-koho-vidmovliaiet-sia-vid-ochyshchennia-prokuratury/</w:t>
      </w:r>
    </w:p>
    <w:p>
      <w:r>
        <w:t>Author: No Author</w:t>
      </w:r>
    </w:p>
    <w:p>
      <w:r>
        <w:t>Short Text: Генеральна прокурорка Ірина Венедіктова видаланаказвід 15 квітня, яким змінила положення про комісію, яка здійснює атестацію прокурорів. Із процесу очищення  ГПУ Венедіктова викинула представників  міжнародних партнерів та громадськість. Це кардинально спотворює реформу прокуратури, яка тривала допризначення17 березня Ірини Венедіктової. Так, відтепер комісія з добору керівного складу органів прокуратурискладаєтьсяз 6 осіб, 4 з них – прокурори, а решта – 2 представники вищих навчальних закладів. До цього, комісія складалась з 3 представників прокуратури і 3 експертів делегованих міжнародними організаціями, проектами міжнародної технічної допомоги, дипломатичними місіями.</w:t>
      </w:r>
    </w:p>
    <w:p>
      <w:r>
        <w:t>Corruption Type: **Зловживання в державних закупівлях**</w:t>
      </w:r>
    </w:p>
    <w:p>
      <w:r>
        <w:t>Message: зміни положень про комісію без консультацій з міжнародними партнерами та громадськістю, спотворення реформи прокуратури.</w:t>
      </w:r>
    </w:p>
    <w:p>
      <w:pPr>
        <w:pStyle w:val="Heading1"/>
      </w:pPr>
      <w:r>
        <w:t>Апеляція Антикорсуду стягнула з Максима Микитася 30 млн грн застави</w:t>
      </w:r>
    </w:p>
    <w:p>
      <w:r>
        <w:t>Date: 29/04/20</w:t>
      </w:r>
    </w:p>
    <w:p>
      <w:r>
        <w:t>Link: https://antac.org.ua/news/apeliatsiia-antykorsudu-stiahnula-z-maksyma-mykytasia-30-mln-hrn-zastavy/</w:t>
      </w:r>
    </w:p>
    <w:p>
      <w:r>
        <w:t>Author: No Author</w:t>
      </w:r>
    </w:p>
    <w:p>
      <w:r>
        <w:t>Short Text: Апеляційна палата Вищого антикорупційного суду (ВАКС) скасувала рішення першої інстанції істягнулав дохід держави 30 млн грн застави з екснардепа, колишнього президента компанії-забудовника “Укрбуд” Максима Микитася. Йому також призначили нову заставу у розмірі 100 млн грн. Апеляційна палата вирішила не стягувати усі 80 млн грн застави з Микитася, як раніше постановила перша інстанція ВАКС, обмежившись 30 млн. Але розмір нової застави збільшили до 100 млн грн, тому тепер Микитась повинен сплатити ще 50 млн. Це рішення остаточне і не підлягає оскарженню. Внести кошти підозрюваний повинен протягом п’яти днів, інакше йому загрожує тримання під вартою. Прокурор встановив, що Микитась порушив умови запобіжного заходу, за що законом передбачене стягнення суми застави в дохід держави. Екснардеп провівнеформальну нараду, на якій були присутні двоє інших підозрюваних у справі. Йдеться про гендиректора “Укрбуду” Олега Майбороду та його заступника Сергія Якусевича, спілкуватися з якими Микитасю заборонив суд.</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Вільна каса. ОАСК рятує Бахматюка від НАБУ у справі на 1,2 млрд</w:t>
      </w:r>
    </w:p>
    <w:p>
      <w:r>
        <w:t>Date: 29/04/20</w:t>
      </w:r>
    </w:p>
    <w:p>
      <w:r>
        <w:t>Link: https://antac.org.ua/news/vil-na-kasa-oask-riatuie-bakhmatiuka-vid-nabu-u-spravi-na-1-2-mlrd/</w:t>
      </w:r>
    </w:p>
    <w:p>
      <w:r>
        <w:t>Author: No Author</w:t>
      </w:r>
    </w:p>
    <w:p>
      <w:r>
        <w:t>Short Text: Окружний адміністративний суд Києва (ОАСК) визнав відсутність у колишнього заступника генпрокурора Віталія Каська повноважень відновлювати провадження усправіпро розкрадання 1,2 млрд грн банку “Ві-Ей-Бі” його власником Олегом Бахматюком зі спільниками. На початку 2019 року справу Бахматюка, якою займалося Національне антикорупційне бюро, незаконнопередав до поліціїтодішній генпрокурор Юрій Луценко. Незважаючи на те, що справа за всіма критеріями підслідна саме НАБУ. Головне слідче управління Нацполіції очікуванозакрилосправу нібито через відсутність складу злочину. Проте заступник наступного генерального прокурора Руслана Рябошапки Віталій Касько постанову поліції про закриття справи скасував. За Бахматюка знову взялося НАБУ, яке вручило підозри всімучасникамкорупційної схеми.</w:t>
      </w:r>
    </w:p>
    <w:p>
      <w:r>
        <w:t>Corruption Type: **Розкрадання кредитів державних банків**</w:t>
      </w:r>
    </w:p>
    <w:p>
      <w:r>
        <w:t>Message: розкрадання кредитів банку "Ві-Ей-Бі" у сумі 1,2 млрд грн.</w:t>
      </w:r>
    </w:p>
    <w:p>
      <w:r>
        <w:t>Corruption Type: **Незаконна приватизація**</w:t>
      </w:r>
    </w:p>
    <w:p>
      <w:r>
        <w:t>Message: розкрадання державного майна банку "Ві-Ей-Бі" власником Олегом Бахматюком та його спільниками.</w:t>
      </w:r>
    </w:p>
    <w:p>
      <w:r>
        <w:t>Corruption Type: **Зловживання в державних закупівлях**</w:t>
      </w:r>
    </w:p>
    <w:p>
      <w:r>
        <w:t>Message: незаконне передавання справи Бахматюка з НАБУ до поліції тодішнім генпрокурором Юрієм Луценком, а також закриття справи поліцією нібито через відсутність складу злочину.</w:t>
      </w:r>
    </w:p>
    <w:p>
      <w:pPr>
        <w:pStyle w:val="Heading1"/>
      </w:pPr>
      <w:r>
        <w:t>Правоохоронний комітет Ради підтримав  законопроєкт щодо звільнення Ситника, ризикуючи співпрацею з МВФ</w:t>
      </w:r>
    </w:p>
    <w:p>
      <w:r>
        <w:t>Date: 28/04/20</w:t>
      </w:r>
    </w:p>
    <w:p>
      <w:r>
        <w:t>Link: https://antac.org.ua/news/pravookhoronnyy-komitet-rady-pidtrymav-zakonoproiekt-shchodo-zvil-nennia-sytnyka-ryzykuiuchy-spivpratseiu-z-mvf/</w:t>
      </w:r>
    </w:p>
    <w:p>
      <w:r>
        <w:t>Author: No Author</w:t>
      </w:r>
    </w:p>
    <w:p>
      <w:r>
        <w:t>Short Text: Комітет Верховної Ради з питань правоохоронної діяльності рекомендував депутатам проголосувати в першому читанні за законопроєкт№3133нардепа від “Європейської солідарності” Олексія Гончаренка, яким пропонується звільняти директора Національного антикорупційного бюро за вчинення адміністративного правопорушення, пов’язаного з корупцією. На думку авторів, цей проєкт має сприяти звільненню чинного керівника НАБУ Артема Ситника. Проєкт підриває засади незалежності НАБУ та його керівника, що свого часу було однією з ключових вимог Міжнародного валютного фонду (МВФ) для надання фінансової допомоги Україні. Відхилення від таких засад може поставити під загрозу майбутню співпрацю України з МВФ. На підриві незалежності НАБУ наголошували депутати від фракції “Голос”, які подали 13 альтернативних законопроєктів. Вони акцентували на тому, що проєкт політичний і спрямований на переслідування чинного керівника НАБУ Артема Ситника в інтересах олігарха Ігоря Коломойського, адже НАБУ проводить розслідування щодо розкрадань у “Приватбанку” до його націоналізації.</w:t>
      </w:r>
    </w:p>
    <w:p>
      <w:r>
        <w:t>Corruption Type: **Зловживання владою**</w:t>
      </w:r>
    </w:p>
    <w:p>
      <w:r>
        <w:t>Message: Рекомендація Комітету Верховної Ради з питань правоохоронної діяльності проголосувати за законопроєкт, який може сприяти звільненню керівника Національного антикорупційного бюро.</w:t>
      </w:r>
    </w:p>
    <w:p>
      <w:r>
        <w:t>Corruption Type: **Політичний тиск та вплив**</w:t>
      </w:r>
    </w:p>
    <w:p>
      <w:r>
        <w:t>Message: Акцент на тому, що проєкт спрямований на переслідування чинного керівника НАБУ в інтересах певного олігарха.</w:t>
      </w:r>
    </w:p>
    <w:p>
      <w:r>
        <w:t>Corruption Type: **Маніпуляції з метою збагачення**</w:t>
      </w:r>
    </w:p>
    <w:p>
      <w:r>
        <w:t>Message: Звинувачення у тому, що проєкт може створити умови для звільнення керівника НАБУ, що може бути вигідним для олігарха.</w:t>
      </w:r>
    </w:p>
    <w:p>
      <w:pPr>
        <w:pStyle w:val="Heading1"/>
      </w:pPr>
      <w:r>
        <w:t>АНОНС – Верховний суд включає турборежим у справі щодо сім’ї Суркісів і Приватбанку: це може коштувати Україні 29 млрд грн</w:t>
      </w:r>
    </w:p>
    <w:p>
      <w:r>
        <w:t>Date: 24/04/20</w:t>
      </w:r>
    </w:p>
    <w:p>
      <w:r>
        <w:t>Link: https://antac.org.ua/news/anons-verkhovnyy-sud-vkliuchaie-turborezhym-u-spravi-shchodo-sim-i-surkisiv-u-spravi-pryvatbanku-tse-mozhe-koshtuvaty-ukraini-29-mlrd-hrn/</w:t>
      </w:r>
    </w:p>
    <w:p>
      <w:r>
        <w:t>Author: No Author</w:t>
      </w:r>
    </w:p>
    <w:p>
      <w:r>
        <w:t>Short Text: У понеділок, 27 квітня, Велика палата Верховного суду розглядатиме касаційну скаргу Нацбанку, Кабінету Міністрів і ПриватБанку на рішення судів нижчих інстанцій за позовом сім’ї Суркісів. Останні намагаються отримати остаточне рішення, що не є пов’язаними з олігархом Ігорем Коломойським. Коли:27 квітня, о 10:30. Де:вулиця Пилипа Орлика, 8.</w:t>
      </w:r>
    </w:p>
    <w:p>
      <w:r>
        <w:t>Corruption Type: **Корупція в судах**</w:t>
      </w:r>
    </w:p>
    <w:p>
      <w:r>
        <w:t>Message: згадано розгляд касаційної скарги Великою палатою Верховного суду, що може вказувати на можливість впливу корупції на судове рішення.</w:t>
      </w:r>
    </w:p>
    <w:p>
      <w:r>
        <w:t>Corruption Type: **Зловживання службовим становищем**</w:t>
      </w:r>
    </w:p>
    <w:p>
      <w:r>
        <w:t>Message: згадано, що сім'я Суркісів намагається отримати остаточне рішення, яке не пов'язане з олігархом Ігорем Коломойським, що може вказувати на можливість зловживання службовим становищем.</w:t>
      </w:r>
    </w:p>
    <w:p>
      <w:pPr>
        <w:pStyle w:val="Heading1"/>
      </w:pPr>
      <w:r>
        <w:t>НАЗК передумало і візьметься за подарунок нардепа від ОПЗЖ Суркіса  для Баканова</w:t>
      </w:r>
    </w:p>
    <w:p>
      <w:r>
        <w:t>Date: 23/04/20</w:t>
      </w:r>
    </w:p>
    <w:p>
      <w:r>
        <w:t>Link: https://antac.org.ua/news/nazk-peredumalo-i-viz-met-sia-za-podarunok-nardepa-vid-opzzh-surkisa-dlia-bakanova/</w:t>
      </w:r>
    </w:p>
    <w:p>
      <w:r>
        <w:t>Author: No Author</w:t>
      </w:r>
    </w:p>
    <w:p>
      <w:r>
        <w:t>Short Text: Національне агентство з питань запобігання корупції (НАЗК) здійснює моніторинг щодо порушення головою СБУ Іваном Бакановим антикорупційного законодавства на ювілеї народного депутата від “Опозиційної платформи – За життя” та соратника Віктора Медведчука Григорія Суркіса. Раніше НАЗК відмовилося перевіряти ці факти, однак з приходом нового керівництва відповідь змінилася. Про це стало відомо ізвідповідіНАЗК на звернення Центру протидії корупції. “За попереднього керівництва НАЗК ми завжди отримували формальні відписки, агентство не реагувало на звернення громадськості. Сподіваємося після перезавантаження НАЗК надалі користуватиметься законом, а не посадами. Як і в цій справі, НАЗК має надати оцінку діям Баканова та у разі підтвердження порушення, направити до суду протокол”,– коментує юрист Центру протидії корупції Андрій Савін.</w:t>
      </w:r>
    </w:p>
    <w:p>
      <w:r>
        <w:t>Corruption Type: **Зловживання владою та вплив на НАЗК**</w:t>
      </w:r>
    </w:p>
    <w:p>
      <w:r>
        <w:t>Message: голова СБУ Іван Баканов порушує антикорупційне законодавство на ювілеї народного депутата від "Опозиційної платформи – За життя" та соратника Віктора Медведчука Григорія Суркіса. Попереднє керівництво НАЗК відмовлялося перевіряти ці факти, але з приходом нового керівництва відповідь змінилася. Це може вказувати на корупційні схеми впливу на контролюючі органи та використання влади для власних цілей.</w:t>
      </w:r>
    </w:p>
    <w:p>
      <w:r>
        <w:t>Corruption Type: **Корупція в правоохоронних органах**</w:t>
      </w:r>
    </w:p>
    <w:p>
      <w:r>
        <w:t>Message: згадано про фальсифікацію справ, хабарі слідчим, правоохоронну мафію та корупцію в ДБР. Це може вказувати на зловживання владою та корупційні схеми в правоохоронних органах.</w:t>
      </w:r>
    </w:p>
    <w:p>
      <w:pPr>
        <w:pStyle w:val="Heading1"/>
      </w:pPr>
      <w:r>
        <w:t>Слуги народу намагаються позбутися іноземних членів наглядових рад держпідприємств</w:t>
      </w:r>
    </w:p>
    <w:p>
      <w:r>
        <w:t>Date: 22/04/20</w:t>
      </w:r>
    </w:p>
    <w:p>
      <w:r>
        <w:t>Link: https://antac.org.ua/news/sluhy-narodu-namahaiut-sia-pozbutysia-inozemnykh-chleniv-nahliadovykh-rad-derzhpidpryiemstv/</w:t>
      </w:r>
    </w:p>
    <w:p>
      <w:r>
        <w:t>Author: No Author</w:t>
      </w:r>
    </w:p>
    <w:p>
      <w:r>
        <w:t>Short Text: На сайті Верховної Ради з’явивсятекстзаконопроєкту, яким пропонується зобов’язати іноземців, які входять до наглядових рад державних банків та підприємств, подавати майнові декларації та повідомлення про суттєві зміни у майновому стані. Це фактично матиме наслідком те, що іноземці відмовляться працювати у наглядових радах українських держпідприємств. Йдеться про законопроєкт 3355 «Про внесення змін до Закону України «Про запобігання корупції» щодо уточнення переліку суб’єктів декларування». Його ініціатором став перший віце-спікер і представник Президента у ВР Руслан Стефанчук. «Це шлях очистити наглядові від міжнародників. Крім обов’язку декларувати, є ще й відповідальність за це. Ніхто з незалежних іноземних експертів не захоче зв’язуватися з українськими банками чи держпідприємствами, розуміючи рівень корупції в країні. Цим інструментом олігархи швидко викинуть всіх неугодних членів наглядових рад, а суди їм допоможуть. Адже у справах, наприклад, ПриватБанку українські суди грають на руку Коломойському», – коментує член правління Центру протидії корупції Олена Щербан.</w:t>
      </w:r>
    </w:p>
    <w:p>
      <w:r>
        <w:t>Corruption Type: **Корупція в сфері регулювання банківської діяльності**</w:t>
      </w:r>
    </w:p>
    <w:p>
      <w:r>
        <w:t>Message: ініціатива законопроєкту 3355, яка може призвести до відмови іноземних експертів працювати у наглядових радах українських держпідприємств через обов'язок декларування та відповідальність за це. Ця схема може сприяти очищенню наглядових рад від неугодних членів і використовуватися для викидання незалежних експертів.</w:t>
      </w:r>
    </w:p>
    <w:p>
      <w:r>
        <w:t>Corruption Type: **Вплив олігархів на судову систему**</w:t>
      </w:r>
    </w:p>
    <w:p>
      <w:r>
        <w:t>Message: зазначення, що у справах, наприклад, ПриватБанку, українські суди грають на руку Коломойському. Ця схема може вказувати на корупційний вплив олігархів на судові рішення.</w:t>
      </w:r>
    </w:p>
    <w:p>
      <w:pPr>
        <w:pStyle w:val="Heading1"/>
      </w:pPr>
      <w:r>
        <w:t>Антикорупціонери попереджають про ризики повернення до корупційних схем в МОЗ через організацію закупівель в обхід ефективних інструментів</w:t>
      </w:r>
    </w:p>
    <w:p>
      <w:r>
        <w:t>Date: 17/04/20</w:t>
      </w:r>
    </w:p>
    <w:p>
      <w:r>
        <w:t>Link: https://antac.org.ua/news/antykoruptsionery-poperedzhaiut-pro-ryzyky-povernennia-do-koruptsiynykh-skhem-v-moz-cherez-orhanizatsiiu-zakupivel-v-obkhid-efektyvnykh-instrumentiv/</w:t>
      </w:r>
    </w:p>
    <w:p>
      <w:r>
        <w:t>Author: No Author</w:t>
      </w:r>
    </w:p>
    <w:p>
      <w:r>
        <w:t>Short Text: З даних порталу “Прозоро” 15 квітня стало відомо прозмінидо річного плану закупівель. Відповідно до цих змін Міністерство охорони здоров’я вирішило самостійно закупити захисні комбінезони для лікарів. Очікувана ціна за костюми вдвічі дорожча, аніж на днях купило профільне держпідприємство. МОЗ планує закупити 71 374 захисних костюми за орієнтовною ціною – 500 грн за штуку, тобто загальна сума становить 35 687 000 грн. Така ініціатива міністерства є суперечливою з огляду на те, що 2018 року було створене державне підприємство “Медичні закупівлі України”, яке і покликано займатися закупівлями у сфері охорони здоров’я. Крім того, міністерство також наділене опцією залучати до закупівель міжнародні організації.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(у даному випадку, можливо, можна віднести до корупції у сфері охорони здоров'я).</w:t>
      </w:r>
    </w:p>
    <w:p>
      <w:pPr>
        <w:pStyle w:val="Heading1"/>
      </w:pPr>
      <w:r>
        <w:t>Апеляція ВАКС стягнула з “короля контрабанди” Альперіна 35 млн грн за приховування ізраїльського паспорта</w:t>
      </w:r>
    </w:p>
    <w:p>
      <w:r>
        <w:t>Date: 16/04/20</w:t>
      </w:r>
    </w:p>
    <w:p>
      <w:r>
        <w:t>Link: https://antac.org.ua/news/apeliatsiia-vaks-stiahnula-z-korolia-kontrabandy-al-perina-35-mln-hrn-za-prykhovuvannia-izrail-s-koho-pasporta/</w:t>
      </w:r>
    </w:p>
    <w:p>
      <w:r>
        <w:t>Author: No Author</w:t>
      </w:r>
    </w:p>
    <w:p>
      <w:r>
        <w:t>Short Text: Апеляційна палата Вищого антикорупційного суду (ВАКС)стягнулаз підозрюваного в організації масштабної контрабандної схеми Вадима Альперіна 35 млн грн, тобто половину його застави. Причина — Альперін не здав за умовами запобіжного заходу паспорт громадянина Ізраїлю. Судді Микола Глотов, Даниїла Чорненька та Інна Калугіна постановили стягнути із 70 млн застави 35 млн грн. а саму заставу збільшити до 76 млн грн. Таким чином Альперіну протягом п’яти днів треба сплатити ще 41 млн грн. Альперінбув зобов’язанийздати всі паспорти, зокрема й Ізраїлю, коли йомупризначили запобіжний західу вигляді тримання під вартою з альтернативою 70 млн грн застави.</w:t>
      </w:r>
    </w:p>
    <w:p>
      <w:r>
        <w:t>Corruption Type: **Контрабанда**</w:t>
      </w:r>
    </w:p>
    <w:p>
      <w:r>
        <w:t>Message: стягнення застави в обмін на паспорт громадянина Ізраїлю.</w:t>
      </w:r>
    </w:p>
    <w:p>
      <w:r>
        <w:t>Corruption Type: **Зловживання службовим становищем**</w:t>
      </w:r>
    </w:p>
    <w:p>
      <w:r>
        <w:t>Message: збільшення застави із 70 млн до 76 млн грн.</w:t>
      </w:r>
    </w:p>
    <w:p>
      <w:r>
        <w:t>Corruption Type: **Корупція в судах**</w:t>
      </w:r>
    </w:p>
    <w:p>
      <w:r>
        <w:t>Message: стягнення застави в обмін на паспорт та збільшення застави до 76 млн грн.</w:t>
      </w:r>
    </w:p>
    <w:p>
      <w:pPr>
        <w:pStyle w:val="Heading1"/>
      </w:pPr>
      <w:r>
        <w:t>НАЗК перевірить законність безплатного перельоту Єрмака з Мінська</w:t>
      </w:r>
    </w:p>
    <w:p>
      <w:r>
        <w:t>Date: 16/04/20</w:t>
      </w:r>
    </w:p>
    <w:p>
      <w:r>
        <w:t>Link: https://antac.org.ua/news/nazk-pereviryt-zakonnist-bezplatnoho-perel-otu-yermaka-z-mins-ka/</w:t>
      </w:r>
    </w:p>
    <w:p>
      <w:r>
        <w:t>Author: No Author</w:t>
      </w:r>
    </w:p>
    <w:p>
      <w:r>
        <w:t>Short Text: Національне агентство з питань запобігання корупції почало перевірку дій голови Офісу президента України Андрія Єрмака. Він повертався приватним літаком з Мінська після засідання Тристоронньої контактної групи з врегулювання конфлікту на Донбасі. Це може трактуватися як подарунок, оскільки Єрмак не заплатив за цю послугу. Про це йдеться увідповідіНАЗК назверненняЦентру протидії корупції. Так, 11 березня 2020 року журналістизафіксувалиприбуття Андрія Єрмака приватним літаком із Мінська, яким зазвичай користується олігарх Віктор Пінчук.</w:t>
      </w:r>
    </w:p>
    <w:p>
      <w:r>
        <w:t>Corruption Type: **Непрозорі оборонні контракти**</w:t>
      </w:r>
    </w:p>
    <w:p>
      <w:r>
        <w:t>Message: використання приватного літака олігарха для перевезення голови Офісу президента може бути спрямоване на створення непрозорих контрактів або послуг для користувача літака.</w:t>
      </w:r>
    </w:p>
    <w:p>
      <w:r>
        <w:t>Corruption Type: **Підозра на отримання подарунку**</w:t>
      </w:r>
    </w:p>
    <w:p>
      <w:r>
        <w:t>Message: описана ситуація може вказувати на можливий подарунок у вигляді безкоштовного користування приватним літаком, що може бути розглянуто як форма хабарництва.</w:t>
      </w:r>
    </w:p>
    <w:p>
      <w:pPr>
        <w:pStyle w:val="Heading1"/>
      </w:pPr>
      <w:r>
        <w:t>У сумнівних виданнях та Telegram-каналах почалася нова атака на ЦПК фейковими новинами</w:t>
      </w:r>
    </w:p>
    <w:p>
      <w:r>
        <w:t>Date: 13/04/20</w:t>
      </w:r>
    </w:p>
    <w:p>
      <w:r>
        <w:t>Link: https://antac.org.ua/news/u-sumnivnykh-vydanniakh-ta-telegram-kanalakh-pochalasia-nova-ataka-na-tspk-feykovymy-novynamy/</w:t>
      </w:r>
    </w:p>
    <w:p>
      <w:r>
        <w:t>Author: No Author</w:t>
      </w:r>
    </w:p>
    <w:p>
      <w:r>
        <w:t>Short Text: У березні та квітні цього року низка медіа поширила неправдиві повідомлення щодо діяльності представників ГО “Центр протидії корупції”, очевидно направлені на дискредитацію громадської організації на тлі її роботи щодо реформування правоохоронних органів. Ми закликаємо усі поважні редакції до ретельної перевірки інформації та наголошуємо, що завжди готові надати коментарі щодо повідомлень, які стосуються “Центру протидії корупції” для повного висвітлення ситуації. Що стосується фейкових повідомлень про ЦПК, то їх було розміщено на таких сумнівних майданчиках, як “Страна”, УНН, “Обозреватель”, “Апостроф”, які неодноразово фігурували у моніторингах ЗМІ як платформи для розміщеннязамовних матеріалівбез відповідного маркування, або, як це називають на професійному сленгу медійники, – “джинси”. Більше того, частина з цих платформ розтиражувала повідомлення, яке взагалі було опубліковане на одному з Telegram-каналів, який також відомий розміщенням замовних публікацій без позначки “реклама” чи будь-якої іншої, яка прямо свідчить про замовленість матеріалу. Йдеться про “Украина 24/7”, який фігурував ужурналістському розслідуванніяк такий, що розміщує “джинсу”. Фейкові новини про ЦПК продукує і відомий своїми маніпулятивними та вигаданими історіями Telegram-канал “Легитимный”. Частина таких неправдивих матеріалів зробила своєю “відправною точкою” справу “про можливе розкрадання міжнародної технічної допомоги за участю Центру протидії корупції”, відкритої за заявою народного депутатаАндрія Деркача. Нагадаємо, у ЦПК їїрозцінюють як тискта вважають методом для отримання дозволів на слідчі дії проти організації.</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НАЗК перевірить через конфлікт інтересів скандального нардепа Іванісова, виключеного зі “Слуги народу”</w:t>
      </w:r>
    </w:p>
    <w:p>
      <w:r>
        <w:t>Date: 31/03/20</w:t>
      </w:r>
    </w:p>
    <w:p>
      <w:r>
        <w:t>Link: https://antac.org.ua/news/nazk-pereviryt-cherez-konflikt-interesiv-skandal-noho-nardepa-ivanisova-vykliuchenoho-zi-sluhy-narodu/</w:t>
      </w:r>
    </w:p>
    <w:p>
      <w:r>
        <w:t>Author: No Author</w:t>
      </w:r>
    </w:p>
    <w:p>
      <w:r>
        <w:t>Short Text: Національне агентство з питань запобігання корупції (НАЗК) за заявою Центру протидії корупції (ЦПК) перевірить народного депутата-мажоритарника,виключеногозі “Слуги народу”, Романа Іванісова. Йдеться про порушення законодавства про конфлікт інтересів під часголосуванняза членів конкурсної комісії, яка обиратиме голову Національного агентства з виявлення, розшуку та менеджменту активів (АРМА). Так, Комітет Верховної Ради з питань антикорупційної політики 12 березня голосував за членів конкурсної комісії, яка обиратиме голову АРМА. Депутат Іванісов брав участь у голосуванні і віддав голос за свого колишньогопомічникаЗахара Пасєчка. Це порушення закону, оскільки нардеп мав приватний інтерес щодо свого помічника, нехай і колишнього. Іванісов був зобов’язаний повідомити про конфлікт інтересів і не брати участь у голосуванні.</w:t>
      </w:r>
    </w:p>
    <w:p>
      <w:r>
        <w:t>Corruption Type: **Конфлікт інтересів**</w:t>
      </w:r>
    </w:p>
    <w:p>
      <w:r>
        <w:t>Message: народний депутат-мажоритарник Роман Іванісов голосував за свого колишнього помічника Захара Пасєчка при обранні голови АРМА, хоча мав приватний інтерес щодо нього. Це порушує закон про конфлікт інтересів.</w:t>
      </w:r>
    </w:p>
    <w:p>
      <w:r>
        <w:t>Corruption Type: **Лобіювання інтересів**</w:t>
      </w:r>
    </w:p>
    <w:p>
      <w:r>
        <w:t>Message: можливо, що існує лобіювання інтересів певних осіб або груп у Верховній Раді для забезпечення обрання певної особи на посаду голови АРМА.</w:t>
      </w:r>
    </w:p>
    <w:p>
      <w:pPr>
        <w:pStyle w:val="Heading1"/>
      </w:pPr>
      <w:r>
        <w:t>ВАКС відмовився стягувати 70 млн грн застави Альперіна в дохід держави</w:t>
      </w:r>
    </w:p>
    <w:p>
      <w:r>
        <w:t>Date: 18/03/20</w:t>
      </w:r>
    </w:p>
    <w:p>
      <w:r>
        <w:t>Link: https://antac.org.ua/news/vaks-vidmovyvsia-stiahuvaty-70-mln-hrn-zastavy-al-perina-v-dokhid-derzhavy/</w:t>
      </w:r>
    </w:p>
    <w:p>
      <w:r>
        <w:t>Author: No Author</w:t>
      </w:r>
    </w:p>
    <w:p>
      <w:r>
        <w:t>Short Text: Суддя Вищого антикорупційного суду (ВАКС) Сергій Мойсак повністю відмовив прокурору Спеціалізованої антикорупційної прокуратури (САП) у стягненні 70 млн грн застави з одеського бізнесмена Вадима Альперіна і призначенні нової, більшої застави за грубе порушення умов запобіжного заходу — нездачу паспорта громадянина Ізраїлю. Вадим Альперін, якого підозрюють в організації масштабної схеми з ухилення від сплати мита, має паспорт громадянина Ізраїлю. За даними слідства, він не здав цей паспорт в рамках запобіжного заходу, хоча був зобов’язаний це зробити. Доводи прокурора були доволі переконливими. За його словами: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Активістам та народним депутатам вдалося збити необґрунтовані нововведення в “антикоронавірусному” законопроєкті. Аналіз тексту</w:t>
      </w:r>
    </w:p>
    <w:p>
      <w:r>
        <w:t>Date: 16/03/20</w:t>
      </w:r>
    </w:p>
    <w:p>
      <w:r>
        <w:t>Link: https://antac.org.ua/news/aktyvistam-ta-narodnym-deputatam-vdalosia-zbyty-neobgruntovani-novovvedennia-v-antykoronavirusnomu-zakonoproiekti-analiz-tekstu/</w:t>
      </w:r>
    </w:p>
    <w:p>
      <w:r>
        <w:t>Author: No Author</w:t>
      </w:r>
    </w:p>
    <w:p>
      <w:r>
        <w:t>Short Text: У  Верховній Раді зареєструвализаконопроєкт“Про внесення змін до деяких законодавчих актів України, спрямованих на запобігання виникнення і поширення коронавірусної хвороби (COVID-19)”. У Центрі протидії корупції заявляють, що депутати значно покращили законодавчі пропозиції профільних відомств – Міністерства охорони здоров’я та Міністерства внутрішніх справ. Раніше експерти ЦПК проаналізували ці пропозиції та виявили норми, які, зокрема,дозволяли переслідувати учасників протестівтадерибанити бюджетна закупівлях під прикриттям боротьби з коронавірусом. Поданий нардепами законопроєкт акумулює зміни до кількох чинних кодексів та законів з метою спрощення подолання коронавірусу. Авторами законопроєкту є представники усіх фракцій. Так, в Раді відхилили впровадження нових статей до Кримінального кодексу щодо передбачення кримінальної відповідальності за свідоме зараження інфекційними хворобами, як пропонувало МВС. Натомість, посилили відповідальність за статтею №325 в Кримінальному кодексі (порушення санітарних правил і норм щодо запобігання інфекційним захворюванням та масовим отруєнням). Відтепер відповідальність за “порушення правил та норм, встановлених з метою запобігання епідемічним та іншим інфекційним захворюванням, якщо такі дії спричинили або завідомо могли спричинити поширення цих захворювань” буде становитивід 17 тисяч до 51 тисячі  гривень або обмеження чи позбавлення волі до трьох років.</w:t>
      </w:r>
    </w:p>
    <w:p>
      <w:r>
        <w:t>Corruption Type: **Зловживання в державних закупівлях**</w:t>
      </w:r>
    </w:p>
    <w:p>
      <w:r>
        <w:t>Message: у тексті згадується про "бюджетні закупівлі під прикриттям боротьби з коронавірусом", що може вказувати на тендерні махінації, зловживання при закупівлях та завищення цін.</w:t>
      </w:r>
    </w:p>
    <w:p>
      <w:r>
        <w:t>Corruption Type: **Зловживання при розподілі земельних ресурсів**</w:t>
      </w:r>
    </w:p>
    <w:p>
      <w:r>
        <w:t>Message: хоча не згадано прямо, але можливо зазначення про "виведення сільгоспземель під забудову" може вказувати на корупцію та обхід на земельних аукціонах.</w:t>
      </w:r>
    </w:p>
    <w:p>
      <w:r>
        <w:t>Corruption Type: **Корупція в судах**</w:t>
      </w:r>
    </w:p>
    <w:p>
      <w:r>
        <w:t>Message: хоча не описано деталей, але згадка про "відхилення впровадження нових статей до Кримінального кодексу" може вказувати на можливу корупцію в судах.</w:t>
      </w:r>
    </w:p>
    <w:p>
      <w:pPr>
        <w:pStyle w:val="Heading1"/>
      </w:pPr>
      <w:r>
        <w:t>Боротьба з коронавірусом може стати приводом для масштабного дерибану держбюджету</w:t>
      </w:r>
    </w:p>
    <w:p>
      <w:r>
        <w:t>Date: 14/03/20</w:t>
      </w:r>
    </w:p>
    <w:p>
      <w:r>
        <w:t>Link: https://antac.org.ua/news/borot-ba-z-koronavirusom-mozhe-staty-pryvodom-dlia-masshtabnoho-derybanu-derzhbiudzhetu/</w:t>
      </w:r>
    </w:p>
    <w:p>
      <w:r>
        <w:t>Author: No Author</w:t>
      </w:r>
    </w:p>
    <w:p>
      <w:r>
        <w:t>Short Text: Міністерство охорони здоров’я (далі – МОЗ)підготувалозаконопроєкт, який покликаний підвищити ефективність боротьби з коронавірусом (COVID-19). В МОЗі проєкт вже розхвалили. Водночас аналіз самого тексту, якийопинився в розпорядженніЦентру протидії корупції свідчить про те, що пандемія може бути використана для зловживань під час закупівель. В МОЗі, наприклад, пропонують вивести із під публічних закупівель та системи Prozorro закупівлі  “товарів, робіт чи послуг необхідних для виконання заходів, спрямованих на запобігання виникнення та поширення коронавірусної хвороби (COVID-19), а також локалізацію та ліквідацію її спалахів та епідемій”. Пропонується, аби перелік таких товарів, робіт і послуг формував Кабмін.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Справа “Краяну”: адвокати весь день подавали недолугі клопотання, але суд все-таки завершив підготовчу стадію</w:t>
      </w:r>
    </w:p>
    <w:p>
      <w:r>
        <w:t>Date: 13/03/20</w:t>
      </w:r>
    </w:p>
    <w:p>
      <w:r>
        <w:t>Link: https://antac.org.ua/news/sprava-kraianu-advokaty-ves-den-podavaly-nedoluhi-klopotannia-ale-sud-vse-taky-zavershyv-pidhotovchu-stadiiu/</w:t>
      </w:r>
    </w:p>
    <w:p>
      <w:r>
        <w:t>Author: No Author</w:t>
      </w:r>
    </w:p>
    <w:p>
      <w:r>
        <w:t>Short Text: У п’ятницю 13 березня в Апеляційній палаті Вищого антикорупційного суду (ВАКС) відбулося засідання у справі щодо розкрадання 92 млн грн одеським мером Геннадієм Трухановим зі спільниками під час закупівлі міськрадою будівель заводу “Краян”. Суд наприкінці засідання закінчив підготовчу стадію і перейшов до слухання справи по суті. Протягом усього засідання сторони розглядали численні клопотання адвокатів обвинувачених. Частина клопотань доходили до абсурду, тож суд їх навіть не розглядав. Адвокат обвинуваченоїоцінювачкиГалини Богданової (наприкінці засідання суд прийняв її відмову від цього захисника) Сергій Лисенко подав клопотання про відвід секретаря.  Аргументував він це тим, що вона йому зателефонувала під час відпустки, аби повідомити про дату засідання, чим «завдала сильного хвилювання».</w:t>
      </w:r>
    </w:p>
    <w:p>
      <w:r>
        <w:t>Corruption Type: **Зловживання в державних закупівлях**</w:t>
      </w:r>
    </w:p>
    <w:p>
      <w:r>
        <w:t>Message: у зазначеному тексті йдеться про розкрадання 92 млн грн одеським мером Геннадієм Трухановим зі спільниками під час закупівлі міськрадою будівель заводу “Краян”. Це може бути класифіковано як зловживання в державних закупівлях.</w:t>
      </w:r>
    </w:p>
    <w:p>
      <w:r>
        <w:t>Corruption Type: **Зловживання службовим становищем**</w:t>
      </w:r>
    </w:p>
    <w:p>
      <w:r>
        <w:t>Message: також у тексті згадується адвокат, який подав клопотання про відвід секретаря, аргументуючи це тим, що вона зателефонувала під час відпустки, що завдало хвилювання. Це може бути пов'язано з зловживанням службовим становищем.</w:t>
      </w:r>
    </w:p>
    <w:p>
      <w:pPr>
        <w:pStyle w:val="Heading1"/>
      </w:pPr>
      <w:r>
        <w:t>Скасування судової реформи Зеленського: аналіз рішення Конституційного Суду</w:t>
      </w:r>
    </w:p>
    <w:p>
      <w:r>
        <w:t>Date: 12/03/20</w:t>
      </w:r>
    </w:p>
    <w:p>
      <w:r>
        <w:t>Link: https://antac.org.ua/news/skasuvannia-sudovoi-reformy-zelens-koho-analiz-rishennia-konstytutsiynoho-sudu/</w:t>
      </w:r>
    </w:p>
    <w:p>
      <w:r>
        <w:t>Author: No Author</w:t>
      </w:r>
    </w:p>
    <w:p>
      <w:r>
        <w:t>Short Text: 11 березня Конституційний Суд України скасував  судову реформу Володимира Зеленського.  Фактично своїмрішеннямСуд визнав неконституційними найголовніші зміни, які мали бути спрямовані на реформу органів суддівського врядування. Так, 16 жовтня 2019 року Верховна Рада проголосувала за судову реформу, яку ініціював Володимир Зеленський. Її ключовими пунктами стали перезавантаження Вищої кваліфікаційної комісії суддів (ВККС) та очищення Вищої ради правосуддя (ВРП). Також пропонувалося скорочення кількості суддів Верховного Суду з 200 до 100 та новий добір з акцентом на на доброчесності. Конституційність закону у листопаді 2019 року саме через це і піддали сумніву судді Верховного Суду.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Адвокат Нелі Штепи, соціаліст та помічник депутата Іванісова: хто обиратиме голову АРМА</w:t>
      </w:r>
    </w:p>
    <w:p>
      <w:r>
        <w:t>Date: 12/03/20</w:t>
      </w:r>
    </w:p>
    <w:p>
      <w:r>
        <w:t>Link: https://antac.org.ua/news/advokat-neli-shtepy-sotsialist-ta-pomichnyk-deputata-ivanisova-khto-obyratyme-holovu-arma/</w:t>
      </w:r>
    </w:p>
    <w:p>
      <w:r>
        <w:t>Author: No Author</w:t>
      </w:r>
    </w:p>
    <w:p>
      <w:r>
        <w:t>Short Text: Сьогодні, 12 березня, Комітет Ради з питань антикорупційної політики визначився з членами комісії, яка обиратиме голову Агентства з розшуку та менеджменту активів (АРМА). Ними стали заздалегідьузгодженікандидати Захар Пасєчко, Руслан Секела та Олександр Шадрін, за яких синхронно проголосували деякі “Слуги народу” та ОПЗЖ. Так, за Пасєчка та Шадріна проголосувало 9 депутатів: Іван Шинкаренко (Слуга народу), Олександр Ткаченко (Слуга народу), Валерій Стернійчук (Слуга народу), Антон Поляков (позафракційний), Роман Іванісов (позафракційний), Олена Мошенець (Слуга народу), Володимир Кабаченко (Батьківщина), Анатолій Бурміч (ОПЗЖ), Антоніна Славицька (ОПЗЖ). За Секела проголосувало 8 депутатів: Шинкаренко, Ткаченко, Стернійчук, Поляков, Іванісов, Кабаченко, Славицька, Бурміч.</w:t>
      </w:r>
    </w:p>
    <w:p>
      <w:r>
        <w:t>Corruption Type: **Купівля голосів**</w:t>
      </w:r>
    </w:p>
    <w:p>
      <w:r>
        <w:t>Message: депутати "Слуги народу" та ОПЗЖ проголосували за заздалегідь узгоджених кандидатів, що може вказувати на можливу корупційну угоду або обмін голосами за вигоди.</w:t>
      </w:r>
    </w:p>
    <w:p>
      <w:r>
        <w:t>Corruption Type: **Лобіювання**</w:t>
      </w:r>
    </w:p>
    <w:p>
      <w:r>
        <w:t>Message: можливий політичний вплив на депутатів для голосування за певних кандидатів, що може бути формою корупції.</w:t>
      </w:r>
    </w:p>
    <w:p>
      <w:pPr>
        <w:pStyle w:val="Heading1"/>
      </w:pPr>
      <w:r>
        <w:t>АНОНС — В апеляції ВАКС в режимі відеоконференції продовжать слухати справу Труханова щодо “Краяну”</w:t>
      </w:r>
    </w:p>
    <w:p>
      <w:r>
        <w:t>Date: 12/03/20</w:t>
      </w:r>
    </w:p>
    <w:p>
      <w:r>
        <w:t>Link: https://antac.org.ua/news/anons-v-apeliatsii-vaks-v-rezhymi-videokonferentsii-prodovzhat-slukhaty-spravu-trukhanova-shchodo-kraianu/</w:t>
      </w:r>
    </w:p>
    <w:p>
      <w:r>
        <w:t>Author: No Author</w:t>
      </w:r>
    </w:p>
    <w:p>
      <w:r>
        <w:t>Short Text: У п’ятницю 13 березня, а також у вівторок і середу 17 та 18 березня в Апеляційній палаті Вищого антикорупційного суду (ВАКС) продовжать розглядсправиза обвинуваченням  мера Одеси Геннадія Труханова зі спільниками у розкраданні 92 млн грн під час закупівлі міською радою будівель заводу “Краян”. Початок засідання: 10:00. Адреса суду: провулок Хрестовий, 4. Головуючий суддя: Віктор Панкулич. На минулому засіданні обвинувачені подали клопотання про проведення засідань в режимі відеоконференції, під час якої фігуранти справи перебуватимуть в Одесі, а прокурор та дехто із захисників — у приміщенні ВАКС.</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Антикорсуд не повівся на сумнівну угоду між прокурором САП Кричуном і обвинуваченим у розтраті 14 млн грн</w:t>
      </w:r>
    </w:p>
    <w:p>
      <w:r>
        <w:t>Date: 11/03/20</w:t>
      </w:r>
    </w:p>
    <w:p>
      <w:r>
        <w:t>Link: https://antac.org.ua/news/antykorsud-ne-povivsia-na-sumnivnu-uhodu-mizh-prokurorom-sap-krychunom-i-obvynuvachenym-u-roztrati-14-mln-hrn/</w:t>
      </w:r>
    </w:p>
    <w:p>
      <w:r>
        <w:t>Author: No Author</w:t>
      </w:r>
    </w:p>
    <w:p>
      <w:r>
        <w:t>Short Text: Сьогодні у Вищому антикорупційному суді (ВАКС) відбулося засідання у справі колишнього керівника Державної інноваційної фінансово-кредитної установи (ДІФКУ) Арсена Ісаакяна. Його обвинувачують у незаконному продажі боргу держкомпанії “Антонов” перед ДІФКУ приватній фірмі за значно заниженою ціною. Ще під час розгляду справи у Шевченківському райсуді Києва прокурор Спеціалізованої антикорупційної прокуратури Василь Кричунвирішив укластиз Арсеном Ісаакяном угоду. За нею обвинувачений визнає злочин, щиро кається і замість в’язниці отримує 17 тисяч грн штрафу і випробувальний термін у два роки. Проте така угода вкрай сумнівна з низки причин: по-перше, Ісаакян не був би зобов’язаний відшкодувати збитки державі, а це 14,5 млн грн. По-друге, за статтею 75 Кримінального кодексу України, за корупційний злочин не передбачено звільнення від покарання з випробувальним терміном.</w:t>
      </w:r>
    </w:p>
    <w:p>
      <w:r>
        <w:t>Corruption Type: **Корупція в судах**</w:t>
      </w:r>
    </w:p>
    <w:p>
      <w:r>
        <w:t>Message: угода між прокурором та обвинуваченим, що передбачає визнання злочину, каються та отримання штрафу та випробувального терміну, який не передбачений законом.</w:t>
      </w:r>
    </w:p>
    <w:p>
      <w:r>
        <w:t>Corruption Type: **Незаконна приватизація**</w:t>
      </w:r>
    </w:p>
    <w:p>
      <w:r>
        <w:t>Message: заниження вартості об'єктів при їх продажу приватній фірмі.</w:t>
      </w:r>
    </w:p>
    <w:p>
      <w:r>
        <w:t>Corruption Type: **Зловживання службовим становищем**</w:t>
      </w:r>
    </w:p>
    <w:p>
      <w:r>
        <w:t>Message: винесення прокурором угоди з обвинуваченим, яка суперечить законодавству.</w:t>
      </w:r>
    </w:p>
    <w:p>
      <w:pPr>
        <w:pStyle w:val="Heading1"/>
      </w:pPr>
      <w:r>
        <w:t>АНОНС — Завтра правоохоронний комітет Ради спробує передати Авакову розслідування топчиновників</w:t>
      </w:r>
    </w:p>
    <w:p>
      <w:r>
        <w:t>Date: 10/03/20</w:t>
      </w:r>
    </w:p>
    <w:p>
      <w:r>
        <w:t>Link: https://antac.org.ua/news/anons-zavtra-pravookhoronnyy-komitet-rady-sprobuie-peredaty-avakovu-rozsliduvannia-topchynovnykiv/</w:t>
      </w:r>
    </w:p>
    <w:p>
      <w:r>
        <w:t>Author: No Author</w:t>
      </w:r>
    </w:p>
    <w:p>
      <w:r>
        <w:t>Short Text: Завтра, 11 березня,відбудетьсязасідання Комітету з питань правоохоронної діяльності, у порядку денного якого розгляд законопроєкту№2560. Він начебто уточнює підслідність Державного бюро розслідувань (ДБР), однак фактично також збільшує повноваження Національної поліції, підпорядкованої Міністрерству внутрішніх справ на чолі з Арсеном Аваковим. Час: 15:00. Адреса: Садова 3а, зал 727. Законопроєкт поданий депутатами правоохоронного комітету ще в грудні минулого року. Його ініціаторами є депутати цього ж комітету Сергій  Іонушас, Владлен Неклюдов, Максим Павлюк, В’ячеслав Медяник В’ячеслав та Григорій Мамка Миколайович.</w:t>
      </w:r>
    </w:p>
    <w:p>
      <w:r>
        <w:t>Corruption Type: **Зловживання в державних закупівлях**</w:t>
      </w:r>
    </w:p>
    <w:p>
      <w:r>
        <w:t>Message: згадано розгляд законопроєкту, який може включати тендерні махінації та зловживання при закупівлях.</w:t>
      </w:r>
    </w:p>
    <w:p>
      <w:r>
        <w:t>Corruption Type: **Корупція в правоохоронних органах**</w:t>
      </w:r>
    </w:p>
    <w:p>
      <w:r>
        <w:t>Message: згадано корупцію в Державному бюро розслідувань (ДБР), що може включати фальсифікацію справ та інші види корупції в правоохоронних органах.</w:t>
      </w:r>
    </w:p>
    <w:p>
      <w:pPr>
        <w:pStyle w:val="Heading1"/>
      </w:pPr>
      <w:r>
        <w:t>Як Слуги народу пропонують посилити владу Авакову</w:t>
      </w:r>
    </w:p>
    <w:p>
      <w:r>
        <w:t>Date: 04/03/20</w:t>
      </w:r>
    </w:p>
    <w:p>
      <w:r>
        <w:t>Link: https://antac.org.ua/news/yak-sluhy-narodu-proponuiut-posylyty-vladu-avakovu/</w:t>
      </w:r>
    </w:p>
    <w:p>
      <w:r>
        <w:t>Author: No Author</w:t>
      </w:r>
    </w:p>
    <w:p>
      <w:r>
        <w:t>Short Text: Центр протидії корупції проаналізував ряд законопроєктів, поданих народними депутатами монобільшості протягом останнього часу. Їхній зміст зводиться до посилення структур, підконтрольних міністру внутрішніх справ Арсену Авакову. Поки Рада планує заслуховувати звіти правоохоронців та вирішувати кадрові питання, окремі народні депутати активно реєструють нові законопроєкти. Деякі з них спрямовані на підсилення Авакова. Так, 21 лютого цього року був зареєстрованийзаконопроект№ 3105, який вносить ряд змін до Закону України “Про Національну гвардію”. Автори пропонують наділити посадовців Нацгвардії правом складати щодо громадян протоколи про адміністративні правопорушення, наприклад,за порушення порядку організації і проведення зборів, мітингів, вуличних походів і демонстрацій, дрібне хуліганство, стрільбу гумовими кулям, курінння чи розпивання алкоголю в заборонених місцях та інші статті.</w:t>
      </w:r>
    </w:p>
    <w:p>
      <w:r>
        <w:t>Corruption Type: **Зловживання владою**</w:t>
      </w:r>
    </w:p>
    <w:p>
      <w:r>
        <w:t>Message: народні депутати монобільшості подають законопроекти, які посилюють структури, підконтрольні міністру внутрішніх справ. Це може вказувати на корупційні схеми в урядових структурах.</w:t>
      </w:r>
    </w:p>
    <w:p>
      <w:r>
        <w:t>Corruption Type: **Лобіювання інтересів**</w:t>
      </w:r>
    </w:p>
    <w:p>
      <w:r>
        <w:t>Message: окремі народні депутати активно реєструють нові законопроекти, спрямовані на підсилення міністра внутрішніх справ. Це може свідчити про лобіювання інтересів конкретних осіб чи груп.</w:t>
      </w:r>
    </w:p>
    <w:p>
      <w:pPr>
        <w:pStyle w:val="Heading1"/>
      </w:pPr>
      <w:r>
        <w:t>АНОНС – Правоохоронний комітет Ради імовірно спробує ініціювати звільнення Рябошапки</w:t>
      </w:r>
    </w:p>
    <w:p>
      <w:r>
        <w:t>Date: 03/03/20</w:t>
      </w:r>
    </w:p>
    <w:p>
      <w:r>
        <w:t>Link: https://antac.org.ua/news/anons-pravookhoronnyy-komitet-rady-imovirno-sprobuie-initsiiuvaty-zvil-nennia-riaboshapky/</w:t>
      </w:r>
    </w:p>
    <w:p>
      <w:r>
        <w:t>Author: No Author</w:t>
      </w:r>
    </w:p>
    <w:p>
      <w:r>
        <w:t>Short Text: Завтра, 4 березня,відбудетьсязасідання Комітету Верховної Ради з питань правоохоронної діяльності. Депутати можуть спробувати ініціювати звільнення Генерального прокурора України Руслана Рябошапки. Час: 15:00. Адреса: Садова 3а, зал 727. Однак, комітет вже неодноразово вносив зміни в порядок денний просто під час засідань. Одночасно є розпорядження голови Верховної Ради Дмитра Разумкова, у якому йдеться про те, що правоохоронний комітет має “внести пропозиції щодо порядку розгляду питання про діяльність Міністерства внутрішніх справ України, Служби безпеки України, Державного бюро розслідувань України, Національного антикорупційного бюро України, Офісу Генерального прокурора у сфері подолання корупції в Україні і зміцнення правопорядку”.</w:t>
      </w:r>
    </w:p>
    <w:p>
      <w:r>
        <w:t>Corruption Type: **Корупція в правоохоронних органах**</w:t>
      </w:r>
    </w:p>
    <w:p>
      <w:r>
        <w:t>Message: можливе звільнення Генерального прокурора України Руслана Рябошапки під час засідання Комітету Верховної Ради з питань правоохоронної діяльності може бути спробою вплинути на правоохоронні органи для власних корупційних цілей.</w:t>
      </w:r>
    </w:p>
    <w:p>
      <w:r>
        <w:t>Corruption Type: **Зловживання владними повноваженнями**</w:t>
      </w:r>
    </w:p>
    <w:p>
      <w:r>
        <w:t>Message: можливе внесення змін до порядку денного просто під час засідань Комітету Верховної Ради з питань правоохоронної діяльності може свідчити про можливість зловживання владними повноваженнями для власних корупційних цілей.</w:t>
      </w:r>
    </w:p>
    <w:p>
      <w:r>
        <w:t>Corruption Type: **Корупція в судах**</w:t>
      </w:r>
    </w:p>
    <w:p>
      <w:r>
        <w:t>Message: можливе втручання голови Верховної Ради Дмитра Разумкова у роботу правоохоронних органів та можливість вносити пропозиції щодо розгляду питання про діяльність різних органів може свідчити про можливість впливу на судові рішення через корупційні схеми.</w:t>
      </w:r>
    </w:p>
    <w:p>
      <w:pPr>
        <w:pStyle w:val="Heading1"/>
      </w:pPr>
      <w:r>
        <w:t>Політично вмотивовані спроби звільнення Генпрокурора та директора НАБУ в догоду олігарху є неприпустимими</w:t>
      </w:r>
    </w:p>
    <w:p>
      <w:r>
        <w:t>Date: 02/03/20</w:t>
      </w:r>
    </w:p>
    <w:p>
      <w:r>
        <w:t>Link: https://antac.org.ua/news/politychno-vmotyvovani-sproby-zvil-nennia-henprokurora-ta-dyrektora-nabu-v-dohodu-oliharkhu-ie-neprypustymymy/</w:t>
      </w:r>
    </w:p>
    <w:p>
      <w:r>
        <w:t>Author: No Author</w:t>
      </w:r>
    </w:p>
    <w:p>
      <w:r>
        <w:t>Short Text: Протягом останніх тижнів під тиском опинилися одночасно Офіс Генерального прокурора України та Національне антикорупційне бюро (далі – НАБУ). Щодо Директора НАБУ Артема Ситника, депутати зареєстрували незаконну постанову про його звільнення. Звільнення у непередбачений законом спосіб є безпрецедентним свавіллям та посяганням на незалежність бюро. Нагадуємо владі, що НАБУ було створено як правоохоронний орган, уповноважений розслідувати корупцію ТОП-посадовців у відповідь на запит суспільства на справедливість після Революції Гідності. Для забезпечення незалежності новоствореної інституції законодавець передбачив низку гарантій.Серед них і особлива процедура та виключний перелік підстав звільнення директора НАБУ. Зокрема, призначення групи незалежних аудиторів, за результатами роботи яких і мало б ухвалюватися рішення про ефективність роботи бюро і можливе звільнення директора.Попри це, зареєстрована у Верховній Раді постанова абсолютно не відповідає визначеним законом вимогам, що підтверджують ключові експерти, Міністерство юстиції та Національне агентство з питань запобігання корупції.</w:t>
      </w:r>
    </w:p>
    <w:p>
      <w:r>
        <w:t>Corruption Type: **Зловживання владою**</w:t>
      </w:r>
    </w:p>
    <w:p>
      <w:r>
        <w:t>Message: звільнення директора НАБУ в непередбачений законом спосіб, що є свавіллям та посяганням на незалежність бюро.</w:t>
      </w:r>
    </w:p>
    <w:p>
      <w:r>
        <w:t>Corruption Type: **Політичний вплив на правоохоронні органи**</w:t>
      </w:r>
    </w:p>
    <w:p>
      <w:r>
        <w:t>Message: спроба звільнення директора НАБУ шляхом незаконної постанови у Верховній Раді.</w:t>
      </w:r>
    </w:p>
    <w:p>
      <w:pPr>
        <w:pStyle w:val="Heading1"/>
      </w:pPr>
      <w:r>
        <w:t>Шість відводів суддям і відеоконференція: в апеляції ВАКС відбулося засідання у справі Труханова</w:t>
      </w:r>
    </w:p>
    <w:p>
      <w:r>
        <w:t>Date: 28/02/20</w:t>
      </w:r>
    </w:p>
    <w:p>
      <w:r>
        <w:t>Link: https://antac.org.ua/news/shist-vidvodiv-suddiam-i-videokonferentsiia-v-apeliatsii-vaks-vidbulosia-zasidannia-u-spravi-trukhanova/</w:t>
      </w:r>
    </w:p>
    <w:p>
      <w:r>
        <w:t>Author: No Author</w:t>
      </w:r>
    </w:p>
    <w:p>
      <w:r>
        <w:t>Short Text: В Апеляційній палаті Вищого антикорупційного суду (ВАКС) відбулося засідання у справі про розкрадання одеським мером Геннадієм Трухановим зі спільниками 92 млн грн під час закупівлі міськрадою Одеси будівель заводу “Краян”. Суд вирішив проводити наступні засідання в режимі відеоконференції з Приморським райсудом Одеси. Під час засідання адвокати по черзі заявили колегії суддів і особисто головуючому судді Панкуличушість відводів. Суд відмовив в усіх шістьох випадках, бо жоден з відводів не був належним чином обґрунтованим. Серед причин захисники зазначали наступне: Також адвокати намагалися добитися заборони деяким ЗМІ проводити онлайн-трансляцію засідання. Аргументували це тим, що у Кримінальному процесуальному кодексі немає згадки про онлайн-трансляцію. Але суддя наголосив, що згідно з Конституцією України, дозволеним є те, що не заборонено. Такі транслції не заборонені, тож суд дозволив.</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Як розблокувати судову реформу Президента?</w:t>
      </w:r>
    </w:p>
    <w:p>
      <w:r>
        <w:t>Date: 27/02/20</w:t>
      </w:r>
    </w:p>
    <w:p>
      <w:r>
        <w:t>Link: https://antac.org.ua/news/yak-rozblokuvaty-sudovu-reformu-prezydenta/</w:t>
      </w:r>
    </w:p>
    <w:p>
      <w:r>
        <w:t>Author: No Author</w:t>
      </w:r>
    </w:p>
    <w:p>
      <w:r>
        <w:t>Short Text: 28 лютого о 10:00в прес-центрі Українського кризового медіа-центру (вул. Хрещатик, 2) громадські організаціїрозкажуть, хто і чому блокує судову реформу Зеленськоготазакличуть Президента негайно внести зміни в законодавство, що дозволять її запустити. Ще в листопаді минулого року набрав чинності ініційований Президентом Зеленським  закон, який передбачив важливі зміни в судовій системі. Але реалізацію цього закону було покладено на Вищу раду правосуддя (ВРП) – нереформований орган, який фактично заблокував його впровадження. Під час брифінгу експерти Фундації DEJURE, Центру протидії корупції та Автомайдану детально розкажуть, як Вища рада правосуддя заблокувала судову реформу, та назвуть кроки, які треба зробити, аби зміни в судовій владі, ініційовані президентом, запрацювали.</w:t>
      </w:r>
    </w:p>
    <w:p>
      <w:r>
        <w:t>Corruption Type: **Корупція в законодавстві та судовій системі**</w:t>
      </w:r>
    </w:p>
    <w:p>
      <w:r>
        <w:t>Message: блокування судової реформи, заблокування закону президента, нереформований орган (Вища рада правосуддя), тіньові схеми.</w:t>
      </w:r>
    </w:p>
    <w:p>
      <w:pPr>
        <w:pStyle w:val="Heading1"/>
      </w:pPr>
      <w:r>
        <w:t>АНОНС — Адвокати проти ВАКС: в апеляції вчергове спробують почати справу Труханова, яку затягують захисники обвинувачених</w:t>
      </w:r>
    </w:p>
    <w:p>
      <w:r>
        <w:t>Date: 27/02/20</w:t>
      </w:r>
    </w:p>
    <w:p>
      <w:r>
        <w:t>Link: https://antac.org.ua/news/anons-advokaty-proty-vaks-v-apeliatsii-vcherhove-sprobuiut-pochaty-spravu-trukhanova-iaku-zatiahuiut-zakhysnyky-obvynuvachenykh/</w:t>
      </w:r>
    </w:p>
    <w:p>
      <w:r>
        <w:t>Author: No Author</w:t>
      </w:r>
    </w:p>
    <w:p>
      <w:r>
        <w:t>Short Text: У п’ятницю 28 лютого в Апеляційній палаті Вищого антикорупційного суду (ВАКС) відбудеться засідання у справі щодо розкрадання одеським мером Геннадієм Трухановим зі спільниками 92 млн грн під час закупівлі міськрадою будівель колишнього заводу “Краян”. Протягом минулих двох засідань суд так і не почав розгляд апеляції. Спочатку не з’явилися двоє адвокатів. Хоч вони і не надали необхідних аргументів щодо своєї відсутності, суд відклав слухання. Другого разу одна із обвинувачених, оцінювачка майна Галина Богданова (оцінила розвалені будівлі “Краяну” у 40 разів дорожче від їхньої попередньої вартості), раптововідмовиласявід трьох своїх адвокатів. Вона також не пояснила обґрунтовану причину. Тепер вона шукає нових адвокатів, яким, вірогідно, знадобиться час на ознайомлення з матеріалами.</w:t>
      </w:r>
    </w:p>
    <w:p>
      <w:r>
        <w:t>Corruption Type: **Зловживання в державних закупівлях**</w:t>
      </w:r>
    </w:p>
    <w:p>
      <w:r>
        <w:t>Message: розкрадання одеським мером Геннадієм Трухановим зі спільниками 92 млн грн під час закупівлі міськрадою будівель колишнього заводу “Краян”.</w:t>
      </w:r>
    </w:p>
    <w:p>
      <w:r>
        <w:t>Corruption Type: **Корупція в судах**</w:t>
      </w:r>
    </w:p>
    <w:p>
      <w:r>
        <w:t>Message: неякісна техніка для ЗСУ, контрабанда комплектуючих для ЗСУ, непрозорі оборонні контракти, тіньові схеми постачання зброї.</w:t>
      </w:r>
    </w:p>
    <w:p>
      <w:pPr>
        <w:pStyle w:val="Heading1"/>
      </w:pPr>
      <w:r>
        <w:t>Газова справа: адвокати фігурантів штучно затягують процес, а суд не реагує</w:t>
      </w:r>
    </w:p>
    <w:p>
      <w:r>
        <w:t>Date: 21/02/20</w:t>
      </w:r>
    </w:p>
    <w:p>
      <w:r>
        <w:t>Link: https://antac.org.ua/news/hazova-sprava-advokaty-fihurantiv-shtuchno-zatiahuiut-protses-a-sud-ne-reahuie/</w:t>
      </w:r>
    </w:p>
    <w:p>
      <w:r>
        <w:t>Author: No Author</w:t>
      </w:r>
    </w:p>
    <w:p>
      <w:r>
        <w:t>Short Text: У Вищому антикорупційному суді (ВАКС) 21 лютого відбулося чергове засідання щодо одного з епізодів у так званій “газовій справі” на 3 млрд грн. Йдеться про справу спільника ексдепутата-втікача Олександра Онищенка Валерія Постного та інших фігурантів. Від жовтня 2019 року за 9 засідань не може завершитися навіть підготовче провадження. Причиною цьому є адвокати Постного та інших фігурантів, які затягують процес. У справі 8 обвинувачених і 10 адвокатів, які: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Аваков намагається легалізувати негласні слідчі дії щодо ЦПК за допомогою нардепа Деркача. Заява</w:t>
      </w:r>
    </w:p>
    <w:p>
      <w:r>
        <w:t>Date: 18/02/20</w:t>
      </w:r>
    </w:p>
    <w:p>
      <w:r>
        <w:t>Link: https://antac.org.ua/news/avakov-namahaiet-sia-lehalizuvaty-nehlasni-slidchi-shchodo-tspk-za-dopomohoiu-nardepa-derkacha-zaiava/</w:t>
      </w:r>
    </w:p>
    <w:p>
      <w:r>
        <w:t>Author: No Author</w:t>
      </w:r>
    </w:p>
    <w:p>
      <w:r>
        <w:t>Short Text: Національна поліціявнесладо Єдиного реєстру досудових розслідувань справу про можливе розкрадання міжнародної технічної допомоги за участю Центру протидії корупції за заявою народного депутатаАндрія Деркача. У ЦПК розцінюють це як тиск та вважають, що це було зроблено для того, щоб отримувати в суді дозволи на всі слідчі дії проти організації. Деркач у соціальній мережі придумав схему розкрадання коштів на космічну суму в 142,9 млн дол. за участю ЦПК. Зауважимо, що поліція почала розслідування у день надходження заяви. Абсурдність заяви полягає в тому, що ні ЦПК ні жоден член організації ніколи не отримували  навіть приблизно таких сум коштів за всі вже більше ніж вісім років існування. Саме тому, організація звернеться до правоохоронних органів щодо завідомо неправдивого повідомлення нардепом про злочин.</w:t>
      </w:r>
    </w:p>
    <w:p>
      <w:r>
        <w:t>Corruption Type: **Розкрадання гуманітарної та/або військової допомоги**</w:t>
      </w:r>
    </w:p>
    <w:p>
      <w:r>
        <w:t>Message: згадується можливе розкрадання міжнародної технічної допомоги за участю Центру протидії корупції та заявою народного депутата Андрія Деркача.</w:t>
      </w:r>
    </w:p>
    <w:p>
      <w:r>
        <w:t>Corruption Type: **Зловживання службовим становищем**</w:t>
      </w:r>
    </w:p>
    <w:p>
      <w:r>
        <w:t>Message: зазначається, що організація звернеться до правоохоронних органів щодо завідомо неправдивого повідомлення нардепом про злочин.</w:t>
      </w:r>
    </w:p>
    <w:p>
      <w:pPr>
        <w:pStyle w:val="Heading1"/>
      </w:pPr>
      <w:r>
        <w:t>У ВАКС показали відео, на якому експрокурор ГПУ пропонує 10 тисяч доларів за керівну посаду в НАБУ</w:t>
      </w:r>
    </w:p>
    <w:p>
      <w:r>
        <w:t>Date: 18/02/20</w:t>
      </w:r>
    </w:p>
    <w:p>
      <w:r>
        <w:t>Link: https://antac.org.ua/news/u-vaks-pokazaly-video-na-iakomu-eksprokuror-vaks-proponuie-10-tysiach-dolariv-za-kerivnu-posadu-v-nabu/</w:t>
      </w:r>
    </w:p>
    <w:p>
      <w:r>
        <w:t>Author: No Author</w:t>
      </w:r>
    </w:p>
    <w:p>
      <w:r>
        <w:t>Short Text: У Вищому антикорупційному суді відбулося засідання у справі колишнього прокурора Генпрокуратури Олександра Матюшка. Його обвинувачують у пропонуванні хабаря у 10 тисяч доларів конкурсній комісії за посаду керівника або заступника керівника підрозділу детективів Національного антикорупційного бюро (НАБУ). Під час засідання прокурори розповіли, що Матюшко пропонував хабар одній особі із конкурсної комісії. Кому саме — не кажуть. Матюшко, своєю чергою, сказав, що на хабар його нібито провокували. І що нібито члени конкурсної комісії перебували у злочинній організації з працівниками НАБУ для провокацій хабарів.</w:t>
      </w:r>
    </w:p>
    <w:p>
      <w:r>
        <w:t>Corruption Type: **Корупція в сфері кадрових підборів**</w:t>
      </w:r>
    </w:p>
    <w:p>
      <w:r>
        <w:t>Message: обвинувачення колишнього прокурора у пропонуванні хабаря за посаду керівника або заступника керівника підрозділу детективів Національного антикорупційного бюро (НАБУ).</w:t>
      </w:r>
    </w:p>
    <w:p>
      <w:r>
        <w:t>Corruption Type: **Зловживання владою та встановлення зв'язків зі злочинними структурами**</w:t>
      </w:r>
    </w:p>
    <w:p>
      <w:r>
        <w:t>Message: прокурори стверджують, що обвинувачений пропонував хабар із конкурсної комісії, а також намагався виправдати себе, заявивши, що його провокували та що члени конкурсної комісії перебували у злочинній організації з працівниками НАБУ для провокацій хабарів.</w:t>
      </w:r>
    </w:p>
    <w:p>
      <w:pPr>
        <w:pStyle w:val="Heading1"/>
      </w:pPr>
      <w:r>
        <w:t>Затягування справи Труханова в апеляції: одна з фігуранток раптово відмовилася від усіх трьох адвокатів</w:t>
      </w:r>
    </w:p>
    <w:p>
      <w:r>
        <w:t>Date: 17/02/20</w:t>
      </w:r>
    </w:p>
    <w:p>
      <w:r>
        <w:t>Link: https://antac.org.ua/news/zatiahuvannia-spravy-trukhanova-v-apeliatsii-odna-z-fihurantok-raptovo-vidmovylasia-vid-usikh-tr-okh-advokativ/</w:t>
      </w:r>
    </w:p>
    <w:p>
      <w:r>
        <w:t>Author: No Author</w:t>
      </w:r>
    </w:p>
    <w:p>
      <w:r>
        <w:t>Short Text: У понеділок 17 лютого в Апеляційній палаті Вищого антикорупційного суду відбулося засідання у справі про розкрадання одеським мером Геннадієм Трухановим зі спільниками 92 млн грн під час закупівлі міськрадою будівель заводу “Краян”. У справі досі триває підготовча стадія. Адвокати обвинувачених всіляко намагаються затягнути процес, вигадуючи і штучно створюючи нові причини для відкладення засідання. Так, оцінювачка майна Галина Богданова (оцінила розвалені будівлі “Краяну” у 40 разів дорожче від їхньої попередньої вартості) відмовилася одразу від трьох адвокатів. При цьому нормально аргументувати відмову так і не змогла.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Справа Мартиненка: ВАКС провалив останню спробу повернути прокурора Перова, якого відвели за грюк дверима</w:t>
      </w:r>
    </w:p>
    <w:p>
      <w:r>
        <w:t>Date: 11/02/20</w:t>
      </w:r>
    </w:p>
    <w:p>
      <w:r>
        <w:t>Link: https://antac.org.ua/news/sprava-martynenka-vaks-provalyv-ostanniu-sprobu-povernuty-prokurora-perova-iakoho-vidvely-za-hriuk-dveryma/</w:t>
      </w:r>
    </w:p>
    <w:p>
      <w:r>
        <w:t>Author: No Author</w:t>
      </w:r>
    </w:p>
    <w:p>
      <w:r>
        <w:t>Short Text: Сьогодні, 11 лютого, судді Апеляційної палати Антикорсуду  під головуванням Даниїли Чорненької відмовили Спеціалізованій  антикорупційній прокуратурі (САП) у фактичному  поверненні  у справу екснардепа Миколи Мартиненка прокурора Андрія Перова. Його відвели ще 2018 року у Шевченківському райсуді через спекуляції адвокатів. Так, судді Чорненька, Микола Глотов та Олександр Семенников не захотіли скасувати ухвалу про відвід Перова. «Фактично, ВАКС не зміг взяти на себе відповідальність за повернення прокурора Перова у справу Мартиненка. Адже його відвели без жодних на те законних підстав. Незаконність покарання Перова навіть засвідчила Велика Палата Верховного суду. Однак Апеляційна палата Антикорсуду повелася на істерики адвокатів Мартиненка, як і Шевченківський суд»,— коментує член правління Центру протидії корупції Олена Щербан.</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Верховний суд знову поставив під загрозу електронне декларування</w:t>
      </w:r>
    </w:p>
    <w:p>
      <w:r>
        <w:t>Date: 10/02/20</w:t>
      </w:r>
    </w:p>
    <w:p>
      <w:r>
        <w:t>Link: https://antac.org.ua/news/verkhovnyy-sud-znovu-postavyv-pid-zahrozu-elektronne-deklaruvannia/</w:t>
      </w:r>
    </w:p>
    <w:p>
      <w:r>
        <w:t>Author: No Author</w:t>
      </w:r>
    </w:p>
    <w:p>
      <w:r>
        <w:t>Short Text: 28 січня 2020 року Верховний суд Українизалишив чиннимрішення апеляційного суду Черкаської області, яке скасовує обвинувальний вирок інспекторці податкової за неподання електронної декларації через релігійні переконання. Такі рішення загрожують зривом процесу електронного декларування, а отже загалом становлять небезпеку для запобігання корупції в Україні, наголошують у Центрі протидії корупції. Як стало відомо фахівцям ЦПК завдяки Реєстру судових рішень, працівниця Уманської податкової інспекції не подала електронну декларацію за 2016 рік, як того вимагає закон: її звинуватили у вчиненні злочину та направили справу до суду. Виявилося, що інспекторка свідомо відмовилася отримати електронний цифровий підпис (ЕЦП), необхідний для подання декларації. За її словами, подання декларації в електронному вигляді суперечить її релігійним переконанням, тож вона подала декларацію в паперовому вигляді.</w:t>
      </w:r>
    </w:p>
    <w:p>
      <w:r>
        <w:t>Corruption Type: **Зловживання службовим становищем**</w:t>
      </w:r>
    </w:p>
    <w:p>
      <w:r>
        <w:t>Message: працівниця податкової інспекції свідомо відмовилася отримати електронний цифровий підпис (ЕЦП), необхідний для подання декларації, через релігійні переконання. Вона подала декларацію в паперовому вигляді, порушуючи закон.</w:t>
      </w:r>
    </w:p>
    <w:p>
      <w:r>
        <w:t>Corruption Type: **Корупція в судах**</w:t>
      </w:r>
    </w:p>
    <w:p>
      <w:r>
        <w:t>Message: рішення апеляційного суду Черкаської області скасовує обвинувальний вирок інспекторці податкової за неподання електронної декларації через релігійні переконання. Це може вказувати на можливий вплив або корупційні дії в судовій системі.</w:t>
      </w:r>
    </w:p>
    <w:p>
      <w:pPr>
        <w:pStyle w:val="Heading1"/>
      </w:pPr>
      <w:r>
        <w:t>Незаконне звільнення директора НАБУ. Детальний аналіз правознавця Миколи Хавронюка</w:t>
      </w:r>
    </w:p>
    <w:p>
      <w:r>
        <w:t>Date: 08/02/20</w:t>
      </w:r>
    </w:p>
    <w:p>
      <w:r>
        <w:t>Link: https://antac.org.ua/news/nezakonne-zvil-nennia-dyrektora-nabu-detal-nyy-analiz-pravoznavtsia-mykoly-khavroniuka/</w:t>
      </w:r>
    </w:p>
    <w:p>
      <w:r>
        <w:t>Author: No Author</w:t>
      </w:r>
    </w:p>
    <w:p>
      <w:r>
        <w:t>Short Text: На разі не існує жодної підстави для звільнення директора НАБУ із передбачених Законом «Про Національне антикорупційне бюро України». На цьомунаголошуєдоктор юридичних наук та член правління Центру політико-правових реформ Микола Хавронюк. Він пояснює, що парламент може ухвалити рішення про звільнення очільника Національного бюро з посади не лише за пропозицією не менш як третини народних депутатів України від конституційного складу, а й за наявності підстав, визначених законом. “Ці дві умови повинні існувати одночасно. Тобто, якщо є пропозиція 150 народних депутатів України, але немає відповідної підстави, визначеної пунктами 6–12 частини 4 ст. 6 Закону, або якщо є така підстава, але не внесена вказана пропозиція, звільнення Директора Національного бюро з посади є неможливим”, – зазначає експерт.</w:t>
      </w:r>
    </w:p>
    <w:p>
      <w:r>
        <w:t>Corruption Type: **Корупція в сфері законодавства**</w:t>
      </w:r>
    </w:p>
    <w:p>
      <w:r>
        <w:t>Message: використання законодавства для захисту корупційних схем та уникнення відповідальності.</w:t>
      </w:r>
    </w:p>
    <w:p>
      <w:r>
        <w:t>Corruption Type: **Політичний вплив на законодавців**</w:t>
      </w:r>
    </w:p>
    <w:p>
      <w:r>
        <w:t>Message: можливість ухвалення рішень про звільнення директора Національного антикорупційного бюро за пропозицією народних депутатів.</w:t>
      </w:r>
    </w:p>
    <w:p>
      <w:r>
        <w:t>Corruption Type: **Зловживання владою**</w:t>
      </w:r>
    </w:p>
    <w:p>
      <w:r>
        <w:t>Message: можливість впливу на рішення законодавців шляхом надання пропозицій та створення підстав для звільнення.</w:t>
      </w:r>
    </w:p>
    <w:p>
      <w:pPr>
        <w:pStyle w:val="Heading1"/>
      </w:pPr>
      <w:r>
        <w:t>Апеляція ВАКС у понад 6 разів збільшила заставу для співучасника справи Максима Микитася</w:t>
      </w:r>
    </w:p>
    <w:p>
      <w:r>
        <w:t>Date: 06/02/20</w:t>
      </w:r>
    </w:p>
    <w:p>
      <w:r>
        <w:t>Link: https://antac.org.ua/news/apeliatsiia-vaks-u-ponad-6-raziv-zbil-shyla-zastavu-dlia-spivuchasnyka-spravy-maksyma-mykytasia/</w:t>
      </w:r>
    </w:p>
    <w:p>
      <w:r>
        <w:t>Author: No Author</w:t>
      </w:r>
    </w:p>
    <w:p>
      <w:r>
        <w:t>Short Text: У четвер 6 лютого Апеляційна палата Вищого антикорупційного суду розглядала скаргу Спеціалізованої антикорупційної прокуратури на рішення слідчого судді ВАКС, яким той призначив ексзаступнику президента “Укрбуду” Вячеславу Мамришу тримання під вартою із правом застави у 6 млн грн. Шостому підозрюваному усправі про заволодіння81 млн грн на махініціях з квартирами для Національної гвардії Вячеславу Мамришу ще 23 січня обрали запобіжний захід у вигляді тримання під вартою з правом внесення 6 млн грн застави. Проте прокурори такий запобіжний захід оскаржили, адже від початку просили для нього 77 млн грн застави. Вони мають докази, що Мамриш тиснув на свідків у справі, намагався знищити частину доказів, до того ж був прокурором і знається на тонкощах слідства.</w:t>
      </w:r>
    </w:p>
    <w:p>
      <w:pPr>
        <w:pStyle w:val="Heading1"/>
      </w:pPr>
      <w:r>
        <w:t>Апеляція ВАКС заарештувала 119 тисяч доларів і 102 тисячі євро Ярослава Дубневича</w:t>
      </w:r>
    </w:p>
    <w:p>
      <w:r>
        <w:t>Date: 04/02/20</w:t>
      </w:r>
    </w:p>
    <w:p>
      <w:r>
        <w:t>Link: https://antac.org.ua/news/apeliatsiia-vaks-zaareshtuvala-119-tysiach-dolariv-i-102-tysiachi-ievro-yaroslava-dubnevycha/</w:t>
      </w:r>
    </w:p>
    <w:p>
      <w:r>
        <w:t>Author: No Author</w:t>
      </w:r>
    </w:p>
    <w:p>
      <w:r>
        <w:t>Short Text: У вівторок 4 лютого Апеляційна палата Вищого антикорупційного суду (ВАКС) наклала арешт на 119 тисяч доларів і 102 тисячі євро нардепа Ярослава Дубневича, підозрюваного у заволодінні 93 млн грн “Укрзалізниці”. Детективи Національного антикорупційного бюро (НАБУ) вилучили гроші під час обшуків у депутата. Але слідчий суддя ВАКС відмовився накладати арешт на кошти, бо нібито не отримав від детектива достатніх доказів, що гроші належать Дубневичу. Після чого слідство оскаржило це рішення в Апеляційній палаті Антикорсуду. В апеляції адвокати Дубневича з труднощами відповідали на запитання головуючого судді Дмитра Михайленка. Прокурор також продемонстрував відео обшуків, під час яких гроші вилучили.</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Прокурори підтвердили справжність голосів Труханова і його ексдружини на прослушці у справі про недекларування</w:t>
      </w:r>
    </w:p>
    <w:p>
      <w:r>
        <w:t>Date: 04/02/20</w:t>
      </w:r>
    </w:p>
    <w:p>
      <w:r>
        <w:t>Link: https://antac.org.ua/news/prokurory-pidtverdyly-spravzhnist-holosiv-trukhanova-i-yoho-eksdruzhyny-na-proslushtsi-u-spravi-pro-nedeklaruvannia/</w:t>
      </w:r>
    </w:p>
    <w:p>
      <w:r>
        <w:t>Author: No Author</w:t>
      </w:r>
    </w:p>
    <w:p>
      <w:r>
        <w:t>Short Text: У вівторок 4 лютого у Вищому антикорупційному суді відбулося засідання у справі про недекларування одеським мером Геннадієм Трухановим 32 і 18 млн грн своєї цивільної дружини Тетяни Колтунової за 2015-2016 роки. Під час засідання прокурори надали суду чергові докази, які можуть свідчити про фактичне співжиття Труханова і Колтунової. Зокрема, суд дослідив абонементні квитки до спортивного залу, виписані на ім’я Труханова. Сам зал розташований у будинку, в якому проживає Колтунова. Також прокурори розповіли, що ексдружина одеського мера сплачувала за комунальні послуги, які надаються за адресою квартири Труханова.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Справа Логвинського: Антикорсуд обрав запобіжний захід ексзаступниці міністра юстиції Бернацькій</w:t>
      </w:r>
    </w:p>
    <w:p>
      <w:r>
        <w:t>Date: 04/02/20</w:t>
      </w:r>
    </w:p>
    <w:p>
      <w:r>
        <w:t>Link: https://antac.org.ua/news/sprava-lohvyns-koho-antykorsud-obrav-zapobizhnyy-zakhid-ekszastupnytsi-ministra-iustytsii-bernats-kiy/</w:t>
      </w:r>
    </w:p>
    <w:p>
      <w:r>
        <w:t>Author: No Author</w:t>
      </w:r>
    </w:p>
    <w:p>
      <w:r>
        <w:t>Short Text: Вищий антикорупційний суд (ВАКС) призначив запобіжний захід у вигляді 7 млн грн застави колишній заступниці міністра юстиції Наталії Бернацькій. Її підозрюють у співучасті у схемі ексдепутата Георгія Логвинського із заволодіння 54 млн грн. Поміж тим, посадовицю зобов’язали з’являтися до правоохоронців за першим викликом, здати паспорти, утриматися від спілкування з іншими фігурантами справи. При цьому суддя Катерина Широка вирішила не застосовувати до підозрюваною електронний браслет. За інформацією Національного антикорупційного бюро (НАБУ) і Спеціалізованої антикорупційної прокуратури (САП), Бернацька від 2013 року спілкувалася з Логвинським. Вона листувалася з ним щодо реалізації схеми, надсилала екснардепу пов’язані з нею матеріали.</w:t>
      </w:r>
    </w:p>
    <w:p>
      <w:r>
        <w:t>Corruption Type: **Співучасть у схемі заволодіння 54 млн грн**</w:t>
      </w:r>
    </w:p>
    <w:p>
      <w:r>
        <w:t>Message: ця схема відноситься до **розкрадання гуманітарної та/або військової допомоги**, оскільки вказана сума грошей була заволодіта незаконно.</w:t>
      </w:r>
    </w:p>
    <w:p>
      <w:r>
        <w:t>Corruption Type: **Листування та надсилання матеріалів екснардепу**</w:t>
      </w:r>
    </w:p>
    <w:p>
      <w:r>
        <w:t>Message: ця схема може бути пов'язана з **корупцією в судах** або **зловживанням службовим становищем**, оскільки можливо виникають ситуації, коли посадові особи в судах чи службовці використовують свої повноваження для незаконних дій.</w:t>
      </w:r>
    </w:p>
    <w:p>
      <w:pPr>
        <w:pStyle w:val="Heading1"/>
      </w:pPr>
      <w:r>
        <w:t>Спільник Насірова просив ВАКС зменшити собі суму застави, але йому повністю відмовили</w:t>
      </w:r>
    </w:p>
    <w:p>
      <w:r>
        <w:t>Date: 31/01/20</w:t>
      </w:r>
    </w:p>
    <w:p>
      <w:r>
        <w:t>Link: https://antac.org.ua/news/spil-nyk-nasirova-prosyv-vaks-zmenshyty-sobi-sumu-zastavy-ale-yomu-povnistiu-vidmovyly/</w:t>
      </w:r>
    </w:p>
    <w:p>
      <w:r>
        <w:t>Author: No Author</w:t>
      </w:r>
    </w:p>
    <w:p>
      <w:r>
        <w:t>Short Text: У середу і п’ятницю 29 і 31 січня у Вищому антикорупційному суді відбулися засідання у справі колишнього голови Державної фіскальної служби (ДФС) Романа Насірова і його експідлеглого Володимира Новікова. Їх обвинувачують у незаконному подовженні розстрочок газовим компаніям ексдепутата-втікача Олександра Онищенка. На засіданні 29 січня Новіков подав клопотання про зменшення йому застави до суми, яка не перевищує 170 тисяч грн. Тримання під вартою із правом застави у 8 млн грн йому призначили ще у березні 2017 року. Новіков намагався аргументувати це тим, що його родина набрала кредитів і грошей у борг, аби заплатити 8 млн застави. Тепер кредитори нібито вимагають гроші назад, а через декретну відпустку Новікова грошей він не заробляє. А зарплата дружини йде на життєво необхідні речі: їжу, проживання, одяг тощо.</w:t>
      </w:r>
    </w:p>
    <w:p>
      <w:r>
        <w:t>Corruption Type: **Незаконне використання грошей застави**</w:t>
      </w:r>
    </w:p>
    <w:p>
      <w:r>
        <w:t>Message: Володимир Новіков намагається зменшити суму застави, аргументуючи це тим, що його родина набрала кредитів і грошей у борг, аби заплатити заставу. Це може бути класифіковано як зловживання службовим становищем, оскільки розмір застави був призначений ще у березні 2017 року, і тепер Новіков намагається зменшити його, використовуючи вигадані причини.</w:t>
      </w:r>
    </w:p>
    <w:p>
      <w:r>
        <w:t>Corruption Type: **Фіктивні клопотання та маніпуляції з судовими рішеннями**</w:t>
      </w:r>
    </w:p>
    <w:p>
      <w:r>
        <w:t>Message: Новіков подав клопотання про зменшення застави, мотивуючи це фіктивними причинами, такими як кредити родини та відсутність доходу через декретну відпустку. Це може бути класифіковано як корупція в судах та зловживання суддівськими повноваженнями.</w:t>
      </w:r>
    </w:p>
    <w:p>
      <w:pPr>
        <w:pStyle w:val="Heading1"/>
      </w:pPr>
      <w:r>
        <w:t>Неповага до суду і гострі висловлювання: у ВАКС два дні підряд слухали справу Мартиненка</w:t>
      </w:r>
    </w:p>
    <w:p>
      <w:r>
        <w:t>Date: 29/01/20</w:t>
      </w:r>
    </w:p>
    <w:p>
      <w:r>
        <w:t>Link: https://antac.org.ua/news/nepovaha-do-sudu-i-hostri-vyslovliuvannia-u-vaks-dva-dni-pidriad-slukhaly-spravu-martynenka/</w:t>
      </w:r>
    </w:p>
    <w:p>
      <w:r>
        <w:t>Author: No Author</w:t>
      </w:r>
    </w:p>
    <w:p>
      <w:r>
        <w:t>Short Text: У вівторок та середу 28 і 29 січня у Вищому антикорупційному суді (ВАКС) відбулися два засідання усправіекснардепа Миколи Мартиненка і його спільників, обвинувачених у розкраданні 700 млн грн з державних підприємств. Усі два засідання відвели для зачитування всіма учасниками справи вступних промов. Першим виступив прокурор. Потім слово надали усім обвинуваченим та їхнім адвокатам. Під час своєї промови сам Мартиненко вчергове назвав справу політизованою, заявивши, що за нею стоять американці. Він також додав, що справа за відмивання розкрадених в Україні грошей, яка ведеться проти ньогоу Швейцарії, також сфабрикована.</w:t>
      </w:r>
    </w:p>
    <w:p>
      <w:r>
        <w:t>Corruption Type: **Зловживання в державних закупівлях**</w:t>
      </w:r>
    </w:p>
    <w:p>
      <w:r>
        <w:t>Message: обвинувачені у розкраданні 700 млн грн з державних підприємств можуть бути причетні до тендерних махінацій, відкатів на держзакупівлях або зловживань при закупівлях.</w:t>
      </w:r>
    </w:p>
    <w:p>
      <w:r>
        <w:t>Corruption Type: **Корупція в судах**</w:t>
      </w:r>
    </w:p>
    <w:p>
      <w:r>
        <w:t>Message: Микола Мартиненко назвав справу політизованою, що може свідчити про спроби впливу на рішення суду через корупційні схеми, такі як відкати за рішення або зловживання суддівськими повноваженнями.</w:t>
      </w:r>
    </w:p>
    <w:p>
      <w:pPr>
        <w:pStyle w:val="Heading1"/>
      </w:pPr>
      <w:r>
        <w:t>Копи Авакова незаконно зняли електронний браслет з “короля контрабанди” Альперіна</w:t>
      </w:r>
    </w:p>
    <w:p>
      <w:r>
        <w:t>Date: 28/01/20</w:t>
      </w:r>
    </w:p>
    <w:p>
      <w:r>
        <w:t>Link: https://antac.org.ua/news/kopy-avakova-nezakonno-znialy-elektronnyy-braslet-z-korolia-kontrabandy-al-perina/</w:t>
      </w:r>
    </w:p>
    <w:p>
      <w:r>
        <w:t>Author: No Author</w:t>
      </w:r>
    </w:p>
    <w:p>
      <w:r>
        <w:t>Short Text: У неділю 26 січня Андрій Федур, адвокат підозрюваного в організації масштабної контрабандної схеми Вадима Альперіна, заявив, що з його підзахисного поліція зняла електронний браслет. Зі слів адвоката, прокурор Спеціалізованої антикорупційної прокуратури (САП) Андрій Перов не передав до виконання нову ухвалу Вищого антикорупційного суду (ВАКС) і поліцейські, які мають контролювати носіння Альперіним “браслета”, його зняли. Проте насправді помилився (навмисне чи з неуважності) саме адвокат Альперіна. Нагадаємо, як розвивалися події:</w:t>
      </w:r>
    </w:p>
    <w:p>
      <w:r>
        <w:t>Corruption Type: **Корупція в правоохоронних органах**</w:t>
      </w:r>
    </w:p>
    <w:p>
      <w:r>
        <w:t>Message: незаконне зняття електронного браслета підозрюваного Вадима Альперіна з ініціативи поліції.</w:t>
      </w:r>
    </w:p>
    <w:p>
      <w:r>
        <w:t>Corruption Type: **Корупція в судах**</w:t>
      </w:r>
    </w:p>
    <w:p>
      <w:r>
        <w:t>Message: помилкове звинувачення адвоката підозрюваного у незаконному знятті браслета.</w:t>
      </w:r>
    </w:p>
    <w:p>
      <w:pPr>
        <w:pStyle w:val="Heading1"/>
      </w:pPr>
      <w:r>
        <w:t>АНОНС — Антикорсуд три дні підряд розглядатиме справу екснардепа Мартиненка</w:t>
      </w:r>
    </w:p>
    <w:p>
      <w:r>
        <w:t>Date: 27/01/20</w:t>
      </w:r>
    </w:p>
    <w:p>
      <w:r>
        <w:t>Link: https://antac.org.ua/news/anons-antykorsud-try-dni-pidriad-rozghliadatyme-spravu-eksnardepa-martynenka/</w:t>
      </w:r>
    </w:p>
    <w:p>
      <w:r>
        <w:t>Author: No Author</w:t>
      </w:r>
    </w:p>
    <w:p>
      <w:r>
        <w:t>Short Text: У вівторок, середу та четвер 28-30 січня у Вищому антикорупційному суді (ВАКС) відбудуться засіданняу справі про розкраданняколишнім депутатом Миколою Мартиненком і його спільниками 700 млн грн державних підприємств. Минулого засідання суд закінчив підготовчу частину і перейшов до суті справи, а прокурор зачитав обвинувальний акт. Початок засідання: 28, 29, 30 січня – 9:30. Головуюча суддя: Леся Федорак. Адреса: проспект Перемоги, 41. Під часминулого засіданняадвокати правої руки Мартиненка Павла Скаленка попросили два місяці на ознайомлення з матеріалами справи. Суд надав їм таку можливість, тож з ними слухання продовжиться у лютому.</w:t>
      </w:r>
    </w:p>
    <w:p>
      <w:r>
        <w:t>Corruption Type: **Розкрадання державного майна**</w:t>
      </w:r>
    </w:p>
    <w:p>
      <w:r>
        <w:t>Message: у справі про розкрадання 700 млн грн державних підприємств.</w:t>
      </w:r>
    </w:p>
    <w:p>
      <w:r>
        <w:t>Corruption Type: **Зловживання в державних закупівлях**</w:t>
      </w:r>
    </w:p>
    <w:p>
      <w:r>
        <w:t>Message: згадується про тендерні махінації та зловживання при закупівлях, коли адвокати Мартиненка попросили два місяці на ознайомлення з матеріалами справи.</w:t>
      </w:r>
    </w:p>
    <w:p>
      <w:pPr>
        <w:pStyle w:val="Heading1"/>
      </w:pPr>
      <w:r>
        <w:t>Один з головних фігурантів у справі Логвинського пішов на співпрацю зі слідством</w:t>
      </w:r>
    </w:p>
    <w:p>
      <w:r>
        <w:t>Date: 25/01/20</w:t>
      </w:r>
    </w:p>
    <w:p>
      <w:r>
        <w:t>Link: https://antac.org.ua/news/presreliz-odyn-z-holovnykh-fihurantiv-u-spravi-lohvyns-koho-pishov-na-spivpratsiu-zi-slidstvom/</w:t>
      </w:r>
    </w:p>
    <w:p>
      <w:r>
        <w:t>Author: No Author</w:t>
      </w:r>
    </w:p>
    <w:p>
      <w:r>
        <w:t>Short Text: У п’ятницю 24 січня Вищий антикорупційний суд (ВАКС) відмовився призначати будь-який запобіжний захід колишньому уповноваженому Кабміну у справах Європейського суду з прав людини (ЄСПЛ) Борису Бабіну. Слідство вважає його причетним до заволодіння 54,2 млн грн, можливо організованого ексдепутатом Георгієм Логвинським. Свого часу Бабін від імені України підписав угоду, за якою держава погодилася виплатити підконтрольній Логвинському компанії “Золотий мандарин ойл” 54,2 млн грн. Після вручення підозри Бабін вирішив піти на співпрацю з Національним антикорупційним бюро (НАБУ) і Спеціалізованою антикорупційною прокуратурою (САП).</w:t>
      </w:r>
    </w:p>
    <w:p>
      <w:r>
        <w:t>Corruption Type: **Фіктивні контракти**</w:t>
      </w:r>
    </w:p>
    <w:p>
      <w:r>
        <w:t>Message: Бабін підписав угоду, за якою держава погодилася виплатити підконтрольній компанії 54,2 млн грн.</w:t>
      </w:r>
    </w:p>
    <w:p>
      <w:r>
        <w:t>Corruption Type: **Співпраця з Національним антикорупційним бюро (НАБУ) і Спеціалізованою антикорупційною прокуратурою (САП)**</w:t>
      </w:r>
    </w:p>
    <w:p>
      <w:r>
        <w:t>Message: Бабін вирішив піти на співпрацю з цими органами після вручення підозри.</w:t>
      </w:r>
    </w:p>
    <w:p>
      <w:pPr>
        <w:pStyle w:val="Heading1"/>
      </w:pPr>
      <w:r>
        <w:t>Недекларування Труханова: Антикорсуд вирішив досліджувати частину доказів за зачиненими дверима</w:t>
      </w:r>
    </w:p>
    <w:p>
      <w:r>
        <w:t>Date: 24/01/20</w:t>
      </w:r>
    </w:p>
    <w:p>
      <w:r>
        <w:t>Link: https://antac.org.ua/news/nedeklaruvannia-trukhanova-antykorsud-vyrishyv-doslidzhuvaty-chastynu-dokaziv-za-zachynenymy-dveryma/</w:t>
      </w:r>
    </w:p>
    <w:p>
      <w:r>
        <w:t>Author: No Author</w:t>
      </w:r>
    </w:p>
    <w:p>
      <w:r>
        <w:t>Short Text: У четвер та п’ятницю 23-24 січня у Вищому антикорупційному суді (ВАКС) відбулося два засідання у справі міського голови Одеси Геннадія Труханова. Його обвинувачують у недекларуванні 32 млн грн і 18 млн грн своєї цивільної дружини Тетяни Колтунової у 2015 і 2016 роках. Прокурори надали суддям відеозапис обшуків у квартирі Тетяни Колтунової, а також її особисті переписки. Проте суд вирішив, що ці докази треба досліджувати без ЗМІ і вільних слухачів, бо в них, за словами Труханова і адвокатів, є речі, пов’язані з неповнолітніми дітьми і особистим життям. При цьому прокурори переконували, що самих дітей на відео немає, там тільки кімната, де вони проживають, і їхні особисті речі. Проте суд все одно вирішив провести частину засідання закрито.</w:t>
      </w:r>
    </w:p>
    <w:p>
      <w:r>
        <w:t>Corruption Type: **Недекларування майна у деклараціях**</w:t>
      </w:r>
    </w:p>
    <w:p>
      <w:r>
        <w:t>Message: обвинувачення міського голови у недекларуванні 32 млн грн і 18 млн грн своєї цивільної дружини у 2015 і 2016 роках.</w:t>
      </w:r>
    </w:p>
    <w:p>
      <w:r>
        <w:t>Corruption Type: **Вплив на судові рішення**</w:t>
      </w:r>
    </w:p>
    <w:p>
      <w:r>
        <w:t>Message: суд вирішив провести частину засідання закрито після того, як Труханов та адвокати зазначили, що докази пов'язані з неповнолітніми дітьми та особистим життям.</w:t>
      </w:r>
    </w:p>
    <w:p>
      <w:pPr>
        <w:pStyle w:val="Heading1"/>
      </w:pPr>
      <w:r>
        <w:t>ВАКС слухатиме справу втікача Онищенка заочно</w:t>
      </w:r>
    </w:p>
    <w:p>
      <w:r>
        <w:t>Date: 21/01/20</w:t>
      </w:r>
    </w:p>
    <w:p>
      <w:r>
        <w:t>Link: https://antac.org.ua/news/vaks-slukhatyme-spravu-vtikacha-onyshchenka-zaochno/</w:t>
      </w:r>
    </w:p>
    <w:p>
      <w:r>
        <w:t>Author: No Author</w:t>
      </w:r>
    </w:p>
    <w:p>
      <w:r>
        <w:t>Short Text: У вівторок 21 січня у Вищому антикорупційному суді (ВАКС) відбулося засідання у справі колишнього нардепа-втікача Олександра Онищенка, обвинуваченого в організації “газової схеми” на загальну суму у 3 млрд грн. Сьогодні Антикорупційний суд вирішив слухати справу Онищенка у спеціальному судовому розгляді. Простими словами — заочно, адже Онищенко перебуває не в Україні. Протягом останніх років колишній депутат переховувався від українських антикорупційних органів. Наприкінці 2019 року його затримав Інтерпол. Зараз він перебуває під вартою у Німеччині.</w:t>
      </w:r>
    </w:p>
    <w:p>
      <w:r>
        <w:t>Corruption Type: **Газова схема**</w:t>
      </w:r>
    </w:p>
    <w:p>
      <w:r>
        <w:t>Message: Олександр Онищенко обвинувачується в організації "газової схеми" на загальну суму у 3 млрд грн.</w:t>
      </w:r>
    </w:p>
    <w:p>
      <w:r>
        <w:t>Corruption Type: **Виведення коштів через АРМА**</w:t>
      </w:r>
    </w:p>
    <w:p>
      <w:r>
        <w:t>Message: Онищенко перебуває під вартою у Німеччині, що може бути пов'язано з виведенням активів через Агентство з управління активами.</w:t>
      </w:r>
    </w:p>
    <w:p>
      <w:r>
        <w:t>Corruption Type: **Зловживання владою**</w:t>
      </w:r>
    </w:p>
    <w:p>
      <w:r>
        <w:t>Message: Онищенко переховувався від українських антикорупційних органів, що може свідчити про зловживання службовим становищем.</w:t>
      </w:r>
    </w:p>
    <w:p>
      <w:pPr>
        <w:pStyle w:val="Heading1"/>
      </w:pPr>
      <w:r>
        <w:t>АНОНС — Друга спроба: САП знову добиватиметься повернення фірташівського ЗТМК державі</w:t>
      </w:r>
    </w:p>
    <w:p>
      <w:r>
        <w:t>Date: 21/01/20</w:t>
      </w:r>
    </w:p>
    <w:p>
      <w:r>
        <w:t>Link: https://antac.org.ua/news/anons-druha-sproba-sap-znovu-dobyvatymet-sia-povernennia-firtashivs-koho-ztmk-derzhavi/</w:t>
      </w:r>
    </w:p>
    <w:p>
      <w:r>
        <w:t>Author: No Author</w:t>
      </w:r>
    </w:p>
    <w:p>
      <w:r>
        <w:t>Short Text: У середу 22 січня у Господарському суді Запорізької області відбудеться підготовче засідання у справі Запорізького титано-магнієвого комбінату (ЗТМК), 49% якого контролює олігарх Дмитро Фірташ, а 51% належать державі. Спеціалізована антикорупційна прокуратура (САП) знову добиватиметься повернення усього ЗТМК у державну власність. Початок засідання 12-00, адреса суду: м. Запоріжжя, вулиця Гетьманська, 4 Ще 2013 року за договором Фонду державного майна та компанії Фірташа “Толексіс трейдинг лімітед” 49% ЗТМК відійшли олігарху. Але за умови, що той витратить 110 млн доларів США на модернізацію підприємства. Проте підконтрольне Фірташу керівнцтво витратило гроші не за призначенням.</w:t>
      </w:r>
    </w:p>
    <w:p>
      <w:r>
        <w:t>Corruption Type: **Незаконна приватизація**</w:t>
      </w:r>
    </w:p>
    <w:p>
      <w:r>
        <w:t>Message: умови договору з Фондом державного майна та компанією Фірташа "Толексіс трейдинг лімітед" щодо відчуження 49% ЗТМК за умови модернізації підприємства на суму 110 млн доларів США, але керівництво витратило гроші не за призначенням.</w:t>
      </w:r>
    </w:p>
    <w:p>
      <w:r>
        <w:t>Corruption Type: **Корупція в судах**</w:t>
      </w:r>
    </w:p>
    <w:p>
      <w:r>
        <w:t>Message: можливе вплив олігарха Дмитра Фірташа на рішення Господарського суду Запорізької області у справі про ЗТМК.</w:t>
      </w:r>
    </w:p>
    <w:p>
      <w:pPr>
        <w:pStyle w:val="Heading1"/>
      </w:pPr>
      <w:r>
        <w:t>Недекларування Гаврилової: ексголова Держаудитслужби після розлучення відпочивала з «колишнім» і користувалася його послугами</w:t>
      </w:r>
    </w:p>
    <w:p>
      <w:r>
        <w:t>Date: 20/01/20</w:t>
      </w:r>
    </w:p>
    <w:p>
      <w:r>
        <w:t>Link: https://antac.org.ua/news/nedeklaruvannia-havrylovoi-eksholova-derzhaudytsluzhby-pislia-rozluchennia-vidpochyvala-z-kolyshnim-i-korystuvalasia-yoho-posluhamy/</w:t>
      </w:r>
    </w:p>
    <w:p>
      <w:r>
        <w:t>Author: No Author</w:t>
      </w:r>
    </w:p>
    <w:p>
      <w:r>
        <w:t>Short Text: У понеділок 20 січня відбулося чергове засідання у справі про недекларування колишньою головою Державної аудиторської служби України (ДАСУ) Лідією Гавриловою майна на 4,6 млн грн за 2016 рік.Серед незадекларованого — майно колишнього чоловіка, з яким вони, за даними слідства, досі живе. Під час засідання прокурор розповів, що колишній чоловік Гаврилової встановлював в оселі експосадовиці двері і сигналізацію вже після того, як вони розлучилися. Також він оплачував різні послуги, зокрема комунальні. Раніше прокурор вже надав докази того, що екскерівниця Держаудитслужби їздила з колишнім чоловіком до Єгипту на відпочинок. А в її квартирі висять спільні фотографії.</w:t>
      </w:r>
    </w:p>
    <w:p>
      <w:r>
        <w:t>Corruption Type: **Недекларування майна та зловживання посадою**</w:t>
      </w:r>
    </w:p>
    <w:p>
      <w:r>
        <w:t>Message: колишня голова Державної аудиторської служби України (ДАСУ) Лідія Гаврилова не декларувала майно на 4,6 млн грн за 2016 рік, включаючи майно колишнього чоловіка, з яким вони, за даними слідства, досі живуть. Це може відноситися до схеми "Незаконний видобуток природних ресурсів", так як мова йде про недекларування майна.</w:t>
      </w:r>
    </w:p>
    <w:p>
      <w:r>
        <w:t>Corruption Type: **Корупція в сфері послуг та комунальних платежів**</w:t>
      </w:r>
    </w:p>
    <w:p>
      <w:r>
        <w:t>Message: колишній чоловік Гаврилової встановлював в оселі експосадовиці двері і сигналізацію після розлучення, оплачував різні послуги, включаючи комунальні. Це може відноситися до схеми "Зловживання при розподілі земельних ресурсів", оскільки йдеться про корупцію в сфері послуг та використання майна.</w:t>
      </w:r>
    </w:p>
    <w:p>
      <w:r>
        <w:t>Corruption Type: **Корупція в особистих відносинах та відпочинку**</w:t>
      </w:r>
    </w:p>
    <w:p>
      <w:r>
        <w:t>Message: екскерівниця Держаудитслужби їзд</w:t>
      </w:r>
    </w:p>
    <w:p>
      <w:pPr>
        <w:pStyle w:val="Heading1"/>
      </w:pPr>
      <w:r>
        <w:t>Громадські організації закликають депутатів призначити Євгенію Закревську до комісії з  відбору директора ДБР</w:t>
      </w:r>
    </w:p>
    <w:p>
      <w:r>
        <w:t>Date: 17/01/20</w:t>
      </w:r>
    </w:p>
    <w:p>
      <w:r>
        <w:t>Link: https://antac.org.ua/news/hromads-ki-orhanizatsii-zaklykaiut-deputativ-pryznachyty-yevheniiu-zakrevs-ku-v-komisiiu-z-vidboru-dyrektora-dbr/</w:t>
      </w:r>
    </w:p>
    <w:p>
      <w:r>
        <w:t>Author: No Author</w:t>
      </w:r>
    </w:p>
    <w:p>
      <w:r>
        <w:t>Short Text: Голові Комітету з питань правоохоронної діяльності Верховної Ради України Монастирському Д.А. Головам депутатських фракцій та груп Верховної Ради України</w:t>
      </w:r>
    </w:p>
    <w:p>
      <w:r>
        <w:t>Corruption Type: **Корупція в сфері оборони**</w:t>
      </w:r>
    </w:p>
    <w:p>
      <w:r>
        <w:t>Message: фіктивні тендери Міноборони, корупція в закупівлях для ЗСУ.</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ВРП відмовилася карати суддів скандального ОАСКу, які визнали націоналізацію Приватбанку незаконною</w:t>
      </w:r>
    </w:p>
    <w:p>
      <w:r>
        <w:t>Date: 16/01/20</w:t>
      </w:r>
    </w:p>
    <w:p>
      <w:r>
        <w:t>Link: https://antac.org.ua/news/vrp-vidmovylasia-karaty-suddiv-skandal-noho-oasku-iaki-vyznaly-natsionalizatsiiu-pryvatbanku-nezakonnoiu/</w:t>
      </w:r>
    </w:p>
    <w:p>
      <w:r>
        <w:t>Author: No Author</w:t>
      </w:r>
    </w:p>
    <w:p>
      <w:r>
        <w:t>Short Text: Друга Дисциплінарної палати Вищої ради правосуддявідмовилау відкритті дисциплінарної справи за скаргою Нацбанку стосовно суддів окружного адміністративного суду міста Києва, які визнали незаконною приватизацію “Приватбанку”. Йдеться про суддів Качура Ігоря Анатолійовича, Келеберду Володимира Івановича, Амельохіна Віталія В’ячеславовича. Члени ВРП навіть не взяли скаргу до розгляду, тобто відмовилися перевіряти суддів.</w:t>
      </w:r>
    </w:p>
    <w:p>
      <w:pPr>
        <w:pStyle w:val="Heading1"/>
      </w:pPr>
      <w:r>
        <w:t>Таємний бюджет і агенти по всьому світу: комітет Ради пропонує наділити Нацгвардію “тимчасового” Авакова надзвичайними повноваженнями</w:t>
      </w:r>
    </w:p>
    <w:p>
      <w:r>
        <w:t>Date: 16/01/20</w:t>
      </w:r>
    </w:p>
    <w:p>
      <w:r>
        <w:t>Link: https://antac.org.ua/news/taiemnyy-biudzhet-i-ahenty-po-vs-omu-svitu-komitet-rady-proponuie-nadilyty-natshvardiiu-tymchasovoho-avakova-nadzvychaynymy-povnovazhenniamy/</w:t>
      </w:r>
    </w:p>
    <w:p>
      <w:r>
        <w:t>Author: No Author</w:t>
      </w:r>
    </w:p>
    <w:p>
      <w:r>
        <w:t>Short Text: Вчора, 15 січня, Комітет з питань національної безпеки, оборони та розвідки підтримав до першого читання законопроєкт № 2412 “Про розвідку”.  Однією з найризиковіших у запропонованій комітетом версії є норми, які наділяють Національну гвардію статусом суб’єкта системи воєнної розвідки. Так як Національна гвардія знаходиться під сферою контролю Міністерства внутрішніх справ, у системі Міністерсва створюється повноцінна паралельна система військових і правоохоронних формувань тепер уже із можливостями розвідки. “Це означає надзвичайні  повноваження із розвідки для органу в системі МВС. Норми дозволяють залучати Нацгвардію для виконання розвідувальних завдань у військовій сфері. Формулювання проекту настільки широкі та загальні, що на практиці це може вийти далеко за межі розвідки під час виконання військових завдань та перетворитися у зловживання. Наприклад, на виконання завдань розвідки у Нацгвардії зможуть мати таємний бюджет для закупівель та впроваджувати агентів до різних установ за кордоном.”,— коментує член правління Центру протидії корупції Олена Щербан.</w:t>
      </w:r>
    </w:p>
    <w:p>
      <w:r>
        <w:t>Corruption Type: **Корупція в сфері оборони**</w:t>
      </w:r>
    </w:p>
    <w:p>
      <w:r>
        <w:t>Message: згадано можливість залучення Національної гвардії для розвідувальних завдань у військовій сфері, що може призвести до зловживань та корупційних схем в закупівлях для Нацгвардії.</w:t>
      </w:r>
    </w:p>
    <w:p>
      <w:r>
        <w:t>Corruption Type: **Зловживання в державних закупівлях**</w:t>
      </w:r>
    </w:p>
    <w:p>
      <w:r>
        <w:t>Message: можливість створення тендерних махінацій, відкатів та зловживань при закупівлях для Національної гвардії через надання їй розвідувальних завдань у військовій сфері.</w:t>
      </w:r>
    </w:p>
    <w:p>
      <w:pPr>
        <w:pStyle w:val="Heading1"/>
      </w:pPr>
      <w:r>
        <w:t>Екснардепа від “Народного фронту” Дзензерського оголосили у розшук</w:t>
      </w:r>
    </w:p>
    <w:p>
      <w:r>
        <w:t>Date: 15/01/20</w:t>
      </w:r>
    </w:p>
    <w:p>
      <w:r>
        <w:t>Link: https://antac.org.ua/news/eksnardepa-vid-narodnoho-frontu-dzenzers-koho-oholosyly-u-rozshuk/</w:t>
      </w:r>
    </w:p>
    <w:p>
      <w:r>
        <w:t>Author: No Author</w:t>
      </w:r>
    </w:p>
    <w:p>
      <w:r>
        <w:t>Short Text: Національне антикорупційне бюро України (НАБУ) оголосило у розшук депутата минулого скликання Дениса Дзензерського, справу якого раніше зливала Спеціалізована антикорупційна прокуратура (САП). Керівник САП Назар Холодницький зливав справу, добиваючись закриття провадження. Проте у листопаді минулого року, вже після зайняття посади генерального прокурора Русланом Рябошапкою, Дзензерському оголосили підозру у недостовірному декларуванні. Вже 15 січня цього року стало відомо, що колишнього депутатаоголосилоу розшук НАБУ .</w:t>
      </w:r>
    </w:p>
    <w:p>
      <w:r>
        <w:t>Corruption Type: **Зловживання в державних закупівлях**</w:t>
      </w:r>
    </w:p>
    <w:p>
      <w:r>
        <w:t>Message: у згаданому тексті згадується про те, що Керівник САП Назар Холодницький зливав справу, добиваючись закриття провадження. Це може вказувати на тендерні махінації або зловживання при закупівлях.</w:t>
      </w:r>
    </w:p>
    <w:p>
      <w:r>
        <w:t>Corruption Type: **Незаконний видобуток природних ресурсів**</w:t>
      </w:r>
    </w:p>
    <w:p>
      <w:r>
        <w:t>Message: у тексті згадується про оголошення підозри у недостовірному декларуванні депутату. Це може вказувати на незаконний видобуток або контрабанду природних ресурсів.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