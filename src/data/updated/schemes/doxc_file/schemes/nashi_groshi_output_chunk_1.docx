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Закупівлі літньої форми «ДОТ» на 1,9 млрд: в частині лотів низка фірм не торгувались, розібравши підряди зі знижкою 1%</w:t>
      </w:r>
    </w:p>
    <w:p>
      <w:r>
        <w:t>Date: 16.01.2025</w:t>
      </w:r>
    </w:p>
    <w:p>
      <w:r>
        <w:t>Link: https://nashigroshi.org/2025/01/16/zakupivli-litn-oi-formy-dot-na-1-9-mlrd-v-chastyni-lotiv-nyzka-firm-ne-torhuvalys-rozibravshy-pidriady-zi-znyzhkoiu-1/</w:t>
      </w:r>
    </w:p>
    <w:p>
      <w:r>
        <w:t>Author: Оксана Цокур, «Наші гроші»</w:t>
      </w:r>
    </w:p>
    <w:p>
      <w:r>
        <w:t>Short Text: Комплекти складаються з куртки та штанів. До куртки додаються два нарукавних знаки з прапором України та накладка для погону. Жіночі комплекти відрізняються складнішим кроєм, розмірами та ростовою сіткою. (додано повідомлення власника компанії “Текстиль-Контакт” Олександра Соколовського та редактора “Наших грошей” Юрія Ніколова) ДП «Державний оператор тилу» МОУ в грудні уклало контракти на постачання понад мільйона комплектів літньої форми на 2025 рік на 1,85 млрд грн. Це понад мільйон комплектів літньої форми, з них 30 тис. — жіночі костюми. Про це повідомляється в системі «Прозорро». «Наші гроші» проаналізували ці закупівлі та виявили ознаки картельної змови між частиною учасників ринку.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ДОТ протендерив 19 млрд на харчування ЗСУ по старій схемі: реформа поки не вдалась</w:t>
      </w:r>
    </w:p>
    <w:p>
      <w:r>
        <w:t>Date: 13.01.2025</w:t>
      </w:r>
    </w:p>
    <w:p>
      <w:r>
        <w:t>Link: https://nashigroshi.org/2025/01/13/dot-protenderyv-19-mlrd-na-kharchuvannia-zsu-po-stariy-skhemi-reforma-poky-ne-vdalas/</w:t>
      </w:r>
    </w:p>
    <w:p>
      <w:r>
        <w:t>Author: Оксана Цокур, «Наші гроші»</w:t>
      </w:r>
    </w:p>
    <w:p>
      <w:r>
        <w:t>Short Text: Залучити великий бізнес до харчування війська було головною амбіцією «Держоператора тилу» у 2024 році. Хотіли змінити систему, розірвати монополію старих гравців, створити прозорий ринок із залученням супермаркетів. Але рітейл не захотів іти в закупівлі, боячись тиску правоохоронців. Реформа з переходом на закупівлі окремих харчів у виробників і контракти з логістичними фірмами також наразі не відбулася. В грудні-січні «ДОТ»провівнизкузакупівельза каталогом продуктів з 360 позицій. Наразі укладено 15 контрактів на суму 18,4 млрд грн. Договір ще по одномулотуна 444 млн грн на етапі підписання. Термін постачання всіх комплектів —  29 червня. Вартість добового харчування для військових у першому півріччі 2025 року зросте не сильно. ДОТ закладав максимальну вартість добового раціону в155грн. Фактично ж фірми-переможці на торгах опустили середню вартістьдо 130,4 грн. Найнижча ціна комплекту — 115,9 грн (рік тому була105-120грн), найвища — 141,7 грн. Причиною є фактичне подорожчання низки продуктів в країні.</w:t>
      </w:r>
    </w:p>
    <w:p>
      <w:r>
        <w:t>Corruption Type: **Корупція в державних закупівлях**</w:t>
      </w:r>
    </w:p>
    <w:p>
      <w:r>
        <w:t>Message: згадано, що "рітейл не захотів іти в закупівлі, боячись тиску правоохоронців", що може вказувати на можливі тендерні махінації або відмову від закупівель через корупційний тиск.</w:t>
      </w:r>
    </w:p>
    <w:p>
      <w:r>
        <w:t>Corruption Type: **Зловживання в державних закупівлях**</w:t>
      </w:r>
    </w:p>
    <w:p>
      <w:r>
        <w:t>Message: згадано, що "фірми-переможці на торгах опустили середню вартість до 130,4 грн", що може вказувати на можливе завищення цін при державних закупівлях.</w:t>
      </w:r>
    </w:p>
    <w:p>
      <w:pPr>
        <w:pStyle w:val="Heading1"/>
      </w:pPr>
      <w:r>
        <w:t>Монопольні прибутки постачальників електрики на 44 млрд</w:t>
      </w:r>
    </w:p>
    <w:p>
      <w:r>
        <w:t>Date: 09.01.2025</w:t>
      </w:r>
    </w:p>
    <w:p>
      <w:r>
        <w:t>Link: https://nashigroshi.org/2025/01/09/monopol-ni-prybutky-postachal-nykiv-elektryky-na-44-mlrd/</w:t>
      </w:r>
    </w:p>
    <w:p>
      <w:r>
        <w:t>Author: Юрій Ніколов, «Наші гроші»</w:t>
      </w:r>
    </w:p>
    <w:p>
      <w:r>
        <w:t>Short Text: Компенсація технологічних втрат електроенергії необхідна через те, що природній опір металу в проводах призводить до того, що випущена генератором енергія доходить до споживача у неповному обсязі. Електроспротив металу перетворює частину електрики в тепло. Грубо кажучи, з 100 кВт*год до споживача доходить набагато менше в залежності від відстані, яку енергії доводиться долати. І от щоб споживач отримав повністю те, що йому необхідно – обленерго і докупають кіловати для компенсації природніх втрат в мережі. Звісно, що ці витрати потім також включаються в тариф споживача, який так чи інакше повністю оплачує витрати обленерго. В Україні є сектор закупівель, у якому щорічно відбувається розпил мільярдних контрактів, але це ніколи не призводить до скандалів. Можливо, є картельна змова між постачальниками обленерго. «Наші гроші» проаналізували найбільші закупівлі обленерго, що були оприлюднені в системі «Прозорро» у 2024 році. Це виявились контракти на постачання електроенергії для компенсації технологічних втрат. Загалом обленерго торік провело закупівель електроенергії на 43,95 млрд грн. Основними постачальниками у групи Григоришина були фірми «Енера» і «Таргет енерджи». В обленерго під орудою Міненерго через АТ «Українські розподільні мережі» – державна «Енергетична компанія України» та пов’язана з ДТЕКом Ахметова «Трейд енерджі солюшн». У компаній з розпорошеними пакетами акцій або ж акціями, які сконцентровані у окремих власників, є власні постачальники.</w:t>
      </w:r>
    </w:p>
    <w:p>
      <w:r>
        <w:t>Corruption Type: **Корупція в сфері енергетики**</w:t>
      </w:r>
    </w:p>
    <w:p>
      <w:r>
        <w:t>Message: фіктивні контракти на постачання електроенергії для компенсації технологічних втрат, зловживання при закупівлі електроенергії, тендерні махінації у сфері енергетики.</w:t>
      </w:r>
    </w:p>
    <w:p>
      <w:r>
        <w:t>Corruption Type: **Картельна змова**</w:t>
      </w:r>
    </w:p>
    <w:p>
      <w:r>
        <w:t>Message: можлива картельна змова між постачальниками обленерго для отримання вигоди від укладання контрактів на постачання електроенергії.</w:t>
      </w:r>
    </w:p>
    <w:p>
      <w:pPr>
        <w:pStyle w:val="Heading1"/>
      </w:pPr>
      <w:r>
        <w:t>Закупівлі бронежилетів для ЗСУ: «корсари» від «Темп-3000» домінують, але конкуренція зростає</w:t>
      </w:r>
    </w:p>
    <w:p>
      <w:r>
        <w:t>Date: 03.01.2025</w:t>
      </w:r>
    </w:p>
    <w:p>
      <w:r>
        <w:t>Link: https://nashigroshi.org/2025/01/03/zakupivli-bronezhyletiv-dlia-zsu-korsary-vid-temp-3000-dominuiut-ale-konkurentsiia-zrostaie/</w:t>
      </w:r>
    </w:p>
    <w:p>
      <w:r>
        <w:t xml:space="preserve">Author: </w:t>
      </w:r>
    </w:p>
    <w:p>
      <w:r>
        <w:t>Short Text: «Наші Гроші» проаналізували завершені закупівлі бронежилетів Державного підприємства МОУ «Державний оператор тилу» за 2024 рік на суму5,03 млрд грн. Переважна більшість придбаних броніків цемодульні бронежилетитип 2, рівень П, вид 5, комплектність 1-5 — з бронеелементами з керамокомпозитних матеріалів (а не з металевих сплавів), посиленим рівнем захисту та комплектністю, що включає фронтальний та тильний захист з м’якими балістичними елементами та жорстким бронеелементом, камербанд – бокові чохли, а також чохол захисту паху та чохли захисту шиї з м’якими балістичними елементами. Вага таких бронежилетів коливається від 10,5-15,5 кг, залежно від розміру. За рік тількиразДОТ придбав бронежилети повної комплектності, яка включає додатково розвантажувальний ремінь, чохли захисту плечей та чохли захисту стегон з м’якими балістичними елементами — 10 000 комплектів на 344,08 млн грн.  Такожодназакупівля стосувалася 3 бронежилетів 2 класу «Охоронець 2».</w:t>
      </w:r>
    </w:p>
    <w:p>
      <w:r>
        <w:t>Corruption Type: **Корупція в сфері оборони**</w:t>
      </w:r>
    </w:p>
    <w:p>
      <w:r>
        <w:t>Message: фіктивні тендери, корупція в закупівлях бронежилетів для Державного підприємства МОУ «Державний оператор тилу».</w:t>
      </w:r>
    </w:p>
    <w:p>
      <w:r>
        <w:t>Corruption Type: **Зловживання в державних закупівлях**</w:t>
      </w:r>
    </w:p>
    <w:p>
      <w:r>
        <w:t>Message: завищення цін при закупівлі бронежилетів, можливі тендерні махінації.</w:t>
      </w:r>
    </w:p>
    <w:p>
      <w:r>
        <w:t>Corruption Type: **Контрабанда**</w:t>
      </w:r>
    </w:p>
    <w:p>
      <w:r>
        <w:t>Message: можливі схеми контрабанди комплектуючих для бронежилетів.</w:t>
      </w:r>
    </w:p>
    <w:p>
      <w:pPr>
        <w:pStyle w:val="Heading1"/>
      </w:pPr>
      <w:r>
        <w:t>Топ-тендери тижня: нормальні фірми так і не прийшли до «Держоператора тилу» – мільярди на харчування ЗСУ отримали люди Гринкевича та Глиняної</w:t>
      </w:r>
    </w:p>
    <w:p>
      <w:r>
        <w:t>Date: 30.12.2024</w:t>
      </w:r>
    </w:p>
    <w:p>
      <w:r>
        <w:t>Link: https://nashigroshi.org/2024/12/30/top-tendery-tyzhnia-normal-ni-firmy-tak-i-ne-pryyshly-do-derzhoperatora-tylu-mil-iardy-na-kharchuvannia-zsu-otrymaly-liudy-hrynkevycha-ta-hlynianoi/</w:t>
      </w:r>
    </w:p>
    <w:p>
      <w:r>
        <w:t>Author: Юрій Ніколов, «Наші гроші»</w:t>
      </w:r>
    </w:p>
    <w:p>
      <w:r>
        <w:t>Short Text: У бухгалтерка “Міт пром” з угрупування Глиняної під час обшуку вилучили 4,7 млн євро. Із 15 по 21 грудня в системі «Прозорро» оприлюднено 124 тис повідомлень про закупівлі на 44,16 млрд грн. «Державний оператор тилу» Міноборони проводить укладання великих контрактів на харчування ЗСУ на наступний рік. Кампанія ще не завершена, але поки найбільшими контрактами відмітилось ТОВ «Буський Консервний Завод». Лише минулого тижня вона була обрана постачальником для військових вХарківськійіСумськійобластях на 4,3 млрд грн.</w:t>
      </w:r>
    </w:p>
    <w:p>
      <w:r>
        <w:t>Corruption Type: **Корупція в сфері оборони**</w:t>
      </w:r>
    </w:p>
    <w:p>
      <w:r>
        <w:t>Message: укладання великих контрактів на харчування ЗСУ, обрання постачальником для військових в Харківській та Сумській областях на 4,3 млрд грн.</w:t>
      </w:r>
    </w:p>
    <w:p>
      <w:r>
        <w:t>Corruption Type: **Зловживання в державних закупівлях**</w:t>
      </w:r>
    </w:p>
    <w:p>
      <w:r>
        <w:t>Message: оприлюднено 124 тис повідомлень про закупівлі на 44,16 млрд грн.</w:t>
      </w:r>
    </w:p>
    <w:p>
      <w:r>
        <w:t>Corruption Type: **Незаконна приватизація**</w:t>
      </w:r>
    </w:p>
    <w:p>
      <w:r>
        <w:t>Message: можливе заниження вартості контрактів та невідповідність законодавству при укладанні контрактів.</w:t>
      </w:r>
    </w:p>
    <w:p>
      <w:pPr>
        <w:pStyle w:val="Heading1"/>
      </w:pPr>
      <w:r>
        <w:t>Just business. Міністерством оборони керує група людей, поєднаних спільним бізнесом</w:t>
      </w:r>
    </w:p>
    <w:p>
      <w:r>
        <w:t>Date: 11.12.2024</w:t>
      </w:r>
    </w:p>
    <w:p>
      <w:r>
        <w:t>Link: https://nashigroshi.org/2024/12/11/only-business-ministerstvom-oborony-keruie-hrupa-liudey-poiednanykh-spil-nym-biznesom/</w:t>
      </w:r>
    </w:p>
    <w:p>
      <w:r>
        <w:t>Author: Юрій Ніколов, «Наші гроші»</w:t>
      </w:r>
    </w:p>
    <w:p>
      <w:r>
        <w:t>Short Text: Минулого тижня великого шуму наробила стаття«Міністерство саботажу» Умєрова». Її основною ідеєю було показати неспроможність до нормальної роботи Міноборони, яким керує група партнерів по бізнесу Рустема Умєрова. Це Ленур Мамбетов і Снавер Сейтхалілєв, які за образом і подобою Офісу президента влаштовані на абсолютно невідповідальних посадах позаштатних радників державного секретаря МОУ на громадських засадах. І також це заступник міністра Дмитро Кліменков, якому Умєров ввірив найбільші у грошовому вимірі потоки МОУ. Вся ця група докерувалася Міністерством до того, що військпреди пропустили на фронт браковані міни 120-мм на мільярди гривень. І сам Умєров особисто відібрав у міністерської «Агенції оборонних закупівель» 23 млрд грн, щоби прикордонники могли швидко випхати їх на польську «прокладку» по 100-відсотковій передоплаті. Це зачепило багато чутливих душ. Очікувано, з цього приводу висловився Арсен Жумаділов, керівник «Державного оператора тилу». Це закупівельна організація Міноборони, яка займається харчами, одягом, паливом. І яку Рустем Умєров разом із командою нещодавно хотів зробити головною і по зброї, фактично ліквідувавши спеціалізований «АОЗ».</w:t>
      </w:r>
    </w:p>
    <w:p>
      <w:r>
        <w:t>Corruption Type: **Корупція в сфері оборони**</w:t>
      </w:r>
    </w:p>
    <w:p>
      <w:r>
        <w:t>Message: фіктивні тендери Міноборони, фіктивні контракти Міноборони, неякісна техніка для ЗСУ, непрозорі оборонні контракти, тіньові схеми постачання зброї.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**Контрабанда**</w:t>
      </w:r>
    </w:p>
    <w:p>
      <w:r>
        <w:t>Message: офшорні схеми імпорту.</w:t>
      </w:r>
    </w:p>
    <w:p>
      <w:pPr>
        <w:pStyle w:val="Heading1"/>
      </w:pPr>
      <w:r>
        <w:t>«Держоператор тилу» замовив посилені сухпайки на 140 млн – вийшло до чверті дорожче від Нацгвардії і ГУР</w:t>
      </w:r>
    </w:p>
    <w:p>
      <w:r>
        <w:t>Date: 09.12.2024</w:t>
      </w:r>
    </w:p>
    <w:p>
      <w:r>
        <w:t>Link: https://nashigroshi.org/2024/12/09/derzhoperator-tylu-zamovyv-posyleni-sukhpayky-na-140-mln-vyyshlo-do-chverti-dorozhche-vid-natshvardii-i-hur/</w:t>
      </w:r>
    </w:p>
    <w:p>
      <w:r>
        <w:t>Author: Оксана Цокур, «Наші гроші»</w:t>
      </w:r>
    </w:p>
    <w:p>
      <w:r>
        <w:t>Short Text: Державне підприємство Міністерства оборони України «Державний оператор тилу» 15-21 листопада уклало контракти на постачання добових польових наборів продуктів № 15 категорії «посилений» (ДПНП-П). Замовили 333 340 наборів на суму 140,92 млн грн. Про це повідомляється в системі«Прозорро». Закупівлю саме таких пайківДОТ провів вперше. Централізовано в Україні їх практично не закуповували. Принаймні, вберезні 2024 рокузаступник Міністра оборони Віталій Половенко говорив, що востаннє закупівля пайку 15-ї норми відбуласяв кінці 2022-го року.Але тоді вся партія була вилучена через невідповідність лабораторних вимог. Для розуміння, у Збройних Силах розповсюджені дві норми пайків —10 та 15. Вони кардинально різняться. Норма №10 це переважно консерви на кшталт «сніданок туриста», цукор, чай, печиво.</w:t>
      </w:r>
    </w:p>
    <w:p>
      <w:r>
        <w:t>Corruption Type: **Корупція в сфері оборони**</w:t>
      </w:r>
    </w:p>
    <w:p>
      <w:r>
        <w:t>Message: укладення фіктивних контрактів на постачання продуктів для Збройних Сил, можливо, з використанням тіньових схем постачання.</w:t>
      </w:r>
    </w:p>
    <w:p>
      <w:r>
        <w:t>Corruption Type: **Зловживання в державних закупівлях**</w:t>
      </w:r>
    </w:p>
    <w:p>
      <w:r>
        <w:t>Message: можливі тендерні махінації та завищення цін при закупівлях.</w:t>
      </w:r>
    </w:p>
    <w:p>
      <w:pPr>
        <w:pStyle w:val="Heading1"/>
      </w:pPr>
      <w:r>
        <w:t>Топ-тендери тижня: фірмі засудженого на 7 років тюрми бізнесмена замовили пожежні авто на 530 млн – чому це не зрада</w:t>
      </w:r>
    </w:p>
    <w:p>
      <w:r>
        <w:t>Date: 08.12.2024</w:t>
      </w:r>
    </w:p>
    <w:p>
      <w:r>
        <w:t>Link: https://nashigroshi.org/2024/12/08/top-tendery-tyzhnia-firmi-zasudzhenoho-na-7-rokiv-tiurmy-biznesmena-zamovyly-pozhezhni-avto-na-530-mln-chomu-tse-ne-zrada/</w:t>
      </w:r>
    </w:p>
    <w:p>
      <w:r>
        <w:t>Author: Юрій Ніколов, Анна Сорока, «Наші гроші»</w:t>
      </w:r>
    </w:p>
    <w:p>
      <w:r>
        <w:t>Short Text: Із 1 по 7 грудня в системі «Прозорро» оприлюднено 96 тис повідомлень про закупівлі на 26,46 млрд грн. Однією з найбільших закупівель тижня став тендер Держслужби з надзвичайних ситуацій (ДСНС) на придбання пожежних автоцистерн на суму понад530 млн грн. Його виграв єдиний учасник, що подав пропозицію, – український виробник ТОВ «Промислова компанія «Пожмашина». До середини 2025 року виробник має поставити 23 важкі пожежно-рятувальні автомобілі з цистерною АПРЦ-518D-EN 1846-S-2-6-8000-10/3000-4 на 8 т води наповнопривідномушасі Daewoo Novus CM6C7 6×6 (Південна Корея) по23,06 млн грн, або$553 371. Ця модель пройшла випробування тільки в жовтні 2024 року, тому рятувальники купують її вперше.</w:t>
      </w:r>
    </w:p>
    <w:p>
      <w:r>
        <w:t>Corruption Type: **Зловживання в державних закупівлях**</w:t>
      </w:r>
    </w:p>
    <w:p>
      <w:r>
        <w:t>Message: згадується тендер Держслужби з надзвичайних ситуацій (ДСНС) на придбання пожежних автоцистерн на суму понад 530 млн грн, де виграв єдиний учасник, український виробник ТОВ «Промислова компанія «Пожмашина».</w:t>
      </w:r>
    </w:p>
    <w:p>
      <w:r>
        <w:t>Corruption Type: **Корупція в сфері оборони**</w:t>
      </w:r>
    </w:p>
    <w:p>
      <w:r>
        <w:t>Message: хоча конкретно не згадується, але закупівля пожежних автоцистерн для ДСНС може бути віднесена до цієї сфери, оскільки йдеться про закупівлю важких пожежно-рятувальних автомобілів з цистерною.</w:t>
      </w:r>
    </w:p>
    <w:p>
      <w:pPr>
        <w:pStyle w:val="Heading1"/>
      </w:pPr>
      <w:r>
        <w:t>Корупційні характеристики українського виробника зброї: «ПХЗ»</w:t>
      </w:r>
    </w:p>
    <w:p>
      <w:r>
        <w:t>Date: 28.11.2024</w:t>
      </w:r>
    </w:p>
    <w:p>
      <w:r>
        <w:t>Link: https://nashigroshi.org/2024/11/28/koruptsiyni-kharakterystyky-ukrains-koho-vyrobnyka-zbroi-pkhz/</w:t>
      </w:r>
    </w:p>
    <w:p>
      <w:r>
        <w:t>Author: Юрій Ніколов, «Наші гроші»</w:t>
      </w:r>
    </w:p>
    <w:p>
      <w:r>
        <w:t>Short Text: Куратор оборонпрому Олександр Камишин і міністр оборони Рустем Умєров Влада з різних міркувань продовжує приховувати, який саме державний завод «Укроборонпрому» виготовив браковані міни для ЗСУ. Ок. Тоді давайте просто подивимось на норови, які зараз панують в «Укроборонпромі». Розберемо на прикладі одного з його підприємств – «Павлоградський хімічний завод». Раніше на ньому утилізували паливо з ракет, які ми мали знищити по Будапештському меморандуму. А зараз Росія регулярно обстрілює його ракетами. І нещодавно навітьуразилаодин з наших протиракетних «Патріотів», що прикривав саме павлоградський напрямок.</w:t>
      </w:r>
    </w:p>
    <w:p>
      <w:r>
        <w:t>Corruption Type: **Корупція в сфері оборони**</w:t>
      </w:r>
    </w:p>
    <w:p>
      <w:r>
        <w:t>Message: фіктивні тендери Міноборони, корупція в закупівлях для ЗСУ, неякісна техніка для ЗСУ, непрозорі оборонні контракти.</w:t>
      </w:r>
    </w:p>
    <w:p>
      <w:r>
        <w:t>Corruption Type: **Контрабанда**</w:t>
      </w:r>
    </w:p>
    <w:p>
      <w:r>
        <w:t>Message: зникнення вантажів на митниці.</w:t>
      </w:r>
    </w:p>
    <w:p>
      <w:r>
        <w:t>Corruption Type: **Зловживання в державних закупівлях**</w:t>
      </w:r>
    </w:p>
    <w:p>
      <w:r>
        <w:t>Message: тендерні махінації, відкати на держзакупівлях, зловживання при закупівлях.</w:t>
      </w:r>
    </w:p>
    <w:p>
      <w:r>
        <w:t>Corruption Type: **Незаконна приватизація**</w:t>
      </w:r>
    </w:p>
    <w:p>
      <w:r>
        <w:t>Message: дерибан (або ж розкрадання) державного майна.</w:t>
      </w:r>
    </w:p>
    <w:p>
      <w:r>
        <w:t>Corruption Type: **Розкрадання державного майна**</w:t>
      </w:r>
    </w:p>
    <w:p>
      <w:r>
        <w:t>Message: низька прозорість процесів інвентаризації та передачі державного майна.</w:t>
      </w:r>
    </w:p>
    <w:p>
      <w:r>
        <w:t>Corruption Type: **Зловживання службовим становищем**</w:t>
      </w:r>
    </w:p>
    <w:p>
      <w:r>
        <w:t>Message: корупція посадовців, виведення коштів через службові рішення.</w:t>
      </w:r>
    </w:p>
    <w:p>
      <w:pPr>
        <w:pStyle w:val="Heading1"/>
      </w:pPr>
      <w:r>
        <w:t>Місто Кличка тендерить на будівництво більше всіх областей в Україні: аналіз «Прозорро»</w:t>
      </w:r>
    </w:p>
    <w:p>
      <w:r>
        <w:t>Date: 20.11.2024</w:t>
      </w:r>
    </w:p>
    <w:p>
      <w:r>
        <w:t>Link: https://nashigroshi.org/2024/11/20/misto-klychka-tenderyt-na-budivnytstvo-bil-she-vsikh-oblastey-v-ukraini-analiz-prozorro/</w:t>
      </w:r>
    </w:p>
    <w:p>
      <w:r>
        <w:t>Author: Юрій Ніколов,вперше опубліковано у «Дзеркалі тижня»</w:t>
      </w:r>
    </w:p>
    <w:p>
      <w:r>
        <w:t>Short Text: Дивний ремонт цілком пристойної ділянки Столичного шосе, нова двопелюсткова розв’язка на Полярній/Богатирській, перефарбовування пофарбованих 2019-го садочків, перекладання цілком пристойних плиток і бордюрів, нові лавки замість ще не старих, кілометри нових велодоріжок із нікуди в нікуди. Не те щоб із Києвом це вперше, але триваюча війна сильно змінює ставлення до нераціональних видатків, а отже, змушує придивитися пильніше загалом до видатків столиці. Структури мерії Києва та інших столичних організацій 2024 року провели будівельно-ремонтних тендерів на суму понад 30 млрд грн. Навіть державні загальноукраїнські структури не дотягнули до такого результату, не кажучи вже про решту регіонів. Аналіз будівельних підрядів у «Прозорро» показав, що за роки війни витрачання грошей на будівництво знизилося порівняно з легендарною епохою «Великого будівництва» та тримається приблизно на одному рівні, враховуючи зниження курсу гривні (див. табл. 1). Скромний стрибок будівельних замовлень 2023 року пояснюється тим, що тоді Держвідновлення уклало угод на суму майже 50 млрд грн на будівництва захисту електропідстанцій «Укренерго» та водогонів у Дніпропетровській області.</w:t>
      </w:r>
    </w:p>
    <w:p>
      <w:r>
        <w:t>Corruption Type: **Корупція в сфері державних закупівель**</w:t>
      </w:r>
    </w:p>
    <w:p>
      <w:r>
        <w:t>Message: згадується про будівельно-ремонтні тендери на суму понад 30 млрд грн, а також угоди на суму майже 50 млрд грн на будівництва захисту електропідстанцій та водогонів у Дніпропетровській області. Це може вказувати на можливі тендерні махінації, відкати на державних закупівлях, тендерні змови та завищення цін при державних закупівлях.</w:t>
      </w:r>
    </w:p>
    <w:p>
      <w:r>
        <w:t>Corruption Type: **Незаконний видобуток природних ресурсів**</w:t>
      </w:r>
    </w:p>
    <w:p>
      <w:r>
        <w:t>Message: у тексті не прямо згадується, але можливо вказується на будівництво нових велодоріжок "із нікуди в нікуди". Це може вказувати на незаконне використання природних ресурсів або корупцію в містобудуванні.</w:t>
      </w:r>
    </w:p>
    <w:p>
      <w:pPr>
        <w:pStyle w:val="Heading1"/>
      </w:pPr>
      <w:r>
        <w:t>«Не замовник, а Замовник». Як «Київавтодор» викинув дешевшого учасника з ремонту мосту ціною в 440 млн</w:t>
      </w:r>
    </w:p>
    <w:p>
      <w:r>
        <w:t>Date: 19.11.2024</w:t>
      </w:r>
    </w:p>
    <w:p>
      <w:r>
        <w:t>Link: https://nashigroshi.org/2024/11/19/ne-zamovnyk-a-zamovnyk-yak-kyivavtodor-vykynuv-deshevshoho-pidriadnyka-z-remontu-mostu-tsinoiu-v-440-mln/</w:t>
      </w:r>
    </w:p>
    <w:p>
      <w:r>
        <w:t>Author: Віктор Гаценко, «Школа аналітиків», Юрій Ніколов, «Наші гроші»</w:t>
      </w:r>
    </w:p>
    <w:p>
      <w:r>
        <w:t>Short Text: Міст біля метро«Дарниця»жодного разу капітально не ремонтували з 1963 року, і його ресурс вже просто вичерпався. Надзвичайна чутливість чиновників «Київавтодору» до великих букв призвела до скандалу зтендером на ремонт шляхопроводучерез Броварський проспект біля станції метро «Дарниця» вартістю 440 млн грн. Через бажання відхилити дешевшого конкурента своє розслідування провела Державна аудиторська служба і наказала розірвати договір з обраним дорожчим підрядником. Однак «Київавтодор» наполягає на своїй правоті й подав судовий позов проти ДАСУ. Тепер ремонт мосту знаходиться під ризиком зриву, якщо аудитори доведуть свою правоту в суді. А доводити сильно і не треба. Настільки все очевидно. «Київавтодор» хотів, щоб у його тендері брали участь фірми, які мають беззаперечний досвід виконання аналогічних робіт. І щоб у якості доказу надали листи від попередніх замовників, для яких ці фірми виконували ремонти мостів.</w:t>
      </w:r>
    </w:p>
    <w:p>
      <w:r>
        <w:t>Corruption Type: **Корупція в сфері дорожнього будівництва**</w:t>
      </w:r>
    </w:p>
    <w:p>
      <w:r>
        <w:t>Message: умисне завищення вартості ремонту мосту, відхилення дешевшого конкурента для отримання більш вигідного контракту.</w:t>
      </w:r>
    </w:p>
    <w:p>
      <w:r>
        <w:t>Corruption Type: **Тендерні махінації**</w:t>
      </w:r>
    </w:p>
    <w:p>
      <w:r>
        <w:t>Message: скандальний тендер на ремонт мосту, накладення штрафу на підрядника, подання судового позову у відповідь.</w:t>
      </w:r>
    </w:p>
    <w:p>
      <w:r>
        <w:t>Corruption Type: **Фіктивні контракти**</w:t>
      </w:r>
    </w:p>
    <w:p>
      <w:r>
        <w:t>Message: можливість ризику зриву ремонту мосту через аудиторське розслідування і судові позови.</w:t>
      </w:r>
    </w:p>
    <w:p>
      <w:pPr>
        <w:pStyle w:val="Heading1"/>
      </w:pPr>
      <w:r>
        <w:t>Топ-тендери тижня: подробиці скандалу довкола будівництва водогону на Миколаївщині за 7,4 млрд</w:t>
      </w:r>
    </w:p>
    <w:p>
      <w:r>
        <w:t>Date: 11.11.2024</w:t>
      </w:r>
    </w:p>
    <w:p>
      <w:r>
        <w:t>Link: https://nashigroshi.org/2024/11/11/top-tendery-tyzhnia-podrobytsi-skandalu-dovkola-budivnytstva-vodohonu-na-mykolaivshchyni-za-7-4-mlrd/</w:t>
      </w:r>
    </w:p>
    <w:p>
      <w:r>
        <w:t>Author: Юрій Ніколов, «Наші гроші»</w:t>
      </w:r>
    </w:p>
    <w:p>
      <w:r>
        <w:t>Short Text: Із 3 по 8 листопада в системі «Прозорро» оприлюднено 77 тис повідомлень про закупівлі на 25,28 млрд грн. Минулий тиждень відзначився скандалом на найбільших закупівлях цих днів. Для забезпечення водою Миколаєва нарешті вирішили побудувати водогін і уклаликонтракти на 7,4 млрд грн. Рашисти ще навесні 2022 року розвалили існуючий водогін із Дніпра, й відтоді у місто постачали лише технічну воду, якою не можна навіть мити посуд.</w:t>
      </w:r>
    </w:p>
    <w:p>
      <w:r>
        <w:t>Corruption Type: **Зловживання в державних закупівлях**</w:t>
      </w:r>
    </w:p>
    <w:p>
      <w:r>
        <w:t>Message: укладення контрактів на велику суму (7,4 млрд грн) для забезпечення водою Миколаєва.</w:t>
      </w:r>
    </w:p>
    <w:p>
      <w:r>
        <w:t>Corruption Type: **Розкрадання державного майна**</w:t>
      </w:r>
    </w:p>
    <w:p>
      <w:r>
        <w:t>Message: руйнування водогону із Дніпра та постачання технічної води, якою неможливо навіть мити посуд.</w:t>
      </w:r>
    </w:p>
    <w:p>
      <w:pPr>
        <w:pStyle w:val="Heading1"/>
      </w:pPr>
      <w:r>
        <w:t>Розмінування агро земель через «Прозорро»: на найбільших торгах за 170 млн ціну ручного розмінування опустили в четверо</w:t>
      </w:r>
    </w:p>
    <w:p>
      <w:r>
        <w:t>Date: 06.11.2024</w:t>
      </w:r>
    </w:p>
    <w:p>
      <w:r>
        <w:t>Link: https://nashigroshi.org/2024/11/06/rozminuvannia-ahro-zemel-cherez-prozorro-na-naybil-shykh-torhakh-za-170-mln-tsinu-ruchnoho-rozminuvannia-opustyly-v-chetvero/</w:t>
      </w:r>
    </w:p>
    <w:p>
      <w:r>
        <w:t>Author: Оксана Цокур, «Наші гроші»</w:t>
      </w:r>
    </w:p>
    <w:p>
      <w:r>
        <w:t>Short Text: Центр гуманітарного розмінування 31 жовтня за результатами тендеру уклав угоду з ТОВ «Гуманітарна безпека» на послуги з розмінування земельних ділянок сільськогосподарського призначення на 170 млн грн. Про це повідомляється в системі«Прозорро». Наразі це найбільший контракт Центру гуманітарного розмінування у «Прозорро». Загалом вже проведено закупівлі на 227 млн грн. До кінця року підрядник має провести розмінування 3 366 га в Харківській області. Найбільші суми припадають на такі види робіт, як розмінування вручну та розмінування з використанням машин і механізмів. По них ціни для Харківщини від фірми «Гуманітарна безпека» виявились найнижчими з усіх тендерів Центру гуманітарного розмінування.</w:t>
      </w:r>
    </w:p>
    <w:p>
      <w:r>
        <w:t>Corruption Type: **Зловживання в державних закупівлях**</w:t>
      </w:r>
    </w:p>
    <w:p>
      <w:r>
        <w:t>Message: фіктивні тендери, завищення цін при держзакупівлі.</w:t>
      </w:r>
    </w:p>
    <w:p>
      <w:r>
        <w:t>Corruption Type: **Зловживання при розподілі земельних ресурсів**</w:t>
      </w:r>
    </w:p>
    <w:p>
      <w:r>
        <w:t>Message: прихована приватизація землі, виведення сільгоспземель під забудову.</w:t>
      </w:r>
    </w:p>
    <w:p>
      <w:pPr>
        <w:pStyle w:val="Heading1"/>
      </w:pPr>
      <w:r>
        <w:t>В десятці топ-закупівель тижня по Україні – будівництво житла в Києві за 341 млн і нової вулиці в Черкасах за 160 млн</w:t>
      </w:r>
    </w:p>
    <w:p>
      <w:r>
        <w:t>Date: 03.11.2024</w:t>
      </w:r>
    </w:p>
    <w:p>
      <w:r>
        <w:t>Link: https://nashigroshi.org/2024/11/03/v-desiattsi-top-zakupivel-tyzhnia-po-ukraini-budivnytstvo-zhytla-v-kyievi-za-341-mln-i-novoi-vulytsi-v-cherkasakh-za-160-mln/</w:t>
      </w:r>
    </w:p>
    <w:p>
      <w:r>
        <w:t>Author: Юрій Ніколов, «Наші гроші»</w:t>
      </w:r>
    </w:p>
    <w:p>
      <w:r>
        <w:t>Short Text: Результати голосування у телеграм-каналі “Наших грошей” співпали з відношенням редакції щодо доречності деяких закупівель під час війни. З 27 жовтня по 2 листопада в системі «Прозорро» оприлюднено 69 тис повідомлень про закупівлі на 20,26 млрд грн. Як на третій рік війни більшість закупівель в топ-10 не викликають великих питань – паливо, електрика, розмінування, бронежилети, труби для газовидобутку, захист енергетиків (див. таблицю нижче). Але деякі дисонують з військовим станом і проблемами України з закупівлями зброї та відступом на фронті. Йдеться про два будівельні тендери у Києві і Черкасах на загальну суму 500 млн грн. Лише ці дві закупівлі значно більші від усіх підрядів на постачання дронів вартістю 361 млн грн, які цього тижня були оприлюднені у “Прозорро”.</w:t>
      </w:r>
    </w:p>
    <w:p>
      <w:r>
        <w:t>Corruption Type: **Корупція в державних закупівлях**</w:t>
      </w:r>
    </w:p>
    <w:p>
      <w:r>
        <w:t>Message: зазначено про деякі дисонуючі закупівлі у Києві і Черкасах на загальну суму 500 млн грн, які є значно більшими від усіх підрядів на постачання дронів вартістю 361 млн грн. Це може вказувати на тендерні махінації, завищення цін при державних закупівлях або інші форми зловживань в цій сфері.</w:t>
      </w:r>
    </w:p>
    <w:p>
      <w:r>
        <w:t>Corruption Type: **Корупція в сфері оборони**</w:t>
      </w:r>
    </w:p>
    <w:p>
      <w:r>
        <w:t>Message: зазначено, що деякі закупівлі дисонують з військовим станом та проблемами України з закупівлями зброї та відступом на фронті. Це може вказувати на корупцію в закупівлях для Збройних Сил України або інші корупційні схеми в цій сфері.</w:t>
      </w:r>
    </w:p>
    <w:p>
      <w:pPr>
        <w:pStyle w:val="Heading1"/>
      </w:pPr>
      <w:r>
        <w:t>Топ-тендери тижня: військовим і силовикам купили вантажівок на 3 млрд – китайське і корейське більше не беруть</w:t>
      </w:r>
    </w:p>
    <w:p>
      <w:r>
        <w:t>Date: 23.10.2024</w:t>
      </w:r>
    </w:p>
    <w:p>
      <w:r>
        <w:t>Link: https://nashigroshi.org/2024/10/23/top-tendery-tyzhnia-viys-kovym-i-sylovykam-kupyly-vantazhivok-na-3-mlrd-kytays-ke-i-koreys-ke-bil-she-ne-berut/</w:t>
      </w:r>
    </w:p>
    <w:p>
      <w:r>
        <w:t xml:space="preserve">Author: </w:t>
      </w:r>
    </w:p>
    <w:p>
      <w:r>
        <w:t>Short Text: Із 13 по 19 жовтня в системі «Прозорро» оприлюднено 73 тис повідомлень про закупівлі на 17,31 млрд грн. Цього тижня співпали низка закупівель для військових і силовиків на 3 млрд грн. Ми подивились ширшу картину за весь 2024 рік (взяли крупні контракти розміром від 50 млн грн по розділу «вантажні авто», але зі зрозумілих причин до аналізу не потрапили закриті контракти військових). Це дало можливість зробити певні висновки.</w:t>
      </w:r>
    </w:p>
    <w:p>
      <w:r>
        <w:t>Corruption Type: **Корупція в сфері оборони**</w:t>
      </w:r>
    </w:p>
    <w:p>
      <w:r>
        <w:t>Message: закупівлі для військових і силовиків на 3 млрд грн, контрабанда комплектуючих для ЗСУ.</w:t>
      </w:r>
    </w:p>
    <w:p>
      <w:r>
        <w:t>Corruption Type: **Зловживання в державних закупівлях**</w:t>
      </w:r>
    </w:p>
    <w:p>
      <w:r>
        <w:t>Message: оприлюднено 73 тис повідомлень про закупівлі на 17,31 млрд грн, тендерні махінації, завищення цін при держзакупівлі.</w:t>
      </w:r>
    </w:p>
    <w:p>
      <w:pPr>
        <w:pStyle w:val="Heading1"/>
      </w:pPr>
      <w:r>
        <w:t>На ринок цікавих послуг для будівельників зайшов нардеп від «Слуги народу»</w:t>
      </w:r>
    </w:p>
    <w:p>
      <w:r>
        <w:t>Date: 22.10.2024</w:t>
      </w:r>
    </w:p>
    <w:p>
      <w:r>
        <w:t>Link: https://nashigroshi.org/2024/10/22/na-rynok-tsikavykh-posluh-dlia-budivel-nykiv-zayshov-nardep-vid-sluhy-narodu/</w:t>
      </w:r>
    </w:p>
    <w:p>
      <w:r>
        <w:t>Author: Юрій Ніколов, Анна Сорока, «Наші гроші».Вперше опубліковано в “Дзеркалі тижня”</w:t>
      </w:r>
    </w:p>
    <w:p>
      <w:r>
        <w:t>Short Text: Власницею фірми «Євроекспертиза» нещодавно стала Катерина Аліксійчук. Це дружина нардепа від «Слуги народу» Олександра Аліксійчука, члена містобудівного комітету Верховної Ради. Аліксійчук до обрання депутатом під брендом Володимира Зеленського працював саме у будівельних компаніях Рівного ТОВ «Будтех-пром», ТОВ БК «Інтер-буд». Наближення «Великої відбудови» змушує будівельний ринок ворушитись із подвійною силою. З одного боку Верховна Рада прийняла законопроект 11057 про обов’язкову публікацію будівельних кошторисів по державно-комунальних підрядах у системі «Прозорро». А їх в Україні навіть під час війни проводять на суму, співставну із закупівлями зброї. Підвищення прозорості тягне за собою збільшення уваги до корупційних циферок у цих документів з боку пересічних українців. Відтак корупціонерам потрібно швидше побудувати системи безкарності у цій сфері. І цей процес вже відбувається. Отже, в Україні зараз діє така система запобіжників проти завищення цін будматеріалів. Ще на стадії замислу будівництва замовник повинен проаналізувати ринок, подивитись, почому цегла, арматура, бетон. І на основі цих даних разом із проектантами скласти так звану інвесторську документацію. У свою чергу на замовника працюють не найбільш досвідчені в будівництві люди. Зрозуміло, що кваліфікація працівників управління освіти, які замовляють ремонт школи за 200 мільйонів – не найкраща. Тож вони можуть записати в інвесторський кошторис які попало ціни, грубо кажучи, перше, що нагуглять на паркані. Тож для перевірки цих речей в Україні існує інститут експертизи. Це понад півсотні уповноважених фірм, в яких працюють експерти по всіх напрямках будівельної діяльності (кошторисники, техніка безпеки, будівельні, тощо). Вони вже зі знанням справи мають все перевірити і повідомити замовнику про «помилки» у проекті. Ну а той вже повинен опустити ціну арматури до притомного рівня, якщо спочатку її намалювали плюс-мінус лапоть по 60 тисяч гривень за тону при ціні в Ахметова 30 тис грн.</w:t>
      </w:r>
    </w:p>
    <w:p>
      <w:r>
        <w:t>Corruption Type: **Корупція в державних закупівлях**</w:t>
      </w:r>
    </w:p>
    <w:p>
      <w:r>
        <w:t>Message: згадується про завищення цін при державних закупівлях, що може бути ознакою тендерних махінацій та відкатів на держзакупівлях.</w:t>
      </w:r>
    </w:p>
    <w:p>
      <w:r>
        <w:t>Corruption Type: **Корупція в містобудуванні**</w:t>
      </w:r>
    </w:p>
    <w:p>
      <w:r>
        <w:t>Message: у тексті йдеться про офшорні схеми на будівництві та можливість відкатів при узгодженні проектів, що вказує на можливість корупції в цій сфері.</w:t>
      </w:r>
    </w:p>
    <w:p>
      <w:pPr>
        <w:pStyle w:val="Heading1"/>
      </w:pPr>
      <w:r>
        <w:t>Топ-тендери тижня: після обшуків поліції «Автомагістраль-Південь» отримала новий підряд на ремонт мосту у Києві за 440 млн</w:t>
      </w:r>
    </w:p>
    <w:p>
      <w:r>
        <w:t>Date: 14.10.2024</w:t>
      </w:r>
    </w:p>
    <w:p>
      <w:r>
        <w:t>Link: https://nashigroshi.org/2024/10/14/top-tendery-tyzhnia-pislia-obshukiv-politsii-avtomahistral-pivden-otrymala-novyy-pidriad-na-remont-mostu-u-kyievi-za-440-mln/</w:t>
      </w:r>
    </w:p>
    <w:p>
      <w:r>
        <w:t>Author: Юрій Ніколов, «Наші гроші»</w:t>
      </w:r>
    </w:p>
    <w:p>
      <w:r>
        <w:t>Short Text: Цей шляхопровід на Дарниці ввели в експлуатацію ще у 1963 році та жодного разу капітально не ремонтували. Дорожній одяг споруди та гідроізоляція мостового полотна зношені. Деформаційні шви з часом втратили герметичність, а бетон та армування на залізобетонних ділянках прогонових будов і опор – піддались корозії. Активна фаза реконструкції почнеться у 2025 році. Із 6 по 12 жовтня в системі «Прозорро» оприлюднено 68 тис повідомлень про закупівлі на 18,30 млрд грн. Одна з найбільших закупівель цього тижня – це ремонт шляхопроводу над Броварським проспектом біля метро «Дарниця» за440 млн грн. Вона завершилась черговим підрядом фірми «Автомагістраль-Південь» на ремонт дорожніх об’єктів у Києві. «Київавтодор» відхилив дешевшу пропозицію «Мостобудівельного загону № 112» через претензії до листа щодо того як ця фірма раніше виконала ремонт аналогічного об’єкту, чим і мала підтвердити досвід. І 9 жовтня уклав угоду з «Автомагістраль-Південь», другою за ціною на цих торгах. «Автострада» зробила третю за ціною пропозицію, але навіть не пробувала її знижувати, щоб перебити ставку.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p>
      <w:pPr>
        <w:pStyle w:val="Heading1"/>
      </w:pPr>
      <w:r>
        <w:t>«Держоператор тилу» почав приховувати ціни і постачальників харчів для ЗСУ: тендери на 908 млн провели по закритій процедурі</w:t>
      </w:r>
    </w:p>
    <w:p>
      <w:r>
        <w:t>Date: 09.10.2024</w:t>
      </w:r>
    </w:p>
    <w:p>
      <w:r>
        <w:t>Link: https://nashigroshi.org/2024/10/09/derzhoperator-tylu-pochav-prykhovuvaty-tsiny-i-postachal-nykiv-kharchiv-dlia-zsu-tendery-na-908-mln-provely-po-zakrytiy-protseduri/</w:t>
      </w:r>
    </w:p>
    <w:p>
      <w:r>
        <w:t>Author: Юрій Ніколов, «Наші гроші»</w:t>
      </w:r>
    </w:p>
    <w:p>
      <w:r>
        <w:t xml:space="preserve">Short Text: Державне підприємство Міністерства оборони України «Державний оператор тилу» 1 жовтня за результатами тендеру уклало угоду на постачання харчів до ЗСУ у Рівненській області на суму301,40 млн грн. Також очікується підписання ще однієї угоди розміром606,80 млн грнна харчі для військових у Львівській області. Про це повідомляється в системі «Прозорро». Вперше за весь час роботи «Держоператор тилу» під керівництвом Арсена Жумаділова приховав всі дані про підрядників та ціну харчів. З інформації у «Прозорро» невідомо які фірми стали переможцями торгів та вартість окремих продуктів у контрактах. Ось як це виглядає зараз: </w:t>
      </w:r>
    </w:p>
    <w:p>
      <w:r>
        <w:t>Corruption Type: **Корупція в сфері оборони**</w:t>
      </w:r>
    </w:p>
    <w:p>
      <w:r>
        <w:t>Message: фіктивні тендери Міноборони, корупція в закупівлях для ЗСУ, фіктивні контракти Міноборони, непрозорі оборонні контракти.</w:t>
      </w:r>
    </w:p>
    <w:p>
      <w:r>
        <w:t>Corruption Type: **Зловживання в державних закупівлях**</w:t>
      </w:r>
    </w:p>
    <w:p>
      <w:r>
        <w:t>Message: тендерні махінації, відкати на держзакупівлях, зловживання при закупівлях.</w:t>
      </w:r>
    </w:p>
    <w:p>
      <w:r>
        <w:t>Corruption Type: **Незаконна приватизація**</w:t>
      </w:r>
    </w:p>
    <w:p>
      <w:r>
        <w:t>Message: дерибан (або ж розкрадання) державного майна, маніпуляції при оцінці державного майна.</w:t>
      </w:r>
    </w:p>
    <w:p>
      <w:r>
        <w:t>Corruption Type: **Розкрадання гуманітарної та/або військової допомоги**</w:t>
      </w:r>
    </w:p>
    <w:p>
      <w:r>
        <w:t>Message: крадіжка гуманітарної допомоги, маніпулювання наданням допомоги для власної вигоди.</w:t>
      </w:r>
    </w:p>
    <w:p>
      <w:pPr>
        <w:pStyle w:val="Heading1"/>
      </w:pPr>
      <w:r>
        <w:t>Будинки з білосніжними меблями для будівельників ХАЕС по 1,5 млн: «Енергоатом» готується до «Великого атомного будівництва»</w:t>
      </w:r>
    </w:p>
    <w:p>
      <w:r>
        <w:t>Date: 30.09.2024</w:t>
      </w:r>
    </w:p>
    <w:p>
      <w:r>
        <w:t>Link: https://nashigroshi.org/2024/09/30/budynky-z-bilosnizhnymy-mebliamy-dlia-budivel-nykiv-khaes-po-1-5-mln-enerhoatom-hotuiet-sia-do-velykoho-atomnoho-budivnytstva/</w:t>
      </w:r>
    </w:p>
    <w:p>
      <w:r>
        <w:t>Author: Оксана Цокур, Юрій Ніколов «Наші гроші»</w:t>
      </w:r>
    </w:p>
    <w:p>
      <w:r>
        <w:t>Short Text: «Наші гроші» проаналізували закупівлі різних підрозділів «Енергоатома» останніх місяців, спрямовані на підготовку до будівництва атомних енергоблоків на Хмельницькій АЕС. Це проєкт із великими корупційними ризиками, які побачили вже іжурналісти, іАнтикорупційний комітетВерховної Ради. «Енергоатом» планує почати добудову блоків №3 і №4 вартістю в десятки мільярдів гривень, яке завершиться у кращому випадку через багато років. Однак мільярди почнуть освоювати прямо зараз. Тобто гроші будуть витрачатись на неактуальні зараз речі. Міністр енергетики Герман Галущенко на презентації добудови ХАЕС Керівник Міненерго ГерманГалущенко особисто лобіюєцей проект «Енергоатома». Однак офіційно Міненерго тримає себе на відстані від цієї історії:заявляє, що не має жодного стосунку ані до «Енергоатома», ані до будівництва ХАЕС. Наразі законопроект про добудову ХАЕС не має поштовху з боку Офісу президента. Але у будь-який момент може отримати «толчок». І до нього готуються.</w:t>
      </w:r>
    </w:p>
    <w:p>
      <w:r>
        <w:t>Corruption Type: **Зловживання в державних закупівлях**</w:t>
      </w:r>
    </w:p>
    <w:p>
      <w:r>
        <w:t>Message: у зв'язку з фіктивними тендерами та можливими відкатами на держзакупівлях.</w:t>
      </w:r>
    </w:p>
    <w:p>
      <w:r>
        <w:t>Corruption Type: **Лобіювання інтересів**</w:t>
      </w:r>
    </w:p>
    <w:p>
      <w:r>
        <w:t>Message: оскільки керівник Міненерго Герман Галущенко особисто лобіює проект «Енергоатома».</w:t>
      </w:r>
    </w:p>
    <w:p>
      <w:r>
        <w:t>Corruption Type: **Корупція в правоохоронних органах**</w:t>
      </w:r>
    </w:p>
    <w:p>
      <w:r>
        <w:t>Message: можливі маніпуляції з доказами, оскільки можлива корупція в ДБР.</w:t>
      </w:r>
    </w:p>
    <w:p>
      <w:pPr>
        <w:pStyle w:val="Heading1"/>
      </w:pPr>
      <w:r>
        <w:t>У Кличка вирішили під час війни за 81 млн відновити висохле озеро на Виноградарі для прогулянок населення</w:t>
      </w:r>
    </w:p>
    <w:p>
      <w:r>
        <w:t>Date: 24.09.2024</w:t>
      </w:r>
    </w:p>
    <w:p>
      <w:r>
        <w:t>Link: https://nashigroshi.org/2024/09/24/u-klychka-vyrishyly-pid-chas-viyny-za-81-mln-vidnovyty-vysokhle-ozero-na-vynohradari-dlia-prohulianok-naselennia/</w:t>
      </w:r>
    </w:p>
    <w:p>
      <w:r>
        <w:t>Author: Ганна Кислякова, «Наші гроші»</w:t>
      </w:r>
    </w:p>
    <w:p>
      <w:r>
        <w:t>Short Text: КП «Плесо» 9 вересня за результатами тендеру замовило ТОВ «Княжна Либідь» розчистку та благоустрій озера Синє вартістю 80,69 млн грн. Про повідомляється у системі «Прозорро». До липня 2025 року мають відновити озеро Сине на західній околиці житлового масиву Виноградар у Подільському районі. Воно ще вльодовиковийперіод утворилося природним шляхом у заплаві річки Почайни. Доказом цієї версії є наявність на дні синього мулу, який і надає воді характерний синюватий відтінок. У жовтні 2023 року озеро остаточновисохло. ПроектзамовлялиТОВ «Дніпровський проектно-вишукувальний інститут «ДПВІ».Плануєтьсярозчищення озера на глибину 5 метрів для розкриття ґрунтових джерел, очищення з’єднувальної протоки, а також об’єднання озера в кільце, щоб зрівняти рівні води та запобігти застою. Договірна ціна є твердою.</w:t>
      </w:r>
    </w:p>
    <w:p>
      <w:r>
        <w:t>Corruption Type: **Корупція в державних закупівлях**</w:t>
      </w:r>
    </w:p>
    <w:p>
      <w:r>
        <w:t>Message: фіктивні тендери, завищення цін при держзакупівлі.</w:t>
      </w:r>
    </w:p>
    <w:p>
      <w:r>
        <w:t>Corruption Type: **Зловживання в державних закупівлях**</w:t>
      </w:r>
    </w:p>
    <w:p>
      <w:r>
        <w:t>Message: тендерні махінації, тендерні змови.</w:t>
      </w:r>
    </w:p>
    <w:p>
      <w:r>
        <w:t>Corruption Type: **Незаконна приватизація**</w:t>
      </w:r>
    </w:p>
    <w:p>
      <w:r>
        <w:t>Message: розчистка озера та благоустрій замовлені за завищеними цінами.</w:t>
      </w:r>
    </w:p>
    <w:p>
      <w:r>
        <w:t>Corruption Type: **Розкрадання державного майна**</w:t>
      </w:r>
    </w:p>
    <w:p>
      <w:r>
        <w:t>Message: можливе заниження вартості робіт та послуг при благоустрої озера.</w:t>
      </w:r>
    </w:p>
    <w:p>
      <w:r>
        <w:t>Corruption Type: **Зловживання службовим становищем**</w:t>
      </w:r>
    </w:p>
    <w:p>
      <w:r>
        <w:t>Message: можливе виведення коштів через службові рішення при укладанні контракту.</w:t>
      </w:r>
    </w:p>
    <w:p>
      <w:pPr>
        <w:pStyle w:val="Heading1"/>
      </w:pPr>
      <w:r>
        <w:t>Топ-тендери тижня: замовники як попало тендерять будівництво опалення на зиму – іноді світять рашистам адреси для нових ударів, іноді приховують ціни</w:t>
      </w:r>
    </w:p>
    <w:p>
      <w:r>
        <w:t>Date: 23.09.2024</w:t>
      </w:r>
    </w:p>
    <w:p>
      <w:r>
        <w:t>Link: https://nashigroshi.org/2024/09/23/top-tendery-tyzhnia-zamovnyky-iak-popalo-tenderiat-budivnytstvo-opalennia-na-zymu-inodi-svitiat-rashystam-adresy-dlia-novykh-udariv-inodi-prykhovuiut-tsiny/</w:t>
      </w:r>
    </w:p>
    <w:p>
      <w:r>
        <w:t>Author: Юрій Ніколов, «Наші гроші»</w:t>
      </w:r>
    </w:p>
    <w:p>
      <w:r>
        <w:t>Short Text: Трипільську ТЕС під Києвом було знищено ударом російських ракет у квітні 2024 року. Наразі вже проводять закупівлі на її відновлення. Із 15 по 21 вересня в системі «Прозорро» оприлюднено 69 тис повідомлень про закупівлі на 14,35 млрд грн. Цього тижня у топі багато закупівель, пов’язаних з енергетичною безпекою окремих населених пунктів. Тобто деякі органи влади взялись за голову і намагаються забезпечити своє населення енергією та світлом. Але в повній мірі починають випирати негативні наслідки від офіційної тінізації цих закупівель.</w:t>
      </w:r>
    </w:p>
    <w:p>
      <w:r>
        <w:t>Corruption Type: **Зловживання в державних закупівлях**</w:t>
      </w:r>
    </w:p>
    <w:p>
      <w:r>
        <w:t>Message: згадано проведення закупівель на відновлення Трипільської ТЕС під Києвом після її знищення ударом російських ракет. Це може бути пов'язано з тендерними махінаціями, відкатами на держзакупівлях, зловживаннями при закупівлях тощо.</w:t>
      </w:r>
    </w:p>
    <w:p>
      <w:r>
        <w:t>Corruption Type: **Корупція в сфері оборони**</w:t>
      </w:r>
    </w:p>
    <w:p>
      <w:r>
        <w:t>Message: згадано, що проводяться закупівлі на відновлення Трипільської ТЕС, яка була знищена ударом російських ракет. Це може бути пов'язано з корупцією в закупівлях для оборонних цілей.</w:t>
      </w:r>
    </w:p>
    <w:p>
      <w:pPr>
        <w:pStyle w:val="Heading1"/>
      </w:pPr>
      <w:r>
        <w:t>Як побачити «заточений» будівельний тендер? Інструкція від «Наших грошей»</w:t>
      </w:r>
    </w:p>
    <w:p>
      <w:r>
        <w:t>Date: 22.09.2024</w:t>
      </w:r>
    </w:p>
    <w:p>
      <w:r>
        <w:t>Link: https://nashigroshi.org/2024/09/22/yak-pobachyty-zatochenyy-budivel-nyy-tender-instruktsiia-vid-nashykh-hroshey/</w:t>
      </w:r>
    </w:p>
    <w:p>
      <w:r>
        <w:t>Author: Ганна Кислякова, Юрій Ніколов, «Наші гроші»</w:t>
      </w:r>
    </w:p>
    <w:p>
      <w:r>
        <w:t>Short Text: Недобросовісний або недолугий замовник прописує антиконкурентні вимоги у тендерній документації. Найпопулярніші «заточки» на будівництві нині такі. Учасник може знаходитися в іншому місті. І було б дуже самонадіяно та дорого перевозити свою матеріально-технічну базу ще до торгів, не знаючи, чи переможе у тендері. Тобто іногородня фірма понесе затрати ще до отримання підряду. Або в силу дуже стислих термінів закупівлі просто фізично не зможе орендувати склад поруч з об’єктом. Відтак це є дискримінацією по відношенню до певних суб’єктів господарювання. Приклад 1: Петрівська сільрада Київської області дляреконструкціїводопровідної мережівимагаланаявність складського приміщення площею не менше 300 кв. м на відстані не більше 5 км від місця виконання робіт. ТОВ «Спецінжиніринг-Постач» просило замовника прибрати цю вимогу з тендерної документації як дискримінаційну. Однак замовник відмовився, заявивши, що на території громади відсутні вільні комунальні площі та приміщення, придатні для зберігання. У висновку на тендер прийшов один учасник із дорогими залізобетонними виробами.</w:t>
      </w:r>
    </w:p>
    <w:p>
      <w:pPr>
        <w:pStyle w:val="Heading1"/>
      </w:pPr>
      <w:r>
        <w:t>Топ-тендери тижня: у Вишневому придумали, як задрати ціну когенератора у шість(!) разів до 315 млн – оренда замість купівлі</w:t>
      </w:r>
    </w:p>
    <w:p>
      <w:r>
        <w:t>Date: 10.09.2024</w:t>
      </w:r>
    </w:p>
    <w:p>
      <w:r>
        <w:t>Link: https://nashigroshi.org/2024/09/10/top-tendery-tyzhnia-u-vyshnevomu-prydumaly-iak-zadraty-tsinu-koheneratora-u-shist-raziv-do-315-mln-orenda-zamist-kupivli/</w:t>
      </w:r>
    </w:p>
    <w:p>
      <w:r>
        <w:t>Author: Юрій Ніколов, Оксана Цокур, «Наші гроші»</w:t>
      </w:r>
    </w:p>
    <w:p>
      <w:r>
        <w:t>Short Text: З 1 по 7 вересня в системі «Прозорро» оприлюднено 59 тис повідомлень про закупівлі на 12,65 млрд грн. Минулого тижня найбільші тендери в Україні були присвячені потрібним речам – придбанню газових генераторів електроенергії і тепла, які знадобляться вже цієї зими. Коли у нас зі 100-відсотковою гарантією будуть відключення світла, ці когенератори даватимуть можливість влаштувати точкову подачу енергії. Харків’яни продовжили контрактуватись на броварському заводі «Арденз». На додаток до серпневих замовлень на411 млн грнна початку вересня колишнім партнерам Сівковича замовили газопоршнів і когенераторів ще на 1,01 млрд грн. Будемо сподіватись, що це підприємство здатне виконати замовлення, оскільки тут вказані дуже стислі терміни поставки – 25 листопада цього року. Тоді як виготовлення установок займає кілька місяців, і у світових виробників черги вже на півроку і більше.</w:t>
      </w:r>
    </w:p>
    <w:p>
      <w:r>
        <w:t>Corruption Type: **Корупція в державних закупівлях**</w:t>
      </w:r>
    </w:p>
    <w:p>
      <w:r>
        <w:t>Message: у тексті згадується про закупівлю газових генераторів і тепла на 12,65 млрд грн, а також про замовлення газопоршнів і когенераторів на 1,01 млрд грн. Це може бути прикладом тендерних махінацій, завищення цін при держзакупівлі та інших форм корупції в сфері державних закупівель.</w:t>
      </w:r>
    </w:p>
    <w:p>
      <w:r>
        <w:t>Corruption Type: **Незаконний видобуток природних ресурсів**</w:t>
      </w:r>
    </w:p>
    <w:p>
      <w:r>
        <w:t>Message: у тексті згадується про продовження контрактування на броварському заводі «Арденз». Це може вказувати на можливий незаконний видобуток природних ресурсів або інші форми корупції у цій галузі.</w:t>
      </w:r>
    </w:p>
    <w:p>
      <w:pPr>
        <w:pStyle w:val="Heading1"/>
      </w:pPr>
      <w:r>
        <w:t>Кличко віддав Шкілю підряд на метро на Виноградар за 14 млрд</w:t>
      </w:r>
    </w:p>
    <w:p>
      <w:r>
        <w:t>Date: 03.09.2024</w:t>
      </w:r>
    </w:p>
    <w:p>
      <w:r>
        <w:t>Link: https://nashigroshi.org/2024/09/03/klychko-viddav-shkiliu-pidriad-na-metro-na-syrets-za-14-mlrd-ale-ts-oho-roku-zaplatiat-lyshe-1/</w:t>
      </w:r>
    </w:p>
    <w:p>
      <w:r>
        <w:t>Author: Юрій Ніколов, «Наші гроші»</w:t>
      </w:r>
    </w:p>
    <w:p>
      <w:r>
        <w:t>Short Text: Найбільша будівельна угода цього року в «Прозорро» – це контракт «Київського метрополітену» на будівництво лінії метрополітену на житловий масив Виноградар вартістю13,79 млрд грн. В рамках цього підряду планують до кінця 2026 року перекласти інженерні мережі та комунікації (каналізація, електро-, газопостачання, тролейбусні лінії тощо) із зони будівництва та побудувати дільницю від станції «Сирець» до станції «Проспект Правди» з проміжною станцією «Мостицька». Власник “Автостради” Максим Шкіль (праворуч) на з’їзді з Дарницького мосту на лівому березі, побудованому його фірмою</w:t>
      </w:r>
    </w:p>
    <w:p>
      <w:r>
        <w:t>Corruption Type: **Корупція в сфері будівництва**</w:t>
      </w:r>
    </w:p>
    <w:p>
      <w:r>
        <w:t>Message: угода на будівництво лінії метрополітену з вартістю 13,79 млрд грн може включати різноманітні корупційні схеми, такі як завищення цін, відкати, фіктивні контракти тощо.</w:t>
      </w:r>
    </w:p>
    <w:p>
      <w:r>
        <w:t>Corruption Type: **Лобіювання інтересів**</w:t>
      </w:r>
    </w:p>
    <w:p>
      <w:r>
        <w:t>Message: згадка про власника "Автостради" Максима Шкіля, який побудував міст через зв'язки з Дарницьким мостом, може свідчити про можливість лобіювання інтересів для отримання вигод або контрактів.</w:t>
      </w:r>
    </w:p>
    <w:p>
      <w:pPr>
        <w:pStyle w:val="Heading1"/>
      </w:pPr>
      <w:r>
        <w:t>Унікальне фото наслідків удару «шахеда» по захисній споруді підстанції «Укренерго», зробленої з будматеріалів по ринкових цінах</w:t>
      </w:r>
    </w:p>
    <w:p>
      <w:r>
        <w:t>Date: 21.08.2024</w:t>
      </w:r>
    </w:p>
    <w:p>
      <w:r>
        <w:t>Link: https://nashigroshi.org/2024/08/21/unikal-ne-foto-naslidkiv-udaru-shakheda-po-zakhysniy-sporudi-pidstantsii-ukrenerho-zroblenoi-z-budmaterialiv-po-rynkovykh-tsinakh/</w:t>
      </w:r>
    </w:p>
    <w:p>
      <w:r>
        <w:t>Author: Анна Сорока, Ганна Кислякова, Юрій Ніколов, «Наші гроші»</w:t>
      </w:r>
    </w:p>
    <w:p>
      <w:r>
        <w:t>Short Text: Ця фотографія зроблена нещодавно на одній з великих електричних підстанцій «Укренерго». Це місце удару російського «шахеда» по залізобетонному накриттю, що захищає велетенський трансформатор. Із міркувань безпеки ми не можемо опублікувати загальний вигляд накриття. Воно представляє собою П-образну споруду висотою приблизно із семиповерховий будинок. З фотографії очевидно, що захист спрацював і трансформатор не постраждав. Якби «шахед» влучив, то трансформатор згорів би, і цей регіон мав би проблеми з енергією, як взимку 2022-2023 року. Коли «шахеди» долітали до трансформаторів без жодних перешкод. Тому минулого року «Укренерго» і Держвідновлення почали будівництво захисних споруд для підстанцій двох типів – антишахедних і антиракетних, які мали б витримувати удари «іскандерами» (наразі фінансування антиракетних споруд із невідомих причинприпинено урядом). Нижче будуть дані про ціни будматеріалів в антишахедних накриттях поконтрактах «Укренерго»і їхніх підрядників, які були укладені рік тому. Фінансування по контрактах «Укренерго» проводиться повністю за кошти міжнародних фінансових організацій – МБРР, ЄІБ, ЄБРР та KfW. За даними держкомпанії, споруди вже збудовані на переважній більшості підстанцій.</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Житомирсько-рівненський броманс укравтодорівця та його підрядника</w:t>
      </w:r>
    </w:p>
    <w:p>
      <w:r>
        <w:t>Date: 19.08.2024</w:t>
      </w:r>
    </w:p>
    <w:p>
      <w:r>
        <w:t>Link: https://nashigroshi.org/2024/08/19/zhytomyrs-ko-rivnens-kyy-bromans-ukravtodorivtsia-i-yoho-pidriadnyka/</w:t>
      </w:r>
    </w:p>
    <w:p>
      <w:r>
        <w:t>Author: Юрій Ніколов, Оксана Цокур, «Наші гроші»</w:t>
      </w:r>
    </w:p>
    <w:p>
      <w:r>
        <w:t>Short Text: Це одна з тих історій, у яких було б складно розібратись, якби джерела не допомогли навести фокус на певні зв’язки. І ці зв’язки такого штибу, що мають бути перевірені антикорупційними органами. Ігор Войтко …Навесні 2016 року підприємець Ігор Войтко став власником такого собі ТОВ «Будальянс груп». І хоч сам бізнесмен був прописаний у Києві, і фірма його також мала столичну прописку, але їм почало дико фартити на закупівлях із ремонту доріг у Рівненській області. Станом на сьогодні вона отримала в цій області підрядів на 653 млн грн.</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pPr>
        <w:pStyle w:val="Heading1"/>
      </w:pPr>
      <w:r>
        <w:t>Невмолима потреба у «Великому атомному будівництві»</w:t>
      </w:r>
    </w:p>
    <w:p>
      <w:r>
        <w:t>Date: 13.08.2024</w:t>
      </w:r>
    </w:p>
    <w:p>
      <w:r>
        <w:t>Link: https://nashigroshi.org/2024/08/13/nevmolyma-potreba-u-velykomu-atomnomu-budivnytstvi/</w:t>
      </w:r>
    </w:p>
    <w:p>
      <w:r>
        <w:t>Author: Юрій Ніколов, вперше опубліковано в «Дзеркалі тижня»</w:t>
      </w:r>
    </w:p>
    <w:p>
      <w:r>
        <w:t>Short Text: Після повномасштабного вторгнення схема корупційних заробітків в Україні зазнала певної трансформації. Асфальтна маржа«Великого будівництва»перестала конвертуватись у «чорні» зарплати провладних функціонерів, бо припинилися масштабні ремонти доріг, а ті, що залишилися, — мізерні порівняно з довоєнними часами. Скандал зяйцями по 17грн завадив встановити годівничку на НЕзбройних закупівлях Міноборони. А постійна увага до цивільного будівництва з його алхімічними кошторисами привела до появизаконопроєкту№11057 про зобов’язання публікувати ціни будматеріалів у «Прозорро». Проте звикла до розкошів влада, з одного боку, зберегла старі, а з іншого — намацала нові ніші для тіньових заробітків: От на останньому пункті ми й зупинимось у цій статті.</w:t>
      </w:r>
    </w:p>
    <w:p>
      <w:r>
        <w:t>Corruption Type: **Корупція в сфері оборони**</w:t>
      </w:r>
    </w:p>
    <w:p>
      <w:r>
        <w:t>Message: згадано скандал з яйцями по 17 гривень, що завадив встановити годівничку на НЕзбройних закупівлях Міноборони.</w:t>
      </w:r>
    </w:p>
    <w:p>
      <w:r>
        <w:t>Corruption Type: **Незаконна приватизація**</w:t>
      </w:r>
    </w:p>
    <w:p>
      <w:r>
        <w:t>Message: згадано про звиклу до розкошів владу, яка з одного боку зберегла старі, а з іншого намацала нові ніші для тіньових заробітків.</w:t>
      </w:r>
    </w:p>
    <w:p>
      <w:pPr>
        <w:pStyle w:val="Heading1"/>
      </w:pPr>
      <w:r>
        <w:t>Топ-тендери тижня: на поставки дизеля «Укрзалізниці» на 529 млн зайшли азербайджанці, які ввозять в Україну зроблене в Угорщині паливо з російської нафти</w:t>
      </w:r>
    </w:p>
    <w:p>
      <w:r>
        <w:t>Date: 12.08.2024</w:t>
      </w:r>
    </w:p>
    <w:p>
      <w:r>
        <w:t>Link: https://nashigroshi.org/2024/08/12/top-tendery-tyzhnia-na-postavky-dyzelia-ukrzaliznytsi-na-529-mln-zayshly-azerbaydzhantsi-iaki-vvoziat-v-ukrainu-zroblene-z-rosiys-koi-nafty-palyvo-z-uhorshchyny/</w:t>
      </w:r>
    </w:p>
    <w:p>
      <w:r>
        <w:t>Author: Юрій Ніколов, «Наші гроші»</w:t>
      </w:r>
    </w:p>
    <w:p>
      <w:r>
        <w:t>Short Text: З 4 по 10 серпня в системі «Прозорро» оприлюднено 56 тис повідомлень про закупівлі на 15,26 млрд грн. Про військове кладовище в Гатному зі слідами Біркадзе-Голика за1,8 млрд грнтазаміну деяких постачальників харчівМіноборони ми вже писали. Тож сьогодні зупинимся докладніше на закупівлях дизельного палива. Після того, якуряд заборонив «Укрзалізниці»укладати прямі угоди з іноземними виробниками дизелю, вона вийшла на «Прозорро.маркет» і почала купувати там.Спочаткувиграла «Укрнафта», але тепер і вона програла «Торговому дому Сокар Україна» у боротьбі за підряд розміром529 млн грн. Ціна по контракту з азербайджанцями становить 52 900 грн за тону, що трохи більше від червневих цін  «Укрнафти» 50 948 і 51 300 грн/т. Однак у цього є пояснення: за цей час на пару відсотків виріс індекс Platts, що враховує світові котирування палива, а також гривня подешевшала з 40,65 до 41,23 грн/$.</w:t>
      </w:r>
    </w:p>
    <w:p>
      <w:r>
        <w:t>Corruption Type: **Корупція в сфері оборони**</w:t>
      </w:r>
    </w:p>
    <w:p>
      <w:r>
        <w:t>Message: згадано закупівлі для військового кладовища в Гатному та конфлікт між постачальниками дизельного палива.</w:t>
      </w:r>
    </w:p>
    <w:p>
      <w:r>
        <w:t>Corruption Type: **Зловживання в державних закупівлях**</w:t>
      </w:r>
    </w:p>
    <w:p>
      <w:r>
        <w:t>Message: можливі тендерні махінації та завищення цін при закупівлі дизельного палива.</w:t>
      </w:r>
    </w:p>
    <w:p>
      <w:r>
        <w:t>Corruption Type: **Контрабанда**</w:t>
      </w:r>
    </w:p>
    <w:p>
      <w:r>
        <w:t>Message: можливі схеми на митниці у зв'язку з закупівлею дизельного палива.</w:t>
      </w:r>
    </w:p>
    <w:p>
      <w:r>
        <w:t>Corruption Type: **Розкрадання гуманітарної та/або військової допомоги**</w:t>
      </w:r>
    </w:p>
    <w:p>
      <w:r>
        <w:t>Message: можливе використання дизельного палива для власної вигоди.</w:t>
      </w:r>
    </w:p>
    <w:p>
      <w:pPr>
        <w:pStyle w:val="Heading1"/>
      </w:pPr>
      <w:r>
        <w:t>Скандал на відбудові «Охматдиту». Підрядником без пояснень обрали фірму за 307 млн із цінами х2 (додано)</w:t>
      </w:r>
    </w:p>
    <w:p>
      <w:r>
        <w:t>Date: 01.08.2024</w:t>
      </w:r>
    </w:p>
    <w:p>
      <w:r>
        <w:t>Link: https://nashigroshi.org/2024/08/01/skandal-na-vidbudovi-okhmatdytu-pidriadnykom-bez-poiasnen-obraly-firmu-z-otochennia-sluhy-narodu-za-307-mln-z-tsinamy-kh2/</w:t>
      </w:r>
    </w:p>
    <w:p>
      <w:r>
        <w:t>Author: Юрій Ніколов, «Наші гроші»</w:t>
      </w:r>
    </w:p>
    <w:p>
      <w:r>
        <w:t xml:space="preserve">Short Text: (додано повідомлення власника групи “Сенсар” Марка Марченка) БО «Благодійний фонд «Охматдит» обрав ТОВ «Буд-технолоджі» переможцем тендеру на ремонт корпусу лікарні, який зазнав пошкоджень від ракетного обстрілу у липні,повідомивНДСТ «Охматдит» у своєму фейсбуці 31 липня. </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 (переможець тендеру на ремонт корпусу лікарні)</w:t>
      </w:r>
    </w:p>
    <w:p>
      <w:pPr>
        <w:pStyle w:val="Heading1"/>
      </w:pPr>
      <w:r>
        <w:t>1,3 мільярди на ремонт лікарні у Кривому Розі без конкуренції забрав протеже Голика з розслідування «Бігус.інфо»</w:t>
      </w:r>
    </w:p>
    <w:p>
      <w:r>
        <w:t>Date: 25.07.2024</w:t>
      </w:r>
    </w:p>
    <w:p>
      <w:r>
        <w:t>Link: https://nashigroshi.org/2024/07/25/1-3-mil-iardy-na-remont-likarni-u-kryvomu-rozi-bez-konkurentsii-zabrav-protezhe-holyka-z-rozsliduvannia-bihus-info/</w:t>
      </w:r>
    </w:p>
    <w:p>
      <w:r>
        <w:t>Author: Ганна Кислякова, «Наші гроші»</w:t>
      </w:r>
    </w:p>
    <w:p>
      <w:r>
        <w:t xml:space="preserve">Short Text: Департамент капітального будівництва Дніпропетровської ОДА 22 липня за результатами тендеру замовило ТОВ «СК Стройінвест» реконструкцію будівлі Криворізької міської лікарні №2 за 1,31 млрд грн. Про це повідомляється у системі«Прозорро». Цю лікарнюзбирались ремонтуватище до вторгнення. У 2021 році замовили проект реконструкції, а координатор «Великого будівництва» Юрій Голикпублікувавфотографії тодішнього стану лікарні та ескізи реконструкції. </w:t>
      </w:r>
    </w:p>
    <w:p>
      <w:r>
        <w:t>Corruption Type: **Корупція в сфері державних закупівель**</w:t>
      </w:r>
    </w:p>
    <w:p>
      <w:r>
        <w:t>Message: результати тендеру замовлені за завищеними цінами, можливі тендерні махінації або відкати на держзакупівлях.</w:t>
      </w:r>
    </w:p>
    <w:p>
      <w:pPr>
        <w:pStyle w:val="Heading1"/>
      </w:pPr>
      <w:r>
        <w:t>У кошторисі ремонту «Open Space» за мільйони від ООН знайшлись завищені у 2-5 разів ціни</w:t>
      </w:r>
    </w:p>
    <w:p>
      <w:r>
        <w:t>Date: 22.07.2024</w:t>
      </w:r>
    </w:p>
    <w:p>
      <w:r>
        <w:t>Link: https://nashigroshi.org/2024/07/22/v-koshtorysi-remontu-open-space-za-mil-yony-vid-oon-znayshlys-zavyshcheni-u-2-5-raziv-tsiny/</w:t>
      </w:r>
    </w:p>
    <w:p>
      <w:r>
        <w:t>Author: Ігор Процик, Тернопіль, Юрій Ніколов, «Наші гроші»</w:t>
      </w:r>
    </w:p>
    <w:p>
      <w:r>
        <w:t>Short Text: Мерія Тернополя вирішила за гроші ООН відремонтувати приміщення по вул. Доли, 9 (раніше у статті було помилково вказано про недобудовану бібліотеку по вул. Доли), щоб розмістити там відкритий простір «Open Space».  Провелитендеріз цікавим ціноутворенням очікуваної вартості (про це нижче). І наприкінці квітня найняли фірму «Венкон Інвест» для виконання робіт вартістю 15,98 млн грн. Програма розвитку ООН виділила на цей проект 13 млн грн, а ще майже 3 млн грн має профінансувати муніципалітет. Ми вирішили проаналізувати кошторис цього проекту і виявили завищення цін по багатьох позиціях у декілька разів. Цілком можливо, що це стало наслідком тих самих цікавинок у ціноутворенні очікуваної ціни.</w:t>
      </w:r>
    </w:p>
    <w:p>
      <w:r>
        <w:t>Corruption Type: **Зловживання в державних закупівлях**</w:t>
      </w:r>
    </w:p>
    <w:p>
      <w:r>
        <w:t>Message: провелитендеріз цікавим ціноутворенням очікуваної вартості, завищення цін по багатьох позиціях у декілька разів.</w:t>
      </w:r>
    </w:p>
    <w:p>
      <w:r>
        <w:t>Corruption Type: **Незаконна приватизація**</w:t>
      </w:r>
    </w:p>
    <w:p>
      <w:r>
        <w:t>Message: використання коштів програми розвитку ООН та муніципалітету для ремонту приміщення для особистих цілей (відкритий простір «Open Space»).</w:t>
      </w:r>
    </w:p>
    <w:p>
      <w:r>
        <w:t>Corruption Type: **Зловживання службовим становищем**</w:t>
      </w:r>
    </w:p>
    <w:p>
      <w:r>
        <w:t>Message: найняття фірми «Венкон Інвест» для виконання робіт вартістю 15,98 млн грн, можливо, з виведенням коштів через службові рішення.</w:t>
      </w:r>
    </w:p>
    <w:p>
      <w:pPr>
        <w:pStyle w:val="Heading1"/>
      </w:pPr>
      <w:r>
        <w:t>Відповідь Кіму на маніпуляції і брехню про кошториси на 1,5 млрд</w:t>
      </w:r>
    </w:p>
    <w:p>
      <w:r>
        <w:t>Date: 08.07.2024</w:t>
      </w:r>
    </w:p>
    <w:p>
      <w:r>
        <w:t>Link: https://nashigroshi.org/2024/07/08/vidpovid-kimu-na-manipuliatsii-i-brekhniu-pro-koshtorysy-na-1-5-mlrd/</w:t>
      </w:r>
    </w:p>
    <w:p>
      <w:r>
        <w:t>Author: Юрій Ніколов, Анна Сорока, «Наші гроші»</w:t>
      </w:r>
    </w:p>
    <w:p>
      <w:r>
        <w:t>Short Text: Голова Миколаївської ОДА Віталій Кім давінтерв’ю, в тому числі говорили й про мільярдні закупівлі його обладміністрації. Кім відповів суцільною брехнею та маніпуляціями на розслідування «Наших грошей» щодо завищених цін по будівництву фортифікацій і водогону в Миколаєві. Важливо: Віталій Кім жодного разу за цей рік не підтвердив свої заяви жодним документом, а всі ЗМІ у передруках посилались виключно на його слова. І не вимагали від нього документів, які могли б зафіксувати “зраду” на юридичному рівні. Торік«Наші гроші» виявили, що у закупівлях робіт по будівництву водогону в Миколаєві на 1 млрд грн була зашита дуже пристойна маржа. Ціни труб були вищі у два-три рази порівняно з прайсами виробника «Трубполімергруп» і крупного продавця «All Electro» та кошторисами Держвідновлення по будівництву водогону на Дніпропетровщині після знищення росіянами Каховської ГЕС.</w:t>
      </w:r>
    </w:p>
    <w:p>
      <w:r>
        <w:t>Corruption Type: **Зловживання в державних закупівлях**</w:t>
      </w:r>
    </w:p>
    <w:p>
      <w:r>
        <w:t>Message: у тексті йдеться про завищені ціни по будівництву фортифікацій і водогону в Миколаєві, де була зашита дуже пристойна маржа, а ціни на труби були вищі у два-три рази порівняно з прайсами виробника та кошторисами Держвідновлення.</w:t>
      </w:r>
    </w:p>
    <w:p>
      <w:r>
        <w:t>Corruption Type: **Контрабанда**</w:t>
      </w:r>
    </w:p>
    <w:p>
      <w:r>
        <w:t>Message: хоча в тексті не згадується прямо про контрабанду, але можна припустити, що в даному випадку можуть бути використані схеми контрабанди для завищення цін на закуплені товари.</w:t>
      </w:r>
    </w:p>
    <w:p>
      <w:pPr>
        <w:pStyle w:val="Heading1"/>
      </w:pPr>
      <w:r>
        <w:t>Чому уряд блокує спорудження захисту на електропідстанціях?</w:t>
      </w:r>
    </w:p>
    <w:p>
      <w:r>
        <w:t>Date: 05.07.2024</w:t>
      </w:r>
    </w:p>
    <w:p>
      <w:r>
        <w:t>Link: https://nashigroshi.org/2024/07/05/chomu-uriad-blokuie-sporudzhennia-zakhystu-na-elektropidstantsiiakh/</w:t>
      </w:r>
    </w:p>
    <w:p>
      <w:r>
        <w:t>Author: Юрій Ніколов,вперше опубліковано в «Дзеркалі тижня»</w:t>
      </w:r>
    </w:p>
    <w:p>
      <w:r>
        <w:t>Short Text: Кілька днів томувласник найбільшої в Україні шляхоремонтної компанії «Автострада» Максим Шкіль публічнозвинувативпрем’єр-міністра Дениса Шмигаля у блокуванні виплат за будівництво захисту електричних підстанцій від російських ударів. Мовляв, більш як за рік робіт уряд профінансував лише 10%, тому роботи зупинено.  Це означає, що наші головні підстанції й досі не маютьзахисту від ракет, а отже, є спокусливою мішенню для РФ напередодні опалювального сезону, коли енергії й так бракуватиме. Фактично незахищені підстанції є запрошенням для Путіна влаштувати нам тотальний блекаут із колапсом економіки. Бо розподіленої газової генерації уряд теж не створив, а лише галюцинує атомними довгобудами та корабельними генераторами (про них — нижче).</w:t>
      </w:r>
    </w:p>
    <w:p>
      <w:r>
        <w:t>Corruption Type: **Корупція в сфері оборони**</w:t>
      </w:r>
    </w:p>
    <w:p>
      <w:r>
        <w:t>Message: затримка фінансування захисту електричних підстанцій, можливість блокування виплат для будівництва захисту від російських ударів.</w:t>
      </w:r>
    </w:p>
    <w:p>
      <w:r>
        <w:t>Corruption Type: **Зловживання в державних закупівлях**</w:t>
      </w:r>
    </w:p>
    <w:p>
      <w:r>
        <w:t>Message: можливість тендерних махінацій та завищення цін при закупівлях.</w:t>
      </w:r>
    </w:p>
    <w:p>
      <w:r>
        <w:t>Corruption Type: **Незаконний видобуток природних ресурсів**</w:t>
      </w:r>
    </w:p>
    <w:p>
      <w:r>
        <w:t>Message: можливість створення умов для контрабанди та розкрадання природних ресурсів.</w:t>
      </w:r>
    </w:p>
    <w:p>
      <w:pPr>
        <w:pStyle w:val="Heading1"/>
      </w:pPr>
      <w:r>
        <w:t>Зрада в китайських флягах Міноборони: винні технічні заточки</w:t>
      </w:r>
    </w:p>
    <w:p>
      <w:r>
        <w:t>Date: 26.06.2024</w:t>
      </w:r>
    </w:p>
    <w:p>
      <w:r>
        <w:t>Link: https://nashigroshi.org/2024/06/26/zrada-v-kytays-kykh-fliahakh-minoborony-vynni-tekhnichni-zatochky/</w:t>
      </w:r>
    </w:p>
    <w:p>
      <w:r>
        <w:t>Author: Юрій Ніколов, «Наші гроші»</w:t>
      </w:r>
    </w:p>
    <w:p>
      <w:r>
        <w:t>Short Text: NGL.mediaповідомило про свіжі закупівлі фляг для військових на 54 млн грн, які однозначно виглядають погано. Справа в тім, що йдеться про прості фляжки для питної води. Міноборонівські закупівельники з «Державного оператора тилу» купили їх по 355 гривень. І це виявились китайські подєлки по втричі завищеній ціні у порівнянні з собівартістю. Тоді як Нацгвардія нещодавно купила фляги від українського виробника по 198 гривень. «Наші гроші» проаналізували наявні в «Прозорро» і у львівських журналістів матеріали. І маємо наступну картину. У такій високій ціні китайського ширпотребу винні представники Центрального управління розвитку розвитку та супроводження матеріального забезпечення Міноборони (ЦУР). Це той підрозділ, що видумує технічні «заточки», під які одні товари пролазять, а інші – ні (пам’ятаєтепідошви «Талан» з логотипом одного виробника?). А тепер докладніше.</w:t>
      </w:r>
    </w:p>
    <w:p>
      <w:r>
        <w:t>Corruption Type: **Корупція в сфері оборони**</w:t>
      </w:r>
    </w:p>
    <w:p>
      <w:r>
        <w:t>Message: фіктивні тендери Міноборони, завищення цін при держзакупівлі.</w:t>
      </w:r>
    </w:p>
    <w:p>
      <w:r>
        <w:t>Corruption Type: **Зловживання в державних закупівлях**</w:t>
      </w:r>
    </w:p>
    <w:p>
      <w:r>
        <w:t>Message: тендерні махінації, завищення цін при держзакупівлі.</w:t>
      </w:r>
    </w:p>
    <w:p>
      <w:r>
        <w:t>Corruption Type: **Розкрадання гуманітарної та/або військової допомоги**</w:t>
      </w:r>
    </w:p>
    <w:p>
      <w:r>
        <w:t>Message: можливо, крадіжка гуманітарної допомоги, якщо фляги були закуплені за завищеними цінами.</w:t>
      </w:r>
    </w:p>
    <w:p>
      <w:pPr>
        <w:pStyle w:val="Heading1"/>
      </w:pPr>
      <w:r>
        <w:t>Топ-тендери тижня: після відставки Кубракова і Найєма вінничани злили Шкілю підряди на 10,5 млрд (додано)</w:t>
      </w:r>
    </w:p>
    <w:p>
      <w:r>
        <w:t>Date: 24.06.2024</w:t>
      </w:r>
    </w:p>
    <w:p>
      <w:r>
        <w:t>Link: https://nashigroshi.org/2024/06/24/top-tendery-tyzhnia-pislia-vidstavky-kubrakova-i-nayiema-vinnychany-zlyly-shkiliu-pidriady-na-10-5-mlrd-z-zhyrnym-praysom/</w:t>
      </w:r>
    </w:p>
    <w:p>
      <w:r>
        <w:t>Author: Юрій Ніколов, «Наші гроші»</w:t>
      </w:r>
    </w:p>
    <w:p>
      <w:r>
        <w:t>Short Text: (додано коментар власника “Автостради” Максима Шкіля) З 15 по 22 червня в системі «Прозорро» оприлюднено 59 тис повідомлень про закупівлі на 24,82 млрд грн. Символізм зашкалює. Після того як Зеленський з Єрмаком звільнили Кубракова та перетворили на хромих качок керівників Держвідновлення – у дорожні тендери миттєво повернулись практики старого недоброго Укравтодору.</w:t>
      </w:r>
    </w:p>
    <w:p>
      <w:r>
        <w:t>Corruption Type: **Зловживання в державних закупівлях**</w:t>
      </w:r>
    </w:p>
    <w:p>
      <w:r>
        <w:t>Message: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Будівництво фортифікацій на 27 млрд: системного завищення цін будматеріалів немає, але є нюанси</w:t>
      </w:r>
    </w:p>
    <w:p>
      <w:r>
        <w:t>Date: 30.05.2024</w:t>
      </w:r>
    </w:p>
    <w:p>
      <w:r>
        <w:t>Link: https://nashigroshi.org/2024/05/30/budivnytstvo-fortyfikatsiy-na-27-mlrd-systemnoho-zavyshchennia-tsin-budmaterialiv-nemaie-ale-ie-niuansy/</w:t>
      </w:r>
    </w:p>
    <w:p>
      <w:r>
        <w:t>Author: Юрій Ніколов, Ганна Кислякова, “Наші гроші”</w:t>
      </w:r>
    </w:p>
    <w:p>
      <w:r>
        <w:t>Short Text: На початку цього року в «Прозорро» були оприлюднені звіти про підряди на будівництво фортифікацій на суму понад 26 млрд грн. «Наші гроші» отримали можливість проаналізувати кошториси деяких об’єктів десяти державних замовників на загальну суму 2 млрд грн. За результатами аналізу маємо наступне: «програмної» системи розкрадань на будматеріалах немає, бо у різних обладміністрацій різні ціни по однакових матеріалах. Ба більше, навіть у однієї обладміністрації по різних об’єктах бувають різні ціни. Але в окремих замовників ціни по деяких позиціях суттєво завищені. Графік підрядів станом на 30 березня 2024 року. За даними з “Прозорро”. Всього у «Прозорро» оприлюднені дані про фортифікаційні підряди на суму 26,4 млрд грн. За весь 2023 рік фортифікаційних замовлень було всього на 0,6 млрд грн. Основні замовлення почалися тільки з середини лютого цього року, коли стало відомо про критичний стан оборони Авдіївки і почався відступ. Відтакспішні замовлення в авральному порядку теж додавали цінового ажіотажу в умовах дефіциту.</w:t>
      </w:r>
    </w:p>
    <w:p>
      <w:r>
        <w:t>Corruption Type: **Зловживання в державних закупівлях**</w:t>
      </w:r>
    </w:p>
    <w:p>
      <w:r>
        <w:t>Message: Зазначено, що ціни по деяких позиціях суттєво завищені, що може вказувати на завищення цін при держзакупівлі.</w:t>
      </w:r>
    </w:p>
    <w:p>
      <w:r>
        <w:t>Corruption Type: **Корупція в сфері оборони**</w:t>
      </w:r>
    </w:p>
    <w:p>
      <w:r>
        <w:t>Message: Описано ситуацію з фортифікаційними підрядами, які почалися тільки після критичного стану оборони, що може вказувати на фіктивні тендери або неякісні закупівлі для оборони.</w:t>
      </w:r>
    </w:p>
    <w:p>
      <w:pPr>
        <w:pStyle w:val="Heading1"/>
      </w:pPr>
      <w:r>
        <w:t>З КТимошенком в Міноборони зайшов і Варивода, якого команда Кубракова виганяла з Укравтодору</w:t>
      </w:r>
    </w:p>
    <w:p>
      <w:r>
        <w:t>Date: 29.05.2024</w:t>
      </w:r>
    </w:p>
    <w:p>
      <w:r>
        <w:t>Link: https://nashigroshi.org/2024/05/29/z-ktymoshenkom-v-minoborony-zayshov-i-varyvoda-iakoho-komanda-kubrakova-vyhaniala-z-ukravtodoru/</w:t>
      </w:r>
    </w:p>
    <w:p>
      <w:r>
        <w:t>Author: Юрій Ніколов, «Наші гроші»</w:t>
      </w:r>
    </w:p>
    <w:p>
      <w:r>
        <w:t>Short Text: У березні Кирило Тимошенко був призначений в Міноборони на позицію «штатного» радника міністра оборони. Однак жодних декларацій у зв’язку з призначенням він не подав. Відтак його посада точно не є державною чи офіційною. Його останнідеклараціїпов’язані з роботою в Офісі президента, звідки його звільнили на початку 2023 року. Разом з ним у Міноборони був призначений Олег Миколайович Варивода, пов’язаний з групою «великих будівельників» Юрія Голика і КТимошенка. Згіднодекларації, Варивода отримав посаду головного спеціаліста МОУ. Олег Варивода</w:t>
      </w:r>
    </w:p>
    <w:p>
      <w:r>
        <w:t>Corruption Type: **Корупція в сфері оборони**</w:t>
      </w:r>
    </w:p>
    <w:p>
      <w:r>
        <w:t>Message: Кирило Тимошенко був призначений в Міноборони на позицію «штатного» радника міністра оборони без подання декларацій, що може вказувати на фіктивність або неофіційність посади.</w:t>
      </w:r>
    </w:p>
    <w:p>
      <w:pPr>
        <w:pStyle w:val="Heading1"/>
      </w:pPr>
      <w:r>
        <w:t>Скільки Кличко витратив на асфальт і парки під час вторгнення?</w:t>
      </w:r>
    </w:p>
    <w:p>
      <w:r>
        <w:t>Date: 25.05.2024</w:t>
      </w:r>
    </w:p>
    <w:p>
      <w:r>
        <w:t>Link: https://nashigroshi.org/2024/05/25/skil-ky-klychko-zakopav-u-asfal-t-i-parky-pid-chas-vtorhnennia/</w:t>
      </w:r>
    </w:p>
    <w:p>
      <w:r>
        <w:t>Author: Юрій Ніколов, «Наші гроші»</w:t>
      </w:r>
    </w:p>
    <w:p>
      <w:r>
        <w:t>Short Text: Виплати «Київзеленбуду» на будівництво парківвдвічі впализ періодом до вторгнення. А ось «Київавтодор»вийшов на «довоєнні» показники. «Київавтодор» і «Київзеленбуд» під час вторгнення провели виплати на 3,6 млрд грн. «Наші гроші» проаналізували виплати найбільших комунальних замовників Києва по системі «007», яка показує виплати бюджетних коштів. Для аналізу взятий період з початку 2020 року по 25 травня 2024 року. Цього року як і завжди сезон виплат ще не стартував, виплати станом на кінець травня відповідають звичайному рівню для початку року, коли будівельний сезон тільки стартує.</w:t>
      </w:r>
    </w:p>
    <w:p>
      <w:r>
        <w:t>Corruption Type: **Корупція в сфері будівництва**</w:t>
      </w:r>
    </w:p>
    <w:p>
      <w:r>
        <w:t>Message: виплати "Київзеленбуду" та "Київавтодору" на будівництво парків, виплати на 3,6 млрд грн під час вторгнення.</w:t>
      </w:r>
    </w:p>
    <w:p>
      <w:r>
        <w:t>Corruption Type: **Зловживання бюджетними коштами**</w:t>
      </w:r>
    </w:p>
    <w:p>
      <w:r>
        <w:t>Message: аналіз виплат найбільших комунальних замовників Києва по системі "007", яка показує виплати бюджетних коштів.</w:t>
      </w:r>
    </w:p>
    <w:p>
      <w:pPr>
        <w:pStyle w:val="Heading1"/>
      </w:pPr>
      <w:r>
        <w:t>Держвідновлення показало ринкові ціни бетону і арматури у кошторисах антишахедного захисту підстанцій на 19 млрд</w:t>
      </w:r>
    </w:p>
    <w:p>
      <w:r>
        <w:t>Date: 15.05.2024</w:t>
      </w:r>
    </w:p>
    <w:p>
      <w:r>
        <w:t>Link: https://nashigroshi.org/2024/05/15/derzhvidnovlennia-pokazalo-rynkovi-tsiny-stali-i-armatury-u-koshtorysakh-antyshakhednoho-zakhystu-pidstantsiy-na-19-mlrd/</w:t>
      </w:r>
    </w:p>
    <w:p>
      <w:r>
        <w:t>Author: Анна Сорока, Юрій Ніколов, «Наші гроші»</w:t>
      </w:r>
    </w:p>
    <w:p>
      <w:r>
        <w:t>Short Text: Державне агентство відновленняоприлюднило на своєму сайтіціни на основні будматеріали у будівництві залізобетонних накриттів для електричних підстанцій «Укренерго», щопочалосьминулого року. «Наші гроші» перевірили – ціни бетону і арматури знаходяться на рівні публічних прайсів крупних продавців та виробників. Загалом Держвідновлення має понад два десятки контрактів на будівництво накриттів ІІ рівня захисту (від шахедів) над крупними підстанціями в різних куточках України на суму близько 19 мільярдів гривень. Кошториси цих проектів пройшли експертизу, а також погодження Генерального штабу. Відтак ціни будматеріалів є остаточними. За даними «Наших грошей», під час останніх обстрілів накриття врятували вже щонайменше чотири області від відключень електроенергії, оскільки накриття витримали ураження шахедами та ракетні вибухи поруч з трансформаторами.</w:t>
      </w:r>
    </w:p>
    <w:p>
      <w:r>
        <w:t>Corruption Type: **Корупція в державних закупівлях**</w:t>
      </w:r>
    </w:p>
    <w:p>
      <w:r>
        <w:t>Message: організація фіктивних тендерів на будматеріали для будівництва накриттів над підстанціями, можливі відкати на державних закупівлях, завищення цін при закупівлях.</w:t>
      </w:r>
    </w:p>
    <w:p>
      <w:r>
        <w:t>Corruption Type: **Розкрадання державного майна**</w:t>
      </w:r>
    </w:p>
    <w:p>
      <w:r>
        <w:t>Message: можливе заниження вартості будівельних матеріалів або накриттів при їх придбанні для проектів, де можлива корупція.</w:t>
      </w:r>
    </w:p>
    <w:p>
      <w:r>
        <w:t>Corruption Type: **Зловживання службовим становищем**</w:t>
      </w:r>
    </w:p>
    <w:p>
      <w:r>
        <w:t>Message: можливе виведення коштів через ухвалення службових рішень щодо закупівлі будматеріалів та накриттів для підстанцій.</w:t>
      </w:r>
    </w:p>
    <w:p>
      <w:pPr>
        <w:pStyle w:val="Heading1"/>
      </w:pPr>
      <w:r>
        <w:t>Топ-тендери тижня: лише десяток будівельних підрядів «мирняка» на 1 млрд коштував як усі закупівлі дронів у «Прозорро»</w:t>
      </w:r>
    </w:p>
    <w:p>
      <w:r>
        <w:t>Date: 12.05.2024</w:t>
      </w:r>
    </w:p>
    <w:p>
      <w:r>
        <w:t>Link: https://nashigroshi.org/2024/05/12/top-tendery-tyzhnia-lyshe-desiatok-budivel-nykh-pidriadiv-myrniaka-na-1-mlrd-koshtuvav-iak-usi-zakupivli-droniv-u-prozorro/</w:t>
      </w:r>
    </w:p>
    <w:p>
      <w:r>
        <w:t>Author: Юрій Ніколов, «Наші гроші»</w:t>
      </w:r>
    </w:p>
    <w:p>
      <w:r>
        <w:t>Short Text: З 4 по 11 травня в системі «Прозорро» оприлюднено 52 тис повідомлень про закупівлі на 20,17 млрд грн. У топ-10 нема якихось абсолютно неважливих закупівель. Найбільший підряд – це експлуатаційне утримання доріг фронтової Харківщини. Тутпідряд на три рокизі стелею видатків 2,07 млрд грн виграла «Автомагістраль-Південь», запропонувавши знижку 6% від очікуваної вартості торгів. Єдиний конкурент «Автострада» не пручався і не збивав ціну. «Харківський облавтодор» хотів взяти участь в торгах, але програв спір в АМКУ щодо вимог, які завадили взяти йому участь у тендері. В тому числі це була вимога аби в останні роки у компанії оборот був не менше 30% від очікуваної вартості торгів. Таких грошей облавтодор не мав і хотів скасувати цей поріг. Однак така вимога з боку замовника є законною (дозволено вимагати до 100%), тому АМКУ не задовольнив скаржника. Однак поза межами першої десятки найбільших підрядів тижня – багато свідчень того, що у деяких замовників немає ніякої воєнної пєчалі. Відбудова лише одного з вдарених рашистами квартирних будинків в Харкові за209 млн грн– будь ласочка, всігда пажалста. Реконструкція школи у Дніпрі за194 млн грн– найлуччіше врємья. Ремонт будівлі «швидкої» в Житомирі за111 млн грн– вай нот? Реконструкція спорткомлпексу у полтавській Решетилівці за93 млн грн– та скока той вайни?</w:t>
      </w:r>
    </w:p>
    <w:p>
      <w:r>
        <w:t>Corruption Type: **Зловживання в державних закупівлях**</w:t>
      </w:r>
    </w:p>
    <w:p>
      <w:r>
        <w:t>Message: зазначено, що компанія "Автомагістраль-Південь" виграла підряд на експлуатаційне утримання доріг фронтової Харківщини, запропонувавши знижку 6% від очікуваної вартості торгів. Також згадується, що "Харківський облавтодор" хотів взяти участь у торгах, але програв спір в АМКУ щодо вимог, які завадили взяти йому участь у тендері.</w:t>
      </w:r>
    </w:p>
    <w:p>
      <w:r>
        <w:t>Corruption Type: **Корупція в містобудуванні**</w:t>
      </w:r>
    </w:p>
    <w:p>
      <w:r>
        <w:t>Message: описано реконструкцію школи у Дніпрі, де вартість робіт становила 194 млн грн, та ремонт будівлі швидкої допомоги в Житомирі на суму 111 млн грн. Ці суми можуть свідчити про можливі зловживання в будівництві.</w:t>
      </w:r>
    </w:p>
    <w:p>
      <w:r>
        <w:t>Corruption Type: **Незаконний видобуток природних ресурсів**</w:t>
      </w:r>
    </w:p>
    <w:p>
      <w:r>
        <w:t>Message: хоча це не є основною темою тексту, але згадується відновлення різних об'єктів за високі суми, такі як відбудова</w:t>
      </w:r>
    </w:p>
    <w:p>
      <w:pPr>
        <w:pStyle w:val="Heading1"/>
      </w:pPr>
      <w:r>
        <w:t>Як змінився каталог Міноборони: без осетра, базиліку і спаржі, але з товстолобом, обліпихою і кускусом</w:t>
      </w:r>
    </w:p>
    <w:p>
      <w:r>
        <w:t>Date: 07.05.2024</w:t>
      </w:r>
    </w:p>
    <w:p>
      <w:r>
        <w:t>Link: https://nashigroshi.org/2024/05/07/yak-zminyvsia-kataloh-minoborony-bez-osetra-bazylyku-i-sparzhi-ale-z-tovstolobom-oblipykhoiu-i-kuskusom/</w:t>
      </w:r>
    </w:p>
    <w:p>
      <w:r>
        <w:t>Author: Юрій Ніколов, Анна Сорока, «Наші гроші»</w:t>
      </w:r>
    </w:p>
    <w:p>
      <w:r>
        <w:t>Short Text: Міністерство оборони трохи змінило каталог продуктів, які замовляють для військових ЗСУ. Революційних змін не відбулось. Було трохи більше 400 позицій – лишилось трохи менше 400. Головне враження таке: зміни мають трохи спростити життя постачальникам. Бо прибрано екзотичні позиції типу осетра і спаржі, через які начпроди могли влаштовувати «вирвані роки» постачальникам через основну корупційну схему в основі каталогу. Стара постачальна мафія занижувала ціни на продукти, які начпроди не замовляли (осетер), та завищували ціни на ходові (картоплю і воду). В результаті сумарна вартість комплекту по каталогу виходила набагато нижчою від сумарної ціни у доброчесного постачальника (він мусив писати у своїй тендерній пропозиції справжні ринкові ціни осетра і спаржі, тому його заявка була апріорі дорожча від тих учасників торгів, які знали наперед, що начпроди їх не підставлять замовленням коштовної екзотики).</w:t>
      </w:r>
    </w:p>
    <w:p>
      <w:r>
        <w:t>Corruption Type: **Корупція в сфері оборони**</w:t>
      </w:r>
    </w:p>
    <w:p>
      <w:r>
        <w:t>Message: зміни в каталозі продуктів для ЗСУ з метою спрощення життя постачальникам за участю старої постачальної мафії, яка занижувала ціни на продукти, які не замовлялись, та завищувала ціни на ходові.</w:t>
      </w:r>
    </w:p>
    <w:p>
      <w:r>
        <w:t>Corruption Type: **Зловживання в державних закупівлях**</w:t>
      </w:r>
    </w:p>
    <w:p>
      <w:r>
        <w:t>Message: зміни в каталозі продуктів для ЗСУ з метою спрощення життя постачальникам за участю старої постачальної мафії, яка занижувала ціни на продукти, які не замовлялись, та завищувала ціни на ходові.</w:t>
      </w:r>
    </w:p>
    <w:p>
      <w:pPr>
        <w:pStyle w:val="Heading1"/>
      </w:pPr>
      <w:r>
        <w:t>Топ-тендери: Держвідновлення засвітило ціни на будматеріали у будівництві водогонів на 4,4 млрд – ціни ОК</w:t>
      </w:r>
    </w:p>
    <w:p>
      <w:r>
        <w:t>Date: 06.05.2024</w:t>
      </w:r>
    </w:p>
    <w:p>
      <w:r>
        <w:t>Link: https://nashigroshi.org/2024/05/06/top-tendery-derzhvidnovlennia-zasvitylo-tsiny-na-budmaterialy-u-budivnytstvi-vodohoniv-na-4-4-mlrd-tsiny-ok/</w:t>
      </w:r>
    </w:p>
    <w:p>
      <w:r>
        <w:t>Author: Юрій Ніколов, «Наші гроші»</w:t>
      </w:r>
    </w:p>
    <w:p>
      <w:r>
        <w:t>Short Text: З 27 квітня по 3 травня в системі «Прозорро» оприлюднено 54 тис повідомлень про закупівлі на 16,90 млрд грн. Служба відновлення у Дніпропетровській області уклала угоди на додаткові роботи по будівництву водогонів для забезпечення місцевих мешканців водою після руйнування Каховської гідроелектростанції минулого року вартістю 4,4 млрд грн. Це на додаток до минулорічних угод на суму 12,43 млрд грн. ТОВ «Автомагістраль-південь» отримало замовлення вартістю2,36 млрд грнна водогін р. Інгулець – Південне водосховище для забезпечення водою м. Кривий Ріг. Торік фірма отримала базове замовлення на цей водогін вартістю5,28 млрд грн. Однак у ході виконання проекту виявилось, що потрібні додаткові роботи та обладнання. Те саме стосується і решти підрядників по дніпровських водогонах.</w:t>
      </w:r>
    </w:p>
    <w:p>
      <w:r>
        <w:t>Corruption Type: **Зловживання в державних закупівлях**</w:t>
      </w:r>
    </w:p>
    <w:p>
      <w:r>
        <w:t>Message: угоди на додаткові роботи по будівництву водогонів для забезпечення місцевих мешканців водою після руйнування Каховської гідроелектростанції вартістю 4,4 млрд грн, угоди на суму 12,43 млрд грн, замовлення вартістю 2,36 млрд грн, базове замовлення на водогін вартістю 5,28 млрд грн, потреба в додаткових роботах та обладнанні.</w:t>
      </w:r>
    </w:p>
    <w:p>
      <w:r>
        <w:t>Corruption Type: **Незаконний видобуток природних ресурсів**</w:t>
      </w:r>
    </w:p>
    <w:p>
      <w:r>
        <w:t>Message: можливо, якщо зазначено, що для будівництва водогонів використовуються ресурси, які були незаконно видобуті або контрабандні.</w:t>
      </w:r>
    </w:p>
    <w:p>
      <w:pPr>
        <w:pStyle w:val="Heading1"/>
      </w:pPr>
      <w:r>
        <w:t>Гримуча суміш монополії та «діп-стейту» в Міноборони: бронежилети</w:t>
      </w:r>
    </w:p>
    <w:p>
      <w:r>
        <w:t>Date: 02.05.2024</w:t>
      </w:r>
    </w:p>
    <w:p>
      <w:r>
        <w:t>Link: https://nashigroshi.org/2024/05/02/hrymucha-sumish-monopolii-ta-dip-steytu-v-minoborony-bronezhylety/</w:t>
      </w:r>
    </w:p>
    <w:p>
      <w:r>
        <w:t>Author: Юрій Ніколов, «Наші гроші»</w:t>
      </w:r>
    </w:p>
    <w:p>
      <w:r>
        <w:t>Short Text: Дуже повчальна історія відбувається прямо цими днями в Міноборони. Вперше від початку війни у 2014 році українським солдатам дозволили купити кращі закордонні бронежилети за державні гроші. Ця історична подія сталась після відставки одного заступника міністра оборони. Юрій Бірюков Отже, все починалось у 2014 році. На той момент українські військові не надто переймались власним оборонним виробництвом, здебільшого розпродували радянські запаси. Коли Путін напав уперше – почали ворушитись, але одразу «винайшли велосипед». Під чуйним керівництвом радника міністра оборони Юрія Бірюкова сфера речового забезпечення військових була розбита на сегменти. І найбільші сегменти були роздані в одні руки.</w:t>
      </w:r>
    </w:p>
    <w:p>
      <w:r>
        <w:t>Corruption Type: **Корупція в сфері оборони**</w:t>
      </w:r>
    </w:p>
    <w:p>
      <w:r>
        <w:t>Message: дозвіл на закупівлю закордонних бронежилетів за державні гроші.</w:t>
      </w:r>
    </w:p>
    <w:p>
      <w:r>
        <w:t>Corruption Type: **Зловживання в державних закупівлях**</w:t>
      </w:r>
    </w:p>
    <w:p>
      <w:r>
        <w:t>Message: розбиття сфери речового забезпечення військових на сегменти, роздання найбільших сегментів в одні руки.</w:t>
      </w:r>
    </w:p>
    <w:p>
      <w:pPr>
        <w:pStyle w:val="Heading1"/>
      </w:pPr>
      <w:r>
        <w:t>Топ-тендери тижня: «Ростдорстрой» на мільярдному тендері в рази задрав прайс на утримання доріг Одещини порівняно з «Автострадою»</w:t>
      </w:r>
    </w:p>
    <w:p>
      <w:r>
        <w:t>Date: 21.04.2024</w:t>
      </w:r>
    </w:p>
    <w:p>
      <w:r>
        <w:t>Link: https://nashigroshi.org/2024/04/21/top-tendery-tyzhnia-rostdorstroy-na-mil-iardnomu-tenderi-v-razy-zadrav-prays-na-utrymannia-dorih-odeshchyny-porivniano-z-avtostradoiu/</w:t>
      </w:r>
    </w:p>
    <w:p>
      <w:r>
        <w:t>Author: Юрій Ніколов, «Наші гроші»</w:t>
      </w:r>
    </w:p>
    <w:p>
      <w:r>
        <w:t>Short Text: З 13 по 20 квітня в системі «Прозорро» оприлюднено 64 тис повідомлень про закупівлі на 19,00 млрд грн. Цього тижня пройшла чергова порція тендерів на експлуатаційне утримання доріг. Це необхідні закупівлі щодо латання вибоїн та прибирання від снігу. І вони проводяться на кілька років вперед, тому зараз просто у часі співпали такі значні закупівлі. Почала вимальовуватись картина з конкуренцією на значних торгах, де очікувана вартість була більше півмільярда гривень. В усіх випадках, де участь у торгах брала «Автострада» Максима Шкіля – знижка на аукціоні була двозначною, більше 10%.</w:t>
      </w:r>
    </w:p>
    <w:p>
      <w:r>
        <w:t>Corruption Type: **Тендерні махінації**</w:t>
      </w:r>
    </w:p>
    <w:p>
      <w:r>
        <w:t>Message: участь компанії "Автострада" Максима Шкіля у торгах зі знижкою більше 10% може вказувати на можливі тендерні махінації.</w:t>
      </w:r>
    </w:p>
    <w:p>
      <w:r>
        <w:t>Corruption Type: **Зловживання в державних закупівлях**</w:t>
      </w:r>
    </w:p>
    <w:p>
      <w:r>
        <w:t>Message: описані закупівлі на експлуатаційне утримання доріг на кілька років вперед можуть бути пов'язані з можливими зловживаннями при державних закупівлях.</w:t>
      </w:r>
    </w:p>
    <w:p>
      <w:pPr>
        <w:pStyle w:val="Heading1"/>
      </w:pPr>
      <w:r>
        <w:t>«Агенція оборонних закупівель» встановила рекорд по «мавіках» на закупівлях за чверть мільярда – купили дешевше від ДССЗЗІ (додано)</w:t>
      </w:r>
    </w:p>
    <w:p>
      <w:r>
        <w:t>Date: 15.04.2024</w:t>
      </w:r>
    </w:p>
    <w:p>
      <w:r>
        <w:t>Link: https://nashigroshi.org/2024/04/15/ahentsiia-oboronnykh-zakupivel-vstanovyla-rekord-po-mavikam-na-krupnykh-zakupivliakh-za-335-mln-kupyly-deshevshe-vid-dsszzi/</w:t>
      </w:r>
    </w:p>
    <w:p>
      <w:r>
        <w:t>Author: Юрій Ніколов, «Наші гроші»</w:t>
      </w:r>
    </w:p>
    <w:p>
      <w:r>
        <w:t>Short Text: (додані повідомлення про зниження цін мавіків по двом контрактам ДССЗЗІ, які були оприлюднені в “Прозорро” після виходу нашої публікації. Ці зниження призвели до скорочення розриву з середніми цінами “Агенції” на 1-3 процентних пункти). «Агенція оборонних закупівель» Міноборони 15 квітня оприлюднила звіти про угоди на поставку дронів DJI на загальну суму 233 млн грн. Їхня ціна на умовах постоплати на чверть нижча від останніх крупних закупівель «мавіків», проведених Держслужбою спецзв’язку у другому півріччі 2023 року на умовах часткової передоплати. Про це стало відомо з даних системи «Прозорро». На постачання 1,2 тис дронівMavic 3Е по середній ціні 130 тис грнза комплект укладені контракти загальною вартістю 156 млн грн (129 666,128 993,130 499,130 000,132 499,127 650грн).</w:t>
      </w:r>
    </w:p>
    <w:p>
      <w:r>
        <w:t>Corruption Type: **Корупція в сфері оборони**</w:t>
      </w:r>
    </w:p>
    <w:p>
      <w:r>
        <w:t>Message: зниження цін на мавіки після публікації, контракти на поставку дронів DJI за заниженими цінами, можливі фіктивні контракти та тіньові схеми постачання.</w:t>
      </w:r>
    </w:p>
    <w:p>
      <w:r>
        <w:t>Corruption Type: **Зловживання в державних закупівлях**</w:t>
      </w:r>
    </w:p>
    <w:p>
      <w:r>
        <w:t>Message: можливі тендерні махінації, завищення цін при держзакупівлі, можливі відкати на держзакупівлях.</w:t>
      </w:r>
    </w:p>
    <w:p>
      <w:pPr>
        <w:pStyle w:val="Heading1"/>
      </w:pPr>
      <w:r>
        <w:t>Уряд змушує «Укрзалізницю» повернутись до мільярдних закупівель дизелю через посередників</w:t>
      </w:r>
    </w:p>
    <w:p>
      <w:r>
        <w:t>Date: 15.04.2024</w:t>
      </w:r>
    </w:p>
    <w:p>
      <w:r>
        <w:t>Link: https://nashigroshi.org/2024/04/15/uriad-zmushuie-ukrzaliznytsiu-povernutys-do-mil-iardnykh-zakupivel-dyzeliu-cherez-poserednykiv/</w:t>
      </w:r>
    </w:p>
    <w:p>
      <w:r>
        <w:t>Author: Юрій Ніколов, «Наші гроші»</w:t>
      </w:r>
    </w:p>
    <w:p>
      <w:r>
        <w:t>Short Text: Пряма угода з виробником на дешевий литовський дизель «Орлену» може стати останньою. Але в уряді вважають, що все не так погано, як здається. І в урядовців справді є аргументи. Філія «Центр забезпечення виробництва» АТ «Укрзалізниця» 5 квітня уклала пряму угоду на постачання 29,7 тисяч тон дизельного палива з іноземним виробником ПАТ «Orlen Lietuva». Поставки на суму 29 мільйонів доларів (1,13 млрд грн по курсу) повинні відбутись у квітні-червні. Про цеповідомляється в системі «Прозорро». У звіті про закупівлю сказано, що орієнтовна ціна закупівлі на умовах FCA Моцкава складає 910 доларів за тону без урахування ПДВ та акцизу. Для формування ціни використовувався індекс Platts за перші десять днів квітня.</w:t>
      </w:r>
    </w:p>
    <w:p>
      <w:pPr>
        <w:pStyle w:val="Heading1"/>
      </w:pPr>
      <w:r>
        <w:t>Воєнно-комерційні сєкрєтікі: дріт</w:t>
      </w:r>
    </w:p>
    <w:p>
      <w:r>
        <w:t>Date: 03.04.2024</w:t>
      </w:r>
    </w:p>
    <w:p>
      <w:r>
        <w:t>Link: https://nashigroshi.org/2024/04/03/voienno-komertsiyni-siekrietiki-drit/</w:t>
      </w:r>
    </w:p>
    <w:p>
      <w:r>
        <w:t>Author: Юрій Ніколов, «Наші гроші»</w:t>
      </w:r>
    </w:p>
    <w:p>
      <w:r>
        <w:t>Short Text: Харківська ОДА побоялась оприлюднити ціну дроту для фортифікацій, але розкрила точну адресу виробника. Спочатку загальний тренд. Спостерігаємо зменшення темпу замовлень фортифікаційних споруд. Якщо з початку лютого звіти у «Прозорро» публікувались із середньою швидкістю 3 мільярди на тиждень, то за минулий тиждень опубліковано лише 1,63 млрд. Це говорить про вичерпання фінансового ресурсу на будівництво захисних споруд. Оскільки влада ще кілька місяців тому взагалі не передбачала самої можливості термінового вкопування в землю хоча б по діючій лінії фронту. А коли зрозуміли, що треба терміново будувати бетонні споруди, ніхто точно не знав, скільки знадобиться. Відтак достатній фінресурс не запланували. За даними «Наших грошей», також виявились певні обмеження у виробників бетонних конструкцій. Не всі з них готувались до оборонних замовлень. Бо держава два роки вторгнення їх майже і не робила. Ось цифри для розуміння. З початку лютого у «Прозорро» оприлюднено звіти про будівництво фортифікаційних споруд на 22,84 млрд грн. Тоді як за весь 2023 рік фортифікаційних замовлень було всього на 0,64 млрд грн.</w:t>
      </w:r>
    </w:p>
    <w:p>
      <w:r>
        <w:t>Corruption Type: **Корупція в сфері оборони**</w:t>
      </w:r>
    </w:p>
    <w:p>
      <w:r>
        <w:t>Message: фіктивні тендери Міноборони, корупція в закупівлях для ЗСУ, фіктивні контракти Міноборони, непрозорі оборонні контракти.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pPr>
        <w:pStyle w:val="Heading1"/>
      </w:pPr>
      <w:r>
        <w:t>МВС злило 168 мільйонів на перебудову кінотеатру під «Службу 112»</w:t>
      </w:r>
    </w:p>
    <w:p>
      <w:r>
        <w:t>Date: 01.04.2024</w:t>
      </w:r>
    </w:p>
    <w:p>
      <w:r>
        <w:t>Link: https://nashigroshi.org/2024/04/01/mvs-zlylo-168-mil-yoniv-na-perebudovu-kinoteatru-pid-sluzhbu-112/</w:t>
      </w:r>
    </w:p>
    <w:p>
      <w:r>
        <w:t>Author: Анна Сорока, «Наші гроші»</w:t>
      </w:r>
    </w:p>
    <w:p>
      <w:r>
        <w:t>Short Text: За оцінкою «Наших грошей», відкриті торги були заточеними під заздалегідь визначеного переможця і ціну. Держустанова Міністерства внутрішніх справ замовила реконструкцію кінотеатру в Дніпрі під «Службу 112» загальною вартістю 168 млн грн. Заточки стали очевидними ще на етапі планування реконструкції триповерхового колишнього кінотеатру «Спутник» по вул. Титова, 18 під адміністративно-інформаційний центр та налаштування серверного обладнання центру обробки викликів системи 112 східного макрорегіону (Дніпропетровська, Запорізька, Сумська, Полтавська, Харківська, Луганська, Донецька області).</w:t>
      </w:r>
    </w:p>
    <w:p>
      <w:r>
        <w:t>Corruption Type: **Корупція в сфері державних закупівель**</w:t>
      </w:r>
    </w:p>
    <w:p>
      <w:r>
        <w:t>Message: вказано, що торги були заточені під заздалегідь визначеного переможця, що може бути ознакою тендерних махінацій та зловживань при закупівлях.</w:t>
      </w:r>
    </w:p>
    <w:p>
      <w:r>
        <w:t>Corruption Type: **Зловживання при розподілі державних коштів**</w:t>
      </w:r>
    </w:p>
    <w:p>
      <w:r>
        <w:t>Message: описано, як Держустанова Міністерства внутрішніх справ замовила реконструкцію кінотеатру за завищеними цінами, що може вказувати на зловживання при розподілі державних коштів.</w:t>
      </w:r>
    </w:p>
    <w:p>
      <w:pPr>
        <w:pStyle w:val="Heading1"/>
      </w:pPr>
      <w:r>
        <w:t>Заточка «вілкулівців» у банці на 136 мільйонів</w:t>
      </w:r>
    </w:p>
    <w:p>
      <w:r>
        <w:t>Date: 27.03.2024</w:t>
      </w:r>
    </w:p>
    <w:p>
      <w:r>
        <w:t>Link: https://nashigroshi.org/2024/03/27/zatochka-vilkulivtsiv-u-bantsi-na-136-mil-yoniv/</w:t>
      </w:r>
    </w:p>
    <w:p>
      <w:r>
        <w:t>Author: Анна Сорока, «Наші гроші»</w:t>
      </w:r>
    </w:p>
    <w:p>
      <w:r>
        <w:t>Short Text: АМКУ дозволив мерії Кривого Рогу «заточити» продуктовий тендер на 136 млн під консерву саме в фігурній банці. Департамент соціальної політики виконкому Криворізької міської ради 19 березня за результатами тендеру замовив ТОВ «Фабрика смаку» продуктових наборів для видачі мешканцям міста на 136,15 млн грн. Про це повідомляється у системі«Прозорро». До листопада 2024 року в Кривий Ріг мають поставити 263 000 продуктових наборів по 518 грн. Перелік продуктів наведено в таблиці наприкінці новини, але ціни складових невідомі.</w:t>
      </w:r>
    </w:p>
    <w:p>
      <w:r>
        <w:t>Corruption Type: **Зловживання в державних закупівлях**</w:t>
      </w:r>
    </w:p>
    <w:p>
      <w:r>
        <w:t>Message: фігурний тендер на 136 млн грн, завищення цін при держзакупівлі.</w:t>
      </w:r>
    </w:p>
    <w:p>
      <w:r>
        <w:t>Corruption Type: **Антимонопольний комітет України (далі</w:t>
      </w:r>
    </w:p>
    <w:p>
      <w:r>
        <w:t>Message: АМКУ) та перерозподіл ринків**: дозвіл мерії Кривого Рогу «заточити» продуктовий тендер на 136 млн.</w:t>
      </w:r>
    </w:p>
    <w:p>
      <w:pPr>
        <w:pStyle w:val="Heading1"/>
      </w:pPr>
      <w:r>
        <w:t>Як бізнес шукає дірки у правилах мільярдних тендерів «Держоператора тилу»: бойові підсумки</w:t>
      </w:r>
    </w:p>
    <w:p>
      <w:r>
        <w:t>Date: 20.03.2024</w:t>
      </w:r>
    </w:p>
    <w:p>
      <w:r>
        <w:t>Link: https://nashigroshi.org/2024/03/20/yak-biznes-shukaie-dirky-u-pravylakh-mil-iardnykh-tenderiv-derzhoperatora-tylu-boyovi-pidsumky/</w:t>
      </w:r>
    </w:p>
    <w:p>
      <w:r>
        <w:t>Author: Юрій Ніколов, «Наші гроші»</w:t>
      </w:r>
    </w:p>
    <w:p>
      <w:r>
        <w:t>Short Text: Три місяці тому почались закупівлі «Державного оператора тилу». Очевидно, що реформа в частині речового забезпечення Міністерства оборони виглядає переконливою. Але бізнес вчиться шукати дірки в правилах. Заданими«Державного оператору тилу», який проводить закупівлі для Міноборони з кінця 2023 року, економія склала 2,9 млрд грн на контрактах по поставках речового забезпечення, одноразового посуду і палива на загальну суму 12 млрд грн. Економія у даному випадку – це зменшення цін у порівнянні з попередніми закупівлями самого Міноборони. Також очевидний прогрес і в успішності процедур – «ДОТ» відміняє закупівлі вдвічі рідше, ніж Міноборони. Запідрахункамивійськової закупівельниці Неллі Стельмах, у Міноборони загальний відсоток неуспішних/скасованих лотів був понад 30%. А у «ДОТ» – 15%.</w:t>
      </w:r>
    </w:p>
    <w:p>
      <w:r>
        <w:t>Corruption Type: **Корупція в сфері оборони**</w:t>
      </w:r>
    </w:p>
    <w:p>
      <w:r>
        <w:t>Message: фіктивні тендери Міноборони, корупція в закупівлях для Міноборони, непрозорі оборонні контракти.</w:t>
      </w:r>
    </w:p>
    <w:p>
      <w:r>
        <w:t>Corruption Type: **Зловживання в державних закупівлях**</w:t>
      </w:r>
    </w:p>
    <w:p>
      <w:r>
        <w:t>Message: тендерні махінації, відкати на держзакупівлях, зловживання при закупівлях, завищення цін при держзакупівлі.</w:t>
      </w:r>
    </w:p>
    <w:p>
      <w:pPr>
        <w:pStyle w:val="Heading1"/>
      </w:pPr>
      <w:r>
        <w:t>Міністерство Галущенка злило державні обленерго в приватні долоні: хто отримає мільярдні потоки?</w:t>
      </w:r>
    </w:p>
    <w:p>
      <w:r>
        <w:t>Date: 14.03.2024</w:t>
      </w:r>
    </w:p>
    <w:p>
      <w:r>
        <w:t>Link: https://nashigroshi.org/2024/03/14/ministerstvo-halushchenka-zlylo-derzhavni-oblenerho-v-pryvatni-doloni-khto-otrymaie-mil-iardni-potoky/</w:t>
      </w:r>
    </w:p>
    <w:p>
      <w:r>
        <w:t>Author: Юрій Ніколов, вперше опубліковано у “Дзеркалі тижня“</w:t>
      </w:r>
    </w:p>
    <w:p>
      <w:r>
        <w:t>Short Text: Герман Галущенко (по центру) У грудні 2023 року шість обленерго, де основним акціонером є держкомпанія «Українські розподільчі мережі», змінили склад наглядових рад. Більшість членів у п’яти обленерго (за виключенням Миколаївського) були обрані з подачі міноритарних акціонерів. Державний мажоритарний власник «УРМ», підконтрольний міністру енергетики Герману Галущенку, в усіх випадках проголосував за передачу влади міноритаріям. Йдеться про чималий шмат пирога – у 2022 році сукупний дохід шести державних «облів» складав 14 млрд грн. Більше було тільки у групи Ріната Ахметова – 22 млрд грн. Суркіси, Григоришин, Коломойський та інші заробляли набагато менше. Енергетичний замголови Офісу президента Ростислав Шурма вже публічно відхрестився від цієї оборудки Галущенка. А ринок наповнився чутками про можливих бенефіціарів «реприватизації» обленерго.</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pPr>
        <w:pStyle w:val="Heading1"/>
      </w:pPr>
      <w:r>
        <w:t>Як СБУ зупинило завод вермішелі «Роллтон»</w:t>
      </w:r>
    </w:p>
    <w:p>
      <w:r>
        <w:t>Date: 13.03.2024</w:t>
      </w:r>
    </w:p>
    <w:p>
      <w:r>
        <w:t>Link: https://nashigroshi.org/2024/03/13/yak-sbu-zupynylo-zavod-vermisheli-rollton/</w:t>
      </w:r>
    </w:p>
    <w:p>
      <w:r>
        <w:t>Author: Олекса Шалайський, «Наші гроші»</w:t>
      </w:r>
    </w:p>
    <w:p>
      <w:r>
        <w:t>Short Text: Історія про в’єтнамців в Україні, яких звинуватили в державній зраді, паралізували роботу їхнього заводу, а через півроку закрили справу «за відсутністю складу злочину» Бізнесмени не люблять розповідати журналістам про свої проблеми з СБУ. Тому вони рідко потрапляють в медіа. Однак, деколи це можна зробити і без самих підприємців. Одну з таких диких історій ми знайшли в Реєстрі судових рішень. Опишемо її тезово і без емоцій, а додаткові деталі для любителів зафіксуємо в додатках. Отож 29 червня 2022-гослідче управління ГУ СБУ у Києві та Київській області відкрило провадження  №22022101110000218 проти ТОВ «Маревен Фуд Європа» (ТМ Rollton). Завод – в Білій Церкві. Власник – громадянин В’єтнаму Май Ван Мінь. Підстава: ч.4ст. 110-2 КК України(Фінансування повалення конституційного ладу або зміна меж територій України).</w:t>
      </w:r>
    </w:p>
    <w:p>
      <w:r>
        <w:t>Corruption Type: **Звинувачення в державній зраді та закриття справи за відсутністю складу злочину**</w:t>
      </w:r>
    </w:p>
    <w:p>
      <w:r>
        <w:t>Message: може вказувати на **зловживання службовим становищем** або **корупцію в правоохоронних органах**.</w:t>
      </w:r>
    </w:p>
    <w:p>
      <w:r>
        <w:t>Corruption Type: **Відкриття провадження проти ТОВ «Маревен Фуд Європа» за фінансування повалення конституційного ладу або зміну меж територій України**</w:t>
      </w:r>
    </w:p>
    <w:p>
      <w:r>
        <w:t>Message: ця ситуація може вказувати на **корупцію в сфері оборони** або **зловживання в державних закупівлях**.</w:t>
      </w:r>
    </w:p>
    <w:p>
      <w:pPr>
        <w:pStyle w:val="Heading1"/>
      </w:pPr>
      <w:r>
        <w:t>Китайці вперше відчули, як важко торгувати з Україною, якщо підтримуєш Росію</w:t>
      </w:r>
    </w:p>
    <w:p>
      <w:r>
        <w:t>Date: 12.03.2024</w:t>
      </w:r>
    </w:p>
    <w:p>
      <w:r>
        <w:t>Link: https://nashigroshi.org/2024/03/12/antymonopol-nyy-i-sudy-zupyniaiut-potik-kytays-kykh-trub-v-ukrainu/</w:t>
      </w:r>
    </w:p>
    <w:p>
      <w:r>
        <w:t>Author: Олекса Шалайський, “Наші Гроші”</w:t>
      </w:r>
    </w:p>
    <w:p>
      <w:r>
        <w:t>Short Text: 1 лютого Комісія Антимонопольного комітету відмовила постачальнику труб з Китаю, компанії Vorex змінити умови чотирьох тендерних процедур «Укргазвидобування». Загальна сума закупівель склала близько 1,1 млрд. гривень (для історії – посилання:1,2,3,4). УГВ традиційно закуповувало обсадні труби, а Vorex намагався змінити в тендерній документації термін поставки з 90-120 днів до принаймні 180. Нагадаємо, що ця компанія торгує трубами китайського виробництва, а тому намагалась переконати АМКУ, що за такий короткий термін неможливо виготовити і доставити труби з Китаю. Це рішення АМКУ стало черговим, але дуже важливим поворотним моментом в протистоянні українських і китайських трубників, яке точиться вже кілька років і різко загострилось через війну. Загострилось не лише через те, що Китай, як держава підтримала Росію, а й тому, що виробники труб – державні китайські заводи – постачають свою продукцію на тендери державних українських компаній, оминаючи сплату антидемпінгових мит. Більш того, аналогічна продукція виробляється в Україні.</w:t>
      </w:r>
    </w:p>
    <w:p>
      <w:r>
        <w:t>Corruption Type: **Зловживання в державних закупівлях**</w:t>
      </w:r>
    </w:p>
    <w:p>
      <w:r>
        <w:t>Message: тендерні махінації, зловживання при закупівлях, тендерні змови.</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w:t>
      </w:r>
    </w:p>
    <w:p>
      <w:pPr>
        <w:pStyle w:val="Heading1"/>
      </w:pPr>
      <w:r>
        <w:t>Топ-тендери тижня: почались закупівлі послуг утримання доріг – вони коштуватимуть 1% від витрат на війну</w:t>
      </w:r>
    </w:p>
    <w:p>
      <w:r>
        <w:t>Date: 09.03.2024</w:t>
      </w:r>
    </w:p>
    <w:p>
      <w:r>
        <w:t>Link: https://nashigroshi.org/2024/03/09/top-tendery-tyzhnia-pochalys-zakupivli-posluh-utrymannia-dorih-vony-koshtuvatymut-1-vid-vytrat-na-viynu/</w:t>
      </w:r>
    </w:p>
    <w:p>
      <w:r>
        <w:t>Author: Юрій Ніколов, «Наші гроші»</w:t>
      </w:r>
    </w:p>
    <w:p>
      <w:r>
        <w:t>Short Text: З 3 по 8 березня в системі «Прозорро» оприлюднено 61 тисяч повідомлень про закупівлі на 15,78 млрд грн. З них 8,51 млрд грн пішло на фортифікаційні та захисні споруди. Найбільший тендер цього тижня дає можливість пояснити про зраду якої немає. Державне агентство відновлення та розвитку інфраструктури цими днями почало серію закупівель на експлуатаційне утримання доріг. «Автомагістраль-південь» отримало контракт вартістю852 млн грнна обслуговування одеського відтинку траси М-05 Київ-Одеса. Також регіональні служби оголосили тендери на утримання доріг ще на 14 млрд грн, і ближчим часом оголосять ще більше. А уряд повідомив, що виділяє Держвідновленню на дороги 17 млрд грн. Все це дало підстави для хвилі обурення з боку громадян щодо такого витрачання коштів і роздмухування гніву щодо того, що держава взагалі витрачає гроші на дороги.</w:t>
      </w:r>
    </w:p>
    <w:p>
      <w:r>
        <w:t>Corruption Type: **Зловживання в державних закупівлях**</w:t>
      </w:r>
    </w:p>
    <w:p>
      <w:r>
        <w:t>Message: у тексті згадується про тендери на обслуговування доріг на значні суми, що може свідчити про можливі тендерні махінації або завищення цін при державних закупівлях.</w:t>
      </w:r>
    </w:p>
    <w:p>
      <w:r>
        <w:t>Corruption Type: **Розкрадання державного майна**</w:t>
      </w:r>
    </w:p>
    <w:p>
      <w:r>
        <w:t>Message: у тексті згадується про виділення значних коштів на дорожні роботи, а також обурення громадян щодо можливого роздмухування гніву щодо витрат на дороги. Це може свідчити про можливе розкрадання державних коштів або недостатню прозорість у витраті бюджетних коштів.</w:t>
      </w:r>
    </w:p>
    <w:p>
      <w:pPr>
        <w:pStyle w:val="Heading1"/>
      </w:pPr>
      <w:r>
        <w:t>Мільярдний розпил на Дегтярівському мосту (додано)</w:t>
      </w:r>
    </w:p>
    <w:p>
      <w:r>
        <w:t>Date: 28.02.2024</w:t>
      </w:r>
    </w:p>
    <w:p>
      <w:r>
        <w:t>Link: https://nashigroshi.org/2024/02/28/mil-iardnyy-rozpyl-na-dehtiarivs-komu-mostu/</w:t>
      </w:r>
    </w:p>
    <w:p>
      <w:r>
        <w:t>Author: Анна Сорока, «Наші гроші»</w:t>
      </w:r>
    </w:p>
    <w:p>
      <w:r>
        <w:t>Short Text: Відремонтований шляхопровід у грудні 2023 року. У кошторисі реконструкції Дегтярівського шляхопроводу в Києві за 920 млн знайшлися завищені ціни будматеріалів: «Ростдорстрой» сам собі намалював найвищу ціну асфальту в Україні, арматура вдвадорога, спеціальна смола – втричі дорожче від Польщі (додано повідомлення “Київавтодору”). «Наші гроші» отримали у своє розпорядження кошторис комунального «Київатодору» на реконструкціюДегтярівського шляхопроводувартістю920 млн грн. Кошторис не був оприлюднений під час тендеру у системі «Прозорро», відтак «Центр протидії корупції» подав запит на його розкриття.</w:t>
      </w:r>
    </w:p>
    <w:p>
      <w:r>
        <w:t>Corruption Type: **Зловживання в державних закупівлях**</w:t>
      </w:r>
    </w:p>
    <w:p>
      <w:r>
        <w:t>Message: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w:t>
      </w:r>
    </w:p>
    <w:p>
      <w:r>
        <w:t>Corruption Type: **Незаконний видобуток природних ресурсів**</w:t>
      </w:r>
    </w:p>
    <w:p>
      <w:r>
        <w:t>Message: незаконний видобуток та контрабанда природних ресурсів.</w:t>
      </w:r>
    </w:p>
    <w:p>
      <w:pPr>
        <w:pStyle w:val="Heading1"/>
      </w:pPr>
      <w:r>
        <w:t>Чернігівський кошмаринг ДАСУ</w:t>
      </w:r>
    </w:p>
    <w:p>
      <w:r>
        <w:t>Date: 16.02.2024</w:t>
      </w:r>
    </w:p>
    <w:p>
      <w:r>
        <w:t>Link: https://nashigroshi.org/2024/02/16/chernihivs-kyy-koshmarynh-dasu/</w:t>
      </w:r>
    </w:p>
    <w:p>
      <w:r>
        <w:t>Author: Юрій Ніколов, «Наші гроші»</w:t>
      </w:r>
    </w:p>
    <w:p>
      <w:r>
        <w:t>Short Text: Олександр Кондрашов Державна аудиторська служба влаштувала безпрецедентний пресинг Служби відновлення Чернігівської області. Можливо тому, що місцевий офіс ДАСУ очолює податківець Януковича? Є надійний спосіб вирахувати «улюблених» жертв якогось контролюючого або правоохоронного органу. Треба порівняти жорстокість покарань у регіональному розрізі й побачити аномалію. «Нашим грошам» це вдалось.</w:t>
      </w:r>
    </w:p>
    <w:p>
      <w:r>
        <w:t>Corruption Type: **Політичний вплив на керівництво Державної аудиторської служби (ДАСУ)**</w:t>
      </w:r>
    </w:p>
    <w:p>
      <w:r>
        <w:t>Message: можливе безпрецедентне пресинг на Службу відновлення Чернігівської області через місцевий офіс ДАСУ, який очолює податківець Януковича.</w:t>
      </w:r>
    </w:p>
    <w:p>
      <w:r>
        <w:t>Corruption Type: **Зловживання контролюючими або правоохоронними органами**</w:t>
      </w:r>
    </w:p>
    <w:p>
      <w:r>
        <w:t>Message: надійний спосіб вирахувати "улюблених" жертв якогось контролюючого або правоохоронного органу, порівняти жорстокість покарань у регіональному розрізі й побачити аномалію.</w:t>
      </w:r>
    </w:p>
    <w:p>
      <w:pPr>
        <w:pStyle w:val="Heading1"/>
      </w:pPr>
      <w:r>
        <w:t>Топ-тендери тижня: на Рівненщині два роки будуватимуть фортифікації за мільярд, нові ціни від нового Агентства Міноборони</w:t>
      </w:r>
    </w:p>
    <w:p>
      <w:r>
        <w:t>Date: 11.02.2024</w:t>
      </w:r>
    </w:p>
    <w:p>
      <w:r>
        <w:t>Link: https://nashigroshi.org/2024/02/11/top-tendery-tyzhnia-na-rivnenshchyni-dva-roky-buduvatymut-fortyfikatsii-za-mil-iard-novi-tsiny-vid-novoho-ahentstva-minoborony/</w:t>
      </w:r>
    </w:p>
    <w:p>
      <w:r>
        <w:t>Author: Юрій Ніколов, «Наші гроші»</w:t>
      </w:r>
    </w:p>
    <w:p>
      <w:r>
        <w:t>Short Text: З 3 по 9 лютого в системі «Прозорро» оприлюднено 74 тисяч повідомлень про закупівлі на 14,49 млрд грн. Найбільшими підряди минулого тижня на суму майже 1 млрд грн стосувались секретного будівництва фортифікаційних споруд у Рівненській області. Невідомо ні виду оборонної споруди, ні точної локації, ні назви будівельного підрядника, ні кошторисних цін. У «Прозорро» оприлюднено тільки дату завершення будівництва – 26 грудня 2025 року. Тобто йдеться про будівництво якихось об’єктів впродовж двох років. «Державний оператор тилу» розгортає свої закупівлі по різним напрямкам.</w:t>
      </w:r>
    </w:p>
    <w:p>
      <w:r>
        <w:t>Corruption Type: **Корупція в сфері оборони**</w:t>
      </w:r>
    </w:p>
    <w:p>
      <w:r>
        <w:t>Message: фіктивні тендери, неякісна техніка для оборони, непрозорі контракти.</w:t>
      </w:r>
    </w:p>
    <w:p>
      <w:r>
        <w:t>Corruption Type: **Зловживання в державних закупівлях**</w:t>
      </w:r>
    </w:p>
    <w:p>
      <w:r>
        <w:t>Message: тендерні махінації, завищення цін при закупівлі.</w:t>
      </w:r>
    </w:p>
    <w:p>
      <w:r>
        <w:t>Corruption Type: **Незаконний видобуток природних ресурсів**</w:t>
      </w:r>
    </w:p>
    <w:p>
      <w:r>
        <w:t>Message: невідомо, які конкретно природні ресурси були використані у зазначеній схемі, проте можливо зазначити цю схему у зв'язку з будівництвом фортифікаційних споруд.</w:t>
      </w:r>
    </w:p>
    <w:p>
      <w:pPr>
        <w:pStyle w:val="Heading1"/>
      </w:pPr>
      <w:r>
        <w:t>Топ-тендери тижня: уряд виводить оборонні закупівлі в часткову тінь – чи є ризики нової монополії на ременях екс-«смотрящего» «Укрзалізниці»</w:t>
      </w:r>
    </w:p>
    <w:p>
      <w:r>
        <w:t>Date: 05.02.2024</w:t>
      </w:r>
    </w:p>
    <w:p>
      <w:r>
        <w:t>Link: https://nashigroshi.org/2024/02/05/top-tendery-tyzhnia-uriad-vyvodyt-oboronni-zakupivli-v-chastkovu-tin-pokazuiemo-ryzyky-na-prykladi-remeniv-vid-eks-smotriashcheho-ukrzaliznytsi/</w:t>
      </w:r>
    </w:p>
    <w:p>
      <w:r>
        <w:t>Author: Юрій Ніколов, «Наші гроші», Катерина Звєрєва</w:t>
      </w:r>
    </w:p>
    <w:p>
      <w:r>
        <w:t>Short Text: З 28 січня по 2 лютого в системі «Прозорро» оприлюднено 76 тисяч повідомлень про закупівлі на 17,75 млрд грн. Минулого тижняуряд прийняв низку змін у нормативкупро проведення оборонних закупівель. Найрадикальнішою наразі виглядає новела про закриття даних у «Прозорро» про учасників/переможців торгів з міркувань безпеки – щоб ракета не прилетіла в виробництво, як би малоймовірно це не виглядало. Також не буде видно очікувану ціну і розмір закупівлі, щоб ворог не зміг порахувати кількість солдатів, якою б «таємницею» для нього це не було. Військові продовжать проводити аукціони, але у спеціальному закритому модулі. Відтак зовнішні спостерігачі/журналісти не бачитимуть перебіг аукціонів, а отже, ми не знатимемо, чи були торги конкурентними, чи знижували ціну і наскільки. А також чи не були учасники торгів спорідненими між собою. Тобто можливість для змов збільшується. І фактично єдиними контролерами процесів лишаються самі замовники та учасники ринку.</w:t>
      </w:r>
    </w:p>
    <w:p>
      <w:r>
        <w:t>Corruption Type: **Корупція в сфері оборони**</w:t>
      </w:r>
    </w:p>
    <w:p>
      <w:r>
        <w:t>Message: зміни у нормативці про проведення оборонних закупівель, закриття даних у «Прозорро» про учасників/переможців торгів з міркувань безпеки.</w:t>
      </w:r>
    </w:p>
    <w:p>
      <w:r>
        <w:t>Corruption Type: **Зловживання в державних закупівлях**</w:t>
      </w:r>
    </w:p>
    <w:p>
      <w:r>
        <w:t>Message: відсутність прозорості при закупівлях, можливість змови та підвищення цін.</w:t>
      </w:r>
    </w:p>
    <w:p>
      <w:r>
        <w:t>Corruption Type: **Незаконний видобуток природних ресурсів**</w:t>
      </w:r>
    </w:p>
    <w:p>
      <w:r>
        <w:t>Message: можливість контрабанди та незаконного видобутку ресурсів.</w:t>
      </w:r>
    </w:p>
    <w:p>
      <w:pPr>
        <w:pStyle w:val="Heading1"/>
      </w:pPr>
      <w:r>
        <w:t>Топ-тендери тижня: ціни палива Міноборони впали на 10-20% нижче гуртових після закону про прозорість незбройних закупівель</w:t>
      </w:r>
    </w:p>
    <w:p>
      <w:r>
        <w:t>Date: 01.02.2024</w:t>
      </w:r>
    </w:p>
    <w:p>
      <w:r>
        <w:t>Link: https://nashigroshi.org/2024/02/01/top-tendery-tyzhnia-tsiny-palyva-minoborony-vpaly-na-10-20-nyzhche-hurtovykh-pislia-zakonu-pro-prozorist-nezbroynykh-zakupivel/</w:t>
      </w:r>
    </w:p>
    <w:p>
      <w:r>
        <w:t>Author: Юрій Ніколов, «Наші гроші»</w:t>
      </w:r>
    </w:p>
    <w:p>
      <w:r>
        <w:t>Short Text: З 20 по 27 січня в системі «Прозорро» оприлюднено 87 тисяч повідомлень про закупівлі на 24,32 млрд грн. Найбільшими замовленнями минулого тижня відзначилась нова закупівельна агенція Міноборони. «Державний оператор тилу» (стара назва  «Агенція закупівель у сфері оборони») провів нову порцію закупівель палива на 4 мільярди гривень. «Наші грошей» проаналізували закупівлі палива Міністерства оборони за весь час вторгнення.Консалтингова група «А-95»надала для порівняння ринкові ціни різних видів палива. І виявилось наступне: по всіх видах палива ситуація змінилась навесні 2023 року, коливступив у дію закон про повернення НЕзбройних закупівель у «Прозорро». Цей закон було прийнято після скандалу з розслідуванням щодо цін харчів у закритих контрактах Міноборони. Закон примусив військових звітувати про свої закупівельні ціни та проводити частину торгів у «Прозорро».</w:t>
      </w:r>
    </w:p>
    <w:p>
      <w:r>
        <w:t>Corruption Type: **Корупція в сфері оборони**</w:t>
      </w:r>
    </w:p>
    <w:p>
      <w:r>
        <w:t>Message: фіктивні тендери Міноборони, корупція в закупівлях для ЗСУ, фіктивні контракти Міноборони.</w:t>
      </w:r>
    </w:p>
    <w:p>
      <w:r>
        <w:t>Corruption Type: **Зловживання в державних закупівлях**</w:t>
      </w:r>
    </w:p>
    <w:p>
      <w:r>
        <w:t>Message: тендерні махінації, відкати на держзакупівлях, зловживання при закупівлях.</w:t>
      </w:r>
    </w:p>
    <w:p>
      <w:r>
        <w:t>Corruption Type: **Незаконна приватизація**</w:t>
      </w:r>
    </w:p>
    <w:p>
      <w:r>
        <w:t>Message: дерибан (або ж розкрадання) державного майна, маніпуляції при оцінці державного майна.</w:t>
      </w:r>
    </w:p>
    <w:p>
      <w:pPr>
        <w:pStyle w:val="Heading1"/>
      </w:pPr>
      <w:r>
        <w:t>Чому китайські товари в Україні не відчули війни?</w:t>
      </w:r>
    </w:p>
    <w:p>
      <w:r>
        <w:t>Date: 11.01.2024</w:t>
      </w:r>
    </w:p>
    <w:p>
      <w:r>
        <w:t>Link: https://nashigroshi.org/2024/01/11/chomu-kytays-ki-tovary-v-ukraini-ne-vidchuly-viyny/</w:t>
      </w:r>
    </w:p>
    <w:p>
      <w:r>
        <w:t>Author: Олекса Шалайський, «Наші гроші»</w:t>
      </w:r>
    </w:p>
    <w:p>
      <w:r>
        <w:t>Short Text: Кілька місяців тому полтавські поліцейськікупилисистему спостереження у китайської «Hikvision». Те самезробилиі черкаські силовики.  Майже в той самий часпридбалацю систему відеоспостереження і Чернігівська ОДА. Чернігівці обґрунтували закупівлю так:«з метою виявлення ворожих диверсійно-розвідувальних груп, які останнім часом значно активізували свою діяльність». Виявляти диверсантів українці вирішили за допомогою китайської фірми, яка знаходиться в Реєстрі НАЗК «Міжнародні спонсори війни», проти якої діють ще довоєнні санкції США, а в Британії їй заборонено постачати продукцію державним установам. Можливо, ще кілька років тому можна було зіграти в гру «крайня хата» і заплющити очі на невідоме програмне забезпечення китайців, яке може передавати що завгодно і кому завгодно. І на китайський демпінг, який поклав не одного національного виробника.  Можна було колись, але не сьогодні, коли Китай усіма кінцівками вліз в нашу війну на боці росіян. Суть не в одній китайській фірмі, і не в одній галузі. Проблема у цілій країні, яка допомагає воювати проти нас, але не відчуває в Україні навіть натяку на презирство.</w:t>
      </w:r>
    </w:p>
    <w:p>
      <w:r>
        <w:t>Corruption Type: **Корупція в сфері оборони**</w:t>
      </w:r>
    </w:p>
    <w:p>
      <w:r>
        <w:t>Message: Полтавські та Черкаські поліцейські придбали систему спостереження у китайської компанії, яка може мати підозріле програмне забезпечення. Це може бути класифіковано як корупція в сфері оборони через потенційну загрозу для національної безпеки.</w:t>
      </w:r>
    </w:p>
    <w:p>
      <w:r>
        <w:t>Corruption Type: **Зловживання в державних закупівлях**</w:t>
      </w:r>
    </w:p>
    <w:p>
      <w:r>
        <w:t>Message: Чернігівська ОДА придбала систему відеоспостереження з метою виявлення ворожих диверсійно-розвідувальних груп. Однак, обґрунтування закупівлі може бути сумнівним і може вказувати на зловживання в державних закупівлях.</w:t>
      </w:r>
    </w:p>
    <w:p>
      <w:pPr>
        <w:pStyle w:val="Heading1"/>
      </w:pPr>
      <w:r>
        <w:t>Вікно у світ корупції на ринку будівельної експертизи</w:t>
      </w:r>
    </w:p>
    <w:p>
      <w:r>
        <w:t>Date: 10.01.2024</w:t>
      </w:r>
    </w:p>
    <w:p>
      <w:r>
        <w:t>Link: https://nashigroshi.org/2024/01/10/vikno-u-svit-koruptsii-na-rynku-budivel-noi-ekspertyzy/</w:t>
      </w:r>
    </w:p>
    <w:p>
      <w:r>
        <w:t>Author: Юрій Ніколов, Анна Сорока, вперше опубліковано у«Дзеркалі тижня»</w:t>
      </w:r>
    </w:p>
    <w:p>
      <w:r>
        <w:t>Short Text: Ось так виглядає частина звітності експертних фірм, яку Мінінфра надало “Нашим грошам” для аналізу «Наші гроші» отримали офіційні дані, що підтвердили озвучене в неофіційних розмовах учасників будівельного ринку. У недоброчесних замовників будівельних робіт є можливості забетонувати завищені ціни у своїх кошторисах завдяки експертизі нашвидкуруч. Нинішній лідер ринку пов’язаний із попереднім фаворитом, якого вже покарали за фейкові звіти. Одна з найпотужніших корупційних «скрєп» в Україні — система безкарності у будівельній галузі. Найпростіший спосіб вкрасти на будівництві — це завищити ціну будівельних матеріалів. Береш цеглину за ціною 9 грн у магазині та прописуєш її у кошторисі по 17 грн, а 8 грн маржі конвертуєш на кишеню собі або з відкатом замовнику за попередньою домовленістю.</w:t>
      </w:r>
    </w:p>
    <w:p>
      <w:r>
        <w:t>Corruption Type: **Завищення цін при державних закупівлях**</w:t>
      </w:r>
    </w:p>
    <w:p>
      <w:r>
        <w:t>Message: "У недоброчесних замовників будівельних робіт є можливості забетонувати завищені ціни у своїх кошторисах".</w:t>
      </w:r>
    </w:p>
    <w:p>
      <w:r>
        <w:t>Corruption Type: **Фейкові звіти**</w:t>
      </w:r>
    </w:p>
    <w:p>
      <w:r>
        <w:t>Message: "Нинішній лідер ринку пов’язаний із попереднім фаворитом, якого вже покарали за фейкові звіти".</w:t>
      </w:r>
    </w:p>
    <w:p>
      <w:r>
        <w:t>Corruption Type: **Заниження вартості будівельних матеріалів**</w:t>
      </w:r>
    </w:p>
    <w:p>
      <w:r>
        <w:t>Message: "Найпростіший спосіб вкрасти на будівництві — це завищити ціну будівельних матеріалів".</w:t>
      </w:r>
    </w:p>
    <w:p>
      <w:r>
        <w:t>Corruption Type: **Відкати замовнику за попередньою домовленістю**</w:t>
      </w:r>
    </w:p>
    <w:p>
      <w:r>
        <w:t>Message: "8 грн маржі конвертуєш на кишеню собі або з відкатом замовнику за попередньою домовленістю".</w:t>
      </w:r>
    </w:p>
    <w:p>
      <w:pPr>
        <w:pStyle w:val="Heading1"/>
      </w:pPr>
      <w:r>
        <w:t>Постачальниця «яєць по 17» скупила готелі у Хорватії</w:t>
      </w:r>
    </w:p>
    <w:p>
      <w:r>
        <w:t>Date: 06.01.2024</w:t>
      </w:r>
    </w:p>
    <w:p>
      <w:r>
        <w:t>Link: https://nashigroshi.org/2024/01/06/postachal-nytsia-iaiets-po-17-skupyla-hoteli-u-khorvatii/</w:t>
      </w:r>
    </w:p>
    <w:p>
      <w:r>
        <w:t>Author: Юрій Ніколов, «Наші гроші»</w:t>
      </w:r>
    </w:p>
    <w:p>
      <w:r>
        <w:t>Short Text: Постачальниця харчів для військових України Тетяна Глиняна виявилась власницею чотирьох готелів у курортному місті Хорватії Спліт. Про це написав Артем Ільїн у «NV Бізнес». Наприкінці 2023 року співрозмовник «NV Бізнес», що знайомий з роботою готельного бізнесу в Спліті, розповів, що, як мінімум, три готелі в центрі цього курортного хорватського міста отримали нову власницю з України. «Вона сиділа в холі і активно роздавала вказівки місцевому персоналу українською мовою. Кажуть, що у неї десь біля Білої Церкви є м’ясопереробний завод», — розповів на умовах анонімності наш співрозмовник, який став свідком однієї з таких нарад. Побачивши фотографію Тетяни Глиняної, він підтвердив, що це вона.</w:t>
      </w:r>
    </w:p>
    <w:p>
      <w:r>
        <w:t>Corruption Type: **Корупція в сфері оборони**</w:t>
      </w:r>
    </w:p>
    <w:p>
      <w:r>
        <w:t>Message: Постачальниця харчів для військових України Тетяна Глиняна виявилась власницею чотирьох готелів у курортному місті Хорватії Спліт. Це може вказувати на корупцію в закупівлях для ЗСУ або на фіктивні контракти Міноборони.</w:t>
      </w:r>
    </w:p>
    <w:p>
      <w:r>
        <w:t>Corruption Type: **Контрабанда**</w:t>
      </w:r>
    </w:p>
    <w:p>
      <w:r>
        <w:t>Message: Немає прямого згадування контрабанди чи митничних схем у наданому тексті.</w:t>
      </w:r>
    </w:p>
    <w:p>
      <w:r>
        <w:t>Corruption Type: **Зловживання в державних закупівлях**</w:t>
      </w:r>
    </w:p>
    <w:p>
      <w:r>
        <w:t>Message: Інформація про те, що Тетяна Глиняна отримала власність на готелі може вказувати на можливі тендерні махінації або зловживання при закупівлях.</w:t>
      </w:r>
    </w:p>
    <w:p>
      <w:r>
        <w:t>Corruption Type: **Незаконна приватизація**</w:t>
      </w:r>
    </w:p>
    <w:p>
      <w:r>
        <w:t>Message: Власність Тетяни Глиняної на готелі може бути пов'язана з можливим дерибаном державного майна.</w:t>
      </w:r>
    </w:p>
    <w:p>
      <w:r>
        <w:t>Corruption Type: **Розкрадання кредитів державних банків**</w:t>
      </w:r>
    </w:p>
    <w:p>
      <w:r>
        <w:t>Message: Немає прямого згадування розкрадання кредитів у наданому тексті.</w:t>
      </w:r>
    </w:p>
    <w:p>
      <w:r>
        <w:t>Corruption Type: **АРМА та державне рейдерство**</w:t>
      </w:r>
    </w:p>
    <w:p>
      <w:r>
        <w:t>Message: Немає пр</w:t>
      </w:r>
    </w:p>
    <w:p>
      <w:pPr>
        <w:pStyle w:val="Heading1"/>
      </w:pPr>
      <w:r>
        <w:t>За два роки вторгнення шляховики отримали 77 млрд – це менше від заробітків одного року «Великого будівництва»</w:t>
      </w:r>
    </w:p>
    <w:p>
      <w:r>
        <w:t>Date: 05.01.2024</w:t>
      </w:r>
    </w:p>
    <w:p>
      <w:r>
        <w:t>Link: https://nashigroshi.org/2024/01/05/za-dva-roky-vtorhnennia-shliakhovyky-otrymaly-77-mlrd-tse-menshe-vid-zarobitkiv-odnoho-roku-velykoho-budivnytstva/</w:t>
      </w:r>
    </w:p>
    <w:p>
      <w:r>
        <w:t>Author: Юрій Ніколов, «Наші гроші»</w:t>
      </w:r>
    </w:p>
    <w:p>
      <w:r>
        <w:t xml:space="preserve">Short Text: За два роки з початку вторгнення півсотні найбільших шляхових компаній України отримали виплати на 76,56 млрд грн від Держвідновлення та місцевих органів влади. Це все ще менше, ніж отримали шляховики лише від «Укравтодору» у 2021 році – 114,40 млрд грн. Про це свідчать дані пошуково-аналітичної системи «007» (дані з 1 березня 2022 по 31 грудня 2023 р). Виплати у 2023 році йшли по наростаючій. Темпи виплат зросли влітку, коли Держвідновлення почало платити за спорудження протиракетних накриттів над електричними підстанціями та будівництво водогонів у Дніпропетровській області після підриву Каховської ГЕС. </w:t>
      </w:r>
    </w:p>
    <w:p>
      <w:r>
        <w:t>Corruption Type: **Корупція в сфері оборони**</w:t>
      </w:r>
    </w:p>
    <w:p>
      <w:r>
        <w:t>Message: виплати шляховим компаніям від Держвідновлення та місцевих органів влади, спорудження протиракетних накриттів та будівництво водогонів у Дніпропетровській області після підриву Каховської ГЕС.</w:t>
      </w:r>
    </w:p>
    <w:p>
      <w:r>
        <w:t>Corruption Type: **Незаконний видобуток природних ресурсів**</w:t>
      </w:r>
    </w:p>
    <w:p>
      <w:r>
        <w:t>Message: можливо, згадка про будівництво водогонів у Дніпропетровській області може вказувати на можливий незаконний видобуток природних ресурсів.</w:t>
      </w:r>
    </w:p>
    <w:p>
      <w:pPr>
        <w:pStyle w:val="Heading1"/>
      </w:pPr>
      <w:r>
        <w:t>Топ-тендери тижня: «Енергоатом» і американці закрили «комерційною таємницею» найбільший контракт року ціною 16 млрд грн</w:t>
      </w:r>
    </w:p>
    <w:p>
      <w:r>
        <w:t>Date: 01.01.2024</w:t>
      </w:r>
    </w:p>
    <w:p>
      <w:r>
        <w:t>Link: https://nashigroshi.org/2024/01/01/top-tendery-tyzhnia-enerhoatom-zakryv-komertsiynoiu-taiemnytseiu-naybil-shyy-kontrakt-roku-tsinoiu-16-mlrd-hrn/</w:t>
      </w:r>
    </w:p>
    <w:p>
      <w:r>
        <w:t>Author: Юрій Ніколов, «Наші гроші»</w:t>
      </w:r>
    </w:p>
    <w:p>
      <w:r>
        <w:t>Short Text: З 22 по 31 грудня в системі «Прозорро» оприлюднено 95 тисяч повідомлень про закупівлі на 65,18 млрд грн. На ремонти доріг проведено тендери на 1,03 млрд грн (1,5% від усіх закупівель). Щонайменше 9 млрд грн припадає на щорічні контракти різних замовників по електроенергії. Найбільший тендер тижня став дуже символічним. Він про дуже необхідну Україні розбудову енергетики, але одночасно і про непрозорість закупівлі. З радянських часів на Хмельницькій АЕС залишились недобудованими два енергоблоки – один був готовий на 75%, другий на 15%.</w:t>
      </w:r>
    </w:p>
    <w:p>
      <w:r>
        <w:t>Corruption Type: **Зловживання в державних закупівлях**</w:t>
      </w:r>
    </w:p>
    <w:p>
      <w:r>
        <w:t>Message: тендерні махінації, завищення цін при держзакупівлі.</w:t>
      </w:r>
    </w:p>
    <w:p>
      <w:r>
        <w:t>Corruption Type: **Незаконний видобуток природних ресурсів**</w:t>
      </w:r>
    </w:p>
    <w:p>
      <w:r>
        <w:t>Message: незаконний видобуток та контрабанда природних ресурсів (електроенергія).</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pPr>
        <w:pStyle w:val="Heading1"/>
      </w:pPr>
      <w:r>
        <w:t>Топ-тендери тижня: спецімпортер Буданова розкритикував мільярдну закупівлю пікапів агентством Пікузо з маржою 35% (додано)</w:t>
      </w:r>
    </w:p>
    <w:p>
      <w:r>
        <w:t>Date: 26.12.2023</w:t>
      </w:r>
    </w:p>
    <w:p>
      <w:r>
        <w:t>Link: https://nashigroshi.org/2023/12/26/top-tendery-tyzhnia-spetsimporter-budanova-rozkrytykuvav-mil-iardnu-zakupivliu-pikapiv-ahentstvom-pikuzo-z-marzhoiu-35/</w:t>
      </w:r>
    </w:p>
    <w:p>
      <w:r>
        <w:t>Author: Юрій Ніколов, «Наші гроші»</w:t>
      </w:r>
    </w:p>
    <w:p>
      <w:r>
        <w:t>Short Text: (додано повідомлення про відміну тендеру по пікапам).З 16 по 21 грудня в системі «Прозорро» оприлюднено 81 тисяч повідомлень про закупівлі на 18,72 млрд грн. На ремонти доріг проведено тендери на 1,26 млрд грн (7% від усіх закупівель).Майже вся ця сума пішла на ремонт мостів у Миколаївській області, через які йдуть автомобільні потоки до портів. Найцікавіші події зараз розгортаються на тендері «Агентства збройних закупівель» Міноборони, яке досі очолюєВолодимир Пікузо, ставленикЄрмака-Шарапова. Ця агенція по ідеї мала б займатись виключно «збройно-летальними» закупівлями, тобто придбання всього того, що вбиває і вибухає. Аж ось воно раптово оголосила закупівлюбільше тисячі автомобілів Pick-Up на очікувану суму 1,75 млрд грн. І вона відразу стала скандальною.</w:t>
      </w:r>
    </w:p>
    <w:p>
      <w:r>
        <w:t>Corruption Type: **Корупція в сфері оборони**</w:t>
      </w:r>
    </w:p>
    <w:p>
      <w:r>
        <w:t>Message: фіктивні тендери Міноборони, тендер на закупівлю автомобілів Pick-Up.</w:t>
      </w:r>
    </w:p>
    <w:p>
      <w:r>
        <w:t>Corruption Type: **Зловживання в державних закупівлях**</w:t>
      </w:r>
    </w:p>
    <w:p>
      <w:r>
        <w:t>Message: тендерні махінації, завищення цін при держзакупівлі.</w:t>
      </w:r>
    </w:p>
    <w:p>
      <w:r>
        <w:t>Corruption Type: **Корупція в містобудуванні**</w:t>
      </w:r>
    </w:p>
    <w:p>
      <w:r>
        <w:t>Message: можливе зловживання в будівництві мостів у Миколаївській області.</w:t>
      </w:r>
    </w:p>
    <w:p>
      <w:pPr>
        <w:pStyle w:val="Heading1"/>
      </w:pPr>
      <w:r>
        <w:t>Топ-тендери тижня: Міноборони протендерило 3,5 млрд на харчі по-старому, по нових правилах «прокладкам буде хана»</w:t>
      </w:r>
    </w:p>
    <w:p>
      <w:r>
        <w:t>Date: 10.12.2023</w:t>
      </w:r>
    </w:p>
    <w:p>
      <w:r>
        <w:t>Link: https://nashigroshi.org/2023/12/10/top-tendery-tyzhnia-minoborony-protenderylo-3-5-mlrd-na-kharchi-po-staromu-po-novym-pravylam-prokladkam-bude-khana/</w:t>
      </w:r>
    </w:p>
    <w:p>
      <w:r>
        <w:t>Author: Юрій Ніколов, «Наші гроші»</w:t>
      </w:r>
    </w:p>
    <w:p>
      <w:r>
        <w:t>Short Text: Із 3 по 9 грудня в системі «Прозорро» оприлюднено 103 тисячі повідомлень про закупівлі на 21,78 млрд грн. На ремонти доріг проведено тендери на 1,51 млрд грн (7% від усіх закупівель). Цього тижня і топ-10, і перша сотня закупівель України були більше схожі на воюючу країну. Вже більше замовлень на будівництво фортифікаційних споруд, укриттів. Міноборони провело чергову порцію тендерів на харчування ЗСУ до квітня наступного року. Ці закупівлі провели ще по старих правилах, через міністерський департамент. Відповідно 3,5 мільярди гривень розібрали старі підрядники.</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 тіньові схеми постачання зброї.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Тилові Черкаси замовили дорожню сіль дорожче від прифронтових Нікополя і Харківщини</w:t>
      </w:r>
    </w:p>
    <w:p>
      <w:r>
        <w:t>Date: 06.12.2023</w:t>
      </w:r>
    </w:p>
    <w:p>
      <w:r>
        <w:t>Link: https://nashigroshi.org/2023/12/06/tylovi-cherkasy-zamovyly-dorozhniu-sil-dorozhche-vid-pryfrontovykh-nikopolia-i-kharkivshchyny/</w:t>
      </w:r>
    </w:p>
    <w:p>
      <w:r>
        <w:t>Author: Анна Сорока, «Наші гроші»</w:t>
      </w:r>
    </w:p>
    <w:p>
      <w:r>
        <w:t>Short Text: «Наші гроші» проаналізували найбільші закупівлі дорожньої солі від початку осені*. Найдорожчу замовили у Краматорську – прифронтовому і дуже віддаленому від західного кордону, звідки й везуть імпортну сіль. Також у топ-5 потрапили прифронтовий Нікополь, який обстрілюють росіяни, та облавтодор Харківщини, яка теж знаходиться максимально далеко на схід. Однак раптом туди увійшли ще й тилові Черкаси і «Київтеплоенерго».  У листопадіКП «Черкаське експлуатаційне лінійне управління автомобільних шляхів»Черкаської міської ради замовилоТОВ «Торговий дім «Кип і Ко»(засновник Петро П’ятков) сіль по9 252 грн/т. Її поставлятимуть цьогоріч за адресою замовника протягом дня після заявки, а оплачуватимуть протягом аж 90 банківських днів після отримання бюджетних призначень.</w:t>
      </w:r>
    </w:p>
    <w:p>
      <w:r>
        <w:t>Corruption Type: **Зловживання в державних закупівлях**</w:t>
      </w:r>
    </w:p>
    <w:p>
      <w:r>
        <w:t>Message: замовлення солі за завищеною ціною, довгі терміни оплати.</w:t>
      </w:r>
    </w:p>
    <w:p>
      <w:r>
        <w:t>Corruption Type: **Незаконна приватизація**</w:t>
      </w:r>
    </w:p>
    <w:p>
      <w:r>
        <w:t>Message: можливе завищення ціни при закупівлі солі.</w:t>
      </w:r>
    </w:p>
    <w:p>
      <w:r>
        <w:t>Corruption Type: **Зловживання службовим становищем**</w:t>
      </w:r>
    </w:p>
    <w:p>
      <w:r>
        <w:t>Message: можливе виведення коштів через укладення шахрайських контрактів.</w:t>
      </w:r>
    </w:p>
    <w:p>
      <w:pPr>
        <w:pStyle w:val="Heading1"/>
      </w:pPr>
      <w:r>
        <w:t>Хто і скільки офіційно отримав у Офісі президента в 2023 році</w:t>
      </w:r>
    </w:p>
    <w:p>
      <w:r>
        <w:t>Date: 04.12.2023</w:t>
      </w:r>
    </w:p>
    <w:p>
      <w:r>
        <w:t>Link: https://nashigroshi.org/2023/12/04/khto-i-skil-ky-ofitsiyno-zarobyv-v-ofisi-prezydenta-u-2023-rotsi/</w:t>
      </w:r>
    </w:p>
    <w:p>
      <w:r>
        <w:t>Author: Юрій Ніколов, «Наші гроші»</w:t>
      </w:r>
    </w:p>
    <w:p>
      <w:r>
        <w:t>Short Text: Загалом це схоже на іздіватєльство. Тільки у Шурми вказані 428 тисяч гривень на відрядження за кордон, та у Єрмака 50 тисяч. Решта – зарплати. Причому мізерні. Хтось може повірити, що Татаров живе у маєтку розміром 600 квадратних метрів у блатному Козині, і при цьому за 11 місяців отримав зарплати лише на 64 тисячі гривень? Хто йому підкидує на прожиття? Адвокатська контора його тестя Фарінника по старій памяті підігріває з гонорарів, отриманих від бізнесменів, що зазнають утисків під правоохоронців? Загалом у таблиці виплати Державного управління справами 34 особам у 2023 році на загальну суму менше 6 млн грн. Ці проплати зафіксовані системою казначейських проплат «Spending.gov.ua». Це можуть бути не всі виплати, якщо співробітники ОП отримують кошти не тільки напряму від ДУС, і через якісь інші установи. Юрій Ніколов, «Наші гроші»</w:t>
      </w:r>
    </w:p>
    <w:p>
      <w:r>
        <w:t>Corruption Type: **Незаконна приватизація**</w:t>
      </w:r>
    </w:p>
    <w:p>
      <w:r>
        <w:t>Message: зазначення про дерибан державного майна та підозріле придбання маєтку у блатному Козині.</w:t>
      </w:r>
    </w:p>
    <w:p>
      <w:r>
        <w:t>Corruption Type: **Зловживання службовим становищем**</w:t>
      </w:r>
    </w:p>
    <w:p>
      <w:r>
        <w:t>Message: згадка про тестя, який підігріває зарплати через отримання гонорарів від бізнесменів, що зазнають утисків під правоохоронців.</w:t>
      </w:r>
    </w:p>
    <w:p>
      <w:pPr>
        <w:pStyle w:val="Heading1"/>
      </w:pPr>
      <w:r>
        <w:t>Топ-тендери тижня: на Київщині замовили необхідне утримання доріг з 25% знижкою, бо збільшилась конкуренція</w:t>
      </w:r>
    </w:p>
    <w:p>
      <w:r>
        <w:t>Date: 03.12.2023</w:t>
      </w:r>
    </w:p>
    <w:p>
      <w:r>
        <w:t>Link: https://nashigroshi.org/2023/12/03/top-tendery-tyzhnia-na-kyivshchyni-zamovyly-neobkhidne-utrymannia-dorih-z-25-znyzhkoiu-bo-zbil-shylas-konkurentsiia/</w:t>
      </w:r>
    </w:p>
    <w:p>
      <w:r>
        <w:t>Author: Юрій Ніколов, «Наші гроші»</w:t>
      </w:r>
    </w:p>
    <w:p>
      <w:r>
        <w:t>Short Text: З 26 листопада по 2 грудня в системі «Прозорро» оприлюднено 84 тисячі повідомлень про закупівлі на 16,83 млрд грн. На ремонти доріг проведено тендери на 3,28 млрд грн (19% від усіх закупівель). Цього тижня різко збільшилась кількість тендерів на ремонт доріг – з 6% від усіх тендерівпозаминулого тижнядо 19% зараз. Але очевидної зради немає. На ремонт доріг і мостів Одещини та Миколаївщини протендерили 0,8 млрд грн. Ці дороги необхідні для легшого трафіку вантажівок до портів.</w:t>
      </w:r>
    </w:p>
    <w:p>
      <w:r>
        <w:t>Corruption Type: **Зловживання в державних закупівлях**</w:t>
      </w:r>
    </w:p>
    <w:p>
      <w:r>
        <w:t>Message: тендерні махінації, завищення цін при держзакупівлі.</w:t>
      </w:r>
    </w:p>
    <w:p>
      <w:pPr>
        <w:pStyle w:val="Heading1"/>
      </w:pPr>
      <w:r>
        <w:t>На госпіталь для військових злили 1,2 мільярда: тепер «заточки» на Рівненщині (додано)</w:t>
      </w:r>
    </w:p>
    <w:p>
      <w:r>
        <w:t>Date: 01.12.2023</w:t>
      </w:r>
    </w:p>
    <w:p>
      <w:r>
        <w:t>Link: https://nashigroshi.org/2023/12/01/na-hospital-dlia-viys-kovykh-zlyly-1-2-mil-iarda-teper-zatochky-na-rivnenshchyni/</w:t>
      </w:r>
    </w:p>
    <w:p>
      <w:r>
        <w:t>Author: Анна Сорока, Юрій Ніколов, «Наші гроші»</w:t>
      </w:r>
    </w:p>
    <w:p>
      <w:r>
        <w:t>Short Text: (додано повідомлення про зниження ціни на 29 млн грн) Обладміністрація «заточила» торги, щоб злити 1,2 мільярда гривень на корпус госпіталя в Клевані місцевій фірмі та не пустити поляків. Департамент з питань будівництва та архітектури Рівненської ОДАпровів закупівлюна будівництво лікувально-реабілітаційного корпусу для військових вартістю 1,20 млрд грн, повідомляється у системі «Прозорро». Великого польського забудовника відвадили від конкуренції нереальним строком тендеру. Після публікації цієї новини замовник 19 грудня знизив ціну закупівлі на 29 млн грн“у зв’язку з висновком моніторингу закупівлі, щодо зобов’язання Замовника здійснити заходи по запобіганню зайвого та неефективного використання бюджетних коштів, зобов’язання здійснити заходи щодо приведення (зменшення) договірної ціни у відповідність до вимог чинного законодавства”.</w:t>
      </w:r>
    </w:p>
    <w:p>
      <w:pPr>
        <w:pStyle w:val="Heading1"/>
      </w:pPr>
      <w:r>
        <w:t>Закупівлі дронів Держспецзв’язку. «Мавіки» – по нормальній ціні, ціни «Аутелів» знижують, почався ремонт процедури</w:t>
      </w:r>
    </w:p>
    <w:p>
      <w:r>
        <w:t>Date: 28.11.2023</w:t>
      </w:r>
    </w:p>
    <w:p>
      <w:r>
        <w:t>Link: https://nashigroshi.org/2023/11/28/zakupivli-droniv-derzhspetszv-iazku-maviky-po-normal-niy-tsini-tsiny-auteliv-znyzhuiut-pochavsia-remont-protsedury/</w:t>
      </w:r>
    </w:p>
    <w:p>
      <w:r>
        <w:t>Author: Юрій Ніколов, «Наші гроші»</w:t>
      </w:r>
    </w:p>
    <w:p>
      <w:r>
        <w:t>Short Text: Минулого тижня НАБУ і САП оголосили підозри керівникам Держспецзв’язку за «довоєнну» закупівлю софту на чверть мільярда гривень з розпилом 20% на схемі з «прокладкою». Відтак під підозру потрапили і закупівлі дронів для ЗСУ, які Держспецзв’язку почало проводити цього року на мільярди гривень. «Наші гроші» отримали від Мінцифри дані про закупівельні ціни на найпопулярніші імпортні дрони DJI Mavic, DJI Matrice різних модифікацій та AUTEL EVO Max 4T по закупівлям на загальну суму близько 10 млрд грн. І ось що ми маємо по закупівлям, які були проведені ще до затримання Юрія Щиголя та Віктора Жори. Для порівняння ми обрали ресурсHotline.ua, який збирає ціни з різних інтернет-магазинів. Цей ресурс для перевірки на відповідність ринку використовує і Київський науково-дослідний інститут судових експертиз (КНДІСЕ). «Наші гроші» отримали доступ до цін за одиницю та дат укладання угод про закупівлю. Всі інші подробиці (назви фірм-постачальників, суми конкретних контрактів) закриті з міркувань безпеки.</w:t>
      </w:r>
    </w:p>
    <w:p>
      <w:r>
        <w:t>Corruption Type: **Корупція в сфері оборони**</w:t>
      </w:r>
    </w:p>
    <w:p>
      <w:r>
        <w:t>Message: згадано корупцію в закупівлях для ЗСУ та схеми з розпилом коштів.</w:t>
      </w:r>
    </w:p>
    <w:p>
      <w:r>
        <w:t>Corruption Type: **Зловживання в державних закупівлях**</w:t>
      </w:r>
    </w:p>
    <w:p>
      <w:r>
        <w:t>Message: згадано схеми з завищенням цін при закупівлях та можливі тендерні махінації.</w:t>
      </w:r>
    </w:p>
    <w:p>
      <w:r>
        <w:t>Corruption Type: **Корупція в містобудуванні**</w:t>
      </w:r>
    </w:p>
    <w:p>
      <w:r>
        <w:t>Message: можливо згадано корупцію в будівництві та можливі відкати при узгодженні проектів.</w:t>
      </w:r>
    </w:p>
    <w:p>
      <w:pPr>
        <w:pStyle w:val="Heading1"/>
      </w:pPr>
      <w:r>
        <w:t>Міноборони програло прикордонникам цінову війну за душові</w:t>
      </w:r>
    </w:p>
    <w:p>
      <w:r>
        <w:t>Date: 22.11.2023</w:t>
      </w:r>
    </w:p>
    <w:p>
      <w:r>
        <w:t>Link: https://nashigroshi.org/2023/11/22/minoborony-prohralo-prykordonnykam-tsinovu-viynu-za-dushovi/</w:t>
      </w:r>
    </w:p>
    <w:p>
      <w:r>
        <w:t>Author: Анна Сорока, «Наші гроші»</w:t>
      </w:r>
    </w:p>
    <w:p>
      <w:r>
        <w:t>Short Text: За технічною специфікацією, кожен комплект повинен включати твердопаливний котел, бак для нагрівання води, накопичувальний бак, проміжний бак забору води, систему водопостачання та кабіну з каркасу, штори і піддонів. Міноборони замовило душові за 91 мільйон, відхиливши дешевші фірми за папери і підпис. Міністерство оборони України 26 жовтня за результатами спрощеної закупівлі замовило ТОВ «Югсталь» душових на 91,12 млн грн. Про це повідомляється у системі«Прозорро».</w:t>
      </w:r>
    </w:p>
    <w:p>
      <w:r>
        <w:t>Corruption Type: **Корупція в сфері оборони**</w:t>
      </w:r>
    </w:p>
    <w:p>
      <w:r>
        <w:t>Message: Міноборони замовило душові за 91 мільйон, відхиливши дешевші фірми за папери і підпис.</w:t>
      </w:r>
    </w:p>
    <w:p>
      <w:r>
        <w:t>Corruption Type: **Зловживання в державних закупівлях**</w:t>
      </w:r>
    </w:p>
    <w:p>
      <w:r>
        <w:t>Message: Міністерство оборони України 26 жовтня за результатами спрощеної закупівлі замовило ТОВ «Югсталь» душових на 91,12 млн грн.</w:t>
      </w:r>
    </w:p>
    <w:p>
      <w:pPr>
        <w:pStyle w:val="Heading1"/>
      </w:pPr>
      <w:r>
        <w:t>Як «Енергоатом» петляє від тюрми</w:t>
      </w:r>
    </w:p>
    <w:p>
      <w:r>
        <w:t>Date: 16.11.2023</w:t>
      </w:r>
    </w:p>
    <w:p>
      <w:r>
        <w:t>Link: https://nashigroshi.org/2023/11/16/yak-enerhoatom-petliaie-vid-tiurmy/</w:t>
      </w:r>
    </w:p>
    <w:p>
      <w:r>
        <w:t>Author: Юрій Ніколов, Анна Сорока, «Наші гроші»</w:t>
      </w:r>
    </w:p>
    <w:p>
      <w:r>
        <w:t>Short Text: Засідання ТСК 9 листопада. Зліва троє представників «Енергоатому»:  директор з контрольно ревізійної роботи та комплаєнс політики Скопич Олександр Дмитрович, директор з безпеки Остаповець Олександр Анатолійович, головний консультант президента «Енергоатома» Людмила Володіна.Фото «Наших грошей» Представники «Енергоатому» не підтвердили своїх же слів про зниження цін у закупівлях, де «Наші гроші» виявили завищену вартість будматеріалів. Та виставили у поганому світлі державну компанію, яка не вміє визначити, що їй треба – будівництво необхідних для роботи об’єктів чи освоєння корупційної маржі у кошторисах. Це відбулось 9 листопада на засіданні Тимчасової слідчої комісії Верховної Ради з питань розслідування можливих порушень законодавства при здійсненні публічних закупівель під час війни.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Топ-тендери тижня: нескандальна дорога далеко від лінії фронту і підйом електротрейдера з вертикалі Шурми</w:t>
      </w:r>
    </w:p>
    <w:p>
      <w:r>
        <w:t>Date: 12.11.2023</w:t>
      </w:r>
    </w:p>
    <w:p>
      <w:r>
        <w:t>Link: https://nashigroshi.org/2023/11/12/top-tendery-tyzhnia-neskandal-na-doroha-daleko-vid-linii-frontu-i-pidyom-elektrotreydera-z-vertykali-shurmy/</w:t>
      </w:r>
    </w:p>
    <w:p>
      <w:r>
        <w:t>Author: Юрій Ніколов, «Наші гроші»</w:t>
      </w:r>
    </w:p>
    <w:p>
      <w:r>
        <w:t>Short Text: З 5 по 10 листопада в системі «Прозорро» оприлюднено 78 тисяч повідомлень про закупівлі на 14,16 млрд грн. На ремонти доріг проведено тендери на 1,37 млрд грн (10% від усіх закупівель). Нескандальна дорога Найбільший тендер тижня в Україні – це ремонт дороги за 639 мільйонів гривень у протилежному від фронту кінці країни, на Львівщині.</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Топ-тендери тижня: після урядових рішень в «Прозорро» припинились закупівлі автомобілів «швидких»</w:t>
      </w:r>
    </w:p>
    <w:p>
      <w:r>
        <w:t>Date: 05.11.2023</w:t>
      </w:r>
    </w:p>
    <w:p>
      <w:r>
        <w:t>Link: https://nashigroshi.org/2023/11/05/top-tendery-tyzhnia-pislia-uriadovykh-rishen-v-prozorro-prypynylys-zakupivli-avtomobiliv-shvydkykh/</w:t>
      </w:r>
    </w:p>
    <w:p>
      <w:r>
        <w:t>Author: Юрій Ніколов, «Наші гроші»</w:t>
      </w:r>
    </w:p>
    <w:p>
      <w:r>
        <w:t>Short Text: З 28 жовтня по 4 листопада в системі «Прозорро» оприлюднено 67 тисяч повідомлень про закупівлі на 15,63 млрд грн. На ремонти доріг проведено тендери на 2,23 млрд грн (14% від усіх закупівель). Цього тижня знову дещо випирали ремонти доріг, але знову виключно через закупівлі послуг експлуатаційного утримання на три роки вперед. Тобто це означає видатків тут і зараз не буде, це для того, щоб кілька років підтримувати магістралі у притомному стані. Тому цього разу поговоримо про іншу подію. А саме про першу за довгий час закупівлю автомобілю швидкої допомоги. На це спромігся військовий госпіталь прикордонників у Одесі. Він купив реанімобільза 4 млн грн.</w:t>
      </w:r>
    </w:p>
    <w:p>
      <w:r>
        <w:t>Corruption Type: **Зловживання в державних закупівлях**</w:t>
      </w:r>
    </w:p>
    <w:p>
      <w:r>
        <w:t>Message: Тендери на ремонти доріг проведено на 2,23 млрд грн, де зазначено, що це відбувається через закупівлі послуг експлуатаційного утримання на три роки вперед. Це може вказувати на тендерні махінації та завищення цін при державних закупівлях.</w:t>
      </w:r>
    </w:p>
    <w:p>
      <w:r>
        <w:t>Corruption Type: **Корупція в медичній сфері**</w:t>
      </w:r>
    </w:p>
    <w:p>
      <w:r>
        <w:t>Message: Зазначено про закупівлю автомобілю швидкої допомоги військовим госпіталем прикордонників у Одесі. Це може бути пов'язано з фіктивними тендерами або завищенням ціни при закупівлі медичного обладнання.</w:t>
      </w:r>
    </w:p>
    <w:p>
      <w:pPr>
        <w:pStyle w:val="Heading1"/>
      </w:pPr>
      <w:r>
        <w:t>Як два ветеринари із Запоріжжя змогли паралізувати найбільшого українського імпортера риби</w:t>
      </w:r>
    </w:p>
    <w:p>
      <w:r>
        <w:t>Date: 01.11.2023</w:t>
      </w:r>
    </w:p>
    <w:p>
      <w:r>
        <w:t>Link: https://nashigroshi.org/2023/11/01/yak-dva-sanitarnykh-likaria-iz-zaporizhzhia-zmohly-paralizuvaty-naybil-shoho-ukrains-koho-eksportera-ryby/</w:t>
      </w:r>
    </w:p>
    <w:p>
      <w:r>
        <w:t>Author: Олекса Шалайський, «Наші гроші»</w:t>
      </w:r>
    </w:p>
    <w:p>
      <w:r>
        <w:t>Short Text: 27 жовтня до компаній «Альбакор» і «Компанія Стінгрей», які більш відомі своєю торговою маркою Veladis, прийшов ветеринарний лікар Роман Абдурагімов.  І повідомив, що ветеринарне свідоцтво на партію риби він, напевно, дасть. Але через 30 днів. Бо, по-перше, таке йому дозволяє нормативний акт від 2013-го року, а, по-друге, – потягнути час йому наказало начальство. У відповідь рибники показали ветеринару новий Закон України № 3221-IX, за яким видавати такі сертифікати потрібно протягом одного дня. Виявилось, що ні Абдурагімов, ні його начальники про існування свого профільного закону не знали. Ця історія про «незнання Закону» – лише невеликий фрагмент річного протистояння найбільшого українського імпортера риби, який вклав у виробництво за останні 15 років 20 млн USD, і начальників Запорізької обласної і міської Держспоживслужб Владислава Катченка і Олексія Латишева. «Раніше я навіть не знав прізвищ начальників Держспоживслужби»,- каже засновник ТОВ «Альбакор»  Сергій Кардаш. Починаючи із минулорічного листопада це знання у нього з’явилось. Саме тоді від ветеринарів почали приходити пропозиції до «взаємовигідної співпраці». Підприємці натяків не зрозуміли, і вже в грудні отримали серйозніше запрошення до переговорів: лабораторія Держспоживслужби тричі перевірила одну і ту ж партію риби, і тричі зафіксувала її низьку якість. Виробники, чия продукція продається по всій Європі і які мають власну європейської якості лабораторію – зрозуміли, що йдеться зовсім не про якість. Особливо після того, як пропозиція співпраці оформилась в конкретику: 500 USD з кожного автомобіля. А це 10-15 фур на місяць. Рибники вирішили на лічильник не сідати і пригрозили відправити зразки до столичної лабораторії на арбітраж, і о, чудо – четверте дослідження місцевих ветеринарів виявило, що продукт несподівано став якісним.</w:t>
      </w:r>
    </w:p>
    <w:p>
      <w:r>
        <w:t>Corruption Type: **Зловживання в державних закупівлях**</w:t>
      </w:r>
    </w:p>
    <w:p>
      <w:r>
        <w:t>Message: ветеринарний лікар Роман Абдурагімов використовує нормативний акт 2013 року для затягування видання ветеринарного свідоцтва на партію риби, але рибники показали йому новий закон, за яким свідоцтва мали видаватися протягом одного дня.</w:t>
      </w:r>
    </w:p>
    <w:p>
      <w:r>
        <w:t>Corruption Type: **Розкрадання державного майна**</w:t>
      </w:r>
    </w:p>
    <w:p>
      <w:r>
        <w:t>Message: виробники риби мали намір вивести активи через недобросовісну практику видавання некоректних ветеринарних свідоцтв.</w:t>
      </w:r>
    </w:p>
    <w:p>
      <w:r>
        <w:t>Corruption Type: **Зловживання службовим становищем**</w:t>
      </w:r>
    </w:p>
    <w:p>
      <w:r>
        <w:t>Message: начальники Держспоживслужби могли бути причетні до корупційних схем у сфері видання ветеринарних свідоцтв та перевірок якості риби.</w:t>
      </w:r>
    </w:p>
    <w:p>
      <w:pPr>
        <w:pStyle w:val="Heading1"/>
      </w:pPr>
      <w:r>
        <w:t>Топ-тендери тижня: чверть всіх тендерів України – ремонт доріг, а бронежилети для ЗСУ – проблема</w:t>
      </w:r>
    </w:p>
    <w:p>
      <w:r>
        <w:t>Date: 29.10.2023</w:t>
      </w:r>
    </w:p>
    <w:p>
      <w:r>
        <w:t>Link: https://nashigroshi.org/2023/10/29/top-tendery-tyzhnia-chvert-vsikh-tenderiv-ukrainy-remont-dorih-a-bronezhylety-dlia-zsu-problema/</w:t>
      </w:r>
    </w:p>
    <w:p>
      <w:r>
        <w:t>Author: Юрій Ніколов, «Наші гроші»</w:t>
      </w:r>
    </w:p>
    <w:p>
      <w:r>
        <w:t>Short Text: З 22 по 27 жовтня в системі «Прозорро» оприлюднено 75 тисяч повідомлень про закупівлі на 15,17 млрд грн. На ремонти доріг проведено тендери на 3,69 млрд грн (24% від усіх закупівель). Минулого тижня на ремонти доріг та мостів припали закупівлі розміром 3,7 мільярда гривень. Це чверть від усіх закупівель за цей період. Ситуація дещо аномальна для останніх місяців, коли на дороги йшло в середньому 10% закупівель. Це сталось завдяки співпадінню у часі кількох крупних тендерів.</w:t>
      </w:r>
    </w:p>
    <w:p>
      <w:r>
        <w:t>Corruption Type: **Зловживання в державних закупівлях**</w:t>
      </w:r>
    </w:p>
    <w:p>
      <w:r>
        <w:t>Message: тендерні махінації, завищення цін при держзакупівлі.</w:t>
      </w:r>
    </w:p>
    <w:p>
      <w:r>
        <w:t>Corruption Type: **Незаконна приватизація**</w:t>
      </w:r>
    </w:p>
    <w:p>
      <w:r>
        <w:t>Message: дерибан (або ж розкрадання) державного майна.</w:t>
      </w:r>
    </w:p>
    <w:p>
      <w:r>
        <w:t>Corruption Type: **Розкрадання державного майна**</w:t>
      </w:r>
    </w:p>
    <w:p>
      <w:r>
        <w:t>Message: системна корупція серед посадових осіб, відповідальних за облік і збереження майна.</w:t>
      </w:r>
    </w:p>
    <w:p>
      <w:pPr>
        <w:pStyle w:val="Heading1"/>
      </w:pPr>
      <w:r>
        <w:t>Розпил мільярда на госпіталі для військових у Києві з маржою Х2</w:t>
      </w:r>
    </w:p>
    <w:p>
      <w:r>
        <w:t>Date: 25.10.2023</w:t>
      </w:r>
    </w:p>
    <w:p>
      <w:r>
        <w:t>Link: https://nashigroshi.org/2023/10/25/rozpyl-mil-iarda-na-hospitali-dlia-viys-kovykh-u-kyievi-z-marzhoiu-kh2/</w:t>
      </w:r>
    </w:p>
    <w:p>
      <w:r>
        <w:t>Author: Ганна Кислякова, Юрій Ніколов, «Наші гроші»</w:t>
      </w:r>
    </w:p>
    <w:p>
      <w:r>
        <w:t>Short Text: Мер Києва Віталій Кличко ревізує ремонт госпіталю ветеранів в липні 2023 року. Ліворуч від нього керівник Департаменту охорони здоров’я КМДА Валентина Гінзбург і директор госпіталю ветеранів Борис Борисов. Фото «Офіційного порталу Києва». «Наші гроші» з’ясували, скільки грошей підлеглі Кличка розпиляють на ремонті госпіталю ветеранів у Києві за 1,1 млрд грн. Виявилось, що ціни будматеріалів завищені в середньому у 2,4(!) раза. Ремонт Київського міського клінічного госпіталю ветеранів у Пущі-Водиці вже став скандалом. Столична мерія цього року виділила на ремонти всіх медичних установ Києва 1,8 млрд грн.Майже половину цієї сумивирішили витратити на один корпус однієї лікарні.</w:t>
      </w:r>
    </w:p>
    <w:p>
      <w:r>
        <w:t>Corruption Type: **Зловживання в державних закупівлях**</w:t>
      </w:r>
    </w:p>
    <w:p>
      <w:r>
        <w:t>Message: завищення цін при держзакупівлі.</w:t>
      </w:r>
    </w:p>
    <w:p>
      <w:r>
        <w:t>Corruption Type: **Розкрадання державного майна**</w:t>
      </w:r>
    </w:p>
    <w:p>
      <w:r>
        <w:t>Message: системна корупція серед посадових осіб, відповідальних за облік і збереження майна.</w:t>
      </w:r>
    </w:p>
    <w:p>
      <w:pPr>
        <w:pStyle w:val="Heading1"/>
      </w:pPr>
      <w:r>
        <w:t>Комісія, що карає прокурорів. Ширма для лялькового театру</w:t>
      </w:r>
    </w:p>
    <w:p>
      <w:r>
        <w:t>Date: 24.10.2023</w:t>
      </w:r>
    </w:p>
    <w:p>
      <w:r>
        <w:t>Link: https://nashigroshi.org/2023/10/24/komisiia-shcho-karaie-prokuroriv-shyrma-dlia-lial-kovoho-teatru/</w:t>
      </w:r>
    </w:p>
    <w:p>
      <w:r>
        <w:t>Author: Інформація опублікована в рамках співпраці «Наші гроші» і ініціативиМаніфест 42</w:t>
      </w:r>
    </w:p>
    <w:p>
      <w:r>
        <w:t>Short Text: В Україні багато років існує КДКП – Кваліфікаційно-дисциплінарна комісія прокурорів. Існує для того, щоб в тому числі карати прокурорів за порушення законів і етики. «Наші гроші» кілька місяців читали рішення цієї Комісії і дійшли до висновку, що її цілком можна розганяти. Від цього не тільки не стане гірше, а навіть навпаки: Комісія перестане  зображати з себе демократичний інструмент, будучи насправді ширмою для прокурорського театру. Що може подумати пересічна людина, вперше почувши абревіатуру КДКП? Що це комісія поважних прокурорів, куди може поскаржитись будь-який громадянин, який зафіксував негідну поведінку їхніх підлеглих. Після чого відбудеться майже судове засідання, яке і встановить істину. Номінально все так і виглядає. А фактично – все навпаки. З реальним станом речей ми  познайомились, коли почали шукати скарги підприємців на прокурорів. І з величезним подивом виявили, що там їх практично немає: буквально кілька справ на місяць. Пояснення знайшлось просто: скарги «зальотних» комісія ніколи не задовольняє, і підприємці про це знають. Деколи, звісно, Комісія карає прокурорів, але майже в 100% випадків це стається, якщо скаржником є сама прокуратура. Тобто прокурор-начальник вирішив дати догану підлеглому, подає в КДКП і та вже задовольняє його бажання. Але так, щоб вділити дрібку справедливості, судді, адвокату, бізнесмену чи просто фізособі – це комісія не для них.</w:t>
      </w:r>
    </w:p>
    <w:p>
      <w:r>
        <w:t>Corruption Type: **Корупція в правоохоронних органах**</w:t>
      </w:r>
    </w:p>
    <w:p>
      <w:r>
        <w:t>Message: згадано про те, що КДКП може бути ширмою для прокурорського театру, що може вказувати на корупцію в правоохоронних органах.</w:t>
      </w:r>
    </w:p>
    <w:p>
      <w:r>
        <w:t>Corruption Type: **Зловживання службовим становищем**</w:t>
      </w:r>
    </w:p>
    <w:p>
      <w:r>
        <w:t>Message: описано ситуацію, коли прокурор-начальник вирішує дати догану підлеглому, а КДКП задовольняє це бажання, що може вказувати на зловживання службовим становищем.</w:t>
      </w:r>
    </w:p>
    <w:p>
      <w:pPr>
        <w:pStyle w:val="Heading1"/>
      </w:pPr>
      <w:r>
        <w:t>Як мерія Луцька зливає 48 мільйонів оточенню Івахіва та Палиці</w:t>
      </w:r>
    </w:p>
    <w:p>
      <w:r>
        <w:t>Date: 18.10.2023</w:t>
      </w:r>
    </w:p>
    <w:p>
      <w:r>
        <w:t>Link: https://nashigroshi.org/2023/10/18/yak-meriia-luts-ka-zlyvaie-48-mil-yoniv-otochenniu-ivakhiva-ta-palytsi/</w:t>
      </w:r>
    </w:p>
    <w:p>
      <w:r>
        <w:t>Author: Юрій Ніколов, «Наші гроші»</w:t>
      </w:r>
    </w:p>
    <w:p>
      <w:r>
        <w:t>Short Text: Крок 1. Мерія Луцька цього літа оголосилатендерна ремонт бульвару Дружби народів очікуваною вартістю  49 720 000 грн (вказуємо точну суму, бо це важливо для подальшого розвитку подій).  Крок 2. На тендер приходять два місцевих фаворити дорожніх ремонтів – ТОВ «Волиньдорбуд» (виграло підряди на 2,65 млрд грн з моменту заснування у 2019 році) і ТзОВ «Луцькавтодор-сервіс» (5,55 млрд грн з моменту заснування «Прозорро» у 2016 році). Причому «Луцькавтодор» історично виграв набагато більше підрядів мерії Луцька, ніж конкуренти. Та мав шанси на перемогу і у цих торгах, бо зробив 15-відсоткову знижку.</w:t>
      </w:r>
    </w:p>
    <w:p>
      <w:r>
        <w:t>Corruption Type: **Зловживання в державних закупівлях**</w:t>
      </w:r>
    </w:p>
    <w:p>
      <w:r>
        <w:t>Message: участь у фіктивних тендерах з оголошенням очікуваної вартості ремонту бульвару Дружби народів на 49 720 000 грн, залучення фаворитів дорожніх ремонтів з історією виграшів підрядів у мерії Луцька, зроблення знижки для перемоги у торгах.</w:t>
      </w:r>
    </w:p>
    <w:p>
      <w:r>
        <w:t>Corruption Type: **Розкрадання державного майна**</w:t>
      </w:r>
    </w:p>
    <w:p>
      <w:r>
        <w:t>Message: можливе виведення держмайна за кордон через темні схеми участі у тендерах та підрядних робіт.</w:t>
      </w:r>
    </w:p>
    <w:p>
      <w:pPr>
        <w:pStyle w:val="Heading1"/>
      </w:pPr>
      <w:r>
        <w:t>Як податкова хотіла вдарити кийком, але шість разів наступила на граблі</w:t>
      </w:r>
    </w:p>
    <w:p>
      <w:r>
        <w:t>Date: 13.10.2023</w:t>
      </w:r>
    </w:p>
    <w:p>
      <w:r>
        <w:t>Link: https://nashigroshi.org/2023/10/13/yak-podatkova-khotila-vdaryty-kyykom-ale-shist-raziv-nastupyla-na-hrabli/</w:t>
      </w:r>
    </w:p>
    <w:p>
      <w:r>
        <w:t>Author: Інформація опублікована в рамках співпраці «Наші гроші» і ініціативиМаніфест 42</w:t>
      </w:r>
    </w:p>
    <w:p>
      <w:r>
        <w:t>Short Text: Історія, як підприємству знадобилось шість судів і понад 5 років, щоб змусити податківців зробити свою роботу У 2015 ТОВ«Маяк 2011» дізналось, що Кіровоградська окружна податкова вирішила не вертати йому 950 тисяч ПДВ. Більшість підприємців, напевно, би постарались неформально домовитись з фіскалами, але «Маяк» замість короткого шляху корупції вирішив піти довгою дорогою закону. Дорога виявилась справді не короткою. Податківці, програвши перший суд, затялись і пішли, як в апеляцію, так і в касацію. Із тим самим результатом. А через якийсь час, програвши ще один суд – на поверненні пені – зробили чергове апеляційно-касаційне коло. Результат для податкової: шість програних судів, повернення ПДВ, а крім того – 380 тисяч пені.  Із державного бюджету.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Топ-тендери тижня: у Кличка влаштували таємний розпил на ремонті госпіталю ветеранів війни за 1 млрд</w:t>
      </w:r>
    </w:p>
    <w:p>
      <w:r>
        <w:t>Date: 09.10.2023</w:t>
      </w:r>
    </w:p>
    <w:p>
      <w:r>
        <w:t>Link: https://nashigroshi.org/2023/10/09/top-tendery-tyzhnia-u-klychka-vlashtuvaly-taiemnyy-rozpyl-na-remonti-hospitaliu-veteraniv-viyny-za-1-mlrd/</w:t>
      </w:r>
    </w:p>
    <w:p>
      <w:r>
        <w:t>Author: Юрій Ніколов, Ганна Кислякова, «Наші гроші»</w:t>
      </w:r>
    </w:p>
    <w:p>
      <w:r>
        <w:t xml:space="preserve">Short Text: З 30 вересня по 6 жовтня в системі «Прозорро» оприлюднено 67 тисяч повідомлень про закупівлі на 13,34 млрд грн. На ремонти доріг проведено тендери на 0,83 млрд грн (6% від усіх закупівель). «Київський міський клінічний госпіталь ветеранів війни» минулого тижня уклав чергові угоди на ремонт свого головного корпусу на 576 млн грн. І тепер з урахуванням укладених впродовж року угод на цей корпус протендерили вже 1,07 млрд грн. З них 504 млн грн – це ремонт фасаду з заміною вікон, решта півмільярда – це підряди на ремонт окремих восьми поверхів корпусу. </w:t>
      </w:r>
    </w:p>
    <w:p>
      <w:r>
        <w:t>Corruption Type: **Зловживання в державних закупівлях**</w:t>
      </w:r>
    </w:p>
    <w:p>
      <w:r>
        <w:t>Message: укладання угод на ремонт головного корпусу госпіталю на завищені суми, ремонт фасаду та окремих поверхів за завищеними цінами.</w:t>
      </w:r>
    </w:p>
    <w:p>
      <w:r>
        <w:t>Corruption Type: **Незаконна приватизація**</w:t>
      </w:r>
    </w:p>
    <w:p>
      <w:r>
        <w:t>Message: можливо, якщо ремонт головного корпусу госпіталю проводиться за завищеними цінами, то це може бути спробою розкрадання державних коштів через завищення вартості ремонту.</w:t>
      </w:r>
    </w:p>
    <w:p>
      <w:pPr>
        <w:pStyle w:val="Heading1"/>
      </w:pPr>
      <w:r>
        <w:t>Непрозорі закупівлі та антиконкурентні «заточки». ООН, ну як так?!</w:t>
      </w:r>
    </w:p>
    <w:p>
      <w:r>
        <w:t>Date: 08.10.2023</w:t>
      </w:r>
    </w:p>
    <w:p>
      <w:r>
        <w:t>Link: https://nashigroshi.org/2023/10/08/neprozori-zakupivli-ta-antykonkurentni-zatochky-oon-nu-iak-tak/</w:t>
      </w:r>
    </w:p>
    <w:p>
      <w:r>
        <w:t>Author: Вперше опубліковано у«Дзеркалі тижня»</w:t>
      </w:r>
    </w:p>
    <w:p>
      <w:r>
        <w:t>Short Text: Організація Об’єднаних Націй, окрім усякого пустопорожнього, робить і дещо корисне. Наприклад, централізовано закуповує для різних країн щось потрібне. Однак, схоже, і в оонівських закупівлях є можливість для понаднормового збагачення. Відразу зауважимо: мова не про розпил масштабів «нафта в обмін на продовольство» в Іраку на початку ХХІ сторіччя, шикарнопоказанийу фільмі «Зрада для початківців». У нашому випадку йдеться про класичну «заточку», добре відому тендерникам України. Для нефахівців одразу пояснимо, в чому сенс цієї «заточки», на простому прикладі. Уявіть, що вам треба обставити вітальню — купити диван, шафу, килим, люстру і вазон. Ощадливий покупець кожен предмет купуватиме окремо, тоді на «диванні» торги прийдуть різні виробники м’яких меблів, на «килимні» — текстильники, люстри пропонуватимуть виробники світильників і так далі. Щоразу є шанс отримати найкращу ціну дякуючи конкуренції. Але якщо вас цікавить не найкраща ціна, а конкретний постачальник, ви можете виставити умову до учасників — поставити вам усе відразу, і килим, і люстру, і шафу. Жодних виробників чи їхніх офіційних дистриб’юторів пропозиція не зацікавить, відтак, ціна вже точно не буде найнижчою. Зате точно вищими будуть шанси завести на торги «свого» постачальника, який погодиться збирати для вас по всіх усюдах любе-голубе. Звісно, не безкорисно, бо будь-який посередник закладає маржу у перепродаж.</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**Контрабанда**</w:t>
      </w:r>
    </w:p>
    <w:p>
      <w:r>
        <w:t>Message: схеми на митниці, відкат на митниці, зникнення вантажів на митниці, офшорні схеми імпорту.</w:t>
      </w:r>
    </w:p>
    <w:p>
      <w:pPr>
        <w:pStyle w:val="Heading1"/>
      </w:pPr>
      <w:r>
        <w:t>Силовики перетворили обшуки підприємців на полювання за їх готівкою та телефонами</w:t>
      </w:r>
    </w:p>
    <w:p>
      <w:r>
        <w:t>Date: 29.09.2023</w:t>
      </w:r>
    </w:p>
    <w:p>
      <w:r>
        <w:t>Link: https://nashigroshi.org/2023/09/29/sylovyky-peretvoryly-obshuky-pidpryiemtsiv-na-poliuvannia-za-ikh-hotivkoiu-ta-telefonamy/</w:t>
      </w:r>
    </w:p>
    <w:p>
      <w:r>
        <w:t>Author: Інформація опублікована в рамках співпраці «Наші гроші» і ініціативиМаніфест 42</w:t>
      </w:r>
    </w:p>
    <w:p>
      <w:r>
        <w:t>Short Text: У 2020-ому році підприємець Віктор Московченко невдало  продав  товар – дефібрилятори. «Невдало» – не в сенсі ціни, а в контексті покупця: той з цим товаром подався на державний тендер.  Через три роки – 9 серпня 2023-го у квартирі Московченка і офісі пройшов обшук. Поліція Голосіївського району Києва і сбу-шники в якості оперативників зробили все, щоб обшук цей запам’ятався. По-перше, прийшли шукати документи щодо продажу дефібриляторів,  хоча копії їх вже отримали раніше. По-друге, шукали так, як документи  не шукає ніхто. «У зливних бачках, шкарпетках, у брудній білизні. Документи шукали навіть у коробочках від пальчикових лампочок, які вставляються у підсвічування на кухні. При цьому ( кажемо) ось усі документи, будь ласка, приїжджайте до нас в офіс, ми їх надамо, ніхто з цього таємниці не робить, і у вас всі ці документи вже є. Але, мабуть, мета обшуку – це гроші… Такого не буває, щоб силовики вийшли з хати з порожніми руками. Вони мають щось забрати», –розповідав згодом в інтерв’юМосковченко.</w:t>
      </w:r>
    </w:p>
    <w:p>
      <w:r>
        <w:t>Corruption Type: **Корупція в сфері державних закупівель**</w:t>
      </w:r>
    </w:p>
    <w:p>
      <w:r>
        <w:t>Message: фіктивні тендери, можливі відкати на державних закупівлях, тендерні махінації.</w:t>
      </w:r>
    </w:p>
    <w:p>
      <w:r>
        <w:t>Corruption Type: **Незаконне обшукове провадження**</w:t>
      </w:r>
    </w:p>
    <w:p>
      <w:r>
        <w:t>Message: можливі підозри щодо виведення грошей або інших цінностей через обшукове провадження.</w:t>
      </w:r>
    </w:p>
    <w:p>
      <w:pPr>
        <w:pStyle w:val="Heading1"/>
      </w:pPr>
      <w:r>
        <w:t>Топ-5 найнахабніших завищень цін будматеріалів на тендерах Харківщини від «ХАЦ»</w:t>
      </w:r>
    </w:p>
    <w:p>
      <w:r>
        <w:t>Date: 27.09.2023</w:t>
      </w:r>
    </w:p>
    <w:p>
      <w:r>
        <w:t>Link: https://nashigroshi.org/2023/09/27/top-5-naynakhabnishykh-zavyshchen-tsin-budmaterialiv-na-tenderakh-kharkivshchyny-vid-khats/</w:t>
      </w:r>
    </w:p>
    <w:p>
      <w:r>
        <w:t>Author: До того ж, ціну OSB-плит ФОП Костюк вказав на рівні 400 гривень за квадратний метр, а ФОП Євтушенко – на рівні 300 гривень за квадратний метр. Хоча, як повідомляє «ХАЦ», у будівельних магазинах Харкова такі плити коштують по 146 гривень за квадратний метр.</w:t>
      </w:r>
    </w:p>
    <w:p>
      <w:r>
        <w:t xml:space="preserve">Short Text: Останнім часом на будівельних тендерах Харківської області трапляється чимало цінових «аномалій», які складно пояснити навіть близькістю регіону до фронту. «Наші гроші» відібрали п’ять найвиразніших випадків, виявлених«Харківським антикорупційним центром». Комунальники Красноградської міськрадизамовилиоблаштування укриттів у навчальних закладах на 62 млн грн. Один із підрядників ФОП Костюк поставив за дюбелі для кріплення теплоізоляції «Грибок» 160х10 ціну по 2800 грн гривень за упаковку з сотні штук. В «Леруа марлен» такі дюбелі розміром коштують менше 169 гривень за упаковку, тобто в 17 разів дешевше. </w:t>
      </w:r>
    </w:p>
    <w:p>
      <w:r>
        <w:t>Corruption Type: **Зловживання в державних закупівлях**</w:t>
      </w:r>
    </w:p>
    <w:p>
      <w:r>
        <w:t>Message: у цьому випадку йдеться про завищення цін при держзакупівлі, коли один із підрядників поставив за дюбелі для кріплення теплоізоляції за завищеною ціною.</w:t>
      </w:r>
    </w:p>
    <w:p>
      <w:pPr>
        <w:pStyle w:val="Heading1"/>
      </w:pPr>
      <w:r>
        <w:t>У кошторис відбудови зруйнованого мосту в Ізюмі за 636 млн внесли бетон з дорогою доставкою (додано)</w:t>
      </w:r>
    </w:p>
    <w:p>
      <w:r>
        <w:t>Date: 25.09.2023</w:t>
      </w:r>
    </w:p>
    <w:p>
      <w:r>
        <w:t>Link: https://nashigroshi.org/2023/09/25/u-koshtorys-vidbudovy-zruynovanoho-mostu-v-iziumi-za-636-mln-vnesly-beton-po-vdvichi-zavyshcheniy-tsini/</w:t>
      </w:r>
    </w:p>
    <w:p>
      <w:r>
        <w:t>Author: Ганна Кислякова, «Наші гроші»</w:t>
      </w:r>
    </w:p>
    <w:p>
      <w:r>
        <w:t>Short Text: (додано пояснення Замовника та інформацію про фактичну вартість доставки бетону) Через півроку після контракту на відбудову зруйнованого мосту в деокупованому Ізюмі Служба  відновлення та розвитку інфраструктури у Харківській області оприлюднила кошторисні ціни будматеріалів в контракті із ТОВ «Техно-Буд-Центр» вартістю 636 млн грн. Про це повідомляється у системі«Прозорро». У вересні 2022 року ЗСУ звільнили Ізюм в ході контрнаступу на Харківщині. Під час боїв був підірваний автомобільний міст на км 626+260 траси М-03 Київ-Харків-Довжанський через річку Сіверський Донець. Дорожники швидко звели маленький міст поруч з підірваним та відкрили рух у листопаді 2022 р.</w:t>
      </w:r>
    </w:p>
    <w:p>
      <w:r>
        <w:t>Corruption Type: **Корупція в сфері оборони**</w:t>
      </w:r>
    </w:p>
    <w:p>
      <w:r>
        <w:t>Message: можливо, що фірма "Техно-Буд-Центр" отримала контракт на поставку будматеріалів для відбудови мосту через корупційні схеми або фіктивні тендери.</w:t>
      </w:r>
    </w:p>
    <w:p>
      <w:r>
        <w:t>Corruption Type: **Зловживання в державних закупівлях**</w:t>
      </w:r>
    </w:p>
    <w:p>
      <w:r>
        <w:t>Message: можливо, що укладений контракт на 636 млн грн з ТОВ "Техно-Буд-Центр" міг бути результатом тендерних махінацій або відкатів.</w:t>
      </w:r>
    </w:p>
    <w:p>
      <w:pPr>
        <w:pStyle w:val="Heading1"/>
      </w:pPr>
      <w:r>
        <w:t>Топ-тендери тижня: Дніпропетровщина відповіла виборцям і Зеленському підрядами на ремонт доріг на 3 мільярди</w:t>
      </w:r>
    </w:p>
    <w:p>
      <w:r>
        <w:t>Date: 24.09.2023</w:t>
      </w:r>
    </w:p>
    <w:p>
      <w:r>
        <w:t>Link: https://nashigroshi.org/2023/09/24/top-tendery-tyzhnia-dnipropetrovshchyna-vidpovila-vybortsiam-i-zelens-komu-pidriadamy-na-remont-dorih-na-3-mil-iardy/</w:t>
      </w:r>
    </w:p>
    <w:p>
      <w:r>
        <w:t>Author: Юрій Ніколов, «Наші гроші»</w:t>
      </w:r>
    </w:p>
    <w:p>
      <w:r>
        <w:t xml:space="preserve">Short Text: З 17 по 22 вересня в системі «Прозорро» оприлюднено 71 тисяч повідомлень про закупівлі на 16,42 млрд грн. На ремонти доріг проведено тендери на 3,41 млрд грн (21% від усіх закупівель). Після того як Володимир Зеленський закликав місцеву владу припинити займатись бруківкою, а у ряді міст України пройшли протести людей проти невиправданих під час війни витрат, Дніпропетровська ОДА провела ударний тиждень. За кілька днів підопічні Сергія Лисака роздали на ремонти місцевих доріг 2,93 млрд грн. А загалом за з середини серпня – 5,73 млрд грн. </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Скільки десятків мільйонів можна прикурити на будівництві житла під Бучею?</w:t>
      </w:r>
    </w:p>
    <w:p>
      <w:r>
        <w:t>Date: 22.09.2023</w:t>
      </w:r>
    </w:p>
    <w:p>
      <w:r>
        <w:t>Link: https://nashigroshi.org/2023/09/22/skil-ky-desiatkiv-mil-yoniv-mozhna-prykuryty-na-budivnytstvi-zhytla-pid-bucheiu/</w:t>
      </w:r>
    </w:p>
    <w:p>
      <w:r>
        <w:t>Author: Анна Сорока, Юрій Ніколов, «Наші гроші»</w:t>
      </w:r>
    </w:p>
    <w:p>
      <w:r>
        <w:t>Short Text: У кошторис будівництва житла в селі Бучанського району тільки на кабелі зашили маржі 6 млн, а бетон, котли і цементний розчин виявились із коефіцієнтом х1,5. У серпні керівник Київської обласної військової адміністрації Руслан Кравченко оголосив про відновлення одного з житлових будинків у селі Бузова Бучанського району. Тут під час окупації Київщини рашисти танками й артилерією знищили майже 400 об’єктів. «П’ятиповерхівка на вул. Центральна, 17-E була зруйнована 5 березня 2022 року. До війни у 70 квартирах проживали понад 200 людей. Будинок почали відновлювати в січні цього року. Тут замінили перекриття, стіни, дах, вікна. Утеплили та оздобили фасади, закінчують роботи з благоустрою. Загалом відновили 17 квартир. У планах – відбудова котельні», – зазначив Руслан Кравченко.</w:t>
      </w:r>
    </w:p>
    <w:p>
      <w:r>
        <w:t>Corruption Type: **Корупція в сфері будівництва**</w:t>
      </w:r>
    </w:p>
    <w:p>
      <w:r>
        <w:t>Message: зазначено, що у кошторисі будівництва житла в селі Бучанського району зашили маржі на кабелі та виявились інші матеріали із завищеним коефіцієнтом. Це може вказувати на фіктивні контракти, завищення цін та інші форми корупції в сфері будівництва.</w:t>
      </w:r>
    </w:p>
    <w:p>
      <w:r>
        <w:t>Corruption Type: **Зловживання владою**</w:t>
      </w:r>
    </w:p>
    <w:p>
      <w:r>
        <w:t>Message: керівник Київської обласної військової адміністрації Руслан Кравченко оголосив про відновлення житлового будинку в селі Бузова. Це може вказувати на можливість корупції або зловживань владою при відновленні об'єктів.</w:t>
      </w:r>
    </w:p>
    <w:p>
      <w:pPr>
        <w:pStyle w:val="Heading1"/>
      </w:pPr>
      <w:r>
        <w:t>Мільярди недоторканних шляховиків Головка</w:t>
      </w:r>
    </w:p>
    <w:p>
      <w:r>
        <w:t>Date: 15.09.2023</w:t>
      </w:r>
    </w:p>
    <w:p>
      <w:r>
        <w:t>Link: https://nashigroshi.org/2023/09/15/mil-iardy-nedotorkannykh-shliakhovykiv-holovka/</w:t>
      </w:r>
    </w:p>
    <w:p>
      <w:r>
        <w:t>Author: Юрій Ніколов, «Наші гроші»</w:t>
      </w:r>
    </w:p>
    <w:p>
      <w:r>
        <w:t>Short Text: Як група «Ростдорстрой» із місцевими елітами монополізувала мільярдний ринок доріг Полтавщини. «Наші гроші» виявили досить цікаву флуктуацію припорівнянні грошей, отриманих місцевими бюджетами від зарплатних податків із військових, та видатками областей на ремонт доріг під час вторгнення. Виявилось, що на п’ятому місці по асфальтуванню в Україні стоїть Полтавщина, яка за півтора роки повномасштабної війни заплатила понад 1,3 мільярда гривень. Однак якщо в абсолютній більшості регіонів видатки на ремонти доріг більш-менш розподілялись між кількома компаніями, то у Полтаві майже вся сума припала на дві фірми – «Ростдорстрой» і пов’язану з укравтодорівським фаворитом «РДС-Полтава». Ми копнули глибше і побачили, що йдеться про державно-приватне партнерство, яке не допускає до маржі зайвих конкурентів. А причетних чиновників все ніяк не можуть посадити в тюрму. Отже, історія почалась у 2018 році, коли Полтавська облдержадміністрація під керівництвом Валерія Головка створила держпідприємство «Агентство місцевих доріг Полтавської області» (далі «Агентство»). Йому передали функцію проводити закупівлі на ремонт місцевих доріг (не плутайте з місцевою службою Укравтодору, яка проводить тендери на ремонт доріг державного значення в цій області).</w:t>
      </w:r>
    </w:p>
    <w:p>
      <w:r>
        <w:t>Corruption Type: **Корупція в сфері дорожнього будівництва**</w:t>
      </w:r>
    </w:p>
    <w:p>
      <w:r>
        <w:t>Message: монополізація ринку дорожнього будівництва компаніями "Ростдорстрой" та "РДС-Полтава", державно-приватне партнерство, яке не допускає конкуренцію, та можливе спрямування великих сум коштів на обслуговування лише декількох фірм.</w:t>
      </w:r>
    </w:p>
    <w:p>
      <w:r>
        <w:t>Corruption Type: **Недотримання прозорості та конкуренції в державних закупівлях**</w:t>
      </w:r>
    </w:p>
    <w:p>
      <w:r>
        <w:t>Message: створення держпідприємства "Агентство місцевих доріг Полтавської області" під керівництвом Валерія Головка для проведення закупівель на ремонт доріг, що може призвести до недотримання прозорості та можливих корупційних схем у сфері державних закупівель.</w:t>
      </w:r>
    </w:p>
    <w:p>
      <w:pPr>
        <w:pStyle w:val="Heading1"/>
      </w:pPr>
      <w:r>
        <w:t>Топ-тендери тижня: Міноборони завершило закупівлі харчів контрактом на 666 млн з фірмою «залізничного тролля від Грановського»</w:t>
      </w:r>
    </w:p>
    <w:p>
      <w:r>
        <w:t>Date: 13.09.2023</w:t>
      </w:r>
    </w:p>
    <w:p>
      <w:r>
        <w:t>Link: https://nashigroshi.org/2023/09/13/top-tendery-tyzhnia-minoborony-zavershylo-zakupivli-kharchiv-kontraktom-na-666-mln-z-firmoiu-zaliznychnoho-trollia-vid-hranovs-koho/</w:t>
      </w:r>
    </w:p>
    <w:p>
      <w:r>
        <w:t>Author: Юрій Ніколов, «Наші гроші»</w:t>
      </w:r>
    </w:p>
    <w:p>
      <w:r>
        <w:t>Short Text: З 3 по 9 вересня в системі «Прозорро» оприлюднено 69 тисяч повідомлень про закупівлі на 12,51 млрд грн. На ремонти доріг проведено тендери на 1,99 млрд грн (16% від усіх закупівель). Минулого тижня найбільшою закупівлею став контрактвартістю 666 млн грнМіністерства оборони на харчування військових Одеської області до кінця поточного року. Це останній підряд на харчування ЗСУ, який в результаті реформи НЕзбройних закупівель Міноборони провели через відкриті торги. Але провели через той самий Департамент державних закупівель та постачання матеріальних ресурсів МО, що тендерив всі ці роки. Тому давайте напередодні продовження реформи зафіксуємо нинішній стан. Підряд отримало ТОВ «Трейд граніт інвест». Фірма виграла аукціон зі знижкою 23%. Однак на торгах були ще дві пропозиції від інших фірм «Арвін про» і «Торговий дім Марінталь груп» з ще більшими знижками 28 і 26 відсотків, але їх відхилили через недоліки у їхніх пропозиціях. Була ще одна фірма «Трейд лайнс рітейл» зі знижкою 15%.</w:t>
      </w:r>
    </w:p>
    <w:p>
      <w:r>
        <w:t>Corruption Type: **Корупція в сфері оборони**</w:t>
      </w:r>
    </w:p>
    <w:p>
      <w:r>
        <w:t>Message: фірма "Трейд граніт інвест" виграла аукціон зі знижкою 23%, хоча були ще дві пропозиції від інших фірм з ще більшими знижками, які були відхилені через недоліки у їхніх пропозиціях. Це може свідчити про те, що виграшна фірма могла мати певні підтверджені або непідтверджені переваги в процесі аукціону через корупційні схеми.</w:t>
      </w:r>
    </w:p>
    <w:p>
      <w:r>
        <w:t>Corruption Type: **Зловживання в державних закупівлях**</w:t>
      </w:r>
    </w:p>
    <w:p>
      <w:r>
        <w:t>Message: можливі тендерні махінації, оскільки інші фірми пропонували більші знижки, але їх відхилили через недоліки у пропозиціях. Також можливі тендерні змови та завищення цін при закупівлях.</w:t>
      </w:r>
    </w:p>
    <w:p>
      <w:pPr>
        <w:pStyle w:val="Heading1"/>
      </w:pPr>
      <w:r>
        <w:t>Венчурна мотрійка Шурми на мільярди</w:t>
      </w:r>
    </w:p>
    <w:p>
      <w:r>
        <w:t>Date: 12.09.2023</w:t>
      </w:r>
    </w:p>
    <w:p>
      <w:r>
        <w:t>Link: https://nashigroshi.org/2023/09/12/venchurna-motriyka-shurmy-na-mil-iardy/</w:t>
      </w:r>
    </w:p>
    <w:p>
      <w:r>
        <w:t>Author: Вперше опубліковано в«Дзеркалі тижня»</w:t>
      </w:r>
    </w:p>
    <w:p>
      <w:r>
        <w:t>Short Text: «Є проблема і з боку бізнесу, який звик працювати на грані нашого правового поля…»— зауважив вінтерв’юзаступник голови офісу президентаРостислав Шурма,натякаючи, що із зростаючим тиском на підприємців не все так однозначно. Щоб ви не втратили зору від сліпучої білизни пальта Ростислава, ми на прикладі його ж венчурної мотрійки покажемо, що таке робота на межі правового поля, яка дає змогу оптимізувати податки на сотні мільйонів гривень. Отже, брат Ростислава Олег Шурма є співвласником ТОВ «КД Енерджі 2» і ТОВ «Відновлювальна Енергія Запоріжжя», які і були основними отримувачами «сонячних» грошей ізрозслідуванняколег з «Бігус.інфо».</w:t>
      </w:r>
    </w:p>
    <w:p>
      <w:r>
        <w:t>Corruption Type: **Корупція в сфері бізнесу**</w:t>
      </w:r>
    </w:p>
    <w:p>
      <w:r>
        <w:t>Message: робота на межі правового поля, оптимізація податків на сотні мільйонів гривень, отримування "сонячних" грошей через компанії, співвласником яких є брат особи.</w:t>
      </w:r>
    </w:p>
    <w:p>
      <w:r>
        <w:t>Corruption Type: **Незаконна участь у громадських закупівлях**</w:t>
      </w:r>
    </w:p>
    <w:p>
      <w:r>
        <w:t>Message: отримування фіктивних контрактів, отримання грошей через тендерні махінації, можливі відкати та зловживання при закупівлях.</w:t>
      </w:r>
    </w:p>
    <w:p>
      <w:pPr>
        <w:pStyle w:val="Heading1"/>
      </w:pPr>
      <w:r>
        <w:t>«Укренерго» вперше показало ціни будматеріалів для захисту підстанцій від шахедів</w:t>
      </w:r>
    </w:p>
    <w:p>
      <w:r>
        <w:t>Date: 08.09.2023</w:t>
      </w:r>
    </w:p>
    <w:p>
      <w:r>
        <w:t>Link: https://nashigroshi.org/2023/09/08/ukrenerho-vpershe-pokazalo-tsiny-budmaterialiv-dlia-zakhystu-pidstantsiy-vid-shakhediv/</w:t>
      </w:r>
    </w:p>
    <w:p>
      <w:r>
        <w:t>Author: Юрій Ніколов, «Наші гроші»</w:t>
      </w:r>
    </w:p>
    <w:p>
      <w:r>
        <w:t>Short Text: «НЕК «Укренерго»оприлюднило кошторисні цінибудівельних матеріалів у проектах по будівництву протишахідного захисту на електричних підстанціях по Україні. Попередньо вартість конструкцій для захисту кожного окремого трансформатора оцінено у 69 млн грн, і у подальшому ціна може змінюватись через індивідувальні особливості кожної підстанції. Однак«розцінки на роботи та ціни на матеріали будуть залишатися фіксованими», наголошують в «Укренерго». Заробітну плату заклали у кошторис виходячи із розрахункового рівня 20 300 гривень для робітника розряду 3,8. Це значно більше, ніж раніше закладали згідно застарілих норм. Тим не менш це не дуже відповідає ризикам будівельників саме по таким об’єктам. Оскільки їм доведеться працювати на підстанціях, які рашисти ще торік обрали своїми найласішими цілями під час опалювального сезону. Тобто ризик потрапити під ракетний обстріл на підстанції набагато більший, ніж на будівництві житлової багатоповерхівки.</w:t>
      </w:r>
    </w:p>
    <w:p>
      <w:r>
        <w:t>Corruption Type: **Корупція в сфері оборони**</w:t>
      </w:r>
    </w:p>
    <w:p>
      <w:r>
        <w:t>Message: фіктивні тендери, неякісна техніка, непрозорі контракти.</w:t>
      </w:r>
    </w:p>
    <w:p>
      <w:r>
        <w:t>Corruption Type: **Зловживання в державних закупівлях**</w:t>
      </w:r>
    </w:p>
    <w:p>
      <w:r>
        <w:t>Message: тендерні махінації, завищення цін.</w:t>
      </w:r>
    </w:p>
    <w:p>
      <w:r>
        <w:t>Corruption Type: **Зловживання при розподілі земельних ресурсів**</w:t>
      </w:r>
    </w:p>
    <w:p>
      <w:r>
        <w:t>Message: обхід на земельних аукціонах.</w:t>
      </w:r>
    </w:p>
    <w:p>
      <w:r>
        <w:t>Corruption Type: **Корупція в містобудуванні**</w:t>
      </w:r>
    </w:p>
    <w:p>
      <w:r>
        <w:t>Message: відкати при узгодженні проектів.</w:t>
      </w:r>
    </w:p>
    <w:p>
      <w:r>
        <w:t>Corruption Type: **Зловживання службовим становищем**</w:t>
      </w:r>
    </w:p>
    <w:p>
      <w:r>
        <w:t>Message: виведення коштів через службові рішення.</w:t>
      </w:r>
    </w:p>
    <w:p>
      <w:pPr>
        <w:pStyle w:val="Heading1"/>
      </w:pPr>
      <w:r>
        <w:t>Наповнити Україну найдешевшим барахлом?</w:t>
      </w:r>
    </w:p>
    <w:p>
      <w:r>
        <w:t>Date: 07.09.2023</w:t>
      </w:r>
    </w:p>
    <w:p>
      <w:r>
        <w:t>Link: https://nashigroshi.org/2023/09/07/napovnyty-ukrainu-naydeshevshym-barakhlom/</w:t>
      </w:r>
    </w:p>
    <w:p>
      <w:r>
        <w:t>Author: Юрій Ніколов, «Наші гроші»</w:t>
      </w:r>
    </w:p>
    <w:p>
      <w:r>
        <w:t>Short Text: Автор публікації – Юрій Ніколов, редактор “Наших грошей” Міністерство охорони здоров’я у серпніпроводилогромадське обговорення змін  до закону «Про публічні закупівлі» щодо удосконалення системи медичних закупівель». На думку автора, законопроект контроверсійний і несе цілком очевидні ризики.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Топ-тендери тижня: Міноборони за 1,9 млрд замовило в українців кращий і дешевший зимовий одяг, ніж у турецької «прокладки»</w:t>
      </w:r>
    </w:p>
    <w:p>
      <w:r>
        <w:t>Date: 04.09.2023</w:t>
      </w:r>
    </w:p>
    <w:p>
      <w:r>
        <w:t>Link: https://nashigroshi.org/2023/09/04/top-tendery-tyzhnia-minoborony-za-1-9-mlrd-zamovylo-ukraintsiam-krashchyy-i-deshevshyy-zymovyy-odiah-nizh-u-turets-koi-prokladky/</w:t>
      </w:r>
    </w:p>
    <w:p>
      <w:r>
        <w:t>Author: Юрій Ніколов, «Наші гроші»</w:t>
      </w:r>
    </w:p>
    <w:p>
      <w:r>
        <w:t xml:space="preserve">Short Text: З 28 серпня по 2 вересня в системі «Прозорро» оприлюднено 55 тисяч повідомлень про закупівлі на 17,89 млрд грн. На ремонти доріг проведено тендери на 2,96 млрд грн (17% від усіх закупівель). Міністерство оборони минулого тижня завершило закупівлі зимового одягу ще на 628 млн грн. Раніше цього літа протендерили1,28 млрд грн., відтак загальна вартість угод сягнула 1,87 млрд грн. </w:t>
      </w:r>
    </w:p>
    <w:p>
      <w:r>
        <w:t>Corruption Type: **Зловживання в державних закупівлях**</w:t>
      </w:r>
    </w:p>
    <w:p>
      <w:r>
        <w:t>Message: тендерні махінації, завищення цін при держзакупівлі.</w:t>
      </w:r>
    </w:p>
    <w:p>
      <w:r>
        <w:t>Corruption Type: **Корупція в сфері оборони**</w:t>
      </w:r>
    </w:p>
    <w:p>
      <w:r>
        <w:t>Message: фіктивні тендери Міноборони, корупція в закупівлях для ЗСУ.</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pPr>
        <w:pStyle w:val="Heading1"/>
      </w:pPr>
      <w:r>
        <w:t>СБУ повертається до годівниці через поліцейські прокладки</w:t>
      </w:r>
    </w:p>
    <w:p>
      <w:r>
        <w:t>Date: 30.08.2023</w:t>
      </w:r>
    </w:p>
    <w:p>
      <w:r>
        <w:t>Link: https://nashigroshi.org/2023/08/30/sbu-povertaiet-sia-do-hodivnytsi-cherez-politseys-ki-prokladky/</w:t>
      </w:r>
    </w:p>
    <w:p>
      <w:r>
        <w:t>Author: Олекса Шалайський, «Наші Гроші»</w:t>
      </w:r>
    </w:p>
    <w:p>
      <w:r>
        <w:t>Short Text: Втративши юридичні можливості доїти бізнес, СБУ намагається «вернутись в гру» за допомогою поліції. Як це виглядає – на прикладі «Київгуми». Коли після створення ДБР Службу безпеки України відлучили від економічних злочинів, її представникам довелось більш творчо підходити до того, щоб зберегти доступ до «жирної теми». Покидати її повністю, звісно, ніхто не збирався. Стандартним способом залишитись в грі стало штучне прищеплення до економічної справи кількох абзаців про «зраду Батьківщині» чи «ймовірне фінансування тероризму».  Що візуально давало легітимність втручання СБУ.</w:t>
      </w:r>
    </w:p>
    <w:p>
      <w:r>
        <w:t>Corruption Type: **Корупція в сфері оборони**</w:t>
      </w:r>
    </w:p>
    <w:p>
      <w:r>
        <w:t>Message: СБУ намагається "вернутись в гру" через штучне прищеплення до економічної справи абзаців про "зраду Батьківщині" чи "ймовірне фінансування тероризму", що візуально давало легітимність втручанню.</w:t>
      </w:r>
    </w:p>
    <w:p>
      <w:r>
        <w:t>Corruption Type: **Незаконне втручання в економічні справи**</w:t>
      </w:r>
    </w:p>
    <w:p>
      <w:r>
        <w:t>Message: представники СБУ втручаються у економічні справи, щоб зберегти доступ до "жирної теми", шляхом створення штучних схем.</w:t>
      </w:r>
    </w:p>
    <w:p>
      <w:pPr>
        <w:pStyle w:val="Heading1"/>
      </w:pPr>
      <w:r>
        <w:t>Поліція придумала схему, як робити «маски-шоу» без причини</w:t>
      </w:r>
    </w:p>
    <w:p>
      <w:r>
        <w:t>Date: 24.08.2023</w:t>
      </w:r>
    </w:p>
    <w:p>
      <w:r>
        <w:t>Link: https://nashigroshi.org/2023/08/24/politsiia-prydumala-skhemu-iak-robyty-masky-shou-bez-prychyny/</w:t>
      </w:r>
    </w:p>
    <w:p>
      <w:r>
        <w:t>Author: Юрій Школяренко, «Наші Гроші»</w:t>
      </w:r>
    </w:p>
    <w:p>
      <w:r>
        <w:t>Short Text: Береться господарський спір у суді. І проти будь-якого учасника відкривається справа: за шахрайство. Ноу-хау зараз випробовують на  ТОВ “Села Енерджі”. Щороку в Україні проходить тисячі господарських судів. Судяться за майно, гроші, землю, частки власності і т.д. І, як правило, кожна сторона вважає іншу – шахраями.  А «шахрайство» – це ще й термін з Кримінального кодексу. І, здавалось би, кожен учасник судового процесу може сміливо подавати заяву в поліцію, тим паче, що кримінальні провадження зараз відкриваються автоматом.  Тільки-от ніхто не подає. Лише у виняткових випадках, коли суд помічає ознаки кримінального злочину – він повідомляє про це правоохоронців. Чому не подають? Бо ніхто зі слідчих і пальцем не поворухне для того, щоб розслідувати господарські суперечки. По-перше, для цього існує суд, а по-друге, довести цілеспрямоване шахрайство в, наприклад, неповерненні боргу – нереально.</w:t>
      </w:r>
    </w:p>
    <w:p>
      <w:r>
        <w:t>Corruption Type: **Корупція в судах**</w:t>
      </w:r>
    </w:p>
    <w:p>
      <w:r>
        <w:t>Message: згадується, що кожна сторона в господарському судовому процесі вважає іншу сторону шахраями. Це може вказувати на можливість корупції в судовій системі, наприклад, через відкати за рішення або зловживання суддівськими повноваженнями.</w:t>
      </w:r>
    </w:p>
    <w:p>
      <w:r>
        <w:t>Corruption Type: **Незаконний видобуток природних ресурсів**</w:t>
      </w:r>
    </w:p>
    <w:p>
      <w:r>
        <w:t>Message: хоча в тексті не згадується прямо про незаконний видобуток природних ресурсів, але він може виникнути у контексті спорів за землю, гроші та майно, які відбуваються в судових процесах.</w:t>
      </w:r>
    </w:p>
    <w:p>
      <w:pPr>
        <w:pStyle w:val="Heading1"/>
      </w:pPr>
      <w:r>
        <w:t>АМКУ вперше підтвердив право українських замовників не розглядати пропозиції товарів від «Міжнародних спонсорів війни»</w:t>
      </w:r>
    </w:p>
    <w:p>
      <w:r>
        <w:t>Date: 23.08.2023</w:t>
      </w:r>
    </w:p>
    <w:p>
      <w:r>
        <w:t>Link: https://nashigroshi.org/2023/08/23/amku-vpershe-pidtverdyv-pravo-ukrains-kykh-zamovnykiv-ne-rozghliadaty-propozytsii-tovariv-vid-mizhnarodnykh-sponsoriv-viyny/</w:t>
      </w:r>
    </w:p>
    <w:p>
      <w:r>
        <w:t>Author: Юрій Ніколов, «Наші гроші»</w:t>
      </w:r>
    </w:p>
    <w:p>
      <w:r>
        <w:t>Short Text: Тендерна колегія Антимонопольного комітету 18 серпня підтвердила правоту Золочівської сільради (Київська обл), яка не захотіла аби учасники її закупівлі системи відеоспостереження пропонували продукцію китайських виробників з Реєстру НАЗК «Міжнародні спонсори війни». Про це повідомляється в системі «Прозорро». За даними «Наших грошей», це прецедентне рішення АМКУ. Золочівська сільрада в липні оголосилатендерна придбання системи відеоспостереження вартістю 498 тис грн для захисту громадського порядку. У тендерній документації було вказано:</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Харашо сідім! Топ-10 крісел з держзакупівель під час війни</w:t>
      </w:r>
    </w:p>
    <w:p>
      <w:r>
        <w:t>Date: 21.08.2023</w:t>
      </w:r>
    </w:p>
    <w:p>
      <w:r>
        <w:t>Link: https://nashigroshi.org/2023/08/21/kharasho-sidim-top-10-krisel-z-derzhzakupivel-pid-chas-viyny/</w:t>
      </w:r>
    </w:p>
    <w:p>
      <w:r>
        <w:t>Author: Юрій Ніколов, «Наші гроші», Олег Котюжанський, «Школа аналітиків»</w:t>
      </w:r>
    </w:p>
    <w:p>
      <w:r>
        <w:t>Short Text: Днями в Україні розгорівся черговий тендерний скандал. «Оператор газотранспортної системи» замовив імпортні крісла підвищеного комфорту для цілодобового диспетчерського користування Sedus Mr 24. Ціна крісел виявилась неймовірною – понад 3 тисячі євро за штуку. Крісла справді дуже непрості: від регулювання підтримки попереку до відсутності здавлення хребта під час сидіння завдяки механізму з гідравлічним блокуванням. Але все-таки не може бути аж такою. Бо на «Амазоні» ці крісла вільно продаються вдвічі дешевше – по 2 тисячі євро. І ніяка доставка не може так збільшити прайс. Схоже, через очевидність підозр у неринковому завищенні ціни, «ОГТСУ» відразу після розголосуповідомив, що ще у червні провів свою перевірку цієї закупівлі, а у липні нібито повідомив постачальника про відмову від закупівлі. Але у «Прозорро» станом на 20 серпня так і не було жодних даних про розрив угоди.</w:t>
      </w:r>
    </w:p>
    <w:p>
      <w:r>
        <w:t>Corruption Type: **Зловживання в державних закупівлях**</w:t>
      </w:r>
    </w:p>
    <w:p>
      <w:r>
        <w:t>Message: завищення цін при держзакупівлі.</w:t>
      </w:r>
    </w:p>
    <w:p>
      <w:r>
        <w:t>Corruption Type: **Незаконна приватизація**</w:t>
      </w:r>
    </w:p>
    <w:p>
      <w:r>
        <w:t>Message: дерибан (або ж розкрадання) державного майна.</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r>
        <w:t>Corruption Type: **Зловживання при розподілі земельних ресурсів**</w:t>
      </w:r>
    </w:p>
    <w:p>
      <w:r>
        <w:t>Message: виведення сільгоспземель під забудову.</w:t>
      </w:r>
    </w:p>
    <w:p>
      <w:pPr>
        <w:pStyle w:val="Heading1"/>
      </w:pPr>
      <w:r>
        <w:t>Люди Шурми заробили 320 мільйонів гривень на виробітку електроенергії в окупації</w:t>
      </w:r>
    </w:p>
    <w:p>
      <w:r>
        <w:t>Date: 18.08.2023</w:t>
      </w:r>
    </w:p>
    <w:p>
      <w:r>
        <w:t>Link: https://nashigroshi.org/2023/08/18/liudy-shurmy-zarobyly-320-mil-yoniv-hryven-na-vyrobitku-elektroenerhii-v-okupatsii/</w:t>
      </w:r>
    </w:p>
    <w:p>
      <w:r>
        <w:t>Author: З Олегом Шурмою зв’язатися не вдалося. Ростислав Шурма на письмовий запит редакції не відповів.﻿</w:t>
      </w:r>
    </w:p>
    <w:p>
      <w:r>
        <w:t>Short Text: Низка сонячних станцій у окупованій рашистами частині Запорізької області отримували оплату за «зеленим тарифом» до літа 2023 р. Хоча, імовірно, не мали зв’язку з об’єднаною енергосистемою України. Про це йдеться у матеріалі Аліси Юрченко наBihus.Info. Після повномасштабного вторгнення кілька десятків «зелених» станцій потрапили під окупацію. Серед них – сонячні станції ТОВ «КД Енерджі 2», ПП «Нацпрод», ТОВ «Відновлювальна Енергія Запоріжжя», ТОВ «Грін Енерджі Токмак» і ТОВ «Грандпауєр ЛЛС», розташовані у Запорізькій області. За інформацією Bihus.Info, з липня 2022 по липень 2023 рр. ці компанії сукупно отримали понад 320 млн грн оплати за електроенергію за «зеленим тарифом» від державного підприємства «Гарантований покупець».</w:t>
      </w:r>
    </w:p>
    <w:p>
      <w:r>
        <w:t>Corruption Type: **Зловживання в сфері зеленої енергетики**</w:t>
      </w:r>
    </w:p>
    <w:p>
      <w:r>
        <w:t>Message: отримання оплати за «зеленим тарифом» за сонячні станції, які можливо не мали зв'язку з об'єднаною енергосистемою України. Ця схема може відноситися до зловживання в галузі енергетики.</w:t>
      </w:r>
    </w:p>
    <w:p>
      <w:pPr>
        <w:pStyle w:val="Heading1"/>
      </w:pPr>
      <w:r>
        <w:t>Топ-тендери тижня: американці з китайським товаром перемогли Пінчука в українському АМКУ у боротьбі за 1 млрд</w:t>
      </w:r>
    </w:p>
    <w:p>
      <w:r>
        <w:t>Date: 12.08.2023</w:t>
      </w:r>
    </w:p>
    <w:p>
      <w:r>
        <w:t>Link: https://nashigroshi.org/2023/08/12/top-tendery-tyzhnia-amerykantsi-z-kytays-kym-tovarom-peremohly-pinchuka-v-ukrains-komu-amku-u-borot-bi-za-1-mlrd/</w:t>
      </w:r>
    </w:p>
    <w:p>
      <w:r>
        <w:t>Author: Юрій Ніколов, «Наші гроші»</w:t>
      </w:r>
    </w:p>
    <w:p>
      <w:r>
        <w:t>Short Text: З 6 по 11 серпня в системі «Прозорро» оприлюднено 60 тисяч повідомлень про закупівлі на 15,07 млрд грн. На ремонти доріг проведено тендери на 2,60 млрд грн (17% від усіх закупівель). Найбільші тендери цього тижня провело «Укргазвидобування». Державна компанія замовила обсадні труби, які засовують прямо у свердловину. Два тендери на загальну суму 1,11 млрд грн виграла американська компанія «Vorex Llc» (тут труби діаметром244 мм, тут339 мм). Це досить сенсаційний результат. З часів заснування «Прозорро» фактичну монополію на поставку цих труб на «УГВ» утримував «Інтерпайп» Віктора Пінчука. Кілька років тому конкуренцію йому спробувала скласти «Vorex Llc».</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кредитів державних банків**</w:t>
      </w:r>
    </w:p>
    <w:p>
      <w:r>
        <w:t>Message: розкрадання кредитів, виведення кредитних коштів, провалені кредитні програми, фіктивні кредити.</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Хороша і погана новини про корупцію в Міноборони</w:t>
      </w:r>
    </w:p>
    <w:p>
      <w:r>
        <w:t>Date: 11.08.2023</w:t>
      </w:r>
    </w:p>
    <w:p>
      <w:r>
        <w:t>Link: https://nashigroshi.org/2023/08/11/khorosha-i-pohana-novyny-pro-koruptsiiu-v-minoborony/</w:t>
      </w:r>
    </w:p>
    <w:p>
      <w:r>
        <w:t>Author: Впершеопубліковано у «Дзеркалі тижня»</w:t>
      </w:r>
    </w:p>
    <w:p>
      <w:r>
        <w:t>Short Text: Минуло пів року після виходу розслідування ZN.UA щодо «яєць Резнікова по 17». Час проміжних підсумків. Почнемо з хорошої новини — після нашого розслідування у закупівлях Міноборони стало менше корупції. Ціни на картоплю та яйця опустилися в три рази. Закупівлі питної води вивели на відкриті торги, і її почали купувати навітьдешевше, ніж було до вторгнення. А щоб хоч якось задовольнити жагу суспільства до справедливості, у СІЗО тримають двох представників Міноборони — заступника міністраВ’ячеслава Шаповаловаі керівника закупівельного департаментуБогдана Хмельницького.</w:t>
      </w:r>
    </w:p>
    <w:p>
      <w:r>
        <w:t>Corruption Type: **Корупція в сфері оборони**</w:t>
      </w:r>
    </w:p>
    <w:p>
      <w:r>
        <w:t>Message: згадано, що після розслідування у закупівлях Міноборони стало менше корупції.</w:t>
      </w:r>
    </w:p>
    <w:p>
      <w:r>
        <w:t>Corruption Type: **Зловживання в державних закупівлях**</w:t>
      </w:r>
    </w:p>
    <w:p>
      <w:r>
        <w:t>Message: згадано, що закупівлі питної води вивели на відкриті торги, і її почали купувати навіть дешевше, ніж було до вторгнення.</w:t>
      </w:r>
    </w:p>
    <w:p>
      <w:pPr>
        <w:pStyle w:val="Heading1"/>
      </w:pPr>
      <w:r>
        <w:t>Найбільший з перших тендерів ДержВідновлення на ремонт будинку в Бучі став успішним</w:t>
      </w:r>
    </w:p>
    <w:p>
      <w:r>
        <w:t>Date: 08.08.2023</w:t>
      </w:r>
    </w:p>
    <w:p>
      <w:r>
        <w:t>Link: https://nashigroshi.org/2023/08/08/naybil-shyy-z-pershykh-tenderiv-derzhvidnovlennia-na-remont-budynku-v-buchi-stav-uspishnym/</w:t>
      </w:r>
    </w:p>
    <w:p>
      <w:r>
        <w:t>Author: Юрій Ніколов, «Наші гроші»</w:t>
      </w:r>
    </w:p>
    <w:p>
      <w:r>
        <w:t>Short Text: Вулиця Яблунська у Бучі. Та сама знаменита вулиця, яка майже місяць була лінією фронту під час наступу рашистів на Київ. Наприкінці липня три різні органи влади провели закупівлі на ремонт різних будинків у Бучі – містечку під Києвом, яке стало символом рашистської різні. Ми знайшли приклади, коли підряди різних замовників отримала одна і та сама фірма ТОВ «Нідком» (частку у цій фірміраніше маланевістка першого заступника голови КМДА Миколи Поворозника). Тому і взяли їх для порівняння. Порівняння виявилось на користь Служби відновлення та розвитку інфраструктури Київської області (в системі Держагентства відновлення). Саме у Служби була найбільша конкуренція, найбільша знижка на торгах та найменші ціни будматеріалів по ремонту будинку на вул.Яблунська, 17. Чотири учасники проторгувались так, що «Нідком» для перемоги опустив свою пропозицію на 15% нижче очікуваної вартості торгів.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 (Підряди різних замовників отримала одна і та сама фірма, що може вказувати на тендерні махінації та зловживання при закупівлях)</w:t>
      </w:r>
    </w:p>
    <w:p>
      <w:pPr>
        <w:pStyle w:val="Heading1"/>
      </w:pPr>
      <w:r>
        <w:t>Топ-тендери тижня: три з найбільших підрядів – це ремонти сільських доріг на півмільярда гривень. Чи варто?</w:t>
      </w:r>
    </w:p>
    <w:p>
      <w:r>
        <w:t>Date: 06.08.2023</w:t>
      </w:r>
    </w:p>
    <w:p>
      <w:r>
        <w:t>Link: https://nashigroshi.org/2023/08/06/top-tendery-tyzhnia-try-z-naybil-shykh-pidriadiv-tse-remonty-sil-s-kykh-dorih-na-pivmil-iarda-hryven-chy-varto/</w:t>
      </w:r>
    </w:p>
    <w:p>
      <w:r>
        <w:t>Author: Юрій Ніколов, «Наші гроші»</w:t>
      </w:r>
    </w:p>
    <w:p>
      <w:r>
        <w:t>Short Text: З 30 липня по 5 серпня в системі «Прозорро» оприлюднено 58 тисяч повідомлень про закупівлі на 12,65 млрд грн. На ремонти доріг проведено тендери на 1,18 млрд грн (9% від усіх закупівель). Днями президент Володимир Зеленський сказав: «Люди бачать, хто займається бруківкою замість допомоги воїнам, хто витрачається на ботоферми замість дронів для фронту, хто вкладається в наближені фірми, а не в реконструкцію лікарень та реабілітацію воїнів. Пріоритет номер один — це оборона, захист держави і людей. Впевнений, всі на місцях це почули».</w:t>
      </w:r>
    </w:p>
    <w:p>
      <w:r>
        <w:t>Corruption Type: **Зловживання в державних закупівлях**</w:t>
      </w:r>
    </w:p>
    <w:p>
      <w:r>
        <w:t>Message: у тексті згадується про тендери на ремонти доріг на суму 1,18 млрд грн, що може вказувати на можливість тендерних махінацій або завищення цін при закупівлях.</w:t>
      </w:r>
    </w:p>
    <w:p>
      <w:r>
        <w:t>Corruption Type: **Корупція в містобудуванні**</w:t>
      </w:r>
    </w:p>
    <w:p>
      <w:r>
        <w:t>Message: у тексті згадується про вкладення в наближені фірми замість реконструкції лікарень та реабілітації воїнів, що може вказувати на можливу корупцію в будівництві.</w:t>
      </w:r>
    </w:p>
    <w:p>
      <w:pPr>
        <w:pStyle w:val="Heading1"/>
      </w:pPr>
      <w:r>
        <w:t>Маржа у 50 відсотків на ремонті укриття у будинку в центрі Києва за 18 мільйонів</w:t>
      </w:r>
    </w:p>
    <w:p>
      <w:r>
        <w:t>Date: 01.08.2023</w:t>
      </w:r>
    </w:p>
    <w:p>
      <w:r>
        <w:t>Link: https://nashigroshi.org/2023/08/01/marzha-u-50-vidsotkiv-na-remonti-ukryttia-u-muzychniy-shkoli-v-tsentri-kyieva-za-18-mil-yoniv/</w:t>
      </w:r>
    </w:p>
    <w:p>
      <w:r>
        <w:t>Author: Олег Котюжанський, «Школа аналітиків»</w:t>
      </w:r>
    </w:p>
    <w:p>
      <w:r>
        <w:t>Short Text: Керуюча компанія з обслуговування житлового фонду Голосіївського району Києва 20 липня замовила ремонт сховища у будівлі по вул. Володимирська, 78. Підряд вартістю 17,72 млн грн отримало ТОВ «Будівельна компанія «Аском». Роботи мають бути виконані до Різдва 24 грудня цього року, повідомляється в системі«Прозорро».  «Наші гроші» перевірили кошторис ремонту і виявили завищені ціни на обладнання та устаткування. Завищення коливалось від 20 до 100 відсотків від ринкової вартості.</w:t>
      </w:r>
    </w:p>
    <w:p>
      <w:r>
        <w:t>Corruption Type: **Зловживання в державних закупівлях**</w:t>
      </w:r>
    </w:p>
    <w:p>
      <w:r>
        <w:t>Message: завищення цін при держзакупівлі.</w:t>
      </w:r>
    </w:p>
    <w:p>
      <w:pPr>
        <w:pStyle w:val="Heading1"/>
      </w:pPr>
      <w:r>
        <w:t>На перших відкритих торгах Міноборони за 246 млн купило у «Оболоні» воду дешевше, ніж до вторгнення</w:t>
      </w:r>
    </w:p>
    <w:p>
      <w:r>
        <w:t>Date: 31.07.2023</w:t>
      </w:r>
    </w:p>
    <w:p>
      <w:r>
        <w:t>Link: https://nashigroshi.org/2023/07/31/na-pershykh-vidkrytykh-torhakh-minoborony-za-246-mln-kupylo-u-oboloni-vodu-deshevshe-nizh-do-vtorhnennia/</w:t>
      </w:r>
    </w:p>
    <w:p>
      <w:r>
        <w:t>Author: Юрій Ніколов, «Наші гроші», Максим Піхо, «Школа аналітиків»</w:t>
      </w:r>
    </w:p>
    <w:p>
      <w:r>
        <w:t xml:space="preserve">Short Text: На перших під час вторгнення відкритих торгах Міністерства оборони на постачання води у 1,5 літрових пляшках  було встановлено ціновий рекорд. По угодам з ПрАТ «Оболонь» від 19 липня воду «Прозора від природи» для бійців у фронтових Дніпропетровській, Донецькій і Запорізькій областях замовлено по 5,81 грн за кілограм (тут і далі з урахуванням ПДВ). Для тилових Київської, Чернігівської, Житомирської і Хмельницької областей замовлено по 3,97 грн/кг. </w:t>
      </w:r>
    </w:p>
    <w:p>
      <w:r>
        <w:t>Corruption Type: **Корупція в сфері оборони**</w:t>
      </w:r>
    </w:p>
    <w:p>
      <w:r>
        <w:t>Message: фіктивні тендери Міноборони, корупція в закупівлях для ЗСУ.</w:t>
      </w:r>
    </w:p>
    <w:p>
      <w:r>
        <w:t>Corruption Type: **Зловживання в державних закупівлях**</w:t>
      </w:r>
    </w:p>
    <w:p>
      <w:r>
        <w:t>Message: тендерні махінації, відкати на держзакупівлях, зловживання при закупівлях, завищення цін при держзакупівлі.</w:t>
      </w:r>
    </w:p>
    <w:p>
      <w:pPr>
        <w:pStyle w:val="Heading1"/>
      </w:pPr>
      <w:r>
        <w:t>Рейтинг бюджетних виплат будівельникам очолили фаворити «Укравтодору»</w:t>
      </w:r>
    </w:p>
    <w:p>
      <w:r>
        <w:t>Date: 30.07.2023</w:t>
      </w:r>
    </w:p>
    <w:p>
      <w:r>
        <w:t>Link: https://nashigroshi.org/2023/07/30/reytynh-biudzhetnykh-vyplat-budivel-nykam-ocholyly-favoryty-ukravtodoru/</w:t>
      </w:r>
    </w:p>
    <w:p>
      <w:r>
        <w:t xml:space="preserve">Author: </w:t>
      </w:r>
    </w:p>
    <w:p>
      <w:r>
        <w:t>Short Text: Вперше в Україні пораховано доходи будівельних компаній, отримані від держави з початку 2022 року. Станом на момент вибірки 26 липня, у системі«Spending»містяться дані про виплати на 55,50 млрд грн для 155 компаній(див. Таблицю і Методологію вибірки в кінці тексту). 40 відсотків всіх грошей отримали чотири компанії – «Автомагістраль-південь», «Автострада», «Ростдорстрой» і «Онур». Саме вони булилідерами по отриманим грошам на ремонт дорігпід час «Великого будівництва» перед вторгненням. Вони складали основу картелю, який діяв під дахом «Укравтодору». Ці компанії завдяки дискримінаційним вимогам щодо менших учасників ринку тоді отримували найбільші підряди. І в результаті накопичили найбільші фінансові ресурси та виробничі потужності. Відтак під час вторгнення саме у цих фірм була найбільша спроможність виконувати роботи за власні гроші. Бо у держави зараз фактично немає коштів на великі будівельні проекти.</w:t>
      </w:r>
    </w:p>
    <w:p>
      <w:r>
        <w:t>Corruption Type: **Картельна угода в галузі будівництва доріг**</w:t>
      </w:r>
    </w:p>
    <w:p>
      <w:r>
        <w:t>Message: компанії "Автомагістраль-південь", "Автострада", "Ростдорстрой" і "Онур" утворили картель для отримання найбільш вигідних підрядів від держави через дискримінаційні вимоги щодо інших учасників ринку.</w:t>
      </w:r>
    </w:p>
    <w:p>
      <w:r>
        <w:t>Corruption Type: **Фіктивні тендери та корупція в державних закупівлях**</w:t>
      </w:r>
    </w:p>
    <w:p>
      <w:r>
        <w:t>Message: можливий випадок тендерних махінацій, відкатів та зловживань при закупівлях, оскільки компанії отримали значні кошти від держави.</w:t>
      </w:r>
    </w:p>
    <w:p>
      <w:r>
        <w:t>Corruption Type: **Розкрадання державних коштів**</w:t>
      </w:r>
    </w:p>
    <w:p>
      <w:r>
        <w:t>Message: через недостаток коштів у державі на великі будівельні проекти, можливе розкрадання державних фінансових ресурсів та використання їх для особистої вигоди.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