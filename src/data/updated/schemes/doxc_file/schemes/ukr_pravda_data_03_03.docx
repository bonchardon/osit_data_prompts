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Росіяни 19 разів намагались прорвати оборону на Покровському напрямку – Генштаб</w:t>
      </w:r>
    </w:p>
    <w:p>
      <w:r>
        <w:t>Date: Понеділок, 3 березня 2025, 23:59</w:t>
      </w:r>
    </w:p>
    <w:p>
      <w:r>
        <w:t>Link: https://www.pravda.com.ua/news/2025/03/3/7501133/</w:t>
      </w:r>
    </w:p>
    <w:p>
      <w:r>
        <w:t>Author: Тетяна Олійник—</w:t>
      </w:r>
    </w:p>
    <w:p>
      <w:r>
        <w:t>Short Text: Від початку доби 3 березня на фронті відбулося 91 бойове зіткнення, з них 19 – на Покровському напрямку.Джерело:зведенняГенштабу ЗСУ станом на 22:00Дослівно: "Російські загарбники завдали 45 авіаударів, застосувавши 73 КАБ. Крім цього, росіяни залучили для ураження 950 дронів-камікадзе та здійснили 4139 обстрілів по позиціях наших військ і населених пунктах".Реклама:Деталі:На Харківському напрямкуворог намагався просунутися у бік Бочкового та Красного Першого, отримав відсіч.На Куп’янському напрямкупротивник проводив штурм позицій наших оборонців у районі Загризового.На Лиманському напрямкупротягом доби російські загарбники 13 разів атакували позиції українців неподалік Новолюбівки, Іванівки та Ямполівки, три боєзіткнення тривають до цього часу.РЕКЛАМА:На Сіверському напрямкунаші оборонці відбили штурмові дії ворога в районі Білогорівки.На Краматорському напрямкутри ворожі штурми в районі Часового Яру та у бік Ступочок і Предтечиного стримали українські підрозділи, завдавши противнику втрат.На Торецькому напрямкуросіяни 13 разів атакували позиції Сил оборони. Основні зусилля наступу окупанти сконцентрували поблизу населених пунктів Кримське та Торецьк.Від початку цієї доби,на Покровському напрямкузагарбницькі підрозділи 19 разів намагалися прорвати нашу оборону неподалік населених пунктів Олександропіль, Лисівка, Промінь, Даченське, Преображенка, Котлине, Улакли та Андріївка.На Новопавлівському напрямкуворог також активний – вісім разів атакував наші позиції поблизу Костянтинополя, Бурлацького та Скудного, одне боєзіткнення продовжується дотепер.На Гуляйпільському напрямкузагарбники намагалися здійснити наступ в напрямку Привільного, атаку відбито.На Оріхівському напрямкунаші війська відбили дві атаки противника в напрямку Степового та поблизу Нестерянки.В Курській областіукраїнські захисники відбили 29 ворожих атак. Крім цього, ворог завдав 13 авіаційних ударів із застосуванням 17 керованих бомб, а також здійснив 274 артилерійських обстріли позицій наших військ та населених пунктів.</w:t>
      </w:r>
    </w:p>
    <w:p>
      <w:r>
        <w:t>Corruption Type: **Корупція в сфері оборони**</w:t>
      </w:r>
    </w:p>
    <w:p>
      <w:r>
        <w:t>Message: фіктивні тендери, неякісна техніка для ЗСУ, непрозорі оборонні контракти.</w:t>
      </w:r>
    </w:p>
    <w:p>
      <w:r>
        <w:t>Corruption Type: **Незаконна приватизація**</w:t>
      </w:r>
    </w:p>
    <w:p>
      <w:r>
        <w:t>Message: дерибан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виведення держмайна за кордон.</w:t>
      </w:r>
    </w:p>
    <w:p>
      <w:pPr>
        <w:pStyle w:val="Heading1"/>
      </w:pPr>
      <w:r>
        <w:t>Соратник Трампа повідомив про нову домовленість з Україною щодо угоди про надра</w:t>
      </w:r>
    </w:p>
    <w:p>
      <w:r>
        <w:t>Date: Понеділок, 3 березня 2025, 23:34</w:t>
      </w:r>
    </w:p>
    <w:p>
      <w:r>
        <w:t>Link: https://www.pravda.com.ua/news/2025/03/3/7501132/</w:t>
      </w:r>
    </w:p>
    <w:p>
      <w:r>
        <w:t>Author: Сергій Сидоренко,Тетяна Олійник—</w:t>
      </w:r>
    </w:p>
    <w:p>
      <w:r>
        <w:t>Short Text: Конгресмен-республіканець Браян Фіцпатрік заявив про досягнуту нову домовленість щодо підписання угоди про надра між урядами України та США.Джерело:заява Браяна Фіцпатріка після переговорів з цього приводу з очільником ОПУ Андрієм Єрмаком, повідомляє"Європейська правда"Деталі:Конгресмен Фіцпатрік, що належить що кола республіканців, які опікуються відносинами з Україною, повідомив про тривалу і успішну розмову з Єрмаком. "Ми на 100% повертаємо потяг назад, на рейки", – прокоментував віну Х.Реклама:За словами конгресмена, є домовленість про те, що угода про розподіл прибутку від видобутку корисних копалин "буде підписана найближчим часом, що призведе до міцного довгострокового економічного партнерства між Сполученими Штатами та Україною". Він також повторив позицію керівництва США про те, що підписання цієї угоди "природним чином надасть і безпеку допомогу".Раніше президент США Дональд Трамп анонсував новини щодо угоди, заявивши, що повідомить про цеу зверненні до Конгресуу вівторок ввечері.Браян Фіцпатрік не став уточнювати, коли та як технічно відбудеться підписання – чи буде здійснений візит української урядової делегації у Вашингтон, чи документ підпишуть у віддаленому режимі.РЕКЛАМА:Єрмак підтвердив, що провів перемовини з Фіцпатріком. "Обговорювали питання руху до справедливого миру та Угоду про мінерали зі США. Нам потрібне економічне партнерство, обом нашим країнам. Є взаєморозуміння, рухаємося до рішення, яке мають ухвалити лідери наших держав", – зазначив голова Офісу президента.Як повідомлялося, Трамп у понеділок заявив, що"угода про копалини" не мертва. Президент Зеленський, також без конкретики, заявляв, щоУкраїна працює з Америкоюі готує певні кроки.Детальний аналіз документу, що планується до підписання, читайте у статтіПіар для Трампа, успіх для України. Що означає угода про надра.</w:t>
      </w:r>
    </w:p>
    <w:p>
      <w:r>
        <w:t>Corruption Type: **Корупція в сфері оборони**</w:t>
      </w:r>
    </w:p>
    <w:p>
      <w:r>
        <w:t>Message: можливі фіктивні контракти угоди про розподіл прибутку від видобутку корисних копалин між урядами України та США.</w:t>
      </w:r>
    </w:p>
    <w:p>
      <w:r>
        <w:t>Corruption Type: **Зловживання в державних закупівлях**</w:t>
      </w:r>
    </w:p>
    <w:p>
      <w:r>
        <w:t>Message: можливі тендерні махінації та зловживання при закупівлях угоди про розподіл прибутку від видобутку корисних копалин.</w:t>
      </w:r>
    </w:p>
    <w:p>
      <w:r>
        <w:t>Corruption Type: **Незаконний видобуток природних ресурсів**</w:t>
      </w:r>
    </w:p>
    <w:p>
      <w:r>
        <w:t>Message: можливе незаконне видобуток корисних копалин та контрабанда природних ресурсів (бурштин, нафти, газу).</w:t>
      </w:r>
    </w:p>
    <w:p>
      <w:pPr>
        <w:pStyle w:val="Heading1"/>
      </w:pPr>
      <w:r>
        <w:t>Зеленський назвав основний сценарій стійкості: Забезпечити умови для правильної дипломатії</w:t>
      </w:r>
    </w:p>
    <w:p>
      <w:r>
        <w:t>Date: Понеділок, 3 березня 2025, 23:32</w:t>
      </w:r>
    </w:p>
    <w:p>
      <w:r>
        <w:t>Link: https://www.pravda.com.ua/news/2025/03/3/7501131/</w:t>
      </w:r>
    </w:p>
    <w:p>
      <w:r>
        <w:t>Author: Тетяна Олійник—</w:t>
      </w:r>
    </w:p>
    <w:p>
      <w:r>
        <w:t>Short Text: Президент України Володимир Зеленський у зверненні 3 березня наголосив, що Україні потрібні гарантії безпеки для досягнення миру.Джерело:зверненняЗеленськогоДеталі: Глава держави повідомив, що провів Ставку, на якій провели аналіз пакетів підтримки та деяких контрактів, які є за цей час.Реклама:Прямамова: "Доповідав сьогодні Прем’єр-міністр України щодо фінансів на цей рік, ми забезпечуємо всі наші потреби, ми пройдемо по фінансах 2025-й. Сьогодні ж на Ставці були деякі спеціальні питання нашої державної стійкості – усі можливі сценарії ми опрацьовуємо, опрацьовуємо так, щоб захистити Україну. Базовий сценарій – зберігати позиції та забезпечити умови для правильної дипломатії, для якнайшвидшого завершення цієї війни достойним миром. Мир нам потрібен, саме мир – справжній, чесний, а не війна нескінченно. І гарантії безпеки потрібні".Деталі: Президент нагадав, що саме відсутність гарантій безпеки для України 11 років тому дала змогу Росії почати з окупації Криму та війни на Донбасі, потім відсутність гарантій безпеки дала змогу Росії розпочати повномасштабне вторгнення, і зараз через відсутність визначених гарантій безпеки саме Росія тримає цю війну в розпалі.РЕКЛАМА:Прямамова: "Сьогодні ми продовжили нашу роботу з європейськими партнерами щодо спеціальної дипломатичної та безпекової архітектури. Архітектури, яка може наблизити мир. Це те, зокрема, про що ми говорили в Лондоні напередодні. І перед тим – із багатьма лідерами світу. Україна, уся Європа, Америка – разом ми можемо забезпечити десятиліття спокою. І треба для цього бути в конструктиві – працювати разом, доповнювати пропозиції одне одного та прискорювати дипломатію для завершення війни".Що передувало:Зеленський достроково залишив Білий дім у п’ятницю, 28 лютого, післясварки з Дональдом Трампом і віцепрезидентомДжей Ді Венсом.У відповідь Трамп заявив, що український президент "зневажив" Сполучені Штати, і щоВолодимир Зеленський "не готовий до миру".</w:t>
      </w:r>
    </w:p>
    <w:p>
      <w:r>
        <w:t>Corruption Type: **Корупція в сфері оборони**</w:t>
      </w:r>
    </w:p>
    <w:p>
      <w:r>
        <w:t>Message: можливі фіктивні контракти та тіньові схеми постачання зброї, які обговорюються на Ставці.</w:t>
      </w:r>
    </w:p>
    <w:p>
      <w:r>
        <w:t>Corruption Type: **Зловживання в державних закупівлях**</w:t>
      </w:r>
    </w:p>
    <w:p>
      <w:r>
        <w:t>Message: можливі тендерні махінації та зловживання при закупівлях, які вказуються у контексті роботи з європейськими партнерами.</w:t>
      </w:r>
    </w:p>
    <w:p>
      <w:r>
        <w:t>Corruption Type: **Незаконна приватизація**</w:t>
      </w:r>
    </w:p>
    <w:p>
      <w:r>
        <w:t>Message: можливі маніпуляції при оцінці державного майна, що може бути пов'язане з виведенням активів через АРМА.</w:t>
      </w:r>
    </w:p>
    <w:p>
      <w:r>
        <w:t>Corruption Type: **Зловживання службовим становищем**</w:t>
      </w:r>
    </w:p>
    <w:p>
      <w:r>
        <w:t>Message: можливі корупційні дії посадовців, що можуть включати виведення коштів через службові рішення.</w:t>
      </w:r>
    </w:p>
    <w:p>
      <w:pPr>
        <w:pStyle w:val="Heading1"/>
      </w:pPr>
      <w:r>
        <w:t>Скін для карток від "Української правди" тепер в Monobank</w:t>
      </w:r>
    </w:p>
    <w:p>
      <w:r>
        <w:t>Date: Понеділок, 30 грудня 2024, 11:49</w:t>
      </w:r>
    </w:p>
    <w:p>
      <w:r>
        <w:t>Link: https://www.pravda.com.ua/news/2024/12/30/7491316/</w:t>
      </w:r>
    </w:p>
    <w:p>
      <w:r>
        <w:t>Author: Unknown Author</w:t>
      </w:r>
    </w:p>
    <w:p>
      <w:r>
        <w:t>Short Text: Відтепер користувачі Monobank можуть встановлювати дизайн від "Української правди" для власних банківських карток.Деталі: Оформлення скіну доступне всім, хто зробить донат на суму від 500 гривень на банку:monobank.uaЗібрані кошти підуть на підтримку роботи редакції "Української правди".Реклама:Після оформлення внеску в додатку зʼявиться можливість застосувати новий фірмовий скін для картки.Щоб змінити дизайн картки, необхідно зайти в додаток Monobank, натиснути на зображення вашої карти і в розділі "Налаштування" обрати "Дизайн картки". Оберіть корпоративний дизайн від "Української правди" і натисніть "Зберегти".Після збереження скін від "Української правди" відображатиметься під час оплат через Google чи Apple Pay.</w:t>
      </w:r>
    </w:p>
    <w:p>
      <w:r>
        <w:t>Corruption Type: **Незаконна приватизація**</w:t>
      </w:r>
    </w:p>
    <w:p>
      <w:r>
        <w:t>Message: збирання коштів на підтримку редакції "Української правди" через донати на банку Monobank.</w:t>
      </w:r>
    </w:p>
    <w:p>
      <w:r>
        <w:t>Corruption Type: **Лобіювання інтересів фінансово-промислових груп**</w:t>
      </w:r>
    </w:p>
    <w:p>
      <w:r>
        <w:t>Message: співпраця між Monobank та "Українською правдою" для створення фірмового скіну для картки.</w:t>
      </w:r>
    </w:p>
    <w:p>
      <w:r>
        <w:t>Corruption Type: **Фіктивні контракти**</w:t>
      </w:r>
    </w:p>
    <w:p>
      <w:r>
        <w:t>Message: можливість застосувати новий фірмовий скін для картки після здійснення донату.</w:t>
      </w:r>
    </w:p>
    <w:p>
      <w:pPr>
        <w:pStyle w:val="Heading1"/>
      </w:pPr>
      <w:r>
        <w:t>Верховна Рада звернулась до Трампа: Наголосила на необхідності подальшого партнерства</w:t>
      </w:r>
    </w:p>
    <w:p>
      <w:r>
        <w:t>Date: Понеділок, 3 березня 2025, 23:20</w:t>
      </w:r>
    </w:p>
    <w:p>
      <w:r>
        <w:t>Link: https://www.pravda.com.ua/news/2025/03/3/7501130/</w:t>
      </w:r>
    </w:p>
    <w:p>
      <w:r>
        <w:t>Author: Тетяна Олійник—</w:t>
      </w:r>
    </w:p>
    <w:p>
      <w:r>
        <w:t>Short Text: На сайті Верховної Ради увечері 3 березня опублікували звернення до президента США Дональда Трампа, Конгресу та американського народу. У листі подякували за підтримку Америки та наголосили на необхідності подальшого розвитку стратегічного партнерства.Джерело:зверненняна сайті ВРДослівно: "Від імені українського народу Верховна Рада України висловлює глибоку вдячність президенту Дональду Трампу, Конгресу Сполучених Штатів Америки та американському народу за тверду і послідовну підтримку незалежності, суверенітету та територіальної цілісності України, а також за надані Україні пакети безпекової допомоги, які сприяли стабілізації ситуації на лінії фронту.Реклама:Україна глибоко поважає прагнення великого американського народу до всебічного відновлення глобального лідерства Сполучених Штатів. Водночас ми твердо переконані, що лідерство Сполучених Штатів на міжнародній арені нерозривно пов'язане із захистом ідеалів свободи і демократії, дотриманням міжнародних угод, надійністю у відносинах із союзниками та друзями".Деталі: У листі наголошують, що" український народ прагне миру, як ніхто інший у світі, і вірить, що роль Трампа та його миротворчі зусилля стануть вирішальними у якнайшвидшому припиненні бойових дій та досягненні миру для України, Європи та всього світу".Дослівно: "Верховна Рада України вітає ініціативи президента США Дональда Трампа щодо започаткування переговорного процесу, спрямованого на забезпечення миру.РЕКЛАМА:Верховна Рада України наголошує на необхідності подальшого розвитку стратегічного партнерства зі Сполученими Штатами Америки, зокрема у сфері дослідження критично важливих корисних копалин".Що передувало:Зеленський достроково залишив Білий дім у п’ятницю, 28 лютого, післясварки з Дональдом Трампом і віцепрезидентомДжей Ді Венсом.У відповідь Трамп заявив, що український президент "зневажив" Сполучені Штати, і щоВолодимир Зеленський "не готовий до миру".3 березня Трампзаявив, що ще не обговорював зупинку військової допомоги для України, каже, що все "залежатиме від того, що буде далі".</w:t>
      </w:r>
    </w:p>
    <w:p>
      <w:r>
        <w:t>Corruption Type: **Корупція в сфері оборони**</w:t>
      </w:r>
    </w:p>
    <w:p>
      <w:r>
        <w:t>Message: згадується про "надані Україні пакети безпекової допомоги", що може вказувати на можливі корупційні схеми в закупівлях для Збройних Сил України.</w:t>
      </w:r>
    </w:p>
    <w:p>
      <w:r>
        <w:t>Corruption Type: **Незаконний видобуток природних ресурсів**</w:t>
      </w:r>
    </w:p>
    <w:p>
      <w:r>
        <w:t>Message: у зверненні зазначено про "розвиток стратегічного партнерства зі Сполученими Штатами Америки, зокрема у сфері дослідження критично важливих корисних копалин", що може вказувати на можливі корупційні схеми у видобутку природних ресурсів.</w:t>
      </w:r>
    </w:p>
    <w:p>
      <w:pPr>
        <w:pStyle w:val="Heading1"/>
      </w:pPr>
      <w:r>
        <w:t>Трамп каже, що поки не обговорював зупинку військової допомоги для України</w:t>
      </w:r>
    </w:p>
    <w:p>
      <w:r>
        <w:t>Date: Понеділок, 3 березня 2025, 22:37</w:t>
      </w:r>
    </w:p>
    <w:p>
      <w:r>
        <w:t>Link: https://www.pravda.com.ua/news/2025/03/3/7501126/</w:t>
      </w:r>
    </w:p>
    <w:p>
      <w:r>
        <w:t>Author: Тетяна Олійник—</w:t>
      </w:r>
    </w:p>
    <w:p>
      <w:r>
        <w:t>Short Text: Президент США Дональд Трамп заявив, що ще не обговорював зупинку військової допомоги для України, каже, що все "залежатиме від того, що буде далі".Джерело:Трамп напресконференціїПряма мова:"Ми поки що цього не обговорювали. Усе залежатиме від того, що відбуватиметься далі, багато речей відбувається прямо зараз, поки ми говоримо. Я можу дати вам відповідь, а потім повернутися до мого кабінету, до мого прекрасного Овального кабінету, і дізнатися, що ця відповідь уже застаріла. Це як у бізнесі".Реклама:Деталі:Щодо угоди про корисні копалини Трамп наголосив, що вона "не мертва". Він також вкотре додав, що президент України Володимир Зеленський мав би "бути більш вдячним", оскільки "тому, що ця країна пройшла з ними через всі випробування"."Я думаю, що це велика угода для нас, тому що Байден дуже, дуже нерозумно дав 350 мільярдів доларів Україні, щоб воювати, і ви знаєте, що сталося", – сказав президент США.Він пообіцяв більше сказати про угоду в промові 4 березня, яку він анонсував раніше в соцмережах.РЕКЛАМА:Також Трамп ще раз прокоментував слова Зеленського про те, що закінчення війни з Росією ще "дуже, дуже далеко"."Я хочу, щоб це закінчилося швидше. Я не хочу, щоб це тривало роками, і краще б президент Зеленський, який зробив заяву, був неправий щодо цього", – сказав Трамп.Не називаючи імені Зеленського, він припустив, що український президент може "не протриматися дуже довго", якщо не захоче укласти угоду про мир."Можливо, хтось не хоче укладати угоду, і якщо хтось не хоче укладати угоду, я думаю, що ця людина довго не протримається. До цієї людини не будуть довго прислухатися. Тому що я вірю, що Росія хоче укласти угоду, я вірю, що народ України, безумовно, хоче укласти угоду", – сказав Трамп, повторюючи свою давню тезу, що хоче укласти угоду "швидко".Що передувало:Зеленський достроково залишив Білий дім у п’ятницю, 28 лютого, післясварки з Дональдом Трампом і віцепрезидентомДжей Ді Венсом.У відповідь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ЗМІ: Сполучені штати готують план потенційного послаблення санкцій проти Росії</w:t>
      </w:r>
    </w:p>
    <w:p>
      <w:r>
        <w:t>Date: Понеділок, 3 березня 2025, 21:55</w:t>
      </w:r>
    </w:p>
    <w:p>
      <w:r>
        <w:t>Link: https://www.pravda.com.ua/news/2025/03/3/7501124/</w:t>
      </w:r>
    </w:p>
    <w:p>
      <w:r>
        <w:t>Author: Христина Бондарєва,Тетяна Олійник—</w:t>
      </w:r>
    </w:p>
    <w:p>
      <w:r>
        <w:t>Short Text: США розробляють план потенційного послаблення санкцій проти Росії на тлі зусиль Дональда Трампа відновити зв'язки з Москвою і зупинити війну в Україні.Джерело:про це повідомили агентствуReutersамериканський посадовець і ще одна особа, знайома з цим питанням, пише"Європейська правда"Деталі:Білий дім попросив Державний департамент і Міністерство фінансів підготувати список санкцій, які можуть бути пом'якшені. Цей список попросили підготувати для обговорення американськими посадовцями з російською стороною в рамках широких переговорів адміністрації США про поліпшення дипломатичних і економічних відносин, повідомили джерела.Реклама:Санкційні відомства зараз готують пропозиції щодо зняття санкцій з окремих юридичних і фізичних осіб, в тому числі деяких російських олігархів, за словами співрозмовників агентства.Конкретний запит Білого дому на такий документ в останні дні підкреслює готовність Трампа і його радників послабити російські санкції в рамках потенційної угоди з Москвою.Наразі не зрозуміло, чого саме Вашингтон може вимагати від РФ в обмін на послаблення санкцій.РЕКЛАМА:Білий дім попросив посадовців Державного департаменту та Міністерства фінансів розробити можливий план пом'якшення санкцій до того, як Трамп минулого тижняпродовжив надзвичайний станчерез ситуацію в Україні, повідомляють американські джерела.Надзвичайний стан накладає санкції на певні активи та осіб, що причетні до війни Росії. Ці заходи, запроваджені адміністрацією тодішнього президента Барака Обами, діють з березня 2014 року, коли Росія анексувала український Крим.У січні Трамп погрожував посилити санкції проти Росії, якщо Путін не захоче вести переговори про припинення війни в Україні. Але нещодавно представники адміністрації Трампа відкрито визнали можливість послаблення санкцій проти Москви.Міністр фінансів СкоттБессент в інтерв'ю Bloomberg Televisionвід 20 лютого заявив, що Росія може отримати економічні послаблення – залежно від того, як вона підійде до переговорів у найближчі тижні.Трамп заявив журналістам 26 лютого, що російські санкції можуть бутипослаблені "в якийсь момент".</w:t>
      </w:r>
    </w:p>
    <w:p>
      <w:r>
        <w:t>Corruption Type: **Корупція в сфері зовнішньої політики та міжнародних відносин**</w:t>
      </w:r>
    </w:p>
    <w:p>
      <w:r>
        <w:t>Message: послаблення санкцій проти Росії в обмін на політичні угоди та можливі вигоди для американських посадовців.</w:t>
      </w:r>
    </w:p>
    <w:p>
      <w:r>
        <w:t>Corruption Type: **Лобіювання інтересів окремих фінансово-промислових груп**</w:t>
      </w:r>
    </w:p>
    <w:p>
      <w:r>
        <w:t>Message: можливе лобіювання з боку російських олігархів для зняття санкцій та отримання економічних вигод.</w:t>
      </w:r>
    </w:p>
    <w:p>
      <w:r>
        <w:t>Corruption Type: **Корупція в сфері фінансів та банківської сфери**</w:t>
      </w:r>
    </w:p>
    <w:p>
      <w:r>
        <w:t>Message: можливість виведення кредитних коштів, розкрадання кредитів та фіктивні кредитні програми.</w:t>
      </w:r>
    </w:p>
    <w:p>
      <w:pPr>
        <w:pStyle w:val="Heading1"/>
      </w:pPr>
      <w:r>
        <w:t>Міністри оборони п'яти країн НАТО підтвердили підтримку України</w:t>
      </w:r>
    </w:p>
    <w:p>
      <w:r>
        <w:t>Date: Понеділок, 3 березня 2025, 21:42</w:t>
      </w:r>
    </w:p>
    <w:p>
      <w:r>
        <w:t>Link: https://www.pravda.com.ua/news/2025/03/3/7501123/</w:t>
      </w:r>
    </w:p>
    <w:p>
      <w:r>
        <w:t>Author: Христина Бондарєва,Тетяна Олійник—</w:t>
      </w:r>
    </w:p>
    <w:p>
      <w:r>
        <w:t>Short Text: Міністр оборони Німеччини Борис Пісторіус скликав віртуальну конференцію міністрів оборони п'яти європейських країн НАТО, на якій посадовці підтвердили свою незмінну політичну і військову підтримку України.Джерело:"Європейська правда" з посиланням наMDRДеталі:Пісторіус скликав так звану "Групу п’яти", до якої входять Німеччина, Франція, Британія, Італія та Польща. Міністри та їхні представники домовилися про подальший розвиток політики безпеки.Реклама:"Всі погоджуються, що Україна може розраховувати на подальшу і широку підтримку "Великої п'ятірки", –  повідомило Міністерство оборони Німеччини після зустрічі.Відеоконференція відбулася після скандалу на зустрічі президента США Дональда Трампа з президентом України Володимиром Зеленським у Вашингтоні.Наступна зустріч "Групи п'яти" у форматі міністрів оборони запланована на 12 березня в Парижі.РЕКЛАМА:П'ятисторонні зустрічі проходять після перемоги Трампа на виборах. Їх мета – посилити європейську безпеку і готовність до оборони.Нагадаємо,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у зустрічі міністрів оборони п'яти європейських країн НАТО було узгоджено подальший розвиток політики безпеки, що може бути пов'язане з фіктивними контрактами, непрозорими оборонними угодами та тіньовими схемами постачання зброї.</w:t>
      </w:r>
    </w:p>
    <w:p>
      <w:r>
        <w:t>Corruption Type: **Зловживання в державних закупівлях**</w:t>
      </w:r>
    </w:p>
    <w:p>
      <w:r>
        <w:t>Message: можливо, що у зустрічі були укладені договори або узгодження, які мали елементи тендерних махінацій або відкатів.</w:t>
      </w:r>
    </w:p>
    <w:p>
      <w:r>
        <w:t>Corruption Type: **Корупція в міжнародних відносинах**</w:t>
      </w:r>
    </w:p>
    <w:p>
      <w:r>
        <w:t>Message: можливо, що підтримка України з боку "Великої п'ятірки" може бути пов'язана з політичними угодами або лобіюванням інтересів.</w:t>
      </w:r>
    </w:p>
    <w:p>
      <w:pPr>
        <w:pStyle w:val="Heading1"/>
      </w:pPr>
      <w:r>
        <w:t>РФ заборонила в'їзд главі МЗС Японії та ще 8-ми офіційним особам країни</w:t>
      </w:r>
    </w:p>
    <w:p>
      <w:r>
        <w:t>Date: Понеділок, 3 березня 2025, 21:24</w:t>
      </w:r>
    </w:p>
    <w:p>
      <w:r>
        <w:t>Link: https://www.pravda.com.ua/news/2025/03/3/7501121/</w:t>
      </w:r>
    </w:p>
    <w:p>
      <w:r>
        <w:t>Author: Євген Кізілов—</w:t>
      </w:r>
    </w:p>
    <w:p>
      <w:r>
        <w:t>Short Text: Росія в понеділок заборонила в'їзд на свою територію дев'ятьом офіційним особам Японії, серед яких міністр закордонних справ країни Такесі Івая.Джерело:"Радіо Свобода"з посиланням на МЗС РФДеталі: Також під заборону потрапили посол Японії в Україні Масасі Накагоме і його попередник на цій посаді Кунінорі Мацуда, старший віцепрезидент Японського агентства з міжнародного співробітництва Сьохей Хара, глава українського офісу цього агентства Хідекі Мацунага, а також президенти чотирьох великих японських компаній – IHI Corporation, Isuzu Motors, Prodrone і Cyberdyne.Реклама:У заяві МЗС РФ зазначено, що цей крок зроблено у відповідь на санкції, накладені Японією на Росію через її військове вторгнення в Україну.Такесі Івая раніше неодноразово заявляв, що Японія не зніме з Росії санкції, поки не закінчиться війна в Україні.Що передувало:Японське агентствоз міжнародного співробітництва (JICA) і компанія KAKUICHI допоможуть Україні впровадити технологію нанопухирців для насичення ґрунтів киснем.РЕКЛАМА:</w:t>
      </w:r>
    </w:p>
    <w:p>
      <w:r>
        <w:t>Corruption Type: **Міжнародна корупція**</w:t>
      </w:r>
    </w:p>
    <w:p>
      <w:r>
        <w:t>Message: Росія заборонила в'їзд на свою територію дев'ятьом офіційним особам Японії у відповідь на санкції, накладені Японією на Росію через військове вторгнення в Україну. Ця ситуація може бути класифікована як міжнародна корупція.</w:t>
      </w:r>
    </w:p>
    <w:p>
      <w:r>
        <w:t>Corruption Type: **Вплив на зовнішню політику через корупцію**</w:t>
      </w:r>
    </w:p>
    <w:p>
      <w:r>
        <w:t>Message: Заборона в'їзду на територію Росії для дев'ятьох офіційних осіб Японії може бути спрямована на вплив на зовнішню політику країни через корупційні дії.</w:t>
      </w:r>
    </w:p>
    <w:p>
      <w:pPr>
        <w:pStyle w:val="Heading1"/>
      </w:pPr>
      <w:r>
        <w:t>The Times: Британія наполягає, щоб Зеленський зробив усе для налагодження відносин зі США</w:t>
      </w:r>
    </w:p>
    <w:p>
      <w:r>
        <w:t>Date: Понеділок, 3 березня 2025, 21:15</w:t>
      </w:r>
    </w:p>
    <w:p>
      <w:r>
        <w:t>Link: https://www.pravda.com.ua/news/2025/03/3/7501120/</w:t>
      </w:r>
    </w:p>
    <w:p>
      <w:r>
        <w:t>Author: Ірина Кутєлєва,Тетяна Олійник—</w:t>
      </w:r>
    </w:p>
    <w:p>
      <w:r>
        <w:t>Short Text: Велика Британія наполягає на тому, щоб президент України Володимир Зеленський зробив усе можливе для налагодження відносин зі США.Джерело:"Європейська правда" з посиланням наThe TimesДеталі:Високопоставлене джерело видання в британському уряді заявило, що Зеленському потрібно "грати в гру" і виявити повагу до президента США Трампа, щоб повернутися за стіл переговорів.Реклама:При цьому, як зазначає видання, поки неясно, чи готовий Зеленський це зробити.Зеленський ранішезаявив, що вірить у те, що конфлікт минеться, і що він готовий підписати зі США угоду щодо корисних копалин.За даними видання, очікується, що уряд Зеленського підпише угоду цього тижня, хоча очікується, що український президент не поїде для цього у Вашингтон.РЕКЛАМА:Своєю чергою Велика Британія не повністю згодна з цією угодою – у Лондоні вважають, що Україні необхідна військова гарантія безпеки.Водночас британська сторона переконана, що ця угода – це крок у правильному напрямку.Нагадаємо,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**Політичний вплив на зовнішньополітичні рішення**</w:t>
      </w:r>
    </w:p>
    <w:p>
      <w:r>
        <w:t>Message: уряд Великої Британії намагається вплинути на президента України через вимогу підтримки відносин зі США.</w:t>
      </w:r>
    </w:p>
    <w:p>
      <w:r>
        <w:t>Corruption Type: **Корупція в сфері міжнародних договорів**</w:t>
      </w:r>
    </w:p>
    <w:p>
      <w:r>
        <w:t>Message: зазначено, що уряд України може підписати угоду зі США щодо корисних копалин, але деталі угоди залишаються невідомими.</w:t>
      </w:r>
    </w:p>
    <w:p>
      <w:r>
        <w:t>Corruption Type: **Використання привілеїв для власних цілей**</w:t>
      </w:r>
    </w:p>
    <w:p>
      <w:r>
        <w:t>Message: уряд Великої Британії висловлює свої погляди на угоду між Україною та США, вимагаючи військову гарантію безпеки для України.</w:t>
      </w:r>
    </w:p>
    <w:p>
      <w:pPr>
        <w:pStyle w:val="Heading1"/>
      </w:pPr>
      <w:r>
        <w:t>Садовий: Британія допоможе перетворити Львів на великий транспортний хаб Європи</w:t>
      </w:r>
    </w:p>
    <w:p>
      <w:r>
        <w:t>Date: Понеділок, 3 березня 2025, 20:07</w:t>
      </w:r>
    </w:p>
    <w:p>
      <w:r>
        <w:t>Link: https://www.pravda.com.ua/news/2025/03/3/7501112/</w:t>
      </w:r>
    </w:p>
    <w:p>
      <w:r>
        <w:t>Author: Христина Бондарєва,Євген Кізілов—</w:t>
      </w:r>
    </w:p>
    <w:p>
      <w:r>
        <w:t>Short Text: Мер Львова Андрій Садовий каже, що Велика Британія допоможе зробити його місто новим великим транспортним хабом Європи.Джерело:очільник Львова на своїйсторінціу Facebook, повідомляє"Європейська правда"Деталі:За його словами, британський міністр авіації, мореплавства та безпеки Майк Кейн підтвердив готовність підтримати розвиток транспортної інфраструктури України. Відтак, після зустрічей у Британії Садовий повідомив, що три провідні компанії з досвідом реалізації масштабних інфраструктурних проєктів – Gleeds, BDP, PwC – долучаться до роботи на цьому напрямку.Реклама:Упродовж наступних трьох місяців вони підготують перелік пріоритетних проєктів для залучення фінансування."Один із ключових для нас напрямків – створення автомобільного та залізничного вузла у Львові. Наша спільна мета – розробити якісний проєкт, який інтегрує та зробить доступнішими наше місто й Україну для Європи", – написав Садовий.Раніше стало відомо, що Британія виділить Україні 1,6 млрд фунтівна закупівлю ракет для ППО.РЕКЛАМА:Також Британія запевнила, що готова до спрямування миротворців в Україну, забезпечивши її"чоботами на землі і літаками в повітрі".</w:t>
      </w:r>
    </w:p>
    <w:p>
      <w:r>
        <w:t>Corruption Type: **Корупція в сфері оборони**</w:t>
      </w:r>
    </w:p>
    <w:p>
      <w:r>
        <w:t>Message: згадка про закупівлю ракет для ППО від Великої Британії може бути пов'язана з фіктивними контрактами, непрозорими умовами закупівлі, можливими відкатами та тіньовими схемами.</w:t>
      </w:r>
    </w:p>
    <w:p>
      <w:r>
        <w:t>Corruption Type: **Зловживання в державних закупівлях**</w:t>
      </w:r>
    </w:p>
    <w:p>
      <w:r>
        <w:t>Message: згадка про провідні компанії з досвідом реалізації масштабних інфраструктурних проєктів може вказувати на можливі тендерні махінації, відкати та інші форми корупції при державних закупівлях.</w:t>
      </w:r>
    </w:p>
    <w:p>
      <w:r>
        <w:t>Corruption Type: **Незаконний видобуток природних ресурсів**</w:t>
      </w:r>
    </w:p>
    <w:p>
      <w:r>
        <w:t>Message: хоча в тексті не надано прямої інформації про це, але можливе використання природних ресурсів у контексті інфраструктурних проєктів може викликати підозри щодо незаконного видобутку.</w:t>
      </w:r>
    </w:p>
    <w:p>
      <w:pPr>
        <w:pStyle w:val="Heading1"/>
      </w:pPr>
      <w:r>
        <w:t>"Це найгірше, що він міг сказати" – Трамп про заяву Зеленського щодо закінчення війни</w:t>
      </w:r>
    </w:p>
    <w:p>
      <w:r>
        <w:t>Date: Понеділок, 3 березня 2025, 19:30</w:t>
      </w:r>
    </w:p>
    <w:p>
      <w:r>
        <w:t>Link: https://www.pravda.com.ua/news/2025/03/3/7501108/</w:t>
      </w:r>
    </w:p>
    <w:p>
      <w:r>
        <w:t>Author: Христина Бондарєва,Тетяна Олійник—</w:t>
      </w:r>
    </w:p>
    <w:p>
      <w:r>
        <w:t>Short Text: Президент США Дональд Трамп розкритикував слова українського президента Володимира Зеленського про те, що до закінчення війни з Росією ще "дуже, дуже далеко".Джерело:Трамп написав у своїй соцмережі Truth Social, повідомляє"Європейська правда"Деталі:Зеленський напередодні в інтерв’ю британським ЗМІ заявив, що врегулювання війни перебуває тільки на початковому етапі, і що до мирної угоди з Росією ще "дуже-дуже далеко".Реклама:"Це найгірша заява, яку тільки міг зробити Зеленський, і Америка більше не буде з цим миритися!" – написав президент США.скриншотВін продовжив звинуваченням на адресу президента України, нібито той не хоче миру."Це те, про що я говорив, цей хлопець не хоче миру, поки його підтримує Америка, і Європа на зустрічі із Зеленським прямо заявила, що вони не можуть виконати свою роботу без США – можливо, не найкраща заява, яку можна було зробити з точки зору демонстрації сили проти Росії. Про що вони думають?", – написав президент США.РЕКЛАМА:Радник президента Дональда Трампа з національної безпеки Майк Волц заявив, що адміністрація США хоче почути від президента України Володимира Зеленського, що віншкодує про суперечку в Овальному кабінеті.Читайте також:Сварка найвищого рівня. Чому зірвана зустріч Зеленського й Трампа ще не стала катастрофою.</w:t>
      </w:r>
    </w:p>
    <w:p>
      <w:r>
        <w:t>Corruption Type: **Контрабанда**</w:t>
      </w:r>
    </w:p>
    <w:p>
      <w:r>
        <w:t>Message: можливо, президент США Дональд Трамп та його радник Майк Волц займаються контрабандою чи іншими митними схемами, оскільки вони звинувачують президента України у намірах не домовитися про мир, доки його підтримує Америка та Європа.</w:t>
      </w:r>
    </w:p>
    <w:p>
      <w:r>
        <w:t>Corruption Type: **Зловживання в державних закупівлях**</w:t>
      </w:r>
    </w:p>
    <w:p>
      <w:r>
        <w:t>Message: можливо, що президент США Дональд Трамп та його радник Майк Волц займаються зловживаннями при державних закупівлях, оскільки вони вимагають від президента України Володимира Зеленського виправдатися за суперечку в Овальному кабінеті.</w:t>
      </w:r>
    </w:p>
    <w:p>
      <w:pPr>
        <w:pStyle w:val="Heading1"/>
      </w:pPr>
      <w:r>
        <w:t>Стармер вважає, що угоди про надра мало для гарантій безпеки Україні</w:t>
      </w:r>
    </w:p>
    <w:p>
      <w:r>
        <w:t>Date: Понеділок, 3 березня 2025, 19:05</w:t>
      </w:r>
    </w:p>
    <w:p>
      <w:r>
        <w:t>Link: https://www.pravda.com.ua/news/2025/03/3/7501096/</w:t>
      </w:r>
    </w:p>
    <w:p>
      <w:r>
        <w:t>Author: Ірина Кутєлєва,Євген Кізілов—</w:t>
      </w:r>
    </w:p>
    <w:p>
      <w:r>
        <w:t>Short Text: Британський прем’єр Кір Стармер переконаний, що угоди між Україною і США щодо видобутку рідкісноземельних металів недостатньо, щоб в України були надійні гарантії безпеки.Джерело:Стармер у британському парламенті, його цитуєSky Newsі"Європейська правда"Деталі:Лідер британської партії правих популістів Reform UK Найджел Фарадж сказав, що Україна вже погодилася підписати зі США угоду про видобуток корисних копалин, що, як він вважає, призведе до того, що тисячі американців працюватимуть в Україні.Реклама:У зв'язку із цим Фарадж запитав у Стармера, чи буде це саме по собі достатньою умовою для створення гарантії безпеки?У відповідь британський прем'єр заявив: "Угоди про мінеральні ресурси недостатньо самої по собі".Крім того, він розкритикував позицію Фараджа щодо Росії.РЕКЛАМА:"Можна я просто нагадаю йому, що Росія – агресор, Зеленський – воєнний лідер, в країну якого вторглися, і ми всі повинні підтримувати його, а не підлабузнюватися до Путіна", – сказав Стармер.Підписання угоди зірвалось після того, як Володимир Зеленськийдостроково залишивБілий дім, а його спільна пресконференція з Трампом була скасована.Нагадаємо, перед тим президенти України і США, а також віцепрезидент Джей Ді Венспосперечалися в Білому доміпри телекамерах і на підвищених тонах щодо війни в Україні.Після цього Трамп заявив, що український президент "зневажив" Штати, і щоВолодимир Зеленський "не готовий до миру".Президент США також сказав на зустрічі з президентом Зеленським, щовін виступає і за Україну, і за Росію.</w:t>
      </w:r>
    </w:p>
    <w:p>
      <w:r>
        <w:t>Corruption Type: **Корупція в сфері оборони**</w:t>
      </w:r>
    </w:p>
    <w:p>
      <w:r>
        <w:t>Message: згадка про угоди між Україною і США щодо видобутку корисних копалин, які можуть призвести до того, що тисячі американців працюватимуть в Україні.</w:t>
      </w:r>
    </w:p>
    <w:p>
      <w:r>
        <w:t>Corruption Type: **Зловживання в державних закупівлях**</w:t>
      </w:r>
    </w:p>
    <w:p>
      <w:r>
        <w:t>Message: згадка про те, що підписання угоди зірвалось після того, як Володимир Зеленський залишив Білий дім достроково, а його спільна пресконференція з Трампом була скасована.</w:t>
      </w:r>
    </w:p>
    <w:p>
      <w:r>
        <w:t>Corruption Type: **Корупція в містобудуванні**</w:t>
      </w:r>
    </w:p>
    <w:p>
      <w:r>
        <w:t>Message: згадка про корупцію в будівництві, оскільки угода між Україною і США стосується видобутку корисних копалин.</w:t>
      </w:r>
    </w:p>
    <w:p>
      <w:pPr>
        <w:pStyle w:val="Heading1"/>
      </w:pPr>
      <w:r>
        <w:t>У Трампа розповіли, чого тепер чекають від Зеленського</w:t>
      </w:r>
    </w:p>
    <w:p>
      <w:r>
        <w:t>Date: Понеділок, 3 березня 2025, 17:31</w:t>
      </w:r>
    </w:p>
    <w:p>
      <w:r>
        <w:t>Link: https://www.pravda.com.ua/news/2025/03/3/7501083/</w:t>
      </w:r>
    </w:p>
    <w:p>
      <w:r>
        <w:t>Author: Ірина Кутєлєва,Євген Кізілов—</w:t>
      </w:r>
    </w:p>
    <w:p>
      <w:r>
        <w:t>Short Text: Радник президента США з нацбезпеки Майк Волц заявив, що адміністрація Дональда Трампа хоче почути від президента України Володимира Зеленського, що він шкодує про суперечку в Овальному кабінеті і хоче домовлятися про мир.Джерело:Волц в інтерв'юFox News, повідомляє "Європейська правда"Деталі:Він сказав, що перепалка між Трампом і Зеленським показала, що український президент не готовий "говорити про мир".Реклама:"Але ось у чому проблема, час не на його боці, час не на боці просто вічного продовження цього конфлікту, терпіння американського народу не безмежне, їхні гаманці не безмежні, і наші запаси боєприпасів не безмежні", – зазначив Волц.За його словами, Зеленський міг залишити Білий дім у п'ятницю, "маючи США і Україну пов'язаними економічно на цілі покоління вперед"."Зеленський дійсно зробив своїй країні справжню ведмежу послугу, не досягнувши позитивного результату в п'ятницю, і ви знаєте, ми побачимо, як все розвиватиметься далі", – додав радник Трампа.РЕКЛАМА:Волц також вказав, що у Білому домі хочуть почути від Зеленського, "що він шкодує про те, що сталося, що він готовий підписати цю угоду про мінерали і що він готовий брати участь у мирних переговорах"."Я не думаю, що це занадто багато. Я думаю, що це те, що найкраще для американського народу, для українського народу, для Росії та для світу, щоб відновити стабільність", – резюмував Волц.Нагадаємо,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**Зловживання в державних закупівлях**</w:t>
      </w:r>
    </w:p>
    <w:p>
      <w:r>
        <w:t>Message: Волц заявив, що адміністрація Дональда Трампа хоче почути від президента України, що він шкодує про суперечку в Овальному кабінеті і хоче домовлятися про мир. Є підозра на тендерні махінації та зловживання при закупівлях.</w:t>
      </w:r>
    </w:p>
    <w:p>
      <w:r>
        <w:t>Corruption Type: **Розкрадання державного майна**</w:t>
      </w:r>
    </w:p>
    <w:p>
      <w:r>
        <w:t>Message: Український президент Володимир Зеленський достроково залишив Білий дім після сварки з Дональдом Трампом і віцепрезидентом Джей Ді Венсом. Це може бути пов'язано з розкраданням державного майна.</w:t>
      </w:r>
    </w:p>
    <w:p>
      <w:r>
        <w:t>Corruption Type: **Зловживання службовим становищем**</w:t>
      </w:r>
    </w:p>
    <w:p>
      <w:r>
        <w:t>Message: Заява про те, що Володимир Зеленський "не готовий до миру" може вказувати на зловживання службовим становищем.</w:t>
      </w:r>
    </w:p>
    <w:p>
      <w:pPr>
        <w:pStyle w:val="Heading1"/>
      </w:pPr>
      <w:r>
        <w:t>В Одесі викрили хабарників, які обіцяли вплив на ВЛК та переведення військових у тил</w:t>
      </w:r>
    </w:p>
    <w:p>
      <w:r>
        <w:t>Date: Понеділок, 3 березня 2025, 16:00</w:t>
      </w:r>
    </w:p>
    <w:p>
      <w:r>
        <w:t>Link: https://www.pravda.com.ua/news/2025/03/3/7501061/</w:t>
      </w:r>
    </w:p>
    <w:p>
      <w:r>
        <w:t>Author: Степан Гафтко—</w:t>
      </w:r>
    </w:p>
    <w:p>
      <w:r>
        <w:t>Short Text: Двох військовослужбовців, віком 32 та 51 рік викрили на вимаганні 4 000 доларів за вплив на рішення ВЛК та переведення до тилової частини.Джерело:Національна поліція УкраїниДослівно:"Ділки – товариші по службі віком 32 та 51 років. Встановлено, що вони запропонували військовослужбовцю, який за станом здоров’я мав проходити військово-лікарську комісію, посприяти у визнанні його непридатним або обмежено придатним до несення служби з подальшим переміщенням до тилової військової частини. Свої послуги вони оцінили у 4 000 доларів".Реклама:Деталі:Чоловіки обіцяли допомогти пройти ВЛК, а у разі несплати грошей погрожували штучними перешкодами та несприятливим рішенням ВЛК.Крім того, правоохоронці затримали хлопця, причетного до іншої справи: він обіцяв за 3 000 доларів дружині військовослужбовця перевести її чоловіка в тилову частину.СБУ та поліція зафіксували передачу грошей і затримали зловмисників, причетних до обох "оборудок". Їм повідомили про підозру в отриманні неправомірної вигоди, що загрожує до 8 років позбавлення волі.</w:t>
      </w:r>
    </w:p>
    <w:p>
      <w:r>
        <w:t>Corruption Type: **Вимагання хабаря за вплив на рішення ВЛК та переведення до тилової частини**</w:t>
      </w:r>
    </w:p>
    <w:p>
      <w:r>
        <w:t>Message: Двоє військовослужбовців вимагали 4 000 доларів за допомогу у визнанні іншого військовослужбовця непридатним або обмежено придатним до служби з подальшим переміщенням до тилової частини.</w:t>
      </w:r>
    </w:p>
    <w:p>
      <w:r>
        <w:t>Corruption Type: **Переведення військовослужбовця до тилової частини за хабар**</w:t>
      </w:r>
    </w:p>
    <w:p>
      <w:r>
        <w:t>Message: Хлопець обіцяв за 3 000 доларів дружині військовослужбовця перевести її чоловіка до тилової частини.</w:t>
      </w:r>
    </w:p>
    <w:p>
      <w:pPr>
        <w:pStyle w:val="Heading1"/>
      </w:pPr>
      <w:r>
        <w:t>Президентка Єврокомісії розішле листи лідерам ЄС із планом переозброєння Європи</w:t>
      </w:r>
    </w:p>
    <w:p>
      <w:r>
        <w:t>Date: Понеділок, 3 березня 2025, 15:31</w:t>
      </w:r>
    </w:p>
    <w:p>
      <w:r>
        <w:t>Link: https://www.pravda.com.ua/news/2025/03/3/7501058/</w:t>
      </w:r>
    </w:p>
    <w:p>
      <w:r>
        <w:t>Author: Тетяна Висоцька,Євген Кізілов—</w:t>
      </w:r>
    </w:p>
    <w:p>
      <w:r>
        <w:t>Short Text: Президентка Єврокомісії Урсула фон дер Ляєн планує 4 березня надіслати керівництву держав ЄС листа зі своїм баченням плану "Переозброїти Європу" щоодо посилення оборони Європи.Джерело:заява фон дер Ляєн в віжповідь на питання журналістів у Брюсселі 3 березня, передає"Європейська правда"Деталі:Очільниця Єврокомісії зауважила, що у листі до лідерів 27 держав Євросоюзу вона розповість про свій план посилення оборони Європи.Реклама:"Завтра я поінформую держави-члени листом про план "Переозброїти Європу". Нам потрібне масивне посилення оборони, без жодних сумнівів. Ми хочемо міцного миру, але міцний мир може бути побудований лише на силі", – зауважила фон дер Ляєн."Саме це (зміцнення оборонних можливостей ЄС) і є метою плану, який я презентую завтра країнам-членам", – додала вона.Як повідомлялося,нова архітектура безпеки ЄС почне формуватисяна екстреному засіданні лідерів ЄС 6 березня. Потім 19 березня комісар з питань оборони Андрюс Кубілюс і глава дипломатії Кая Каллас представлять нову оборонно-промислову стратегію.РЕКЛАМА:Раніше Кубілюс висловив сподівання, щоб у наступному семирічному бюджеті ЄС на оборонубуло виділено близько 100 млрд євро.Раніше Урсула фон дер Ляєн анонсувала у Києві, що представить план зі збільшення європейського виробництва зброї,який принесе вигоду і Україні.</w:t>
      </w:r>
    </w:p>
    <w:p>
      <w:r>
        <w:t>Corruption Type: **Корупція в сфері оборони**</w:t>
      </w:r>
    </w:p>
    <w:p>
      <w:r>
        <w:t>Message: згадано план посилення оборони Європи та виділення близько 100 млрд євро на оборону в наступному семирічному бюджеті ЄС. Це може вказувати на можливість фіктивних контрактів, тендерних махінацій та інших форм корупції в сфері оборони.</w:t>
      </w:r>
    </w:p>
    <w:p>
      <w:r>
        <w:t>Corruption Type: **Зловживання в державних закупівлях**</w:t>
      </w:r>
    </w:p>
    <w:p>
      <w:r>
        <w:t>Message: можливість тендерних махінацій та завищення цін при державних закупівлях.</w:t>
      </w:r>
    </w:p>
    <w:p>
      <w:r>
        <w:t>Corruption Type: **Незаконна приватизація**</w:t>
      </w:r>
    </w:p>
    <w:p>
      <w:r>
        <w:t>Message: зазначено про план зі збільшення європейського виробництва зброї, який може бути пов'язаний з маніпуляціями при оцінці та приватизації державного майна.</w:t>
      </w:r>
    </w:p>
    <w:p>
      <w:pPr>
        <w:pStyle w:val="Heading1"/>
      </w:pPr>
      <w:r>
        <w:t>Трамп заявив, що не віддав "жодної української землі" Росії</w:t>
      </w:r>
    </w:p>
    <w:p>
      <w:r>
        <w:t>Date: Понеділок, 3 березня 2025, 15:03</w:t>
      </w:r>
    </w:p>
    <w:p>
      <w:r>
        <w:t>Link: https://www.pravda.com.ua/news/2025/03/3/7501053/</w:t>
      </w:r>
    </w:p>
    <w:p>
      <w:r>
        <w:t>Author: Станіслав Погорілов—</w:t>
      </w:r>
    </w:p>
    <w:p>
      <w:r>
        <w:t>Short Text: Президент США Дональд Трамп у своїй соцмережі Truth Social заявив, що є єдиним президентом Сполучених Штатів, який не віддав "жодної української землі путінській Росії" та закликав пам’ятати про це під час критики зі сторони демократів.Джерело: Трамп у соцмережі Truth Social, телеканалFox 5 New YorkПряма мова Трампа: "Єдиний президент, який не віддав жодної української землі путінській Росії - це президент Дональд Трамп".Реклама:Деталі: Президент США пообіцяв розказати "все як є" найближчої ночі. "Завтрашня ніч буде великою. Я розкажу все як є!", - написав Трамп.Анонсовано, що у вівторок вночі Трамп маєвиступитина спільному засіданні Конгресу США.Передісторія:РЕКЛАМА:28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**Зловживання в державних закупівлях**</w:t>
      </w:r>
    </w:p>
    <w:p>
      <w:r>
        <w:t>Message: тендерні махінації, зловживання при закупівлях.</w:t>
      </w:r>
    </w:p>
    <w:p>
      <w:r>
        <w:t>Corruption Type: **Незаконна приватизація**</w:t>
      </w:r>
    </w:p>
    <w:p>
      <w:r>
        <w:t>Message: дерибан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w:t>
      </w:r>
    </w:p>
    <w:p>
      <w:r>
        <w:t>Corruption Type: **Корупція в містобудуванні**</w:t>
      </w:r>
    </w:p>
    <w:p>
      <w:r>
        <w:t>Message: корупція в будівництві, офшори на будівництві.</w:t>
      </w:r>
    </w:p>
    <w:p>
      <w:pPr>
        <w:pStyle w:val="Heading1"/>
      </w:pPr>
      <w:r>
        <w:t>Колишній президент Польщі розкритикував поведінку Трампа на зустрічі з Зеленським</w:t>
      </w:r>
    </w:p>
    <w:p>
      <w:r>
        <w:t>Date: Понеділок, 3 березня 2025, 15:03</w:t>
      </w:r>
    </w:p>
    <w:p>
      <w:r>
        <w:t>Link: https://www.pravda.com.ua/news/2025/03/3/7501054/</w:t>
      </w:r>
    </w:p>
    <w:p>
      <w:r>
        <w:t>Author: Ірина Кутєлєва,Альона Мазуренко—</w:t>
      </w:r>
    </w:p>
    <w:p>
      <w:r>
        <w:t>Short Text: Колишній президент Польщі, лідер "Солідарності" Лех Валенса і ще 39 колишніх польських політв'язнів написали листа до президента США Дональда Трампа, в якому висловили "тривогу" щодо атмосфери на його зустрічі з Володимиром Зеленським.Джерело:лист опублікований на сторінці Валенси уFacebook, "Європейська правда"Деталі:Автори листа зазначають, що "з жахом і огидою" подивилися запис зустрічі Трампа із Зеленським.Реклама:Вони наголошують, що атмосфера в Овальному кабінеті під час цієї розмови "нагадала нам ту, яку ми добре пам'ятаємо з допитів у Службі безпеки та із залів засідань у комуністичних судах"."Прокурори і судді, які працювали від імені всемогутньої комуністичної партійної поліції, також говорили нам, що у них є всі козирі, а у нас – жодного", – зазначили вони.Автори листа висловили "шок", що Трамп і члени його команди так само поводились із Зеленськими.РЕКЛАМА:Вони також підкреслили, що вважають образливим очікування проявів подяки за матеріальну допомогу, надану Сполученими Штатами Україні, яка бореться з російським вторгненням.За словами підписантів листа, вдячність необхідно висловити українським солдатам, "які проливають свою кров, захищаючи цінності вільного світу"."Саме вони вже понад 11 років гинуть на фронті в ім'я цих цінностей та незалежності своєї Батьківщини, на яку напала путінська Росія. Ми не розуміємо, як лідер країни, яка є символом вільного світу, може не бачити цього". – звертаються автори листа до Трампа.Вони також нагадали Трампу про зобов'язання США за Будапештським меморандумом 1994 року, який передбачав гарантії безпеки для України в обмін на повернення ядерної зброї радянських часів."Ці гарантії є безумовними: там немає жодного слова про те, щоб розглядати таку допомогу як економічний обмін" – додали підписанти листа.Нагадаємо, український 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образний очікування проявів подяки за матеріальну допомогу, надану Сполученими Штатами Україні, яка бореться з російським вторгненням. Це може бути прикладом корупції в закупівлях для ЗСУ або непрозорих оборонних контрактів.</w:t>
      </w:r>
    </w:p>
    <w:p>
      <w:r>
        <w:t>Corruption Type: **Незаконна приватизація**</w:t>
      </w:r>
    </w:p>
    <w:p>
      <w:r>
        <w:t>Message: згадується зобов'язання США за Будапештським меморандумом 1994 року, який передбачав гарантії безпеки для України в обмін на повернення ядерної зброї радянських часів. Це може бути пов'язане з незаконною приватизацією або маніпуляціями при оцінці державного майна.</w:t>
      </w:r>
    </w:p>
    <w:p>
      <w:r>
        <w:t>Corruption Type: **Зловживання службовим становищем**</w:t>
      </w:r>
    </w:p>
    <w:p>
      <w:r>
        <w:t>Message: у тексті згадується, що український президент Володимир Зеленський "зневажив" Сполучені Штати, і що він "не готовий до миру". Це може бути прикладом зловживання службовим становищ</w:t>
      </w:r>
    </w:p>
    <w:p>
      <w:pPr>
        <w:pStyle w:val="Heading1"/>
      </w:pPr>
      <w:r>
        <w:t>Удар по полігону на Дніпропетровщині: Сирський відсторонив двох військових</w:t>
      </w:r>
    </w:p>
    <w:p>
      <w:r>
        <w:t>Date: Понеділок, 3 березня 2025, 14:58</w:t>
      </w:r>
    </w:p>
    <w:p>
      <w:r>
        <w:t>Link: https://www.pravda.com.ua/news/2025/03/3/7501051/</w:t>
      </w:r>
    </w:p>
    <w:p>
      <w:r>
        <w:t>Author: Валентина Романенко—</w:t>
      </w:r>
    </w:p>
    <w:p>
      <w:r>
        <w:t>Short Text: Головнокомандувач Збройних сил України генерал Олександр Сирський розпорядився усунути начальника центру підготовки підрозділів та командира військової частини на Дніпропетровщині, по чиєму полігону 1 березнявдарили росіяни, внаслідок чого є загиблі й пораненівійськовослужбовці.Джерело:Сирський уFacebookПряма мова:"З метою встановлення всіх обставин та причин трагедії на місці події працює комплексна комісія на чолі з начальником Головного управління Військової служби правопорядку Збройних сил України.Реклама:На час проведення розслідування від виконання службових обов’язків усунуто начальника центру підготовки підрозділів та командира військової частини".Деталі:Сирський зазначає, що поставив завдання командувачам видів та окремих родів військ (сил) ЗС України організувати перевірку щодо виконання вимог розпоряджень головнокомандувача та Генштабу про своєчасність оповіщення про ракетну небезпеку, заборони (обмеження) розміщення особового складу та проведення нарад і зборів на відкритій місцевості, а також розміщення у непризначених для цього місцях.Також генерал каже, що визначив уточнити стан виконання поставлених раніше завдань щодо проведення навчальних занять поза межами навчальних пунктів, за можливості у заглиблених, захищених у інженерному відношенні спорудах, що забезпечують надійний захист особового складу, а також – як було проведено інженерні роботи щодо їхнього обладнання.РЕКЛАМА:Що передувало:Командування Сухопутних військ підтвердило, що 1 березня ворог атакував одну з військових частин на території полігону у Дніпропетровській області. Внаслідок удару балістичної ракети "Іскандер-М" у касетному спорядженні, є загиблі і поранені.</w:t>
      </w:r>
    </w:p>
    <w:p>
      <w:r>
        <w:t>Corruption Type: **Корупція в сфері оборони**</w:t>
      </w:r>
    </w:p>
    <w:p>
      <w:r>
        <w:t>Message: зазначено, що розслідування трагедії на полігоні проводиться на чолі з начальником Головного управління Військової служби правопорядку Збройних сил України. Це може вказувати на можливу корупцію в сфері оборони.</w:t>
      </w:r>
    </w:p>
    <w:p>
      <w:r>
        <w:t>Corruption Type: **Зловживання в державних закупівлях**</w:t>
      </w:r>
    </w:p>
    <w:p>
      <w:r>
        <w:t>Message: в тексті зазначено, що на час проведення розслідування усунуто начальника центру підготовки підрозділів та командира військової частини. Це може свідчити про можливі зловживання в державних закупівлях.</w:t>
      </w:r>
    </w:p>
    <w:p>
      <w:pPr>
        <w:pStyle w:val="Heading1"/>
      </w:pPr>
      <w:r>
        <w:t>Українські бійці знищили новітню російську САУ "Мальва"</w:t>
      </w:r>
    </w:p>
    <w:p>
      <w:r>
        <w:t>Date: Понеділок, 3 березня 2025, 14:13</w:t>
      </w:r>
    </w:p>
    <w:p>
      <w:r>
        <w:t>Link: https://www.pravda.com.ua/news/2025/03/3/7501047/</w:t>
      </w:r>
    </w:p>
    <w:p>
      <w:r>
        <w:t>Author: Степан Гафтко—</w:t>
      </w:r>
    </w:p>
    <w:p>
      <w:r>
        <w:t>Short Text: Українські військові виявили на прихованій стоянці та знищили новітню 152-мм самохідну артилерійську установку 2С43 "Мальва", яку Росія почала виробляти у 2023 році.Джерело:Сили спеціальних операційДослівно:"Під час повітряної розвідки бійці одного з підрозділів Сил спеціальних операцій виявили на прихованій стоянці новітню 152-мм самохідну артилерійську установку 2С43 "Мальва", яку Росія почала виробляти у 2023 році".Реклама:Деталі:Бійці ССО передали координати дружньому підрозділу та скоригували артилерійський вогонь, завдяки якому вдалося знищити російську САУ. Під час вибуху здетонував боєприпас, що також пошкодило квадроцикл, який окупанти використовували для обслуговування "Мальви".Нагадаємо:РЕКЛАМА:31 грудня 2024 року Головне управління розвідки Міноборони України заявило, що його воїнивперше у світі знищили повітряну цільза допомогою морського дрона Magura V5.Воїни ГУР Міноборони 22 січня на російській Курщинізнищили вороже супутникове обладнання.У січні у Запорізькій області бійці підрозділів активних дій Головного управління розвідки Міністерства оборонивиявили та знищилиросійську радіолокаційну станцію 1Л122 "Гармонь" разом із окупантами, які її обслуговували та транспортували.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pPr>
        <w:pStyle w:val="Heading1"/>
      </w:pPr>
      <w:r>
        <w:t>Ющенко: 20 років США були опорою українців, тож гірко бачити приниження під час війни</w:t>
      </w:r>
    </w:p>
    <w:p>
      <w:r>
        <w:t>Date: Понеділок, 3 березня 2025, 14:12</w:t>
      </w:r>
    </w:p>
    <w:p>
      <w:r>
        <w:t>Link: https://www.pravda.com.ua/news/2025/03/3/7501045/</w:t>
      </w:r>
    </w:p>
    <w:p>
      <w:r>
        <w:t>Author: Валентина Романенко—</w:t>
      </w:r>
    </w:p>
    <w:p>
      <w:r>
        <w:t>Short Text: Третій президент України Віктор Ющенко закликав США до мудрості для пошуку формул гарантій безпеки для України, умов справедливого миру та збереження незалежності української держави.Джерело:Ющенко вFacebookПряма мова: "Останні 20 років Сполучені Штати були опорою українців, які боролися за демократію! Свобода слова, чесні вибори, ринкова економіка, гендерна рівність, сильне громадянське суспільство – все це було запитом українців на вільне і гідне життя у власній незалежній країні. Ці цінності ми виплекали разом з нашими партнерами – і лідерство в цьому відігравали Сполучені Штати.Реклама:Цей діалог ніколи не відбувався через приниження – і тим більше гірко бачити, коли це раптом проявилося під час війни. Коли замість підтримки та співпраці ми побачили безпрецедентне знецінення – це удар по довірі, який потребує зусиль, аби відновити баланс у відносинах".Деталі:Ющенко наголосив, що Україна зараз гостро потребує лідерства і єдності. "Не дискусій про дипломатичний протокол чи костюм, а політичної мудрості для пошуку формул гарантій безпеки, умов справедливого миру та збереження незалежності нашої держави", – зазначив політик.Пряма мова:"Примушування до миру – це відома російська тактика, яку росіяни застосували у Грузії в 2008 році. Наслідки цього відомі і повчальні. Російська пропаганда сьогодні розхитує весь світ. Коли з Кремля говорять, що в Україні диктатура – це політична шизофренія.РЕКЛАМА:Відповіддю на ці виклики має бути міцна коаліція міжнародних партнерів, які підтримують перемогу України. Разом ми можемо зробити плани агресора неможливими і змусити його заплатити за все".Знати більше:Сварка найвищого рівня. Чому зірвана зустріч Зеленського й Трампа ще не стала катастрофоюПередісторія:28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 Однією з озвучених "претензій" став одяг, у який був убраний Зеленський. Президент України наголосив, що вдягне офіційний костюм, коли закінчиться війна.Перед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**Корупція в сфері оборони**</w:t>
      </w:r>
    </w:p>
    <w:p>
      <w:r>
        <w:t>Message: вимагання гарантій безпеки та умов справедливого миру для України може бути пов'язане з фіктивними тендерами, корупцією в закупівлях для ЗСУ та іншими схемами в цій сфері.</w:t>
      </w:r>
    </w:p>
    <w:p>
      <w:r>
        <w:t>Corruption Type: **Зловживання в державних закупівлях**</w:t>
      </w:r>
    </w:p>
    <w:p>
      <w:r>
        <w:t>Message: вимога до США мудрості для пошуку гарантій безпеки може бути пов'язана з тендерними махінаціями та зловживаннями при державних закупівлях.</w:t>
      </w:r>
    </w:p>
    <w:p>
      <w:r>
        <w:t>Corruption Type: **Корупція в містобудуванні**</w:t>
      </w:r>
    </w:p>
    <w:p>
      <w:r>
        <w:t>Message: згадка про політичну мудрість для пошуку формул гарантій безпеки може вказувати на можливу корупцію в будівництві та містобудуванні.</w:t>
      </w:r>
    </w:p>
    <w:p>
      <w:pPr>
        <w:pStyle w:val="Heading1"/>
      </w:pPr>
      <w:r>
        <w:t>Росіяни пробують проривати кордон і перерізати логістику на Сумщині</w:t>
      </w:r>
    </w:p>
    <w:p>
      <w:r>
        <w:t>Date: Понеділок, 3 березня 2025, 13:13</w:t>
      </w:r>
    </w:p>
    <w:p>
      <w:r>
        <w:t>Link: https://www.pravda.com.ua/news/2025/03/3/7501036/</w:t>
      </w:r>
    </w:p>
    <w:p>
      <w:r>
        <w:t>Author: Валентина Романенко—</w:t>
      </w:r>
    </w:p>
    <w:p>
      <w:r>
        <w:t>Short Text: Ворог не вперше намагається підійти до українського кордону на напрямку, де Сили оборони ведуть операцію в Курській області, пробує зайти і на нашу територію, щоб перерізати логістичні шляхи, але ці спроби не носять масовий характер.Джерело:речник Державної прикордонної служби полковник Андрій Демченко в ефірі національного телемарафонуДеталі:Офіцер зазначив, що ворог використовує великі сили і техніки, і особового складу у курській операції, але якщо говорити про лінію кордону, то Сили оборони максимально завдають ураження противнику.Реклама:Пряма мова:"Зараз бачимо що ворог пробує штурмовими групами зайти на нашу територію, або ж розширити зону активних бойових дій вже на території України, це по напрямкунаселеного пункту Новеньке, але підрозділи і ДПСУ, і інших складових Сил оборони максимально наносять ураження, щоб ворог не міг там закріпитися, накопичувати свої сили на території України.Наше завдання – не допустити його просування вглиб України і перерізання логістичних шляхів, якими забезпечуються Сили оборони України під час проведення операції в межах Курської області.Це не масові штурми. Власне, коли ворог намагається вибити Сили оборони України з Курської області, то, в першу чергу, він по флангах тисне на наші підрозділи в межах Курської області. І в подальшому намагається розширити зону активних бойових дій, намагаючись зайти на територію України. Але на тому напрямку діють всі складові Сил оборони, щоб не допустити цього. Використовується все наявне озброєння".РЕКЛАМА:Що передувало:Російські війська 25 лютого штурмували ділянку кордону в Сумській області та зайшли на українську територію: Сили оборони вибили ворога, який однак продовжив спроби штурму піхотою.За словами співрозмовників УП у підрозділах, які працюють на Курщині, від села Новеньке росіяни хочуть рухатися до ключової дороги, якою відбувається забезпечення українського угруповання в Курській області – Суми-Юнаківка-Суджа.Зазначається, що від початку 2025-го року росіяни активно працюють FPV-дронами по цій дорозі, дістаючи за кордон на сторону України на 7-10 кілометрів, що є дуже суттєвою глибиною. Тепер же вони хочуть повністю перерізати дорогу, кажуть джерела УП.</w:t>
      </w:r>
    </w:p>
    <w:p>
      <w:r>
        <w:t>Corruption Type: **Корупція в сфері оборони**</w:t>
      </w:r>
    </w:p>
    <w:p>
      <w:r>
        <w:t>Message: можливі фіктивні контракти, неякісна техніка для ЗСУ, непрозорі оборонні контракти.</w:t>
      </w:r>
    </w:p>
    <w:p>
      <w:r>
        <w:t>Corruption Type: **Зловживання в державних закупівлях**</w:t>
      </w:r>
    </w:p>
    <w:p>
      <w:r>
        <w:t>Message: можливі тендерні махінації, зловживання при закупівлях, тендерні змови.</w:t>
      </w:r>
    </w:p>
    <w:p>
      <w:r>
        <w:t>Corruption Type: **Розкрадання державного майна**</w:t>
      </w:r>
    </w:p>
    <w:p>
      <w:r>
        <w:t>Message: можливе заниження вартості державного майна.</w:t>
      </w:r>
    </w:p>
    <w:p>
      <w:r>
        <w:t>Corruption Type: **Незаконний видобуток природних ресурсів**</w:t>
      </w:r>
    </w:p>
    <w:p>
      <w:r>
        <w:t>Message: можливий незаконний видобуток природних ресурсів, таких як газ або нафта.</w:t>
      </w:r>
    </w:p>
    <w:p>
      <w:pPr>
        <w:pStyle w:val="Heading1"/>
      </w:pPr>
      <w:r>
        <w:t>Заява нового посла Великої Британії в США викликала суперечливу реакцію британців</w:t>
      </w:r>
    </w:p>
    <w:p>
      <w:r>
        <w:t>Date: Понеділок, 3 березня 2025, 13:07</w:t>
      </w:r>
    </w:p>
    <w:p>
      <w:r>
        <w:t>Link: https://www.pravda.com.ua/news/2025/03/3/7501033/</w:t>
      </w:r>
    </w:p>
    <w:p>
      <w:r>
        <w:t>Author: Іванна Костіна,Степан Гафтко—</w:t>
      </w:r>
    </w:p>
    <w:p>
      <w:r>
        <w:t>Short Text: Новий посол Великої Британії в США Петер Мандельсон привернув увагу британських політиків та суспільства, зробивши заяву, що здалася суперечливою щодо офіційної політики уряду. Він зазначив, що Україна повинна першою взяти на себе зобов'язання щодо припинення вогню і закликати Росію слідувати її прикладу.Джерело:"Європейська правда"з посиланням на матеріал вSky NewsіThe GuardianПряма мова Мандельсона: "Європейці також повинні підтримати заклики до припинення вогню. І, до речі, я вважаю, що Україна повинна першою взяти на себе зобов'язання припинити вогонь і кинути виклик росіянам, щоб вони слідували за нею".Реклама:Деталі:Посол Мандельсон також закликав Зеленського підписати угоду зі США про видобуток корисних копалин, яка не була підписана після сварки в Овальному кабінеті."Нам потрібне дуже радикальне перезавантаження. Перезавантаження має полягати в тому, щоб США та Україна знову були на одній сторінці. Президент Зеленський має беззаперечно підтримати ініціативу президента Трампа, спрямовану на припинення війни та встановлення справедливого і тривалого миру в Україні", – заявив посол.Це викликало гнівну реакцію у Великій Британії. Джеймс Клеверлі, колишній міністр закордонних справ від консерваторів, заявив: "Посол Великої Британії у Вашингтоні не повинен висловлювати власну думку, він повинен висловлювати думку уряду Великої Британії".РЕКЛАМА:Коли тіньового міністра закордонних справ Венді Мортон запитали, що вона думає про його коментарі, вона відповіла, що була "трохи здивована", коли вперше почула їх."Але я вважаю досить дивним, що посол виходить і робить подібні заяви. Можливо, пану Мандельсону варто трохи поміркувати", – сказала Мортон.Лідер ліберальних демократів Ед Дейві також висловив здивування коментарями Мандельсона."Наша людина у Вашингтоні має забезпечувати захист США для наших хоробрих українських союзників, а не вказувати президенту Зеленському, що йому робити", – заявив він.В інтерв'ю Sky News на запитання, чи відображають коментарі Мандельсона політику уряду, молодший міністр міністерства оборони Люк Поллард відповів: "Ні, це не політика уряду".Сам Мандельсон вважає, що його коментарі були неправильно витлумачені. Посол "відображав політику уряду перед американською аудиторією, і будь-яке припущення про протилежне є нісенітницею, від якої волосся стає дибки", сказав Politico інсайдер з вашингтонського посольства.Нагадаємо:Після саміту у Лондоні президент Франції Емманюель Макрон заявив, що він та британський прем’єр Кір Стармер мають ідею щодо початкового "часткового" припинення бойових дій між РФ та Україною –у небі, на морі та щодо атакна об’єкти енергетичної інфраструктури.Макрон назвав перевагою такого "часткового" перемир’я те, що його дотримання можливо буде якось виміряти та проконтролювати, тоді як протяжність сухопутного фронту є велетенською.Глава МЗС Франції прокоментував, що це могло б статипередумовою для наступного етапупереговорів, а також дозволить побачити, чи готова Москва виконувати якісь домовленості.</w:t>
      </w:r>
    </w:p>
    <w:p>
      <w:r>
        <w:t>Corruption Type: **Зловживання в державних закупівлях**</w:t>
      </w:r>
    </w:p>
    <w:p>
      <w:r>
        <w:t>Message: вказано, що посол Мандельсон закликав президента Зеленського підписати угоду зі США про видобуток корисних копалин, що може бути пов'язано з тендерними махінаціями або зловживанням при закупівлях.</w:t>
      </w:r>
    </w:p>
    <w:p>
      <w:r>
        <w:t>Corruption Type: **Корупція в сфері оборони**</w:t>
      </w:r>
    </w:p>
    <w:p>
      <w:r>
        <w:t>Message: у тексті згадується, що посол Мандельсон висловив певні думки щодо політики уряду Великої Британії та українсько-американських відносин, що може бути пов'язано з тіньовими схемами постачання зброї або неякісною технікою для ЗСУ.</w:t>
      </w:r>
    </w:p>
    <w:p>
      <w:r>
        <w:t>Corruption Type: **Зловживання службовим становищем**</w:t>
      </w:r>
    </w:p>
    <w:p>
      <w:r>
        <w:t>Message: у тексті згадується, що посол Мандельсон висловив свою думку, яка викликала гнівну реакцію у британських політиків, що може вказувати на корупцію посадовців або лобізм.</w:t>
      </w:r>
    </w:p>
    <w:p>
      <w:pPr>
        <w:pStyle w:val="Heading1"/>
      </w:pPr>
      <w:r>
        <w:t>Економіка Росії все більше залежатиме від військово-промислового комплексу – розвідка Британії</w:t>
      </w:r>
    </w:p>
    <w:p>
      <w:r>
        <w:t>Date: Понеділок, 3 березня 2025, 12:42</w:t>
      </w:r>
    </w:p>
    <w:p>
      <w:r>
        <w:t>Link: https://www.pravda.com.ua/news/2025/03/3/7501030/</w:t>
      </w:r>
    </w:p>
    <w:p>
      <w:r>
        <w:t>Author: Іванна Костіна,Ірина Балачук—</w:t>
      </w:r>
    </w:p>
    <w:p>
      <w:r>
        <w:t>Short Text: Британська розвідка очікує, що російська економіка у 2025 році буде ще більше залежати від військово-промислового комплексу – це пов’язано з інфляційним тиском і корпоративними дефолтами у цивільних галузях.Джерело: "Європейська правда" з посиланням на розвідувальнийоглядМіноборони Британії від 3 березняДослівно розвідка:"Майже напевно, що інфляція в Росії буде вищою за цільовий показник Центрального банку Росії у 4% у 2025 році. І це незважаючи на зусилля ЦБ РФ, спрямовані на зниження інфляції шляхом підвищення процентних ставок з 7,5% у червні 2023 року до 21% у грудні 2024 року. Фактичний рівень інфляції у 2024 році, ймовірно, був вищим за офіційно оприлюднений показник".Реклама:Деталі: У Міноборони Британії очікують, що також зросте тиск на бізнес, якщо відсоткові ставки залишаться високими у 2025 році."Переважна більшість корпоративних дефолтів майже напевно припаде на цивільні галузі, що ще більше посилить залежність від військово-промислового комплексу як рушія економічної активності", – йдеться в огляді.Передісторія:РЕКЛАМА:Розвідка Великої Британії в одному з останніх оглядівпроаналізувала стан російської арміїстаном на третій рік повномасштабної війни проти України та розповіла про її втрати.Також розвідка Британії присвятила свій огляд даним російського незалежного видання "Верстка" про те, що російське військове командування змушує чоловіків, мобілізованих у 2022 році,підписувати контракти з Міністерством оборони.</w:t>
      </w:r>
    </w:p>
    <w:p>
      <w:r>
        <w:t>Corruption Type: **Корупція в сфері оборони**</w:t>
      </w:r>
    </w:p>
    <w:p>
      <w:r>
        <w:t>Message: фіктивні контракти Міноборони, залежність від військово-промислового комплексу, тиск на бізнес через високі відсоткові ставки.</w:t>
      </w:r>
    </w:p>
    <w:p>
      <w:r>
        <w:t>Corruption Type: **Зловживання в державних закупівлях**</w:t>
      </w:r>
    </w:p>
    <w:p>
      <w:r>
        <w:t>Message: можливі тендерні махінації, зловживання при закупівлях, завищення цін при держзакупівлі.</w:t>
      </w:r>
    </w:p>
    <w:p>
      <w:r>
        <w:t>Corruption Type: **Незаконна приватизація**</w:t>
      </w:r>
    </w:p>
    <w:p>
      <w:r>
        <w:t>Message: можливе розкрадання державного майна через залежність від військово-промислового комплексу.</w:t>
      </w:r>
    </w:p>
    <w:p>
      <w:pPr>
        <w:pStyle w:val="Heading1"/>
      </w:pPr>
      <w:r>
        <w:t>По всій Україні лунала тривога через зліт МіГ-31K</w:t>
      </w:r>
    </w:p>
    <w:p>
      <w:r>
        <w:t>Date: Понеділок, 3 березня 2025, 12:12</w:t>
      </w:r>
    </w:p>
    <w:p>
      <w:r>
        <w:t>Link: https://www.pravda.com.ua/news/2025/03/3/7501020/</w:t>
      </w:r>
    </w:p>
    <w:p>
      <w:r>
        <w:t>Author: Ірина Балачук—</w:t>
      </w:r>
    </w:p>
    <w:p>
      <w:r>
        <w:t>Short Text: Влада України оголосила повітряну тривогу по всій території країни через зліт МіГ-31 К, який може нести ракети "Кинджал".Джерело:Повітряні сили ЗСУ вTelegram, карта тривогДослівно ПС:"Увага! Ракетна небезпека по всій території України! Зліт МіГ-31К".Реклама:Деталі:Повітряні сили закликають не ігнорувати сигнал повітряної тривоги.Оновлено:О 12:07 тривоги почали скасовувати. Наразі загроза зберігається для Запорізької, Донецької та Луганської областей.</w:t>
      </w:r>
    </w:p>
    <w:p>
      <w:r>
        <w:t>Corruption Type: **Корупція в сфері оборони**</w:t>
      </w:r>
    </w:p>
    <w:p>
      <w:r>
        <w:t>Message: згадка про можливий зліт МіГ-31К, який може нести ракети "Кинджал", може вказувати на корупцію в закупівлях для ЗСУ.</w:t>
      </w:r>
    </w:p>
    <w:p>
      <w:r>
        <w:t>Corruption Type: **Зловживання в державних закупівлях**</w:t>
      </w:r>
    </w:p>
    <w:p>
      <w:r>
        <w:t>Message: заклик не ігнорувати сигнал повітряної тривоги може вказувати на можливість зловживань при державних закупівлях.</w:t>
      </w:r>
    </w:p>
    <w:p>
      <w:pPr>
        <w:pStyle w:val="Heading1"/>
      </w:pPr>
      <w:r>
        <w:t>Міноборони: Електронні направлення на ВЛК у "Резерв+" тепер містять дату прибуття на медогляд</w:t>
      </w:r>
    </w:p>
    <w:p>
      <w:r>
        <w:t>Date: Понеділок, 3 березня 2025, 11:14</w:t>
      </w:r>
    </w:p>
    <w:p>
      <w:r>
        <w:t>Link: https://www.pravda.com.ua/news/2025/03/3/7501017/</w:t>
      </w:r>
    </w:p>
    <w:p>
      <w:r>
        <w:t>Author: Анастасія Проц—</w:t>
      </w:r>
    </w:p>
    <w:p>
      <w:r>
        <w:t>Short Text: В електронних направленнях на ВЛК у застосунку "Резерв+" тепер вказуватиметься дата прибуття на медичний огляд. У Міноборони зазначили, що це дозволить військовозобов'язаним проходити комісію без зайвих відвідувань ТЦК, паперової бюрократії та черг.Джерело:заступниця міністра оборони з питань цифровізаціїКатерина ЧерногоренкоПряма мова:"Електронні направлення на ВЛК у "Резерв+" тепер містять дату прибуття на медогляд. Це стосуватиметься саме нових направлень, згенерованих в останній версії застосунку. Оновлення дозволить пройти комісію без зайвих візитів до ТЦК, паперів та довжелезних черг".Реклама:Деталі:За словами Черногоренко, тепер можна одразу прибути до визначеного медзакладу у встановлену дату та пройти огляд у конкретні терміни.Крім того, електронні направлення стали доступними для всіх військовозобов’язаних: як для тих, хто самостійно бажає пройти комісію, так і для тих, хто вже отримав паперову повістку на ВЛК. Для цього достатньо подати запит у Резерв+.Що передувало:РЕКЛАМА:28 січня в в Міністерстві оборони Україниповідомили, що українські військовозобов'язані та резервісти зможуть отримувати електронні направлення на військово-лікарську комісію (ВЛК) через застосунок "Резерв+".</w:t>
      </w:r>
    </w:p>
    <w:p>
      <w:r>
        <w:t>Corruption Type: **Корупція в сфері оборони**</w:t>
      </w:r>
    </w:p>
    <w:p>
      <w:r>
        <w:t>Message: можливі фіктивні контракти або тендери для отримання електронних направлень на ВЛК через застосунок "Резерв+".</w:t>
      </w:r>
    </w:p>
    <w:p>
      <w:r>
        <w:t>Corruption Type: **Зловживання в державних закупівлях**</w:t>
      </w:r>
    </w:p>
    <w:p>
      <w:r>
        <w:t>Message: можливі тендерні махінації або відкати для отримання можливості використання електронних направлень на ВЛК.</w:t>
      </w:r>
    </w:p>
    <w:p>
      <w:r>
        <w:t>Corruption Type: **Корупція в містобудуванні**</w:t>
      </w:r>
    </w:p>
    <w:p>
      <w:r>
        <w:t>Message: можливі відкати або офшорні схеми для отримання переваги при проходженні медичного огляду через електронні направлення.</w:t>
      </w:r>
    </w:p>
    <w:p>
      <w:pPr>
        <w:pStyle w:val="Heading1"/>
      </w:pPr>
      <w:r>
        <w:t>Трамп заявив, що США треба менше хвилюватися через Путіна, є інші проблеми</w:t>
      </w:r>
    </w:p>
    <w:p>
      <w:r>
        <w:t>Date: Понеділок, 3 березня 2025, 10:16</w:t>
      </w:r>
    </w:p>
    <w:p>
      <w:r>
        <w:t>Link: https://www.pravda.com.ua/news/2025/03/3/7501008/</w:t>
      </w:r>
    </w:p>
    <w:p>
      <w:r>
        <w:t>Author: Ірина Балачук,Іванна Костіна—</w:t>
      </w:r>
    </w:p>
    <w:p>
      <w:r>
        <w:t>Short Text: Президент США Дональд Трамп заявив, що у його країни є більш нагальні питання, ніж "хвилюватися через Путіна".Джерело:"Європейська правда"з посиланням на пост Трампа у соцмережіTruth SocialПряма мова президента США:"Нам слід менше хвилюватися через Путіна, а більше – через банди мігрантів-ґвалтівників, наркобаронів, убивць і людей з психіатричних лікарень, які в'їжджають в нашу країну, щоб ми не стали такими, як Європа!".Реклама:Деталі: Видання акцентує, що з початком свого другого президентського терміну Трамп демонструє серйозний розворот американської адміністрації в бік Росії.І це вже оцінили у Кремлі. Зокрема, речник глави РФ Володимира Путіна Дмитро Пєсков вважає, що підходи адміністрації Дональда Трампа до зовнішньої політики "багато в чому"відповідають російським.Також повідомлялося, що очільник Міністерства оборони США Піт Гегсет нібиторозпорядився припинити наступальні кіберопераціїпроти Росії, що вочевидь є складовою спроб команди Трампа налагодити діалог з Кремлем.</w:t>
      </w:r>
    </w:p>
    <w:p>
      <w:r>
        <w:t>Corruption Type: **Корупція в сфері оборони**</w:t>
      </w:r>
    </w:p>
    <w:p>
      <w:r>
        <w:t>Message: згадується про зупинку наступальних кібероперацій проти Росії, що може бути пов'язане з непрозорими оборонними контрактами та спробою налагодити діалог з Кремлем.</w:t>
      </w:r>
    </w:p>
    <w:p>
      <w:r>
        <w:t>Corruption Type: **Зловживання в державних закупівлях**</w:t>
      </w:r>
    </w:p>
    <w:p>
      <w:r>
        <w:t>Message: можливі тендерні махінації та зловживання при закупівлях, оскільки зазначено про серйозний розворот американської адміністрації в бік Росії.</w:t>
      </w:r>
    </w:p>
    <w:p>
      <w:r>
        <w:t>Corruption Type: **Корупція в містобудуванні**</w:t>
      </w:r>
    </w:p>
    <w:p>
      <w:r>
        <w:t>Message: можливо, що корупція в будівництві та офшорні схеми можуть бути пов'язані з розворотом американської адміністрації в бік Росії.</w:t>
      </w:r>
    </w:p>
    <w:p>
      <w:pPr>
        <w:pStyle w:val="Heading1"/>
      </w:pPr>
      <w:r>
        <w:t>У снарядах до російських РСЗВ "Торнадо" виявили іноземні компоненти – ГУР</w:t>
      </w:r>
    </w:p>
    <w:p>
      <w:r>
        <w:t>Date: Понеділок, 3 березня 2025, 09:40</w:t>
      </w:r>
    </w:p>
    <w:p>
      <w:r>
        <w:t>Link: https://www.pravda.com.ua/news/2025/03/3/7501000/</w:t>
      </w:r>
    </w:p>
    <w:p>
      <w:r>
        <w:t>Author: Степан Гафтко—</w:t>
      </w:r>
    </w:p>
    <w:p>
      <w:r>
        <w:t>Short Text: У снарядах до російських реактивних систем залпового вогню "Торнадо-С", якими Росія завдає ударів по Україні, виявлено компоненти зі США, Китаю, Швейцарії та Британії.Джерело:Головне управління розвідкиМіністерства оборони УкраїниДослівно:"У досліджених зразках керованих реактивних снарядів системи залпового вогню "Торнадо-С", що були застосовані державою-агресором проти України, виявлено одночасне використання двох волоконно-оптичних гіроскопів. Блок іноземного виробництва без маркування виробника має індикаторні пломби китайською мовою та візуальну схожість з гіроскопами AgileLight китайського виробника BWSENSING".Реклама:Деталі:Російський та іноземний блоки мають схожу будову. Головна відмінність – у типі процесора: у російському блоці використовується програмована вентильна матриця Altera Cyclone, виробництва США, тоді як в іноземному – мікроконтролер STMicroelectronics зі Швейцарії.Крім того, у російському обладнанні виявлено електронні компоненти іноземного виробництва. Зокрема, з США – Analog Devices, National Semiconductor, Maxim Integrated, з Китаю – Panwoo Equipment Consulting, Mornsun, зі Швейцарії – STMicroelectronics, з Великобританії – Golledge Electronics.Нагадаємо:РЕКЛАМА:Ще у 2022 році у російській зброї, вилученій в Україні, буловиявлено понад 450 компонентіввиробництва компаній зі США, Європи та Азії, придбаної протягом останніх років перед вторгненням Росії в Україну.Влітку 2023 року президент ВолодимирЗеленський закликав світнастільки скоротити торгівлю з Росією, щоб країна-терорист не змогла використати жодного компонента для створення зброї, яка б′є по Україні.У жовтні 2024 року міністр закордонних справ України АндрійСибіга закликав союзниківпосилити санкції і експортний контроль після виявлення свіжовироблених західних компонентів у ракеті КНДР, яку збили в Україні.</w:t>
      </w:r>
    </w:p>
    <w:p>
      <w:r>
        <w:t>Corruption Type: **Корупція в сфері оборони**</w:t>
      </w:r>
    </w:p>
    <w:p>
      <w:r>
        <w:t>Message: у тексті згадується про компоненти з різних країн, які були виявлені у снарядах російських реактивних систем залпового вогню "Торнадо-С", які використовувалися для атак на Україну. Це може вказувати на корупційні схеми у сфері оборони, такі як фіктивні контракти, непрозорі оборонні контракти тощо.</w:t>
      </w:r>
    </w:p>
    <w:p>
      <w:r>
        <w:t>Corruption Type: **Контрабанда**</w:t>
      </w:r>
    </w:p>
    <w:p>
      <w:r>
        <w:t>Message: у тексті згадується про виявлення компонентів різного походження у російській зброї, що була застосована в Україні. Це може свідчити про можливі схеми контрабанди комплектуючих для зброї.</w:t>
      </w:r>
    </w:p>
    <w:p>
      <w:r>
        <w:t>Corruption Type: **Зловживання в державних закупівлях**</w:t>
      </w:r>
    </w:p>
    <w:p>
      <w:r>
        <w:t>Message: згадується про виявлення іноземних компонентів у російській зброї, що використовувалася проти України. Це може вказувати на можливі тендерні махінації, зловживання при закупівлях та інші корупційні схеми у сфері державних закупі</w:t>
      </w:r>
    </w:p>
    <w:p>
      <w:pPr>
        <w:pStyle w:val="Heading1"/>
      </w:pPr>
      <w:r>
        <w:t>Глава Пентагону наказав згорнути наступальні кібероперації проти Росії – NYT</w:t>
      </w:r>
    </w:p>
    <w:p>
      <w:r>
        <w:t>Date: Понеділок, 3 березня 2025, 09:24</w:t>
      </w:r>
    </w:p>
    <w:p>
      <w:r>
        <w:t>Link: https://www.pravda.com.ua/news/2025/03/3/7500998/</w:t>
      </w:r>
    </w:p>
    <w:p>
      <w:r>
        <w:t>Author: Марія Ємець,Ірина Балачук—</w:t>
      </w:r>
    </w:p>
    <w:p>
      <w:r>
        <w:t>Short Text: Очільник Міноборони США Піт Гегсет дав доручення припинити наступальні кібероперації проти Росії, що ймовірно свідчить про спроби команди Трампа налагодити діалог з Кремлем, пишеThe New York Times.Джерело: "Європейська правда" з посиланням на NYTДеталі: За словами співрозмовників видання, один з яких є чинним і двоє – колишніми посадовцями, таке розпорядження нібито надійшло ще до зустрічі Зеленського і Трампа у Білому домі, яка закінчилася скандалом.Реклама:Точний обсяг і термін дії наказу Міноборони незрозумілі, оскільки межа між наступальними і оборонними кіберопераціями часто розмита.Видання зазначає, що загалом збереження доступу до російських мереж з метою отримання інформації є  важливим для США – зокрема, для розуміння намірів Путіна у контексті перемовин.За словами співрозмовників-експосадовців, відмова від наступальних кібероперацій проти Росії є ризикованою авантюра для Вашингтона, оскільки невідомо, чи Росія при цьому припинить свої гібридні операції проти Америки і європейських держав, яким США також надавали суттєву підтримку у протидії кібервтручанню.РЕКЛАМА:Під час першого президентського терміну Трампа кіберкомандуванню надали додаткові повноваження, які дозволили проводити наступальні кібероперації без прямого затвердження президентом.Однією з таких була "перевірка" російської електромережі, задумана ймовірно як серйозне попередження Росії щодо наслідків у разі, якщо та надумає завдати шкоди американській критичній інфраструктурі. Про цю операцію писали ЗМІ, зокрема, NYT.Тоді Трамп назвав появу інформації у медіа "зрадою", але його колишні помічники пізніше коментували, що він дуже хвилювався, як це вплине на його відносини з правителем Росії.Передісторія:Наприкінці лютого п'ять колишніх міністрів оборони СШАназвали безрозсуднимзвільнення президентом Дональдом Трампом голови Об'єднаного комітету начальників штабів та інших вищих офіцерів і закликали Конгрес зупинити будь-яке затвердження їхніх наступників.</w:t>
      </w:r>
    </w:p>
    <w:p>
      <w:r>
        <w:t>Corruption Type: **Корупція в сфері оборони**</w:t>
      </w:r>
    </w:p>
    <w:p>
      <w:r>
        <w:t>Message: фіктивні тендери, корупція в закупівлях для ЗСУ, фіктивні контракти, непрозорі оборонні контракти.</w:t>
      </w:r>
    </w:p>
    <w:p>
      <w:r>
        <w:t>Corruption Type: **Зловживання в державних закупівлях**</w:t>
      </w:r>
    </w:p>
    <w:p>
      <w:r>
        <w:t>Message: тендерні махінації, зловживання при закупівлях, тендерні змови.</w:t>
      </w:r>
    </w:p>
    <w:p>
      <w:r>
        <w:t>Corruption Type: **Антимонопольний комітет України (далі</w:t>
      </w:r>
    </w:p>
    <w:p>
      <w:r>
        <w:t>Message: АМКУ) та перерозподіл ринків**: лобіювання інтересів окремих фінансово-промислових груп.</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Трамп у понеділок обговорить зупинку військової допомоги Україні – NYT</w:t>
      </w:r>
    </w:p>
    <w:p>
      <w:r>
        <w:t>Date: Понеділок, 3 березня 2025, 09:12</w:t>
      </w:r>
    </w:p>
    <w:p>
      <w:r>
        <w:t>Link: https://www.pravda.com.ua/news/2025/03/3/7500997/</w:t>
      </w:r>
    </w:p>
    <w:p>
      <w:r>
        <w:t>Author: Іванна Костіна,Станіслав Погорілов—</w:t>
      </w:r>
    </w:p>
    <w:p>
      <w:r>
        <w:t>Short Text: Видання The New York Times з посиланням на посадовця адміністрації, який говорив на умовах анонімності, пише, що президент США Дональд Трамп у понеділок обговорить можливе призупинення чи повне скасування військової допомоги Україні, включно з озброєнням, оплаченим ще адміністрацією Джо Байдена.Джерело:"Європейська правда"з посиланням наThe New York TimesДеталі: За даними видання, представник адміністрації Трампа повідомив, що Трамп зустрінеться в понеділок зі своїми головними помічниками з національної безпеки, в тому числі з державним секретарем Марко Рубіо і міністром оборони Пітом Гегсетом, щоб розглянути і, можливо, вжити заходів щодо низки варіантів політики щодо України.Реклама:Серед них – призупинення або скасування американської військової допомоги Україні, включно з останніми поставками боєприпасів і обладнання, санкціонованими і оплаченими за часів адміністрації Байдена, сказав посадовець.Передісторія:Минулими вихідними вже звучали повідомлення, що адміністрація Трампа розглядаєможливість припинення всіх поточних поставоквійськової допомоги Україні у відповідь на висловлювання президента Володимира Зеленського в Овальному кабінеті в п'ятницю і його непоступливість у мирному процесі.Президент Володимир Зеленський достроково залишив Білий дім у п’ятницю 28 лютого післясварки з Дональдом Трампом і віцепрезидентомДжей Ді Венсом.У відповідь Дональд Трамп заявив, що український президент "зневажив" Сполучені Штати, і щоВолодимир Зеленський "не готовий до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можливе призупинення чи скасування військової допомоги Україні, включно з озброєнням, оплаченим адміністрацією Джо Байдена.</w:t>
      </w:r>
    </w:p>
    <w:p>
      <w:r>
        <w:t>Corruption Type: **Зловживання в державних закупівлях**</w:t>
      </w:r>
    </w:p>
    <w:p>
      <w:r>
        <w:t>Message: можливість припинення всіх поточних поставок військової допомоги Україні у відповідь на висловлювання президента Володимира Зеленського.</w:t>
      </w:r>
    </w:p>
    <w:p>
      <w:r>
        <w:t>Corruption Type: **Розкрадання гуманітарної та/або військової допомоги**</w:t>
      </w:r>
    </w:p>
    <w:p>
      <w:r>
        <w:t>Message: можливість продажу на чорному ринку американської військової допомоги Україні.</w:t>
      </w:r>
    </w:p>
    <w:p>
      <w:pPr>
        <w:pStyle w:val="Heading1"/>
      </w:pPr>
      <w:r>
        <w:t>Зеленський заявив, що зустрінеться з Трампом, якщо йтиметься про "вирішення реальних проблем" – ЗМІ</w:t>
      </w:r>
    </w:p>
    <w:p>
      <w:r>
        <w:t>Date: Понеділок, 3 березня 2025, 08:40</w:t>
      </w:r>
    </w:p>
    <w:p>
      <w:r>
        <w:t>Link: https://www.pravda.com.ua/news/2025/03/3/7500992/</w:t>
      </w:r>
    </w:p>
    <w:p>
      <w:r>
        <w:t>Author: Ірина Балачук—</w:t>
      </w:r>
    </w:p>
    <w:p>
      <w:r>
        <w:t>Short Text: Президент України Володимир Зеленський заявив, що готовий зустрітися з президентом США Дональдом Трампом, якщо той знову запросить його "для вирішення реальних проблем".Джерело:BloombergПряма мова Зеленськогопісля участі в саміті європейських лідерів з питань безпеки у Лондоні: "Ми гідні рівноправного діалогу…. (Якщо президент США запросить – ред.) "для конструктивного діалогу, для вирішення реальних проблем, для серйозних питань і реальних, рішучих дій і відповідей – я приїду".Реклама:Деталі:Bloomberg пише, що "Зеленський ретельно підбирав словапісля суперечки з Трампом і віце-президентом Джей Ді Венсом(28 лютого – ред.) під час зустрічі в Білому домі".Президент України зазначив, що проведення цієї розмови у відкритому режимі не було позитивним ні для США, ні для України.Видання також акцентує, що Зеленський у Лондоні відхилив прохання журналіста перейти на англійську мову, щоб уникнути неправильного тлумачення.РЕКЛАМА:"Я переконаний, що ця ситуація мине, і попереду більш важливі речі", – сказав президент України.Він також додав, що Україна готова підписати угоду про видобуток корисних копалин, яка була призупинена минулого тижня. Зокрема, її можуть підписати міністри.Bloomberg також пише, що хоч Зеленський і визнав залежність України від підтримки США і висловив повагу до Трампа, обох основних американських політичних партій і США в цілому, він все ж ухилився від вибачень."Я готовий до будь-якого формату конструктивних відносин зі США", – сказав Зеленський.Видання зазначає, що український президент "захищав своє право відстоювати гідність своєї країни та її народу і закликав партнерів з розумінням поставитися до страждань, які випали на долю України після російського вторгнення три роки тому".Передісторія:28 лютого президенти України Володимир Зеленський та США Дональд Трамп, а також віцепрезидент США Джей Ді Венспосперечалися в Білому доміпри телекамерах і на підвищених тонах щодо війни в Україні.Перед цим Трамп також сказав на зустрічі з президентом Зеленським заявив, щовін виступає і за Україну, і за Росію.Трамп після суперечки Зеленським у Білому домі заявив, що той"зневажив" Штати і "не готовий до миру".Після цьогоЗеленський достроково залишив Білий дім.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Безпілотники вразили один з найбільших у Росії нафтопереробний завод</w:t>
      </w:r>
    </w:p>
    <w:p>
      <w:r>
        <w:t>Date: Понеділок, 3 березня 2025, 07:33</w:t>
      </w:r>
    </w:p>
    <w:p>
      <w:r>
        <w:t>Link: https://www.pravda.com.ua/news/2025/03/3/7500984/</w:t>
      </w:r>
    </w:p>
    <w:p>
      <w:r>
        <w:t>Author: Іван Д'яконов,Ірина Балачук—</w:t>
      </w:r>
    </w:p>
    <w:p>
      <w:r>
        <w:t>Short Text: Вночі 3 березня ударні безпілотники атакували Уфимський нафтопереробний завод (НПЗ) у Росії, що знаходиться більш ніж за 1500 км від кордону з Україною.Джерело:керівник Центру протидії дезінформації РНБОАндрій Коваленко, російські Telegram-каналиДеталі:За інформацією, оприлюдненою в російських Telegram-каналах, вибух на території Уфимського НПЗ пролунав о 02:38 за місцевим часом.Реклама:Російський Telegram-канал SHOT заявив, що пожежа на НПЗ охопила 100 квадратних метрів.Безпілотники вразили один з найбільших у Росії нафтопереробний заводhttps://t.co/35A1NDwmMRpic.twitter.com/PtxdFCHAdp— Українська правда ✌ (@ukrpravda_news)March 3, 2025РЕКЛАМА:Коваленко зазначає, що Уфимський НПЗ є одним із найбільших в Росії. Потужність цього нафтопереробного комплексу, який складається з кількох підприємств, загалом становить близько 20 мільйонів тонн нафти на рік.Пряма мова Коваленко:"Уфа є одним із найбільших нафтопереробних центрів Росії. За загальними обсягами переробки регіон Башкортостан входить до топ-5 нафтопереробних центрів країни. НПЗ має стратегічне значення для армії РФ, оскільки входить до групи підприємств, які забезпечують паливом збройні сили".Доповнено:Глава Башкортостану поки що ніяк не коментував ситуацію в республіці.Водночас російські пропагандистські видання з посиланням на МНС вранці написали, що попередньою причиною пожежі на НПЗ в Уфі нібито "стали технологічні процеси".</w:t>
      </w:r>
    </w:p>
    <w:p>
      <w:r>
        <w:t>Corruption Type: **Корупція в сфері оборони**</w:t>
      </w:r>
    </w:p>
    <w:p>
      <w:r>
        <w:t>Message: можливі фіктивні контракти для забезпечення паливом збройних сил.</w:t>
      </w:r>
    </w:p>
    <w:p>
      <w:r>
        <w:t>Corruption Type: **Зловживання в державних закупівлях**</w:t>
      </w:r>
    </w:p>
    <w:p>
      <w:r>
        <w:t>Message: можливі тендерні махінації або завищення цін при закупівлях для відновлення нафтопереробного заводу після атаки.</w:t>
      </w:r>
    </w:p>
    <w:p>
      <w:r>
        <w:t>Corruption Type: **Розкрадання державного майна**</w:t>
      </w:r>
    </w:p>
    <w:p>
      <w:r>
        <w:t>Message: можливе розкрадання державного майна під час відновлення нафтопереробного заводу після атаки.</w:t>
      </w:r>
    </w:p>
    <w:p>
      <w:pPr>
        <w:pStyle w:val="Heading1"/>
      </w:pPr>
      <w:r>
        <w:t>У Маріуполі окупанти провели чергові навчання "резервістів" – ЦНС</w:t>
      </w:r>
    </w:p>
    <w:p>
      <w:r>
        <w:t>Date: Понеділок, 3 березня 2025, 06:24</w:t>
      </w:r>
    </w:p>
    <w:p>
      <w:r>
        <w:t>Link: https://www.pravda.com.ua/news/2025/03/3/7500983/</w:t>
      </w:r>
    </w:p>
    <w:p>
      <w:r>
        <w:t>Author: Іван Д'яконов—</w:t>
      </w:r>
    </w:p>
    <w:p>
      <w:r>
        <w:t>Short Text: У тимчасово окупованому Маріуполі російські окупанти провели військові навчання "Шторм-2025", до участі в яких залучили місцевих чоловіків. Після завершення тренувань більшість з них відправляють на фронт для участі у бойових діях проти України.Джерело:Центр національного спротивуДеталі:За інформацією ЦНС, учасниками цього заходу стали представники силових структур так званої ДНР із залученням цивільного населення. Йдеться про чоловіків, які числяться в окупаційній адміністрації міста як "резервісти".Реклама:Дослівно:"Збори "резервістів" – це ще один спосіб кремлівських окупантів залучати місцеве населення до війни проти своєї Вітчизни. Адже після таких навчань більшість чоловіків вже не повертаються додому, а відправляються на фронт. У такий обманний спосіб кремль намагається поповнювати свою армію і далі продовжувати кровопролитну  війну в Україні".Передісторія:Наприкінці лютого, Російські окупаційні адміністрації на тимчасово окупованих територіях Донецької області офіційнозапустили мобілізаційні заходи, намагаючись приховати їх під виглядом "навчальних зборів".Раніше ЦНС повідомляв, що навесні 2025 року Росіяготується посилитипримусову мобілізацію на тимчасово окупованих територіях України, щоб компенсувати значні втрати на фронті.</w:t>
      </w:r>
    </w:p>
    <w:p>
      <w:r>
        <w:t>Corruption Type: **Корупція в сфері оборони**</w:t>
      </w:r>
    </w:p>
    <w:p>
      <w:r>
        <w:t>Message: участь місцевих чоловіків у військових навчаннях "Шторм-2025" під керівництвом російських окупантів, які потім відправляються на фронт для участі у бойових діях проти України.</w:t>
      </w:r>
    </w:p>
    <w:p>
      <w:r>
        <w:t>Corruption Type: **Зловживання в державних закупівлях**</w:t>
      </w:r>
    </w:p>
    <w:p>
      <w:r>
        <w:t>Message: відкриті мобілізаційні заходи, які намагаються приховати під виглядом "навчальних зборів" на тимчасово окупованих територіях Донецької області.</w:t>
      </w:r>
    </w:p>
    <w:p>
      <w:pPr>
        <w:pStyle w:val="Heading1"/>
      </w:pPr>
      <w:r>
        <w:t>Міністр фінансів США: Угода щодо українських копалин наразі не обговорюється</w:t>
      </w:r>
    </w:p>
    <w:p>
      <w:r>
        <w:t>Date: Понеділок, 3 березня 2025, 04:41</w:t>
      </w:r>
    </w:p>
    <w:p>
      <w:r>
        <w:t>Link: https://www.pravda.com.ua/news/2025/03/3/7500981/</w:t>
      </w:r>
    </w:p>
    <w:p>
      <w:r>
        <w:t>Author: Іван Д'яконов—</w:t>
      </w:r>
    </w:p>
    <w:p>
      <w:r>
        <w:t>Short Text: Міністр фінансів США Скотт Бессент заявив, що угода щодо доступу до рідкісноземельних копалин України наразі не перебуває на порядку денному.Джерело:Бессент вінтервʼюпрограми Face the Nation на телеканалі CBSПряма мова:"Я не знаю, про що думав президент Зеленський. У понеділок у нас був президент Франції Еммануель Макрон – чудова зустріч. У четвер у нас був прем'єр-міністр (Великої Британії – ред.) Кір Стармер – фантастична зустріч. Усі вони підтримали хід мирної угоди".Реклама:Деталі:За словами Бессента, Зеленський мав підписати економічну угоду, яка могла б поглибити співпрацю між двома країнами, проте цього не сталося."Все, що потрібно було зробити Зеленському – це прийти і підписати цю економічну угоду, тим самим ще раз підтвердивши цілковиту єдність між українським і американським народами. Але він вирішив зруйнувати все це", – заявив Бессент.На запитання про те, чи тривають переговори щодо угоди, Бессент відповів, що "наразі ні".РЕКЛАМА:Передісторія:Український президент Володимир Зеленськийдостроково залишив Білий діму п’ятницю післясварки з Дональдом Трампом і віцепрезидентомДжей Ді Венсом.Президент США Дональд Трамп заявив, що український президент "зневажив" Сполучені Штати, і щоЗеленський "не готовий до миру".Радник президента США з національної безпеки Майк Волц заявив, що "не зрозуміло, чи справді Зеленський хоче зупинити бойові дії. Вінувійшов одягнений не так, щоб вирішувати такі питання".Державний секретар США Марко Рубіо заявив, що Вашингтон готовий відновити взаємодію,щойно Україна буде готова до миру.Зеленський у коментарі журналістам заявив, щоУкраїна готова підписати угодупро корисні копалини зі Сполученими Штатами.</w:t>
      </w:r>
    </w:p>
    <w:p>
      <w:r>
        <w:t>Corruption Type: **Зловживання в державних закупівлях**</w:t>
      </w:r>
    </w:p>
    <w:p>
      <w:r>
        <w:t>Message: угода щодо доступу до рідкісноземельних копалин України, яка не перебуває на порядку денному, може бути прикладом зловживання в державних закупівлях.</w:t>
      </w:r>
    </w:p>
    <w:p>
      <w:r>
        <w:t>Corruption Type: **Контрабанда**</w:t>
      </w:r>
    </w:p>
    <w:p>
      <w:r>
        <w:t>Message: хоча в тексті не згадується конкретний приклад контрабанди, але можна побачити вказівку на можливу злочинну діяльність у контексті торгівлі рідкісноземельними копалинами.</w:t>
      </w:r>
    </w:p>
    <w:p>
      <w:r>
        <w:t>Corruption Type: **Зловживання службовим становищем**</w:t>
      </w:r>
    </w:p>
    <w:p>
      <w:r>
        <w:t>Message: заяви про те, що український президент мав підписати економічну угоду, але цього не сталося, можуть свідчити про можливе зловживання службовим становищем.</w:t>
      </w:r>
    </w:p>
    <w:p>
      <w:pPr>
        <w:pStyle w:val="Heading1"/>
      </w:pPr>
      <w:r>
        <w:t>Росіяни просунулися на Харківщині, Донеччині та в Курській області Росії – DeepState</w:t>
      </w:r>
    </w:p>
    <w:p>
      <w:r>
        <w:t>Date: Понеділок, 3 березня 2025, 04:01</w:t>
      </w:r>
    </w:p>
    <w:p>
      <w:r>
        <w:t>Link: https://www.pravda.com.ua/news/2025/03/3/7500980/</w:t>
      </w:r>
    </w:p>
    <w:p>
      <w:r>
        <w:t>Author: Іван Д'яконов—</w:t>
      </w:r>
    </w:p>
    <w:p>
      <w:r>
        <w:t>Short Text: У ніч на 3 березня аналітичний проєкт DeepState повідомив про просування російських військ на Харківщині, Донеччині та в Курській області Росії.Джерело:DeepStateДеталі:За інформацією DeepState, російські війська просунулися у Піщаному на Донеччині, біля Погребівки Курської області, Надії та Загризового в Харківській області.Реклама:Передісторія:Напередодні DeepStateповідомили, що ситуація у Курській області Росії для українських сил оборони продовжує загострюватися. Російські війська зосередили зусилля на вогневому контролі логістичних шляхів ЗСУ. Проте, з українського боку не було вжито достатніх заходів для протидії цій загрозі.</w:t>
      </w:r>
    </w:p>
    <w:p>
      <w:r>
        <w:t>Corruption Type: **Корупція в сфері оборони**</w:t>
      </w:r>
    </w:p>
    <w:p>
      <w:r>
        <w:t>Message: у звіті DeepState згадується про загострення ситуації в Курській області Росії для українських сил оборони, а також про недостатні заходи для протидії загрозі. Це може вказувати на можливу корупцію в закупівлях для ЗСУ або на недієвість оборонних контрактів.</w:t>
      </w:r>
    </w:p>
    <w:p>
      <w:r>
        <w:t>Corruption Type: **Зловживання в державних закупівлях**</w:t>
      </w:r>
    </w:p>
    <w:p>
      <w:r>
        <w:t>Message: можливі тендерні махінації, відкати на держзакупівлях або зловживання при закупівлях у зв'язку з недостатніми заходами для протидії загрозі.</w:t>
      </w:r>
    </w:p>
    <w:p>
      <w:pPr>
        <w:pStyle w:val="Heading1"/>
      </w:pPr>
      <w:r>
        <w:t>США готові відновити взаємодію, коли Україна буде готова до миру – Рубіо</w:t>
      </w:r>
    </w:p>
    <w:p>
      <w:r>
        <w:t>Date: Понеділок, 3 березня 2025, 03:05</w:t>
      </w:r>
    </w:p>
    <w:p>
      <w:r>
        <w:t>Link: https://www.pravda.com.ua/news/2025/03/3/7500979/</w:t>
      </w:r>
    </w:p>
    <w:p>
      <w:r>
        <w:t>Author: Іван Д'яконов—</w:t>
      </w:r>
    </w:p>
    <w:p>
      <w:r>
        <w:t>Short Text: Державний секретар США Марко Рубіо заявив, що Вашингтон готовий відновити взаємодію, щойно Україна буде готова до миру.Джерело:Рубіо вінтерв’юамериканському телеканалу ABC у програмі This WeekДеталі:Рубіо наголосив, що США "будуть готові відновити взаємодію, коли Україна буде готова до миру, а це, очевидно, те, що президент (Дональд Трамп – ред.) має на меті".Реклама:Він зазначив, що Вашингтон намагається знайти спосіб припинити війну, але для цього необхідно залучити Росію до переговорного процесу.Пряма мова:"Ніхто тут не стверджує, що Володимир Путін отримає Нобелівську премію миру ... Нам потрібно з'ясувати – чи є спосіб змусити їх припинити війну? І єдиний спосіб зробити це – залучити росіян до переговорів".Передісторія:РЕКЛАМА:Український президент Володимир Зеленськийдостроково залишив Білий діму п’ятницю післясварки з Дональдом Трампом і віцепрезидентомДжей Ді Венсом.Президент США Дональд Трамп заявив, що український президент "зневажив" Сполучені Штати, і щоЗеленський "не готовий до миру".Радник президента США з національної безпеки Майк Волц заявив, що "не зрозуміло, чи справді Зеленський хоче зупинити бойові дії. Вінувійшов одягнений не так, щоб вирішувати такі питання".Європейські лідери, а такожочільники ЄСтим часомпублічно підтримали Україну.</w:t>
      </w:r>
    </w:p>
    <w:p>
      <w:r>
        <w:t>Corruption Type: **Корупція в сфері оборони**</w:t>
      </w:r>
    </w:p>
    <w:p>
      <w:r>
        <w:t>Message: можливі фіктивні контракти Міноборони та непрозорі оборонні контракти, оскільки згадується спроба знайти спосіб припинити війну, що може бути пов'язано з закупівлею зброї.</w:t>
      </w:r>
    </w:p>
    <w:p>
      <w:r>
        <w:t>Corruption Type: **Зловживання в державних закупівлях**</w:t>
      </w:r>
    </w:p>
    <w:p>
      <w:r>
        <w:t>Message: можливі тендерні махінації та зловживання при закупівлях, оскільки згадується неготовність українського президента до миру, що може бути пов'язано з тендерами та закупівлями.</w:t>
      </w:r>
    </w:p>
    <w:p>
      <w:r>
        <w:t>Corruption Type: **Корупція в містобудуванні**</w:t>
      </w:r>
    </w:p>
    <w:p>
      <w:r>
        <w:t>Message: можливі корупційні схеми в будівництві, оскільки згадується конфлікт між українським та американським президентами, що може бути пов'язано з будівництвом або інфраструктурними проектами.</w:t>
      </w:r>
    </w:p>
    <w:p>
      <w:pPr>
        <w:pStyle w:val="Heading1"/>
      </w:pPr>
      <w:r>
        <w:t>Зеленський: Міняти мене буде непросто, але я міняюся на НАТО</w:t>
      </w:r>
    </w:p>
    <w:p>
      <w:r>
        <w:t>Date: Понеділок, 3 березня 2025, 01:50</w:t>
      </w:r>
    </w:p>
    <w:p>
      <w:r>
        <w:t>Link: https://www.pravda.com.ua/news/2025/03/3/7500974/</w:t>
      </w:r>
    </w:p>
    <w:p>
      <w:r>
        <w:t>Author: Іван Д'яконов—</w:t>
      </w:r>
    </w:p>
    <w:p>
      <w:r>
        <w:t>Short Text: Президент України Володимир Зеленський заявив, що зміна глави держави буде складним процесом і наголосив, що вважає своєю місією завершення війни і членство України в НАТО.Джерело:Зеленського вінтервʼюбританським журналістам в аеропорту СтанстедаДеталі:Відповідаючи на питання журналіста, Зеленський розповів про можливість своєї відставки та майбутні вибори в Україні.Реклама:Пряма мова:"А що стосується того, щоб піти з посади – міняти мене буде непросто. Тобто мало просто провести вибори, треба ще й не допустити мене. Це трохи складніше. Вийде, що треба домовлятися зі мною, а я сказав, що міняюся на НАТО. Значить, я виконав своє завдання. Якщо є НАТО і війна закінчилася, значить, я виконав свою місію".Деталі:Зеленський також висловився про тиск з боку міжнародних партнерів, які, за його словами, можуть намагатися впливати на рішення України. Він розкритикував такі підходи, зазначивши, що вони суперечать демократичним принципам.Пряма мова:"Це виглядає так, що люди (не будемо називати їхні посади, скажімо так – громадяни інших країн) розповідають українцям, яким у них має бути президент. Особливо якщо ці люди займають офіційні посади. Це, якщо чесно, виглядає неконструктивно й недемократично.РЕКЛАМА:Можливо, це вихід для всіх – і для Путіна, і для всіх, якщо я не такий гнучкий, як вони кажуть. Ну, так, я міняюся на НАТО, чесно кажу".Передісторія:Радник президента США з нацбезпеки Майк Волцзаявив, що Сполученим Штатам потрібен такий український лідер, який зможе взаємодіяти з ними, а також із росіянами для припинення війни.Спікер Палати представників Майк Джонсон такожзаявив, що президент України Володимир Зеленський "повинен прийти в себе і повернутися за стіл переговорів з вдячністю, або хтось інший повинен привести країну до цього".Нагадаємо, у пʼятницю в Овальному кабінеті сталась перепалка між президентами України і США та віцепрезидентом США Джей Ді Венсом. Трамп, серед іншого, звинуватив Зеленського у тому, що він"грає в азартні ігри з Третьою світовою війною".Європейські лідери та керівництво ЄС після сварки між Зеленським і Трампом в Овальному кабінетіпублічно підтримали Україну.Кремлівський лідер Володимир Путінпродовжує заявляти, що зміна української влади є передумовою для переговорів із Росією, вкотре спотворюючи українське законодавство та ставлячи під сумнів легітимність президента України Володимира Зеленського.</w:t>
      </w:r>
    </w:p>
    <w:p>
      <w:r>
        <w:t>Corruption Type: **Зловживання владою**</w:t>
      </w:r>
    </w:p>
    <w:p>
      <w:r>
        <w:t>Message: Президент США та інші політичні діячі висловлюють вимоги до президента України, що може вказувати на можливість корупційних угод або тиск для досягнення власних цілей.</w:t>
      </w:r>
    </w:p>
    <w:p>
      <w:r>
        <w:t>Corruption Type: **Лобіювання інтересів**</w:t>
      </w:r>
    </w:p>
    <w:p>
      <w:r>
        <w:t>Message: Заяви про необхідність "прийняття в себе" та повернення до переговорів можуть свідчити про можливе лобіювання інтересів окремих фінансово-промислових груп.</w:t>
      </w:r>
    </w:p>
    <w:p>
      <w:r>
        <w:t>Corruption Type: **Маніпуляції з рішеннями**</w:t>
      </w:r>
    </w:p>
    <w:p>
      <w:r>
        <w:t>Message: Звинувачення президента України у "грі в азартні ігри з Третьою світовою війною" може бути спробою маніпуляції громадською думкою та впливу на політичну ситуацію.</w:t>
      </w:r>
    </w:p>
    <w:p>
      <w:r>
        <w:t>Corruption Type: **Корупція в сфері оборони**</w:t>
      </w:r>
    </w:p>
    <w:p>
      <w:r>
        <w:t>Message: Заяви про можливу відставку президента та майбутні вибори можуть бути пов'язані з корупційними схемами в оборонній сфері, які можуть бути використані для особистої вигоди.</w:t>
      </w:r>
    </w:p>
    <w:p>
      <w:r>
        <w:t>Corruption Type: **Політичний вплив**</w:t>
      </w:r>
    </w:p>
    <w:p>
      <w:r>
        <w:t>Message: Спроб</w:t>
      </w:r>
    </w:p>
    <w:p>
      <w:pPr>
        <w:pStyle w:val="Heading1"/>
      </w:pPr>
      <w:r>
        <w:t>Зеленський: Найближчими тижнями стане зрозуміло, як буде посилена Україна</w:t>
      </w:r>
    </w:p>
    <w:p>
      <w:r>
        <w:t>Date: Понеділок, 3 березня 2025, 01:18</w:t>
      </w:r>
    </w:p>
    <w:p>
      <w:r>
        <w:t>Link: https://www.pravda.com.ua/news/2025/03/3/7500962/</w:t>
      </w:r>
    </w:p>
    <w:p>
      <w:r>
        <w:t>Author: Іван Д'яконов—</w:t>
      </w:r>
    </w:p>
    <w:p>
      <w:r>
        <w:t>Short Text: Президент України Володимир Зеленський повідомив, що країна має домовленості з європейськими партнерами щодо посилення безпеки. Найближчими тижнями відбудеться низка зустрічей, які дадуть чіткіше бачення майбутньої підтримки України.Джерело:інтерв’юЗеленського британським журналістам в аеропорту СтанстедаДеталі:За словами глави держави, Україна активно працює з європейськими партнерами над питанням безпеки. Вже досягнуто низки важливих домовленостей, однак вони не афішуються, оскільки попереду заплановано багато зустрічей.Реклама:Пряма мова:"Ми сьогодні багато про це говорили і маємо домовленості серед європейських колег. Ми не афішуємо, тому що попереду буде велика кількість зустрічей. Найближчими тижнями, я думаю, буде більш зрозуміле бачення, як може бути посилена Україна", – заявив Зеленський.Деталі:За словами президента, Україна бачить теоретичну підтримку щодо військового контингенту серйозної кількості країн."Я поки що не готовий говорити про всі країни, тому що прийде час, вони самі про себе скажуть, але це важливо, що ми це обговоримо. Це важливо, що ми отримали підтримку не тільки Франції і Британії, це дуже серйозний сигнал", – зауважив Зеленський.РЕКЛАМА:Говорячи про план Британії і Франції, він наголосив, що "сьогодні знов таки ще рано говорити"."Я не хочу просто говорити про деякі деталі, поки під цим немає підписів партнерів", – підкреслив президент.</w:t>
      </w:r>
    </w:p>
    <w:p>
      <w:r>
        <w:t>Corruption Type: **Корупція в сфері оборони**</w:t>
      </w:r>
    </w:p>
    <w:p>
      <w:r>
        <w:t>Message: у зв'язку з оголошенням про домовленості з європейськими партнерами щодо посилення безпеки України, можливо виникає підозра у фіктивних контрактах, тіньових схемах постачання зброї та інших корупційних діях в сфері оборони.</w:t>
      </w:r>
    </w:p>
    <w:p>
      <w:r>
        <w:t>Corruption Type: **Зловживання в державних закупівлях**</w:t>
      </w:r>
    </w:p>
    <w:p>
      <w:r>
        <w:t>Message: зазначено, що Україна активно працює над питанням безпеки та досягнуто домовленостей, які не афішуються через заплановані зустрічі. Це може вказувати на можливість тендерних махінацій або зловживань у державних закупівлях.</w:t>
      </w:r>
    </w:p>
    <w:p>
      <w:r>
        <w:t>Corruption Type: **Розкрадання державного майна**</w:t>
      </w:r>
    </w:p>
    <w:p>
      <w:r>
        <w:t>Message: в контексті отриманих домовленостей та підтримки від європейських колег, можливо виникає питання про можливе розкрадання державних ресурсів або активів.</w:t>
      </w:r>
    </w:p>
    <w:p>
      <w:pPr>
        <w:pStyle w:val="Heading1"/>
      </w:pPr>
      <w:r>
        <w:t>Зеленський про відносини з США: Вони залишаються міцними, підтримка буде продовжуватися</w:t>
      </w:r>
    </w:p>
    <w:p>
      <w:r>
        <w:t>Date: Понеділок, 3 березня 2025, 00:54</w:t>
      </w:r>
    </w:p>
    <w:p>
      <w:r>
        <w:t>Link: https://www.pravda.com.ua/news/2025/03/3/7500959/</w:t>
      </w:r>
    </w:p>
    <w:p>
      <w:r>
        <w:t>Author: Іван Д'яконов—</w:t>
      </w:r>
    </w:p>
    <w:p>
      <w:r>
        <w:t>Short Text: Президент України Володимир Зеленський заявив, що партнерські відносини між Києвом і Вашингтоном залишаються міцними, а підтримка України з боку США триватиме.Джерело:Зеленського вінтервʼюбританським журналістам в аеропорту СтанстедаДеталі:Президент підкреслив, що від початку повномасштабного вторгнення Росії Сполучені Штати стали на партнером України.Реклама:Пряма мова:"Я вважаю, що партнерські відносини між Україною та Сполученими Штатами Америки є достатньо міцними. Так, з самого початку повномасштабного вторгнення, вони, напевно, були найсильнішими, адже до цього такого рівня підтримки від Сполучених Штатів, як після початку повномасштабного вторгнення, не було.Я впевнений, що наша співпраця продовжиться, оскільки це більше, ніж просто відносини в певний момент часу. Невдача України – це не просто проблема однієї країни, а також неуспіх Європи та Сполучених Штатів".Деталі:За словами Зеленського, якби світова спільнота ще десять років тому активно протистояла агресії РФ та не дозволила Кремлю розширювати окупацію українських територій, це могло б стати "сильним превентивним сигналом, який запобіг би повномасштабному вторгненню".РЕКЛАМА:"Я вважаю, що ми всі зацікавлені в тому, щоб не дати Путіну можливості перемогти", – наголосив Зеленський.</w:t>
      </w:r>
    </w:p>
    <w:p>
      <w:r>
        <w:t>Corruption Type: **Зловживання в державних закупівлях**</w:t>
      </w:r>
    </w:p>
    <w:p>
      <w:r>
        <w:t>Message: у зазначеному тексті згадується підтримка України з боку США, яка може бути пов'язана з державними закупівлями або тендерними процедурами.</w:t>
      </w:r>
    </w:p>
    <w:p>
      <w:r>
        <w:t>Corruption Type: **Корупція в судах**</w:t>
      </w:r>
    </w:p>
    <w:p>
      <w:r>
        <w:t>Message: вказано, що світова спільнота могла б активно протистояти агресії РФ та не дозволити розширювати окупацію українських територій, що може вказувати на можливість впливу на судові рішення.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