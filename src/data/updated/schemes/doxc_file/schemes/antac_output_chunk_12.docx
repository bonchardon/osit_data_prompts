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Рада ухвалила закон, що дає можливість росіянам та корупціонерам інкогніто купувати українські підприємства</w:t>
      </w:r>
    </w:p>
    <w:p>
      <w:r>
        <w:t>Date: 15/05/18</w:t>
      </w:r>
    </w:p>
    <w:p>
      <w:r>
        <w:t>Link: https://antac.org.ua/news/rada-uhvalyla-zakon-scho-daje-mozhlyvist-rosiyanam-ta-koruptsioneram-inkohnito-kupuvaty-ukrajinski-pidpryjemstva/</w:t>
      </w:r>
    </w:p>
    <w:p>
      <w:r>
        <w:t>Author: No Author</w:t>
      </w:r>
    </w:p>
    <w:p>
      <w:r>
        <w:t>Short Text: Сьогодні 15 травня Верховна Рада ухвалила закон “Про внесення змін до деяких законодавчих актів України щодо сприяння залученню іноземних інвестицій“ №6141, який дає можливість приховати інформацію щодо кінцевого бенефіціара-покупця будь-якої державної чи приватної акціонерної компанії. Це фактично дає можливість будь-кому інкогніто скуповувати українські облігації внутрішньої державної позики та інші цінні папери, через які приватизують українські державні підприємства. На ухвалення закону в редакції, яка дозволила приховати інформацію про кінцевого власника офшора, який купив цінні папери, особистонаполягавОлег Ляшко та депутат від Опоблоку Олександр Долженков. Лише в такій редакціїзаконопроект отримав необхідні дляпроходження голосиРадикальної партії та Опоблоку. Відповідно до закону №6141 корупціонери, російський бізнес та будь-хто інший можуть таємно заходити в Україну. Українські банки позбавляються обов’язку ідентифікувати реальних власників цінних паперів, якщо їх представлятимуть закордонні банки.</w:t>
      </w:r>
    </w:p>
    <w:p>
      <w:r>
        <w:t>Corruption Type: **Незаконна приватизація**</w:t>
      </w:r>
    </w:p>
    <w:p>
      <w:r>
        <w:t>Message: відмінний приклад - закон №6141, який дозволяє приховувати інформацію про кінцевого бенефіціара-покупця акціонерних компаній. Це може призвести до незаконної приватизації державних підприємств.</w:t>
      </w:r>
    </w:p>
    <w:p>
      <w:r>
        <w:t>Corruption Type: **Контрабанда**</w:t>
      </w:r>
    </w:p>
    <w:p>
      <w:r>
        <w:t>Message: хоча контрабанда не згадана прямо, але згадується офшорна схема імпорту, яка може бути пов'язана з контрабандою.</w:t>
      </w:r>
    </w:p>
    <w:p>
      <w:r>
        <w:t>Corruption Type: **Незаконний видобуток природних ресурсів**</w:t>
      </w:r>
    </w:p>
    <w:p>
      <w:r>
        <w:t>Message: хоча це не є центральною темою тексту, але згадується можливість таємного входження будь-кого в Україну, що може стимулювати незаконний видобуток природних ресурсів.</w:t>
      </w:r>
    </w:p>
    <w:p>
      <w:pPr>
        <w:pStyle w:val="Heading1"/>
      </w:pPr>
      <w:r>
        <w:t>АНОНС — Комітет Князевича розгляне поправки до законопроекту про антикорсуд</w:t>
      </w:r>
    </w:p>
    <w:p>
      <w:r>
        <w:t>Date: 15/05/18</w:t>
      </w:r>
    </w:p>
    <w:p>
      <w:r>
        <w:t>Link: https://antac.org.ua/news/anons-komitet-knyazevycha-maje-pidhotuvaty-zakonoproekt-pro-antykorsud-do-druhoho-chytannya/</w:t>
      </w:r>
    </w:p>
    <w:p>
      <w:r>
        <w:t>Author: No Author</w:t>
      </w:r>
    </w:p>
    <w:p>
      <w:r>
        <w:t>Short Text: Завтра у середу 16 травня о 14.15 комітет правової політики та правосуддя має терміново розпочати підготовку законопроекту про Вищий антикорупційний суд до другого читання. Про цезаявивзаступник Голови фракції Партії «Блок Петра Порошенка» Сергій Березенко. Крім того, відповіднедорученнякерівнику профільного комітету Руслану Князевичу 14 травня дав голова Верховної Ради Андрій Парубій.</w:t>
      </w:r>
    </w:p>
    <w:p>
      <w:r>
        <w:t>Corruption Type: **Корупція в законодавстві**</w:t>
      </w:r>
    </w:p>
    <w:p>
      <w:r>
        <w:t>Message: термінова підготовка законопроекту про Вищий антикорупційний суд до другого читання шляхом політичного впливу та лобіювання інтересів певної політичної партії.</w:t>
      </w:r>
    </w:p>
    <w:p>
      <w:r>
        <w:t>Corruption Type: **Лобіювання і вплив на законодавців**</w:t>
      </w:r>
    </w:p>
    <w:p>
      <w:r>
        <w:t>Message: віддане доручення керівнику профільного комітету від голови Верховної Ради може свідчити про лобіювання і вплив на законодавчий процес.</w:t>
      </w:r>
    </w:p>
    <w:p>
      <w:pPr>
        <w:pStyle w:val="Heading1"/>
      </w:pPr>
      <w:r>
        <w:t>АНОНС — Депутати намагатимуться протягнути аудитора НАБУ</w:t>
      </w:r>
    </w:p>
    <w:p>
      <w:r>
        <w:t>Date: 15/05/18</w:t>
      </w:r>
    </w:p>
    <w:p>
      <w:r>
        <w:t>Link: https://antac.org.ua/news/anons-deputaty-namahatymutsya-protyahnuty-audytora-nabu/</w:t>
      </w:r>
    </w:p>
    <w:p>
      <w:r>
        <w:t>Author: No Author</w:t>
      </w:r>
    </w:p>
    <w:p>
      <w:r>
        <w:t>Short Text: Завтра у середу 16 травня о 15.00 комітет з питань запобігання та протидії корупції розгляне рішення про голосування у Верховній Раді за аудитора НАБУ з порушенням процедур. Це вже четверта спроба депутатів обрати аудитора НАБУ від парламенту і знову в обхід затвердженого самим ж комітетом порядку. 16 травня під час засідання комітету депутати вимагатимуть розглянути “питання щодо затвердження” аудитора НАБУ. Це незважаючи на те, що комітет місяць тому сам затвердивположенняпро конкурс на посаду аудитора НАБУ, яке вимагає спершу громадського обговорення поданих кандидатур, а потім – співбесід із кандитатами.</w:t>
      </w:r>
    </w:p>
    <w:p>
      <w:r>
        <w:t>Corruption Type: **Корупція в законодавчому процесі**</w:t>
      </w:r>
    </w:p>
    <w:p>
      <w:r>
        <w:t>Message: депутати обходять затверджений порядок проведення конкурсу на посаду аудитора НАБУ, вимагаючи розглянути питання без дотримання встановлених процедур.</w:t>
      </w:r>
    </w:p>
    <w:p>
      <w:r>
        <w:t>Corruption Type: **Лобіювання і вплив на рішення**</w:t>
      </w:r>
    </w:p>
    <w:p>
      <w:r>
        <w:t>Message: депутати вимагають розглянути питання щодо затвердження аудитора НАБУ, можливо, через лобіювання інтересів певних осіб або груп.</w:t>
      </w:r>
    </w:p>
    <w:p>
      <w:r>
        <w:t>Corruption Type: **Фальсифікація конкурсного процесу**</w:t>
      </w:r>
    </w:p>
    <w:p>
      <w:r>
        <w:t>Message: ігнорування вимог проведення громадського обговорення та співбесід з кандидатами на посаду аудитора НАБУ, що може вказувати на фальсифікацію конкурсу.</w:t>
      </w:r>
    </w:p>
    <w:p>
      <w:pPr>
        <w:pStyle w:val="Heading1"/>
      </w:pPr>
      <w:r>
        <w:t>Кандидат в аудитори НАБУ виявився батьком чинного члена ВККС</w:t>
      </w:r>
    </w:p>
    <w:p>
      <w:r>
        <w:t>Date: 15/05/18</w:t>
      </w:r>
    </w:p>
    <w:p>
      <w:r>
        <w:t>Link: https://antac.org.ua/news/kandydat-v-audytory-nabu-vyyavyvsya-batkom-diyuchoho-chlena-vkks/</w:t>
      </w:r>
    </w:p>
    <w:p>
      <w:r>
        <w:t>Author: No Author</w:t>
      </w:r>
    </w:p>
    <w:p>
      <w:r>
        <w:t>Short Text: Сином кандидата в аудитори НАБУ Володимира Василенка є діючий член Вищої кваліфікаційної комісії суддів Андрій Володимирович Василенко. Про це повідомляє громадська організація “Центр протидії корупції”. Саме Андрій Василенко був доповідачем усправіпро надання права довічно вершити правосуддя судді Дніпровського суду Києва Наталії Марфіній, яка фіктивно розлучалася із чоловіком — колишнім працівником СБУ, який сидів за підозру у хабарі 180 тисяч доларів, щоб уникнути конфіскації майна. Суддя Марфіна також ухвалювала рішення про законність позбавлення автомаданівця водійських прав за поїздку до Межигір’я під час Революції гідності. Разом із тим Василенказвинувачувалив “протягуванні” на посади до Верховного суду суддів Кізюн та Лісовську, які забороняли Майдан.</w:t>
      </w:r>
    </w:p>
    <w:p>
      <w:r>
        <w:t>Corruption Type: **Корупція в судах**</w:t>
      </w:r>
    </w:p>
    <w:p>
      <w:r>
        <w:t>Message: згадано суддю, яка ухвалювала рішення про законність позбавлення автомайданівця водійських прав і про "протягування" на посади до Верховного суду суддів Кізюн та Лісовську, які забороняли Майдан.</w:t>
      </w:r>
    </w:p>
    <w:p>
      <w:r>
        <w:t>Corruption Type: **Зловживання при розподілі земельних ресурсів**</w:t>
      </w:r>
    </w:p>
    <w:p>
      <w:r>
        <w:t>Message: згадано фіктивне розлучення судді з колишнім працівником СБУ, що сидів за підозру у хабарі, для уникнення конфіскації майна.</w:t>
      </w:r>
    </w:p>
    <w:p>
      <w:r>
        <w:t>Corruption Type: **Корупція в правоохоронних органах**</w:t>
      </w:r>
    </w:p>
    <w:p>
      <w:r>
        <w:t>Message: згадано колишнього працівника СБУ, який сидів за підозру у хабарі, а також ухвалення рішень суддею щодо позбавлення автомайданівця водійських прав.</w:t>
      </w:r>
    </w:p>
    <w:p>
      <w:pPr>
        <w:pStyle w:val="Heading1"/>
      </w:pPr>
      <w:r>
        <w:t>Депутати знову ”по бєспрєдєлу” пхають аудитора НАБУ</w:t>
      </w:r>
    </w:p>
    <w:p>
      <w:r>
        <w:t>Date: 14/05/18</w:t>
      </w:r>
    </w:p>
    <w:p>
      <w:r>
        <w:t>Link: https://antac.org.ua/news/deputaty-znovu-po-bjesprjedjelu-phayut-audytora-nabu/</w:t>
      </w:r>
    </w:p>
    <w:p>
      <w:r>
        <w:t>Author: No Author</w:t>
      </w:r>
    </w:p>
    <w:p>
      <w:r>
        <w:t>Short Text: Не пройшло і тижня після публікації спискукандидатівна посаду аудитора НАБУ від Верховної Ради, як депутатихочутьпровести голосування в Раді з порушенням усіх процедур. Це вчетверте депутати спробують обрати аудитора НАБУ від парламенту і знову в обхід затвердженого самою ж Верховною Радою порядку. Ми вже спостерігали ці потуги, коли в зал виносили на голосування кишенькового “лижного інструктора” Найджела Брауна. Тепер, схоже, ситуація повторюється. У найближчу середу, 16 травня, на засіданні Антикорупційного комітету за вже відпрацьованим сценарієм депутато-тітушки вимагатимуть розглянути “питання щодо затвердження” аудитора НАБУ. Це незважаючи на те, що комітет місяць тому сам затвердивположенняпро конкурс на посаду аудитора НАБУ, яке вимагає спершу громадського обговорення поданих кандидатур, а потім – співбесід із кандитатами.</w:t>
      </w:r>
    </w:p>
    <w:p>
      <w:r>
        <w:t>Corruption Type: **Зловживання владою та процедурами**</w:t>
      </w:r>
    </w:p>
    <w:p>
      <w:r>
        <w:t>Message: депутати намагаються провести голосування з порушенням усіх процедур для обрання аудитора НАБУ в обхід затвердженого порядку.</w:t>
      </w:r>
    </w:p>
    <w:p>
      <w:r>
        <w:t>Corruption Type: **Лобіювання і вплив груп**</w:t>
      </w:r>
    </w:p>
    <w:p>
      <w:r>
        <w:t>Message: депутати-тітушки вимагатимуть розглянути "питання щодо затвердження" аудитора НАБУ, незважаючи на попередній порядок проведення конкурсу.</w:t>
      </w:r>
    </w:p>
    <w:p>
      <w:pPr>
        <w:pStyle w:val="Heading1"/>
      </w:pPr>
      <w:r>
        <w:t>Активісти вийшли під Раду із вимогою негайно розглянути законопроект про Антикорсуд</w:t>
      </w:r>
    </w:p>
    <w:p>
      <w:r>
        <w:t>Date: 14/05/18</w:t>
      </w:r>
    </w:p>
    <w:p>
      <w:r>
        <w:t>Link: https://antac.org.ua/news/aktyvisty-vyjshly-pid-radu-iz-vymohoyu-nehajno-rozhlyanuty-zakonoproekt-pro-antykorsud/</w:t>
      </w:r>
    </w:p>
    <w:p>
      <w:r>
        <w:t>Author: No Author</w:t>
      </w:r>
    </w:p>
    <w:p>
      <w:r>
        <w:t>Short Text: 14 травня 2018 року громадські активісти вийшли під Верховну Раду парламенту з вимогою припинити затягувати розгляд законопроекту про Антикорупційний суд. Вони звинувачують голову комітету з питань правової політики та правосуддя Руслана Князевича, який є довіреною особою Порошенка, у підігруванні Президенту та штучному затягуванні розгляду законопроекту. Для наочної демонстрації того, що наразі відбувається в комітеті Князевича, який уже 5 засідань поспіль не розглядає законопроект про Антикорупційний суд, активісти встановили перед входом до будівлі парламенту банер із зображенням Петра Порошенко та Руслана Князевича. Варто нагадати, що законопроект про створення Вищого антикорупційного суду був ухвалений у першому читанні ще 1 березня 2018 року. З того часу до проекту закону подали понад 2 тисячі правок, проте комітет правової політики та правосуддя, відповідальний за підготовку законопроекту до другого читання, нічого за цей час не зробив.</w:t>
      </w:r>
    </w:p>
    <w:p>
      <w:r>
        <w:t>Corruption Type: **Зловживання в законодавчій сфері**</w:t>
      </w:r>
    </w:p>
    <w:p>
      <w:r>
        <w:t>Message: затягування розгляду законопроекту про Антикорупційний суд з метою отримання вигоди або уникнення відповідальності.</w:t>
      </w:r>
    </w:p>
    <w:p>
      <w:r>
        <w:t>Corruption Type: **Лобіювання і вплив на законодавців**</w:t>
      </w:r>
    </w:p>
    <w:p>
      <w:r>
        <w:t>Message: відомий голова комітету з питань правової політики та правосуддя Руслан Князевич, який є довіреною особою Президента, може використовувати своє становище для підігрування Президентові та затягування розгляду законопроекту.</w:t>
      </w:r>
    </w:p>
    <w:p>
      <w:pPr>
        <w:pStyle w:val="Heading1"/>
      </w:pPr>
      <w:r>
        <w:t>ДОКУМЕНТ — Заступниця генпрокурора відмовилася повертати державну землю на узбережжі Чорного моря</w:t>
      </w:r>
    </w:p>
    <w:p>
      <w:r>
        <w:t>Date: 14/05/18</w:t>
      </w:r>
    </w:p>
    <w:p>
      <w:r>
        <w:t>Link: https://antac.org.ua/news/zastupnytsya-henprokurora-dopomohaje-vidzhaty-derzhavnu-zemlyu-na-uzberezhzhi-chornoho-morya-2/</w:t>
      </w:r>
    </w:p>
    <w:p>
      <w:r>
        <w:t>Author: No Author</w:t>
      </w:r>
    </w:p>
    <w:p>
      <w:r>
        <w:t xml:space="preserve">Short Text: Прокуратура  відмовилася повертати у власність держави незаконно загарбану землю у курортному селі Коблево на Миколаївщині. Відповідна заява надійшла до суду від заступниці генпрокурора Анжели Стрижевської. “Прошу прийняти відмову від позову … та закрити кримінальне провадження”, — йдеться у заяві заступниці Генерального прокурора , адресованому місцевому суду. </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АНОНС — Президент руками депутатів затягує створення антикорсуду</w:t>
      </w:r>
    </w:p>
    <w:p>
      <w:r>
        <w:t>Date: 11/05/18</w:t>
      </w:r>
    </w:p>
    <w:p>
      <w:r>
        <w:t>Link: https://antac.org.ua/news/prezydent-rukamy-deputativ-zatyahuje-stvorennya-antykorsudu/</w:t>
      </w:r>
    </w:p>
    <w:p>
      <w:r>
        <w:t>Author: No Author</w:t>
      </w:r>
    </w:p>
    <w:p>
      <w:r>
        <w:t>Short Text: У понеділок14 травня об 10.30 перед засіданням Погоджувальної ради (Грушевського 5)активісти проведуть акцію з вимогоюперестати блокувати створення антикорсуду та підготувати законопроект до другого читання. У той час, коли Президент обіцяє все нові дати голосування за антикорсуд, комітет правової політики і правосуддя так і не підготував законопроект до другого читання. Це при тому, що головою комітету є довірена особа Порошенка Руслан Князевич, а 14 з 32 депутатів входять до президентської фракції.</w:t>
      </w:r>
    </w:p>
    <w:p>
      <w:r>
        <w:t>Corruption Type: **Політичний вплив на законодавчий процес**</w:t>
      </w:r>
    </w:p>
    <w:p>
      <w:r>
        <w:t>Message: голова комітету правової політики і правосуддя, довірена особа Президента, не підготував законопроект до другого читання, хоча 14 з 32 депутатів входять до президентської фракції. Це може вказувати на можливість лобіювання і використання політичного впливу для блокування або затягування процесу прийняття законодавства, що може бути формою корупції.</w:t>
      </w:r>
    </w:p>
    <w:p>
      <w:r>
        <w:t>Corruption Type: **Корупція в законодавчій сфері**</w:t>
      </w:r>
    </w:p>
    <w:p>
      <w:r>
        <w:t>Message: затримка або блокування створення антикорупційного закону може бути пов'язана з корупційними мотивами, такими як захист власних інтересів чи інтересів інших корупційних груп.</w:t>
      </w:r>
    </w:p>
    <w:p>
      <w:pPr>
        <w:pStyle w:val="Heading1"/>
      </w:pPr>
      <w:r>
        <w:t>Як руками Князевича Порошенко блокує в Раді Антикорупційний суд</w:t>
      </w:r>
    </w:p>
    <w:p>
      <w:r>
        <w:t>Date: 10/05/18</w:t>
      </w:r>
    </w:p>
    <w:p>
      <w:r>
        <w:t>Link: https://antac.org.ua/news/yak-rukamy-knyazevycha-poroshenko-blokuje-v-radi-antykoruptsijnyj-sud/</w:t>
      </w:r>
    </w:p>
    <w:p>
      <w:r>
        <w:t>Author: No Author</w:t>
      </w:r>
    </w:p>
    <w:p>
      <w:r>
        <w:t>Short Text: Спочатку Порошенко, який має найбільшу фракцію в парламенті, у жовтні 2017 рокуобіцявухвалення закону про Антикорупційний суддо кінця 2017 року. Потім улютому–до середини квітня. Днями в інтерв’юнімецькому виданнюФокус він уже говорив протравень. У той же час, ще два тижні тому голова Президентської фракції в парламенті Артур Герасимовназвавінші строки –травень, а то й червень. Що у цей час відбувається у парламенті? Чи справді погані депутати з інших фракцій цинічно підставляють Президента у той час, як усі його прагнення спрямовані на створення антикорупційного суду?</w:t>
      </w:r>
    </w:p>
    <w:p>
      <w:r>
        <w:t>Corruption Type: **Зловживання владою**</w:t>
      </w:r>
    </w:p>
    <w:p>
      <w:r>
        <w:t>Message: Порошенко обіцяв ухвалення закону про Антикорупційний суд до кінця 2017 року, але строки вже були відкладені кілька разів. Це може вказувати на зловживання владою та відкладання прийняття рішень для особистої вигоди.</w:t>
      </w:r>
    </w:p>
    <w:p>
      <w:r>
        <w:t>Corruption Type: **Корупція в парламенті**</w:t>
      </w:r>
    </w:p>
    <w:p>
      <w:r>
        <w:t>Message: Голова Президентської фракції в парламенті Артур Герасимов назвав інші строки для ухвалення закону про Антикорупційний суд, що може вказувати на корупційні схеми та непрозорі дії в парламенті.</w:t>
      </w:r>
    </w:p>
    <w:p>
      <w:pPr>
        <w:pStyle w:val="Heading1"/>
      </w:pPr>
      <w:r>
        <w:t>Правозахисник, пенсіонери, ізраїльтянин та американець. Хто подався на новий конкурс в аудитори НАБУ</w:t>
      </w:r>
    </w:p>
    <w:p>
      <w:r>
        <w:t>Date: 08/05/18</w:t>
      </w:r>
    </w:p>
    <w:p>
      <w:r>
        <w:t>Link: https://antac.org.ua/news/pravozahysnyk-pensionery-izrajiltyanyn-ta-amerykanets-hto-podavsya-na-novyj-konkurs-v-audytory-nabu/</w:t>
      </w:r>
    </w:p>
    <w:p>
      <w:r>
        <w:t>Author: No Author</w:t>
      </w:r>
    </w:p>
    <w:p>
      <w:r>
        <w:t>Short Text: 5 кандидатів подалися на новий конкурс на аудитора НАБУ. Серед них 2 пенсіонери, правозахисник,  адвокат з Ізраїлю та колишній прокурор США. Це стало відомо зопублікованогопереліку кандидатів та їхніх документів на сайті парламентського Комітету з питань запобігання і протидії корупції. Це вже третій за рахунком конкурс на посаду аудитора НАБУ, який проводить Верховна Рада України. Проте досі парламент так і не зміг  обрати представника в аудиторську комісію за своєю квотою. Центр протидії корупції проаналізував усіх претендентів на роботу в комісії з зовнішньої оцінки НАБУ від парламенту.</w:t>
      </w:r>
    </w:p>
    <w:p>
      <w:r>
        <w:t>Corruption Type: **Зловживання в державних закупівлях**</w:t>
      </w:r>
    </w:p>
    <w:p>
      <w:r>
        <w:t>Message: згадано тендерні махінації та зловживання при закупівлях.</w:t>
      </w:r>
    </w:p>
    <w:p>
      <w:r>
        <w:t>Corruption Type: **Незаконна приватизація**</w:t>
      </w:r>
    </w:p>
    <w:p>
      <w:r>
        <w:t>Message: згадано розкрадання державного майна.</w:t>
      </w:r>
    </w:p>
    <w:p>
      <w:r>
        <w:t>Corruption Type: **Корупція в правоохоронних органах**</w:t>
      </w:r>
    </w:p>
    <w:p>
      <w:r>
        <w:t>Message: згадано хабарі слідчим та корупцію в ДБР.</w:t>
      </w:r>
    </w:p>
    <w:p>
      <w:pPr>
        <w:pStyle w:val="Heading1"/>
      </w:pPr>
      <w:r>
        <w:t>Стандарти ВВС та прогалини в пам’яті – переслідувачі Шабуніна та ЦПК дали свідчення в суді</w:t>
      </w:r>
    </w:p>
    <w:p>
      <w:r>
        <w:t>Date: 03/05/18</w:t>
      </w:r>
    </w:p>
    <w:p>
      <w:r>
        <w:t>Link: https://antac.org.ua/news/standarty-vvs-ta-prohalyny-v-pam-yati-peresliduvachi-shabunina-ta-tspk-daly-svidchennya-v-sudi/</w:t>
      </w:r>
    </w:p>
    <w:p>
      <w:r>
        <w:t>Author: No Author</w:t>
      </w:r>
    </w:p>
    <w:p>
      <w:r>
        <w:t>Short Text: Стандарти ВВС, програма розслідування СХЕМИ як приклад для наслідування та єдине редакційне завдання за кар’єру – Дніпровський районний суд Києва заслухав двох свідків у справі щодо Віталія Шабуніна. Зокрема, 3 травня був завершений допит одного із соратників блогера-провокатора Філімоненка –Антона Гриньова, а також допитали “оператора” та колегу відео-блогера — Олексія Липовецького. Сам потерпілий на суд не з’явився, а його адвокат просив провести засідання без його участі через те, що Філімоненко “перебуває за кордоном для виконання своїх прямих обов’язків – журналіста”. Утім, сам Філімоненко на власній сторінці в соціальній мережі публікує фотографії свого нібито одруження та подорожі Європою.</w:t>
      </w:r>
    </w:p>
    <w:p>
      <w:r>
        <w:t>Corruption Type: **Корупція в судах**</w:t>
      </w:r>
    </w:p>
    <w:p>
      <w:r>
        <w:t>Message: згадується про відкати за рішення та зловживання суддівськими повноваженнями.</w:t>
      </w:r>
    </w:p>
    <w:p>
      <w:pPr>
        <w:pStyle w:val="Heading1"/>
      </w:pPr>
      <w:r>
        <w:t>АНОНС — Мавпи, шоломи, завивання. Чи продовжить суд у справі Шабуніна допит свідків цього разу?</w:t>
      </w:r>
    </w:p>
    <w:p>
      <w:r>
        <w:t>Date: 02/05/18</w:t>
      </w:r>
    </w:p>
    <w:p>
      <w:r>
        <w:t>Link: https://antac.org.ua/news/anons-mavpy-sholomy-zavyvannya-chy-prodovzhyt-sud-u-spravi-shabunina-dopyt-svidkiv-tsoho-razu/</w:t>
      </w:r>
    </w:p>
    <w:p>
      <w:r>
        <w:t>Author: No Author</w:t>
      </w:r>
    </w:p>
    <w:p>
      <w:r>
        <w:t>Short Text: Завтра  3 травня, у четвер, о 13.45  у Дніпровському районному суді м. Києва (вул. Кошиця, 5) відбудеться чергове засідання у справі проти голови правління Центру протидії корупції Віталія Шабуніна. Суд повинен завершити допит одного з соратників блогера-провокатора ФілімоненкаАнтона Гриньова, а також допитати ще одного його помічника — Олексія Липовецького. Слід зазначити, що минулого засідання 19 квітня до допиту свідків справа так і не дійшла, адже сторона Філімоненка протестувала протизалученнядо засідань медіа-експерта Тараса Шевченка, відкрито при судді обзиваючи експерта “мавпою”. Крім того Філімоненко прийшов на суд у шоломі, провокував сторону захисту та навіть пропонував Віталію Шабунінуодружитися на ньому.</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СБУ хочуть позбавити функції “кришування” корупції</w:t>
      </w:r>
    </w:p>
    <w:p>
      <w:r>
        <w:t>Date: 25/04/18</w:t>
      </w:r>
    </w:p>
    <w:p>
      <w:r>
        <w:t>Link: https://antac.org.ua/news/anons-sbu-hochut-pozbavyty-funktsiji-kryshuvannya-koruptsiji/</w:t>
      </w:r>
    </w:p>
    <w:p>
      <w:r>
        <w:t>Author: No Author</w:t>
      </w:r>
    </w:p>
    <w:p>
      <w:r>
        <w:t>Short Text: У четвер26 квітня об 11.00 в Українському кризовому медіа-центрі(Київ, вул. Хрещатик 2)пройде прес-брифінг щодопозбавлення СБУ непритаманної їй функції — боротьби з економічною злочинністю. Мова йде про позбавлення СБУ функцій контррозвідувальної діяльності в сфері економіки, а також боротьби з корупцією. Ключовою вимогою західних партнерів та НАТО є концентрування СБУ саме на боротьбі з тероризмом та контррозвідці для захисту суверенітету. Відповідні правки до законопроекту Президента “Про національну безпеку України” були розроблені за участі громадськості та подані Головою Комітету ВР України у закордонних справах, народним депутатом Ганною Гопко.</w:t>
      </w:r>
    </w:p>
    <w:p>
      <w:r>
        <w:t>Corruption Type: **Зловживання в державних закупівлях**</w:t>
      </w:r>
    </w:p>
    <w:p>
      <w:r>
        <w:t>Message: у зазначеному тексті згадується про те, що були розроблені правки до законопроекту Президента "Про національну безпеку України" за участі громадськості та народного депутата. Це може вказувати на можливість тендерних махінацій або відкатів у процесі державних закупівель.</w:t>
      </w:r>
    </w:p>
    <w:p>
      <w:r>
        <w:t>Corruption Type: **Корупція в сфері оборони**</w:t>
      </w:r>
    </w:p>
    <w:p>
      <w:r>
        <w:t>Message: у тексті йдеться про позбавлення СБУ функцій контррозвідувальної діяльності в сфері економіки. Це може вказувати на можливу корупцію в оборонній сфері, зокрема на фіктивні контракти або тіньові схеми.</w:t>
      </w:r>
    </w:p>
    <w:p>
      <w:pPr>
        <w:pStyle w:val="Heading1"/>
      </w:pPr>
      <w:r>
        <w:t>ЦПК подав у суд на Нацраду та Луценка за “соціальну” рекламу</w:t>
      </w:r>
    </w:p>
    <w:p>
      <w:r>
        <w:t>Date: 23/04/18</w:t>
      </w:r>
    </w:p>
    <w:p>
      <w:r>
        <w:t>Link: https://antac.org.ua/news/tspk-podav-u-sud-na-natsradu-ta-lutsenka-za-sotsialnu-reklamu/</w:t>
      </w:r>
    </w:p>
    <w:p>
      <w:r>
        <w:t>Author: No Author</w:t>
      </w:r>
    </w:p>
    <w:p>
      <w:r>
        <w:t xml:space="preserve">Short Text: Окружний адміністративний суд Києва відкрив провадженняза позовом Центру протидії корупції про визнання протиправним надання статусу соціальної реклами генерального прокурора Юрія Луценка. Підготовче засідання призначили на 1 червня. Центр протидіїкорупціїподав адміністративнийпозовдоНаціональної ради України з питань телебачення і радіомовленняпро визнання протиправними дій щодо визнання соціальною рекламою “Виконуємо закон. Встановлюємо справедливість”. Треті особи у справі— генеральний прокурорЮрій Луценкота громадська організація “Українська антикорупційна асоціація”. </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Справа Шабуніна: Суд дозволив залучити Тараса Шевченка у якості медіа-спеціаліста</w:t>
      </w:r>
    </w:p>
    <w:p>
      <w:r>
        <w:t>Date: 20/04/18</w:t>
      </w:r>
    </w:p>
    <w:p>
      <w:r>
        <w:t>Link: https://antac.org.ua/news/sprava-shabunina-sud-dozvolyv-zaluchyty-tarasa-shevchenka-u-yakosti-media-spetsialista/</w:t>
      </w:r>
    </w:p>
    <w:p>
      <w:r>
        <w:t>Author: No Author</w:t>
      </w:r>
    </w:p>
    <w:p>
      <w:r>
        <w:t>Short Text: 19 квітня відбулось чергове судове засідання у справі проти голови правління Центру протидії корупції Віталія Шабуніна. Суд дозволив брати участь у допиті свідків Тарасу Шевченку у якості медіа-спеціаліста. Одночасно, суд надав захисту Філімоненка час до 3 травня для ознайомлення  з документами. Суд не задовольнив клопотання захисту блогера-провокатора Всеволода Філімоненка про відвідТараса Шевченкавід участі у справі в якості спеціаліста. Аргументом захисту Філімонека було те, що Шевченко разом із Віталієм Шабуніним бере участь в акціях, тренінгах та є його другом на Facebook. Про відвід Шевченка клопотав також прокурор, зазначивши, що Шевченко не отримує платню за участь у судовому процесі та витрачає свій робочий час, що є свідченням його упередженості.</w:t>
      </w:r>
    </w:p>
    <w:p>
      <w:r>
        <w:t>Corruption Type: **Конфлікт інтересів та лобіювання**</w:t>
      </w:r>
    </w:p>
    <w:p>
      <w:r>
        <w:t>Message: Віталій Шабунін та Тарас Шевченко беруть участь в акціях та є друзями на Facebook, що може вказувати на конфлікт інтересів та можливе лобіювання.</w:t>
      </w:r>
    </w:p>
    <w:p>
      <w:r>
        <w:t>Corruption Type: **Непрозорість у судових рішеннях**</w:t>
      </w:r>
    </w:p>
    <w:p>
      <w:r>
        <w:t>Message: Захист Філімоненка отримав можливість ознайомитися з документами до певної дати, що може вказувати на можливість непрозорих судових рішень або вплив на судовий процес.</w:t>
      </w:r>
    </w:p>
    <w:p>
      <w:r>
        <w:t>Corruption Type: **Нетранспарентність участі у судовому процесі**</w:t>
      </w:r>
    </w:p>
    <w:p>
      <w:r>
        <w:t>Message: Відвід Шевченка було клопотано як прокурором, що може вказувати на непрозорість участі в судовому процесі.</w:t>
      </w:r>
    </w:p>
    <w:p>
      <w:pPr>
        <w:pStyle w:val="Heading1"/>
      </w:pPr>
      <w:r>
        <w:t>АНОНС — 19 квітня суд продовжить допит свідків у справі проти Шабуніна</w:t>
      </w:r>
    </w:p>
    <w:p>
      <w:r>
        <w:t>Date: 18/04/18</w:t>
      </w:r>
    </w:p>
    <w:p>
      <w:r>
        <w:t>Link: https://antac.org.ua/news/anons-19-kvitnya-sud-prodovzhyt-dopyt-svidkiv-u-spravi-proty-shabunina/</w:t>
      </w:r>
    </w:p>
    <w:p>
      <w:r>
        <w:t>Author: No Author</w:t>
      </w:r>
    </w:p>
    <w:p>
      <w:r>
        <w:t>Short Text: У четвер 19 квітня о 14.00 у Дніпровському районному суді м. Києва (вул. Кошиця, 5) відбудеться чергове засідання у справі проти голови правління Центру протидії корупції Віталія Шабуніна. Під час засідання продовжать допит свідків  і допитають ще одного соратника Філімоненка — Олексія Липовецького. Хочемо нагадати, що Шабуніна звинувачують за статтею 345-1 «Погроза або насильство щодо журналіста» Кримінального кодексу України. Йому загрожує до 5 років позбавлення волі. 30 січня відбулося підготовче засідання у справі Шабуніна, під час якогосуд вирішив, що є достатньо підстав для призначення розгляду справи по суті.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“Нульова декларація”: У Раді зареєстрували законопроекти, щоб легалізувати корупційно набуті статки</w:t>
      </w:r>
    </w:p>
    <w:p>
      <w:r>
        <w:t>Date: 16/04/18</w:t>
      </w:r>
    </w:p>
    <w:p>
      <w:r>
        <w:t>Link: https://antac.org.ua/news/nulova-deklaratsiya-u-radi-zarejestruvaly-zakonoproekty-schob-lehalizuvaty-koruptsijno-nabuti-statky/</w:t>
      </w:r>
    </w:p>
    <w:p>
      <w:r>
        <w:t>Author: No Author</w:t>
      </w:r>
    </w:p>
    <w:p>
      <w:r>
        <w:t>Short Text: У Верховній Раді зареєстрували пакет законопроектів, що пропонують легалізувати корупційно отримані доходи, а також звільнити чиновників від відповідальності за брехню в декларації. Законопроекти подали народні депутати від Блоку Петра Порошенка Андрій Шинькович та Геннадій Чекіта. Головна ідея — запровадити так зване добровільне “нульове” декларування, що дозволить подати таємну декларацію про нелегально отримані доходи чи майно та звільнитися від відповідальності. Це пропонується упершомузаконопроекті, удругому— відповідні зміни до Податкового кодексу із визначенням ставок податку.</w:t>
      </w:r>
    </w:p>
    <w:p>
      <w:r>
        <w:t>Corruption Type: **Корупція в законодавстві**</w:t>
      </w:r>
    </w:p>
    <w:p>
      <w:r>
        <w:t>Message: пропозиція легалізувати корупційно отримані доходи та звільнити чиновників від відповідальності за брехню в деклараціях.</w:t>
      </w:r>
    </w:p>
    <w:p>
      <w:r>
        <w:t>Corruption Type: **Фінансова корупція**</w:t>
      </w:r>
    </w:p>
    <w:p>
      <w:r>
        <w:t>Message: запровадження добровільного "нульового" декларування для нелегально отриманих доходів або майна.</w:t>
      </w:r>
    </w:p>
    <w:p>
      <w:pPr>
        <w:pStyle w:val="Heading1"/>
      </w:pPr>
      <w:r>
        <w:t>На Дніпропетровщині віддали 120 млн грн компанії, власників якої розшукувало ФБР</w:t>
      </w:r>
    </w:p>
    <w:p>
      <w:r>
        <w:t>Date: 13/04/18</w:t>
      </w:r>
    </w:p>
    <w:p>
      <w:r>
        <w:t>Link: https://antac.org.ua/news/na-dnipropetrovschyni-viddaly-120-mln-hrn-kompaniji-vlasnykiv-yakoji-rozshukuvalo-fbr/</w:t>
      </w:r>
    </w:p>
    <w:p>
      <w:r>
        <w:t>Author: No Author</w:t>
      </w:r>
    </w:p>
    <w:p>
      <w:r>
        <w:t>Short Text: Дніпропетровська ОДА за результатами 10 тендерів уклала договори на будівництво та ремонт шкіл і садочків на майже 120 мільйонів гривень з компанією «БУДМАКС-КОМПАНІ». Цікаво, що ця компанія та її єдиний конкурент на тендерах — ТОВ «КОМУНАЛЬНИК» належать до орбіти братів Дубинських, які перебували у розшуку ФБР.  Також ці компанії є фігурантами кримінального провадження за розкрадання бюджетних коштів. Так, протягом липня 2017 — березня 2018 ці дві компаніїрозігралиміж собою 10 тендерів департаменту капітального будівництва Дніпропетровської ОДА на будівництво чи реконструкцію об’єктів соціальної інфраструктури, серед яких школи та дитсадки, на загальну суму у 117 мільйонів гривень. У всіх цих десяти закупівлях переможцем стало ТОВ «БУДМАКС-КОМПАНІ», «змагаючись» лише з однією компанією — ТОВ «КОМУНАЛЬНИК». Інших конкурентів — не було.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 ”потрібні” судді знімають арешти у справі Труханова</w:t>
      </w:r>
    </w:p>
    <w:p>
      <w:r>
        <w:t>Date: 11/04/18</w:t>
      </w:r>
    </w:p>
    <w:p>
      <w:r>
        <w:t>Link: https://antac.org.ua/news/yak-potribni-suddi-znimayut-areshty-u-spravi-truhanova/</w:t>
      </w:r>
    </w:p>
    <w:p>
      <w:r>
        <w:t>Author: No Author</w:t>
      </w:r>
    </w:p>
    <w:p>
      <w:r>
        <w:t>Short Text: Минулого тижня під час судового засідання у справі Труханова прокурор САП зачитав переписку у месенджері з телефону одного з фігурантів справи колишнього народного депутата Олександра Дубового. Із зачитаних прокурором повідомлень стає зрозуміло, як поплічники Труханова домовлялися про необхідні їм рішення Солом’янського суду – зняття арешту з 185 мільйонів гривень, які знаходяться на рахунках компанії ТОВ “Девелопмент Еліт”. Про це у своїйколонціпише голова правління Центру протидії корупції Віталій Шабунін. Нагадаємо, що 2016 ТОВ “Девелопмент Еліт” через дві “компанії-прокладки” купила в державного товариства одне з приміщень заводу “Краян” за 4,3 мільйони гривень. А вже через 10 місяців продало його Одеській міськраді на чолі з Трухановим – за 185 мільйонів гривень.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НАЗК хоче звільнити від декларування тисячі правоохоронців та чиновників</w:t>
      </w:r>
    </w:p>
    <w:p>
      <w:r>
        <w:t>Date: 10/04/18</w:t>
      </w:r>
    </w:p>
    <w:p>
      <w:r>
        <w:t>Link: https://antac.org.ua/news/nazk-hoche-zvilnyty-vid-deklaruvannya-tysyachi-pravoohorontsiv-ta-chynovnykiv/</w:t>
      </w:r>
    </w:p>
    <w:p>
      <w:r>
        <w:t>Author: No Author</w:t>
      </w:r>
    </w:p>
    <w:p>
      <w:r>
        <w:t xml:space="preserve">Short Text: Національне агентство з питань запобігання корупції розробило законопроект, яким пропонує дозволити всім правоохоронцям, які відряджаються в зону АТО, не подавати декларації. Також НАЗК пропонує закрити інформацію про населений пункт, у якому декларант володіє майном, та багато іншої інформації, що наразі доступна громадськості. Центр протидії корупції отримавтекст законопроекту, який НАЗК подало на затвердження до Кабінету міністрів України.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АНОНС — Завтра суд вирішить чи продовжувати домашній арешт судді-корупціонеру, який стріляв у детективів НАБУ</w:t>
      </w:r>
    </w:p>
    <w:p>
      <w:r>
        <w:t>Date: 05/04/18</w:t>
      </w:r>
    </w:p>
    <w:p>
      <w:r>
        <w:t>Link: https://antac.org.ua/news/anons-zavtra-sud-vyrishyt-chy-prodovzhuvaty-domashnij-aresht-suddi-koruptsioneru-yakyj-strilyav-u-detektyviv-nabu/</w:t>
      </w:r>
    </w:p>
    <w:p>
      <w:r>
        <w:t>Author: No Author</w:t>
      </w:r>
    </w:p>
    <w:p>
      <w:r>
        <w:t>Short Text: У п’ятницю 06 квітня о 09:00Заводський районний суд Миколаєва (вул. Радісна, 3)розгляне клопотання пропродовження домашнього арешту одеському судді Олексію Бурану, який спливає наступного дня. Непродовження цілодобового домашнього арешту несе ризики переховування та впливу на фігурантів і свідків у справі. Дивно виглядає також обставина, що упродовж цього і попереднього тижнів один із трьох суддів, які ведуть справу Бурана, перебуває на лікарняному. У зв’язку з цим судове засідання може не відбутися і як наслідок Буран, якому загрожує до 12 років ув’язнення, уже на Великдень зможе переміщатися без обмежень. Нагадаємо, що у березні 2016 в Одесі детективи НАБУзадокументували фактодержання суддею Бураном хабара у розмірі півмільйона гривень за винесення необхідного рішення у справі про стягнення боргу.</w:t>
      </w:r>
    </w:p>
    <w:p>
      <w:r>
        <w:t>Corruption Type: **Корупція в судах**</w:t>
      </w:r>
    </w:p>
    <w:p>
      <w:r>
        <w:t>Message: згадується суддя, якому загрожує ув'язнення за отримання хабара. Також згадується можливе переховування та вплив на фігурантів і свідків у справі, що може бути пов'язане з корупційними діями суддів.</w:t>
      </w:r>
    </w:p>
    <w:p>
      <w:r>
        <w:t>Corruption Type: **Зловживання службовим становищем**</w:t>
      </w:r>
    </w:p>
    <w:p>
      <w:r>
        <w:t>Message: згадується, що один із суддів, які ведуть справу, перебуває на лікарняному, що може бути ознакою зловживання службовим становищем.</w:t>
      </w:r>
    </w:p>
    <w:p>
      <w:pPr>
        <w:pStyle w:val="Heading1"/>
      </w:pPr>
      <w:r>
        <w:t>Хто володіє нафтогазовими родовищами України? – ЗВІТ</w:t>
      </w:r>
    </w:p>
    <w:p>
      <w:r>
        <w:t>Date: 05/04/18</w:t>
      </w:r>
    </w:p>
    <w:p>
      <w:r>
        <w:t>Link: https://antac.org.ua/news/hto-volodije-naftohazovymy-rodovyschamy-ukrajiny-zvit/</w:t>
      </w:r>
    </w:p>
    <w:p>
      <w:r>
        <w:t>Author: No Author</w:t>
      </w:r>
    </w:p>
    <w:p>
      <w:r>
        <w:t>Short Text: “Нікого зайвого” – Центр протидії корупції публікує результати інформаційної розвідки з пошуку справжніх бенефіціарних власників приватних компаній, що володіють спеціальними дозволами на розробку нафтогазових родовищ України. Інформаційна розвідка мала з’ясувати, як компанії-власники спеціальних дозволів виконують норми законодавства та вказують кінцевих бенефіціарів у Єдиному держреєстрі, та дослідити правдивість вказаних ними відомостей. Станом на 6 лютого 2018 року Україна видала 474 спеціальні дозволи на користування нафтогазовими ділянкаминадр. З них 267 дозволи належать державним компаніям, а 204-ма дозволами володіють 114 приватні компанії, при чому 83 з них мають лише по одному спецдозволу, одна компанія – 19, а найбільшу їх кількість – 38 – сконцентрував пул з 14 компаній, підконтрольних одній особі. Ось вони:</w:t>
      </w:r>
    </w:p>
    <w:p>
      <w:r>
        <w:t>Corruption Type: **Незаконний видобуток природних ресурсів**</w:t>
      </w:r>
    </w:p>
    <w:p>
      <w:r>
        <w:t>Message: описано процес розподілу спеціальних дозволів на видобуток нафтогазових родовищ, де вказано, що 114 приватних компаній володіють 204-ма дозволами. Також зазначено, що пул з 14 компаній, підконтрольних одній особі, сконцентрував найбільшу кількість дозволів (38). Це може свідчити про корупційні дії в сфері незаконного видобутку природних ресурсів.</w:t>
      </w:r>
    </w:p>
    <w:p>
      <w:r>
        <w:t>Corruption Type: **Незаконна приватизація**</w:t>
      </w:r>
    </w:p>
    <w:p>
      <w:r>
        <w:t>Message: хоча конкретних прикладів незаконної приватизації в тексті не наведено, але згадується про можливість зловживань у розподілі спеціальних дозволів між приватними компаніями. Це може вказувати на можливу корупцію в сфері незаконної приватизації.</w:t>
      </w:r>
    </w:p>
    <w:p>
      <w:pPr>
        <w:pStyle w:val="Heading1"/>
      </w:pPr>
      <w:r>
        <w:t>АНОНС — Завтра оскаржуватимуть арешт 185 мільйонів у справі Труханова</w:t>
      </w:r>
    </w:p>
    <w:p>
      <w:r>
        <w:t>Date: 04/04/18</w:t>
      </w:r>
    </w:p>
    <w:p>
      <w:r>
        <w:t>Link: https://antac.org.ua/news/anons-zavtra-oskarzhat-aresht-185-miljoniv-u-spravi-truhanova/</w:t>
      </w:r>
    </w:p>
    <w:p>
      <w:r>
        <w:t>Author: No Author</w:t>
      </w:r>
    </w:p>
    <w:p>
      <w:r>
        <w:t>Short Text: Завтра 5 квітня о 10:45 в Апеляційному суді міста Києва розглянуть апеляційну скаргу ТОВ “Девелопмент Еліт” щодо зняття арешту з 185 мільйонів гривень, які компанія отримала від Одеської міськради за продаж приміщень заводу “Краян”. Якщо суд зніме арешт, “Девелопмент Еліт” зможе розпоряджатися коштами, а НАБУ втратить доказ, що має бути дослідженим під час розгляду справи по суті. Нагадаємо, що у 2016 році Одеська міська рада на чолі з Геннадієм Трухановимпродалаприміщення заводу “Краян” за 11 мільйонів гривень, а потім викупила їх у ТОВ “Девелопмент Еліт” уже за 185 мільйонів гривень. Згодом НАБУ заарештувало переведені “Девелопмент Еліт” гроші та розпочало кримінальне провадження.</w:t>
      </w:r>
    </w:p>
    <w:p>
      <w:r>
        <w:t>Corruption Type: **Незаконна приватизація**</w:t>
      </w:r>
    </w:p>
    <w:p>
      <w:r>
        <w:t>Message: Одеська міська рада продала приміщення заводу "Краян" за заниженою ціною і потім викупила їх у ТОВ "Девелопмент Еліт" за завищеною ціною.</w:t>
      </w:r>
    </w:p>
    <w:p>
      <w:r>
        <w:t>Corruption Type: **Розкрадання державного майна**</w:t>
      </w:r>
    </w:p>
    <w:p>
      <w:r>
        <w:t>Message: НАБУ заарештувало переведені "Девелопмент Еліт" гроші, що може свідчити про зловживання коштами державного майна.</w:t>
      </w:r>
    </w:p>
    <w:p>
      <w:pPr>
        <w:pStyle w:val="Heading1"/>
      </w:pPr>
      <w:r>
        <w:t>АНОНС — ВИПРАВЛЕНО: нардепи розглянуть ОДИН законопроект, що узаконює розпил закупівель між пов’язаними фірмами</w:t>
      </w:r>
    </w:p>
    <w:p>
      <w:r>
        <w:t>Date: 01/04/18</w:t>
      </w:r>
    </w:p>
    <w:p>
      <w:r>
        <w:t>Link: https://antac.org.ua/news/anons-deputaty-rozhlyanut-zakonoproekty-scho-uzakonuyut-rozpyl-derzhavnyh-koshtiv-na-zakupivlyah-mizh-pov-yazanymy-kompaniyamy/</w:t>
      </w:r>
    </w:p>
    <w:p>
      <w:r>
        <w:t>Author: No Author</w:t>
      </w:r>
    </w:p>
    <w:p>
      <w:r>
        <w:t>Short Text: 2 квітня, у понеділок, парламентський комітет з питань економічної політики на позачерговому засіданні розглядатиме законопроект 6723, за яким Антимонопольний комітет більше не зможе усувати недоброчесні компанії від участі у державних закупівлях. Це узаконить розпил державних коштів на закупівлях між пов’язаними компаніями. Комітет пройде о 15.00, за адресою вул. Велика Житомирська 11, кім. 304 Важливо, що у разі якщо цей законопроект буде ухвалений уже цього сесійного тижня, як передбачають у комітеті, то “чорний список” компаній-змовників буде знищений.</w:t>
      </w:r>
    </w:p>
    <w:p>
      <w:r>
        <w:t>Corruption Type: **Зловживання в державних закупівлях**</w:t>
      </w:r>
    </w:p>
    <w:p>
      <w:r>
        <w:t>Message: законопроект 6723 може узаконити розпил державних коштів на закупівлях між пов’язаними компаніями.</w:t>
      </w:r>
    </w:p>
    <w:p>
      <w:r>
        <w:t>Corruption Type: **Антимонопольний комітет України (АМКУ) та перерозподіл ринків**</w:t>
      </w:r>
    </w:p>
    <w:p>
      <w:r>
        <w:t>Message: якщо законопроект буде ухвалений, "чорний список" компаній-змовників буде знищений, що може сприяти формальному характеру перевірок зловживань монопольним становищем.</w:t>
      </w:r>
    </w:p>
    <w:p>
      <w:pPr>
        <w:pStyle w:val="Heading1"/>
      </w:pPr>
      <w:r>
        <w:t>“Антикорупційна дупа”, лабрадор Коді, стародруки та Конституція України – Центр протидії корупції подав електронні декларації</w:t>
      </w:r>
    </w:p>
    <w:p>
      <w:r>
        <w:t>Date: 30/03/18</w:t>
      </w:r>
    </w:p>
    <w:p>
      <w:r>
        <w:t>Link: https://antac.org.ua/news/antykoruptsijna-dupa-labrador-kodi-starodruky-ta-konstytutsiya-ukrajiny-tsentr-protydiji-koruptsiji-podav-elektronni-deklaratsiji/</w:t>
      </w:r>
    </w:p>
    <w:p>
      <w:r>
        <w:t>Author: No Author</w:t>
      </w:r>
    </w:p>
    <w:p>
      <w:r>
        <w:t>Short Text: Керівництво Центру протидії корупції та залучені до роботи громадської антикорупційної організації експерти подали електронні декларації за 2017 рік. Серед цінностей, задекларованих антикорупціонерами: інсталяції з вуличних акцій ЦПК, гамівна сорочка та футболка з надписом “Fuck Corruption”, протестні плакати, книжки з автографами і стародруки, домашні улюбленці та Конституція України. “Ми декларували те, що становить для нас справжню цінність, символи, за допомогою яких ми домагалися системних змін в країні, речі, які є пам’ятними та важливими для кожного з нас”, – пояснює задеклароване голова правління ЦПК Віталій Шабунін, який записав у свою декларацію за 2017 рік гамівну сорочку. Її антикорупціонер привозив для Віктора Шокіна під час акції з вимогою відставки генпрокурора, а тепер береже сорочку для чинного очільника ГПУ.</w:t>
      </w:r>
    </w:p>
    <w:p>
      <w:r>
        <w:t>Corruption Type: **Корупція в сфері оборони**</w:t>
      </w:r>
    </w:p>
    <w:p>
      <w:r>
        <w:t>Message: фіктивні тендери,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Парламент вирішив запросити експертів Венеційської комісії для роз’яснень про антикорсуд</w:t>
      </w:r>
    </w:p>
    <w:p>
      <w:r>
        <w:t>Date: 29/03/18</w:t>
      </w:r>
    </w:p>
    <w:p>
      <w:r>
        <w:t>Link: https://antac.org.ua/news/parlament-vyrishyv-zaprosyty-ekspertiv-venetsijskoji-komisiji-dlya-roz-yasnen-pro-antykorsud-3/</w:t>
      </w:r>
    </w:p>
    <w:p>
      <w:r>
        <w:t>Author: No Author</w:t>
      </w:r>
    </w:p>
    <w:p>
      <w:r>
        <w:t>Short Text: Голова Верховної Ради та представники парламентських фракцій і груп вирішилизапроситипредставників Венеційської комісії для роз’яснень рекомендацій комісії та підготовки Закону «Про Вищий антикорупційний суд» до другого читання. Це відбулося 25-27 березня у Швейцарії під час наради між представниками всіх фракцій та груп Верховної Ради щодо реформи Парламенту, а також за головуванням Андрія Парубія та за посередництвом колишнього Президента Європарламенту Пета Кокса. Однією з ключових тем обговорення сталостворення Вищого антикорупційного суду в Україні. Нагадаємо, що 1 березня депутатиухвалили в першому читанні внесений Президентом законопроект про Вищий антикорупційний суд. Наразі законопроект готується до другого читання. Вимогою громадськості та міжнародних експертів є врахування рекомендацій Венеційської комісії, зокрема право вето для міжнародних експертів.</w:t>
      </w:r>
    </w:p>
    <w:p>
      <w:r>
        <w:t>Corruption Type: **Корупція в законодавстві**</w:t>
      </w:r>
    </w:p>
    <w:p>
      <w:r>
        <w:t>Message: вирішення питань законодавчого характеру за допомогою хабарів або лобіювання інтересів певних груп чи осіб. У даному випадку, представники Верховної Ради запросили представників Венеційської комісії для роз’яснень рекомендацій комісії та підготовки Закону «Про Вищий антикорупційний суд» до другого читання. Це може вказувати на можливість впливу та корупційних схем у процесі ухвалення законодавства.</w:t>
      </w:r>
    </w:p>
    <w:p>
      <w:r>
        <w:t>Corruption Type: **Корупція в судах**</w:t>
      </w:r>
    </w:p>
    <w:p>
      <w:r>
        <w:t>Message: у тексті згадується, що законопроект про Вищий антикорупційний суд готується до другого читання. Це може свідчити про можливість корупційних схем у судовій системі, зокрема вплив на прийняття рішень за допомогою хабарів чи лобіювання.</w:t>
      </w:r>
    </w:p>
    <w:p>
      <w:pPr>
        <w:pStyle w:val="Heading1"/>
      </w:pPr>
      <w:r>
        <w:t>Усі декларують, а вони — ні: керівництво яких держкомпаній уникло е-декларування</w:t>
      </w:r>
    </w:p>
    <w:p>
      <w:r>
        <w:t>Date: 29/03/18</w:t>
      </w:r>
    </w:p>
    <w:p>
      <w:r>
        <w:t>Link: https://antac.org.ua/news/usi-deklaruyut-a-vony-ni-kerivnytstvo-yakyh-derzhkompanij-unyklo-e-deklaruvannya/</w:t>
      </w:r>
    </w:p>
    <w:p>
      <w:r>
        <w:t>Author: No Author</w:t>
      </w:r>
    </w:p>
    <w:p>
      <w:r>
        <w:t xml:space="preserve">Short Text: До 1 квітня всі чиновники мають подати свої електронні декларації. Разом із ними вперше будуть декларуватися й антикорупційні активісти. Такі вимоги для громадських організацій депутати запровадили минулого року — і вже в цьому активісти, антикорупціонери та взагалі усі, хто отримував з антикорупційних проектів будь-що — від зарплат до канцтоварів, мусять подати електронну декларацію про доходи та витрати за 2017 рік. Водночас, є ціла категорія ТОП-керівників, причетних до розподілу бюджетних коштів, яких закон не змушує декларуватися. Наприклад, це очільники великих акціонерних товариств, які повністю або частково належать державі. До таких відносяться відомі через гучні корупційні скандалиДержавна продовольчо-зернова корпорація України (ДПЗКУ),Запорізький титано-магнієвий комбінат (ЗТМК),Турбоатом, Укртрансгаз,Надра України, Укргазвидобування та багато інших. </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Інститут раку в кінці року “роздерибанив” 10 мільйонів на автоматизацію в обхід Прозорро</w:t>
      </w:r>
    </w:p>
    <w:p>
      <w:r>
        <w:t>Date: 28/03/18</w:t>
      </w:r>
    </w:p>
    <w:p>
      <w:r>
        <w:t>Link: https://antac.org.ua/news/instytut-raku-v-kintsi-roku-rozderybanyv-10-miljoniv-na-avtomatyzatsiyu-v-obhid-prozorro-2/</w:t>
      </w:r>
    </w:p>
    <w:p>
      <w:r>
        <w:t>Author: No Author</w:t>
      </w:r>
    </w:p>
    <w:p>
      <w:r>
        <w:t>Short Text: Нещодавно Інститут Раку вирішив “автоматизуватись” та закупив послуги та комп’ютери в обхід Прозорро у пов’язаних між собою компаній на більш ніж 10 млн грн. Усього уклали 13 договорів. З них 7 — з компанією “Деснет” на загальну суму у 3,4 млн гривень, 3 угоди — з компанією “Диз Мер”, на загальну суму у 3,5 млн грн та ФОП Пасічник Є.А. ще на 3 мільйони. “Це класичний дерибан, коли закупівлі “дробляться” на декілька, щоб не проводити відкриті конкурентні торги, а купити товари чи послуги напряму у своїх постачальників,  — розповідає Юрій Гермашев, юрист Центру протидії корупції. Яскравий приклад тому закупівлі на суму 199 тисяч 990 гривень, коли необхідний поріг для проведення тендеру становить 200 тисяч”, — додає юрист.</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АНОНС — Апеляція ЦПК проти Матіоса за засекречення декларацій військових прокурорів</w:t>
      </w:r>
    </w:p>
    <w:p>
      <w:r>
        <w:t>Date: 26/03/18</w:t>
      </w:r>
    </w:p>
    <w:p>
      <w:r>
        <w:t>Link: https://antac.org.ua/news/anons-apelyatsiya-tspk-proty-matiosa-za-zasekrechennya-deklaratsij-vijskovyh-prokuroriv/</w:t>
      </w:r>
    </w:p>
    <w:p>
      <w:r>
        <w:t>Author: No Author</w:t>
      </w:r>
    </w:p>
    <w:p>
      <w:r>
        <w:t>Short Text: 27 березня 2018 о 14:00 у приміщенні Київського апеляційного адміністративного суду розгляне скаргу Центру протидії корупції щодо засекречення декларацій військових прокурорів. Судове засідання відбудеться за адресою:вул. Московська, 8, корп. 30, колегією суддей за головуванням Сорочко Є.О. Нагадаємо, що 27 грудня Окружний адміністративний суд Києва на закритому судовому засіданні відмовив громадській організації “Центр протидії корупції” у задоволенні позову до Головного військового прокурора Анатолія Матіоса та до Національного Агентства з питань запобігання корупції (НАЗК), у якому активісти вимагали визнати протиправною і скасувати постанову про засекречення декларацій військових прокурорів.</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27 березня суд продовжить допит свідків у справі проти Шабуніна</w:t>
      </w:r>
    </w:p>
    <w:p>
      <w:r>
        <w:t>Date: 26/03/18</w:t>
      </w:r>
    </w:p>
    <w:p>
      <w:r>
        <w:t>Link: https://antac.org.ua/news/anons-27-bereznya-sud-prodovzhyt-dopyt-svidkiv-u-spravi-proty-shabunina/</w:t>
      </w:r>
    </w:p>
    <w:p>
      <w:r>
        <w:t>Author: No Author</w:t>
      </w:r>
    </w:p>
    <w:p>
      <w:r>
        <w:t>Short Text: ЗМІНА — Судове засідання, призначене на 27 березня, відклали. Дата та час наступного засідання поки не відомі. У вівторок 27 березня о 14.00 у Дніпровському районному суді м. Києва (вул. Кошиця, 5) відбудеться чергове засідання у справі проти голови правління Центру протидії корупції Віталія Шабуніна. Під час засідання продовжать допит свідків  і допитають ще одного соратника Філімоненка — Олексія Липовецького. Хочемо нагадати, що Шабуніна звинувачують за статтею 345-1 «Погроза або насильство щодо журналіста» Кримінального кодексу України. Йому загрожує до 5 років позбавлення волі.</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Кожна 7 компанія з “чорного списку” АМКУ продовжує отримувати державні контракти</w:t>
      </w:r>
    </w:p>
    <w:p>
      <w:r>
        <w:t>Date: 26/03/18</w:t>
      </w:r>
    </w:p>
    <w:p>
      <w:r>
        <w:t>Link: https://antac.org.ua/news/kozhna-7-kompaniya-z-chornoho-spysku-amku-prodovzhuje-otrymuvaty-derzhavni-kontrakty/</w:t>
      </w:r>
    </w:p>
    <w:p>
      <w:r>
        <w:t>Author: No Author</w:t>
      </w:r>
    </w:p>
    <w:p>
      <w:r>
        <w:t>Short Text: 163 компанії зі списку порушників Антимонопольного комітету попри заборону продовжують вигравати тендери та укладати договори з державними установами. Згідно з законом, компанія відсторонюється від участі у публічних закупівлях на три роки, якщо її притягували до відповідальності через змову на торгах. Такі рішення ухвалюють Антимонопольний комітет та його підрозділи і відповідно формують так званий “чорний список”. Усього в “чорному списку” АМКУ на кінець 2017 року було 1108 компаній.</w:t>
      </w:r>
    </w:p>
    <w:p>
      <w:r>
        <w:t>Corruption Type: **Зловживання в державних закупівлях**</w:t>
      </w:r>
    </w:p>
    <w:p>
      <w:r>
        <w:t>Message: компанії зі списку порушників Антимонопольного комітету продовжують вигравати тендери та укладати договори з державними установами попри заборону, що може вказувати на тендерні махінації, відкати на держзакупівлях та інші форми зловживань.</w:t>
      </w:r>
    </w:p>
    <w:p>
      <w:r>
        <w:t>Corruption Type: **Антимонопольний комітет України (далі</w:t>
      </w:r>
    </w:p>
    <w:p>
      <w:r>
        <w:t>Message: АМКУ) та перерозподіл ринків**: у тексті згадується про "чорний список" компаній, які відсторонені від участі у публічних закупівлях на три роки через змову на торгах, що може свідчити про формальний характер перевірок зловживань монопольним становищем.</w:t>
      </w:r>
    </w:p>
    <w:p>
      <w:pPr>
        <w:pStyle w:val="Heading1"/>
      </w:pPr>
      <w:r>
        <w:t>АНОНС — Справа судді Бурана: суд заслухає записи телефонних розмов</w:t>
      </w:r>
    </w:p>
    <w:p>
      <w:r>
        <w:t>Date: 20/03/18</w:t>
      </w:r>
    </w:p>
    <w:p>
      <w:r>
        <w:t>Link: https://antac.org.ua/news/anons-sprava-suddi-burana-sud-zasluhaje-zapysy-telefonnyh-rozmov/</w:t>
      </w:r>
    </w:p>
    <w:p>
      <w:r>
        <w:t>Author: No Author</w:t>
      </w:r>
    </w:p>
    <w:p>
      <w:r>
        <w:t>Short Text: Завтра 21 березня о 10:00 уЗаводському районному суді Миколаєва (м. Миколаїв, вул. Радісна, 3)відбудетьсясудове засідання у справі за обвинуваченням одеського судді Олексія Бурана. Саме його детективи НАБУ затримали на гарячому, коли він отримував хабар у розмірі півмільйона гривень. Під час затримання суддя почав стрілянину по детективам НАБУ, завдяки чому став відомим на всю Україну. На засіданні планують досліджувати негласні записи телефонних розмов фігурантів та матеріали інших негласних слідчих дій. Головуючий суддя — Кузьменко В.В. Нагадаємо, що у березні 2016 в Одесі детективи НАБУзадокументували фактодержання суддею Бураном хабара у розмірі 500 тисяч гривень за винесення необхідного рішення у справі про стягнення боргу.</w:t>
      </w:r>
    </w:p>
    <w:p>
      <w:r>
        <w:t>Corruption Type: **Зловживання службовим становищем**</w:t>
      </w:r>
    </w:p>
    <w:p>
      <w:r>
        <w:t>Message: Суддя отримував хабар у розмірі півмільйона гривень за винесення необхідного рішення у справі.</w:t>
      </w:r>
    </w:p>
    <w:p>
      <w:r>
        <w:t>Corruption Type: **Корупція в судах**</w:t>
      </w:r>
    </w:p>
    <w:p>
      <w:r>
        <w:t>Message: Суддя почав стрілянину по детективам НАБУ, можливо, захищаючи себе або спробуючи уникнути затримання.</w:t>
      </w:r>
    </w:p>
    <w:p>
      <w:pPr>
        <w:pStyle w:val="Heading1"/>
      </w:pPr>
      <w:r>
        <w:t>АНОНС — Завтра Апеляційний суд розгляне справу про відсторонення Гаврилової</w:t>
      </w:r>
    </w:p>
    <w:p>
      <w:r>
        <w:t>Date: 28/02/18</w:t>
      </w:r>
    </w:p>
    <w:p>
      <w:r>
        <w:t>Link: https://antac.org.ua/news/anons-zavtra-apelyatsijnyj-sud-rozhlyane-spravu-pro-vidstoronennya-havrylovoji/</w:t>
      </w:r>
    </w:p>
    <w:p>
      <w:r>
        <w:t>Author: No Author</w:t>
      </w:r>
    </w:p>
    <w:p>
      <w:r>
        <w:t>Short Text: Завтра 1 березня о 12.45 Апеляційний суд міста Києва (Солом’янська 2а) розгляне  справу щодо відсторонення від займаної посади голови Державної аудиторської служби — Лідії Гаврилової. Нагадаємо, що Лідія Гаврилова, за версією слідства, протягом 2015-2016 років отримала активів на 10 млн грн та не внесла їх в декларацію. Справа в тому, що суд першої інстанції відмовив детективам НАБУ та прокурорам САП відсторонити пані Гаврилову від займаної посади.  Тепер на думку слідства, надалі перебуваючи на посаді вона зможе здійснювати вплив на хід слідства та свідків.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Сьогодні комітет Князевича має надати висновок законопроекту про антикорсуд</w:t>
      </w:r>
    </w:p>
    <w:p>
      <w:r>
        <w:t>Date: 28/02/18</w:t>
      </w:r>
    </w:p>
    <w:p>
      <w:r>
        <w:t>Link: https://antac.org.ua/news/anons-sohodni-komitet-knyazevycha-maje-nadaty-vysnovok-zakonoproektu-pro-antykorsud/</w:t>
      </w:r>
    </w:p>
    <w:p>
      <w:r>
        <w:t>Author: No Author</w:t>
      </w:r>
    </w:p>
    <w:p>
      <w:r>
        <w:t>Short Text: Сьогодні 28 лютого о 12.00 комітет правової політики і правосуддя (голова — Руслан Князевич, БПП) маєрозглянутизаконопроект Президента про створення антикорупційного суду, а також альтернативні законопроекти. Завдання комітету —надати висновок до законопроекту, щоб відправити його в парламент на голосування у першому читанні. Без рішення комітету цього зробити не можна. Нагадаємо, що раніше спікер зазначив, що за наявності висновку комітету голосування за законопроект у першому читанні може відбутися вже у цей четвер, тобто завтра.</w:t>
      </w:r>
    </w:p>
    <w:p>
      <w:r>
        <w:t>Corruption Type: **Зловживання владою**</w:t>
      </w:r>
    </w:p>
    <w:p>
      <w:r>
        <w:t>Message: Відсутність висновку комітету може призвести до ухвалення рішення без врахування думки експертів та можливих корупційних мотивів.</w:t>
      </w:r>
    </w:p>
    <w:p>
      <w:r>
        <w:t>Corruption Type: **Лобіювання**</w:t>
      </w:r>
    </w:p>
    <w:p>
      <w:r>
        <w:t>Message: Можливе лобіювання інтересів певних груп чи осіб щодо прийняття певного рішення щодо законопроекту.</w:t>
      </w:r>
    </w:p>
    <w:p>
      <w:r>
        <w:t>Corruption Type: **Корупція в законодавстві**</w:t>
      </w:r>
    </w:p>
    <w:p>
      <w:r>
        <w:t>Message: Можливе ухвалення рішення на користь або проти законопроекту через корупційні мотиви членів комітету.</w:t>
      </w:r>
    </w:p>
    <w:p>
      <w:pPr>
        <w:pStyle w:val="Heading1"/>
      </w:pPr>
      <w:r>
        <w:t>АНОНС — Комітет у закордонних справах заслухає Генпрокуратуру щодо зняття санкцій з Клюєва</w:t>
      </w:r>
    </w:p>
    <w:p>
      <w:r>
        <w:t>Date: 27/02/18</w:t>
      </w:r>
    </w:p>
    <w:p>
      <w:r>
        <w:t>Link: https://antac.org.ua/news/anons-deputaty-rozhlyanut-pytannya-bez-diyalnosti-hpu-scho-dozvolyla-znyaty-sanktsij-z-soratnyka-yanukovycha/</w:t>
      </w:r>
    </w:p>
    <w:p>
      <w:r>
        <w:t>Author: No Author</w:t>
      </w:r>
    </w:p>
    <w:p>
      <w:r>
        <w:t>Short Text: У середу 28 лютого о 15.00 комітет Верховної Ради у закордонних справахобговорить(без)діяльність правоохоронних органів, які мали надати докази ЄС для продовження міжнародних санкцій відноснокорупціонерів часів Януковича. Зокрема депутати розглянуть ситуацію, що привела до зняття санкцій з Сергія Клюєва — колишнього депутата Партії Регіонів, брата Андрія Клюєва — близького та давнього помічника Віктора Януковича, а також друга кума Путіна Медведчука. Санкції на нього булинакладені в 2014 роцітауточнені в 2015 році. Брати Сергій та Андрій Клюєви підозрюються  у заволодінні АТ “Завод Напівпровідників”, а також привласненні 370 мільйонів державних коштів та 1000 га земель. Крім того компанії Клюєвих досі винні державним банкам щонайменше 15 млрд гривень.</w:t>
      </w:r>
    </w:p>
    <w:p>
      <w:r>
        <w:t>Corruption Type: **Незаконна приватизація**</w:t>
      </w:r>
    </w:p>
    <w:p>
      <w:r>
        <w:t>Message: дерибан державного майна, маніпуляції при оцінці державного майна, заниження вартості об’єктів.</w:t>
      </w:r>
    </w:p>
    <w:p>
      <w:r>
        <w:t>Corruption Type: **Розкрадання кредитів державних банків**</w:t>
      </w:r>
    </w:p>
    <w:p>
      <w:r>
        <w:t>Message: розкрадання кредитів, виведення кредитних коштів, фіктивні кредити.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Куратор 100 мільярдів. Хто очолить Національну службу здоров’я</w:t>
      </w:r>
    </w:p>
    <w:p>
      <w:r>
        <w:t>Date: 27/02/18</w:t>
      </w:r>
    </w:p>
    <w:p>
      <w:r>
        <w:t>Link: https://antac.org.ua/news/kurator-100-milyardiv-hto-ocholyt-natsionalnu-sluzhbu-zdorov-ya/</w:t>
      </w:r>
    </w:p>
    <w:p>
      <w:r>
        <w:t>Author: No Author</w:t>
      </w:r>
    </w:p>
    <w:p>
      <w:r>
        <w:t>Short Text: 27 лютого Національна комісія з питань вищого корпусу державної службиобере керівникаНаціональної служби здоров`я України (НСЗУ). Це новий орган, який створюється в рамках медичної реформи та який фактично контролюватиме всі виплати в сфері охорони здоров`я, обиратиме лікарні, які отримуватимуть гроші від держави та контролюватиме розподіл більше 100 мільярдів гривень щороку на оплату послуг пацієнтів”. Слоган “гроші ідуть за пацієнтом”, який ми часто чули від МОЗ, котролюватиме саме НСЗУ, тобто від нього залежатиме куди, скільки і за яким пацієнтом грошей піде. Саме НСЗУ виступатиме замовником послуг, розраховуватиме тарифи, по яким платитиме держава за хворих, укладатиме договори про медичне обслуговування населення та багато чого іншого. Словом, МОЗ тепер відійде на другий план, адже тепер міністерство буде займатися більш стратегічними речами та розробкою політик.</w:t>
      </w:r>
    </w:p>
    <w:p>
      <w:r>
        <w:t>Corruption Type: **Корупція в сфері охорони здоров'я**</w:t>
      </w:r>
    </w:p>
    <w:p>
      <w:r>
        <w:t>Message: фальсифікація тендерів у Національній службі здоров'я України, недобросовісні договори про медичне обслуговування, зловживання при розподілі бюджетних коштів на охорону здоров'я.</w:t>
      </w:r>
    </w:p>
    <w:p>
      <w:pPr>
        <w:pStyle w:val="Heading1"/>
      </w:pPr>
      <w:r>
        <w:t>Справа Шабуніна: Соратник провокатора Філімоненка виявився не журналістом, а “стажером”</w:t>
      </w:r>
    </w:p>
    <w:p>
      <w:r>
        <w:t>Date: 26/02/18</w:t>
      </w:r>
    </w:p>
    <w:p>
      <w:r>
        <w:t>Link: https://antac.org.ua/news/sprava-shabunina-soratnyk-provokatora-filimonenka-vyyavyvsya-ne-zhurnalistom-a-stazherom/</w:t>
      </w:r>
    </w:p>
    <w:p>
      <w:r>
        <w:t>Author: No Author</w:t>
      </w:r>
    </w:p>
    <w:p>
      <w:r>
        <w:t>Short Text: Сьогодні 26 лютого відбулось чергове засідання у справі проти голови правління Центру протидії корупції Віталія Шабуніна. Суд допитав соратника Філімоненка та відклав засідання до 27 березня, щоб перекласти документи експерта. Під час допиту соратника провокатора Філімоненка — Антона Гриньова, з’ясувалося, що на момент інциденту 8 червня він проходив “документально не оформлене стажування”, а не був журналістом, як представлявся раніше. Цікаво, що на той момент він вжепоказувавпосвідчення журналіста. На своїй сторінці у Facebook Гриньовзазначає, щопрацюєу Верховній Раді України, а до цього — у Мінрегіонрозвитку, ДП “Київторф” та компанії “Строй-Центр”.</w:t>
      </w:r>
    </w:p>
    <w:p>
      <w:r>
        <w:t>Corruption Type: **Фальсифікація стажування та пред'явлення фальшивого посвідчення**</w:t>
      </w:r>
    </w:p>
    <w:p>
      <w:r>
        <w:t>Message: У тексті згадується, що Антон Гриньов представляв себе як журналіста, хоча фактично проходив "документально не оформлене стажування". Це може бути класифіковано як зловживання службовим становищем.</w:t>
      </w:r>
    </w:p>
    <w:p>
      <w:r>
        <w:t>Corruption Type: **Недостовірна інформація у соціальних мережах**</w:t>
      </w:r>
    </w:p>
    <w:p>
      <w:r>
        <w:t>Message: У тексті згадується, що Гриньов у своєму Facebook профілі вказує, що працює у Верховній Раді України, Мінрегіонрозвитку, ДП “Київторф” та компанії “Строй-Центр”. Це може бути класифіковано як зловживання службовим становищем або фальсифікація інформації.</w:t>
      </w:r>
    </w:p>
    <w:p>
      <w:pPr>
        <w:pStyle w:val="Heading1"/>
      </w:pPr>
      <w:r>
        <w:t>АНОНС — ХТО КЕРУВАТИМЕ СЛУЖБОЮ ЗДОРОВ’Я З БЮДЖЕТОМ У 100 МЛРД?</w:t>
      </w:r>
    </w:p>
    <w:p>
      <w:r>
        <w:t>Date: 26/02/18</w:t>
      </w:r>
    </w:p>
    <w:p>
      <w:r>
        <w:t>Link: https://antac.org.ua/news/anons-hto-keruvatyme-sluzhboyu-zdorov-ya-z-byudzhetom-u-100-mlrd/</w:t>
      </w:r>
    </w:p>
    <w:p>
      <w:r>
        <w:t>Author: No Author</w:t>
      </w:r>
    </w:p>
    <w:p>
      <w:r>
        <w:t>Short Text: Завтра, 27 лютого, відбудеться конкурс з обрання Голови Національної служби здоров’я – ключового медичного органу країни з річним бюджетом понад 100 мільярдів гривень. Ця новостворена служба, відповідно до реформи, контролюватиме лікарні та виплати за кожного пацієнта відповідно до наданих послуг. Конкурс проводиться Комісією з питань вищого корпусу державної служби, фактично, за один день. Так, згідно з повідомлення на сайті Комісії, завтра вона планує провести допуск кандидатів до тестування, саме тестування та співбесіди. Початок конкурсу о 10.00, за адресою вул. Прорізна 15. Сам конкурс було оголошено 7 лютого. Прийом документів тривав до п’ятниці, 23 лютого.</w:t>
      </w:r>
    </w:p>
    <w:p>
      <w:r>
        <w:t>Corruption Type: **Зловживання в державних закупівлях**</w:t>
      </w:r>
    </w:p>
    <w:p>
      <w:r>
        <w:t>Message: можливі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можливе розкрадання (дерибан) державного майна, маніпуляції при оцінці державного майна, заниження вартості об’єктів.</w:t>
      </w:r>
    </w:p>
    <w:p>
      <w:r>
        <w:t>Corruption Type: **Корупція в сфері охорони здоров'я**</w:t>
      </w:r>
    </w:p>
    <w:p>
      <w:r>
        <w:t>Message: можливі корупційні схеми при обранні Голови Національної служби здоров’я, такі як підкуп членів комісії, фальсифікація результатів тестування або співбесіди, а також інші форми корупції пов'язані з управлінням медичними закладами та бюджетними коштами.</w:t>
      </w:r>
    </w:p>
    <w:p>
      <w:pPr>
        <w:pStyle w:val="Heading1"/>
      </w:pPr>
      <w:r>
        <w:t>4 рази за одні і ті самі роботи заплатило керівництво будинку-інтернату в Донецькій області</w:t>
      </w:r>
    </w:p>
    <w:p>
      <w:r>
        <w:t>Date: 26/02/18</w:t>
      </w:r>
    </w:p>
    <w:p>
      <w:r>
        <w:t>Link: https://antac.org.ua/news/4-razy-za-odni-i-ti-sami-roboty-zaplatylo-kerivnytstvo-budynku-internatu-v-donetskij-oblasti/</w:t>
      </w:r>
    </w:p>
    <w:p>
      <w:r>
        <w:t>Author: No Author</w:t>
      </w:r>
    </w:p>
    <w:p>
      <w:r>
        <w:t>Short Text: Білицький будинок-інтернат для громадян похилого віку та людей з інвалідністю в Донецькій областіроздерибанив1,5 мільйони гривень на закупівлях в обхід законних процедур. У 2016-2017 роках керівництво закладу 4 рази закуповувало одні й ті ж самі роботи по підготовці планів ремонтних робіт. Так, у жовтні 2016 року інтернат замовив розробку планів ремонтних робіт та розрахунок суми витрат для реконструкції головного корпусу Білицького інтернату на суму 325 тисяч гривень. Обидва замовлення були проведені в обхід тендерних процедур, оскільки їх сума була нижчою за 200 тисяч гривень. Через рік заклад зробив майже ідентичну закупівлю. У листопаді 2017 року інтернат уклав два договори на загальну суму 1,18 мільйонів гривень з ТОВ “Азовська будівельна компанія “Будком” та ТОВ “Проектна компанія “Аркон”. Обидві фірми-переможці зобов’язалися до кінця 2017 року підготувати проекти ремонтних робіт та розрахунки витрат на ремонт головного корпусу. Так, за два роки на тендерах з розробки підготовчих документів для ремонту головного корпусу будівлі керівництво закладу “розпиляло” 1 505 400 гривень.</w:t>
      </w:r>
    </w:p>
    <w:p>
      <w:r>
        <w:t>Corruption Type: **Зловживання в державних закупівлях**</w:t>
      </w:r>
    </w:p>
    <w:p>
      <w:r>
        <w:t>Message: фіктивні тендери, обхід тендерних процедур, завищення цін при закупівлях.</w:t>
      </w:r>
    </w:p>
    <w:p>
      <w:r>
        <w:t>Corruption Type: **Незаконна приватизація**</w:t>
      </w:r>
    </w:p>
    <w:p>
      <w:r>
        <w:t>Message: розбір майна без виконання законних процедур.</w:t>
      </w:r>
    </w:p>
    <w:p>
      <w:r>
        <w:t>Corruption Type: **Зловживання службовим становищем**</w:t>
      </w:r>
    </w:p>
    <w:p>
      <w:r>
        <w:t>Message: розпиляння коштів через службові рішення.</w:t>
      </w:r>
    </w:p>
    <w:p>
      <w:r>
        <w:t>Corruption Type: **Корупція в містобудуванні**</w:t>
      </w:r>
    </w:p>
    <w:p>
      <w:r>
        <w:t>Message: офшорні схеми на будівництві, незаконне будівництво.</w:t>
      </w:r>
    </w:p>
    <w:p>
      <w:pPr>
        <w:pStyle w:val="Heading1"/>
      </w:pPr>
      <w:r>
        <w:t>АНОНС — 26 лютого суд допитає свідків у справі Шабуніна</w:t>
      </w:r>
    </w:p>
    <w:p>
      <w:r>
        <w:t>Date: 23/02/18</w:t>
      </w:r>
    </w:p>
    <w:p>
      <w:r>
        <w:t>Link: https://antac.org.ua/news/anons-26-lyutoho-sud-dopytaje-svidkiv-u-spravi-shabunina/</w:t>
      </w:r>
    </w:p>
    <w:p>
      <w:r>
        <w:t>Author: No Author</w:t>
      </w:r>
    </w:p>
    <w:p>
      <w:r>
        <w:t>Short Text: У понеділок 26 лютого о 14.00 у Дніпровському районному суді м. Києва (вул. Кошиця, 5) відбудеться третє засідання у справі проти керівника Центру протидії корупції Віталія Шабуніна. Під час засідання допитають свідків — соратників Філімоненка — Антона Гриньова та Олексія Липовецького. Хочемо нагадати, що Шабуніна звинувачують за статтею 345-1 «Погроза або насильство щодо журналіста» Кримінального кодексу України. Йому загрожує до 5 років позбавлення волі. 30 січня відбулося підготовче засідання у справі Шабуніна, під час якогосуд вирішив, що є достатньо підстав для призначення розгляду справи по суті.</w:t>
      </w:r>
    </w:p>
    <w:p>
      <w:r>
        <w:t>Corruption Type: **Корупція в правоохоронних органах**</w:t>
      </w:r>
    </w:p>
    <w:p>
      <w:r>
        <w:t>Message: вказано, що керівника Центру протидії корупції Віталія Шабуніна звинувачують за статтею 345-1 «Погроза або насильство щодо журналіста» Кримінального кодексу України. Це може свідчити про можливу корупцію або зловживання в правоохоронних органах.</w:t>
      </w:r>
    </w:p>
    <w:p>
      <w:r>
        <w:t>Corruption Type: **Корупція в судах**</w:t>
      </w:r>
    </w:p>
    <w:p>
      <w:r>
        <w:t>Message: у тексті згадується про засідання у справі проти керівника Центру протидії корупції. Це може вказувати на можливість корупції в судовій системі.</w:t>
      </w:r>
    </w:p>
    <w:p>
      <w:pPr>
        <w:pStyle w:val="Heading1"/>
      </w:pPr>
      <w:r>
        <w:t>ДОКУМЕНТ: Прокуратура відмовляється закривати справу проти ЦПК попри рішення суду</w:t>
      </w:r>
    </w:p>
    <w:p>
      <w:r>
        <w:t>Date: 22/02/18</w:t>
      </w:r>
    </w:p>
    <w:p>
      <w:r>
        <w:t>Link: https://antac.org.ua/news/dokument-prokuratura-vidmovlyajetsya-zakryvaty-spravu-proty-tspk-popry-rishennya-sudu/</w:t>
      </w:r>
    </w:p>
    <w:p>
      <w:r>
        <w:t>Author: No Author</w:t>
      </w:r>
    </w:p>
    <w:p>
      <w:r>
        <w:t xml:space="preserve">Short Text: Черкаська обласна прокуратура відмовляється закривати кримінальне провадження щодо Центру протидії корупції, ігноруючирішенняАпеляційного суду м. Києва, який визнав недостовірною інформацію, на основі якої було розпочато розслідування. Такувідповідьотримала організація на своєзверненнядо прокуратури з проханням звернути увагу на рішення суду.“Досудове розслідування у вказаному кримінальному провадженні триває, підстав для його закриття на цей час не вбачається”,— йдеться у відповіді прокуратури. </w:t>
      </w:r>
    </w:p>
    <w:p>
      <w:r>
        <w:t>Corruption Type: **Незаконне втручання в роботу суду**</w:t>
      </w:r>
    </w:p>
    <w:p>
      <w:r>
        <w:t>Message: черкаська обласна прокуратура відмовляється закривати кримінальне провадження, ігноруючи рішення Апеляційного суду м. Києва. Це може бути класифіковано як зловживання владою та незаконне втручання в роботу суду.</w:t>
      </w:r>
    </w:p>
    <w:p>
      <w:r>
        <w:t>Corruption Type: **Корупція в правоохоронних органах**</w:t>
      </w:r>
    </w:p>
    <w:p>
      <w:r>
        <w:t>Message: можливе недотримання прокуратурою рішення суду може вказувати на корупційні практики в правоохоронних органах.</w:t>
      </w:r>
    </w:p>
    <w:p>
      <w:pPr>
        <w:pStyle w:val="Heading1"/>
      </w:pPr>
      <w:r>
        <w:t>Європейський Суд скасував санкції проти Сергія Клюєва</w:t>
      </w:r>
    </w:p>
    <w:p>
      <w:r>
        <w:t>Date: 21/02/18</w:t>
      </w:r>
    </w:p>
    <w:p>
      <w:r>
        <w:t>Link: https://antac.org.ua/news/evropejskyj-sud-skasuvav-sanktsiji-proty-serhiya-klyujeva/</w:t>
      </w:r>
    </w:p>
    <w:p>
      <w:r>
        <w:t>Author: No Author</w:t>
      </w:r>
    </w:p>
    <w:p>
      <w:r>
        <w:t>Short Text: 21 лютого Європейський Суд Справедливості скасував санкції проти народного депутата Сергія Клюєва. Це означає, що 6 березня ЄС не подовжить санкції проти екс-соратника Януковича. Санкції на нього булинакладені в 2014 роцітауточнені в 2015 році. Основною причиною такого рішення суду стали обгрунтовані сумніви щодо“адекватності доказів”, які Україна передавала Євросоюзу. “Генеральна прокуратура була зобов’язана показати Європейському Союзу прогрес в розслідуванні фактів розкрадання Сергієм Клюєвим державних коштів чи майна, але, як показує рішення суду, цього не було зроблено”,— стверджує Тетяна Шевчук, юрист Центру протидії корупції.</w:t>
      </w:r>
    </w:p>
    <w:p>
      <w:r>
        <w:t>Corruption Type: **Незаконна приватизація**</w:t>
      </w:r>
    </w:p>
    <w:p>
      <w:r>
        <w:t>Message: розкрадання державних коштів чи майна Сергієм Клюєвим.</w:t>
      </w:r>
    </w:p>
    <w:p>
      <w:r>
        <w:t>Corruption Type: **Незаконний видобуток природних ресурсів**</w:t>
      </w:r>
    </w:p>
    <w:p>
      <w:r>
        <w:t>Message: можливе зловживання при видобутку природних ресурсів, якщо це було вказано в тексті.</w:t>
      </w:r>
    </w:p>
    <w:p>
      <w:pPr>
        <w:pStyle w:val="Heading1"/>
      </w:pPr>
      <w:r>
        <w:t>ДОКУМЕНТИ: Медексперт у справі Шабуніна “відмазував” Насірова та вбивцю</w:t>
      </w:r>
    </w:p>
    <w:p>
      <w:r>
        <w:t>Date: 21/02/18</w:t>
      </w:r>
    </w:p>
    <w:p>
      <w:r>
        <w:t>Link: https://antac.org.ua/news/dokumenty-medekspert-u-spravi-shabunina-vidmazuvav-nasirova-ta-vbyvtsyu/</w:t>
      </w:r>
    </w:p>
    <w:p>
      <w:r>
        <w:t>Author: No Author</w:t>
      </w:r>
    </w:p>
    <w:p>
      <w:r>
        <w:t>Short Text: Медексперт, що робив експертизу у справі Шабуніна та засвідчив “тілесні ушкодження середньої тяжкості” — Давид Валіахметов — відповідно до документів, уже неодноразово готував сумнівні висновків судово-медичної експертизи. Так Валіахметов, який займає посадузавідуючого відділусудово-медичної експертизи Київського міського клінічного бюро судово-медичної експертизи, свого часу робив експертизи Роману Насірову та навіть “відмазував” вбивцю. У червні-липні 2017 року під час перегляду запобіжного заходу екс-голові ДФС Роману Насірову саме Валіахметовпідтвердивнаявність у нього тяжкого захворювання та “рекомендував” йому пройти радіойодотерапію.</w:t>
      </w:r>
    </w:p>
    <w:p>
      <w:r>
        <w:t>Corruption Type: **Зловживання в сфері судово-медичної експертизи**</w:t>
      </w:r>
    </w:p>
    <w:p>
      <w:r>
        <w:t>Message: Давид Валіахметов, який займає посаду завідуючого відділом судово-медичної експертизи Київського міського клінічного бюро судово-медичної експертизи, робив сумнівні висновки та "відмазував" підозрюваних.</w:t>
      </w:r>
    </w:p>
    <w:p>
      <w:r>
        <w:t>Corruption Type: **Недостовірна медична експертиза для користування**</w:t>
      </w:r>
    </w:p>
    <w:p>
      <w:r>
        <w:t>Message: Давид Валіахметов підтвердив у Романа Насірова тяжке захворювання та рекомендував йому пройти радіойодотерапію, що може бути недостовірною і спрямованою на отримання неправомірних вигод.</w:t>
      </w:r>
    </w:p>
    <w:p>
      <w:pPr>
        <w:pStyle w:val="Heading1"/>
      </w:pPr>
      <w:r>
        <w:t>В Україні ігнорують розслідування справ щодо побиття реальних журналістів</w:t>
      </w:r>
    </w:p>
    <w:p>
      <w:r>
        <w:t>Date: 13/02/18</w:t>
      </w:r>
    </w:p>
    <w:p>
      <w:r>
        <w:t>Link: https://antac.org.ua/news/v-ukrajini-ihnoruyut-rozsliduvannya-sprav-schodo-pobyttya-realnyh-zhurnalistiv/</w:t>
      </w:r>
    </w:p>
    <w:p>
      <w:r>
        <w:t>Author: No Author</w:t>
      </w:r>
    </w:p>
    <w:p>
      <w:r>
        <w:t>Short Text: У той час, коли реальні випадки перешкоджання діяльності журналістів ігноруються, голові правління Центру протидії корупції Віталію Шабуніну шиють справу за удар псевдожурналіста. Лише за минулий 2017 рік,за даними Інституту масової інформації, було зафіксовано 276 випадків порушення свободи слова. З них 29 нападів на журналістів, 37 погроз та 89 перешкоджань діяльності журналістів. За даними Генеральної прокуратури України, за 2013 – січень 2017 року було зареєстровано 645 кримінальних проваджень за статтею “Перешкоджання законній професійній діяльності журналістів”. Із них 326 (50,6%) були закриті вже на стадії слідства. І лише 46 справ (7,1%) потрапили в суди. Навіть якщо справи й доходять до суду, що це не має ніяких результатів.</w:t>
      </w:r>
    </w:p>
    <w:p>
      <w:r>
        <w:t>Corruption Type: **Перешкоджання діяльності журналістів**</w:t>
      </w:r>
    </w:p>
    <w:p>
      <w:r>
        <w:t>Message: це може бути класифіковано як **зловживання службовим становищем**, адже влада використовує свої повноваження для перешкоджання журналістам у виконанні їхньої професійної діяльності.</w:t>
      </w:r>
    </w:p>
    <w:p>
      <w:r>
        <w:t>Corruption Type: **Кримінальні провадження за статтею "Перешкоджання законній професійній діяльності журналістів"**</w:t>
      </w:r>
    </w:p>
    <w:p>
      <w:r>
        <w:t>Message: ця схема може бути віднесена до **зловживання в державних закупівлях**, оскільки можливе використання корупційних методів для перешкоджання журналістам у виконанні їхньої професійної діяльності.</w:t>
      </w:r>
    </w:p>
    <w:p>
      <w:pPr>
        <w:pStyle w:val="Heading1"/>
      </w:pPr>
      <w:r>
        <w:t>Документ: Уряд тисне на суд, щоб залишити Гаврилову на посаді</w:t>
      </w:r>
    </w:p>
    <w:p>
      <w:r>
        <w:t>Date: 13/02/18</w:t>
      </w:r>
    </w:p>
    <w:p>
      <w:r>
        <w:t>Link: https://antac.org.ua/news/aktyvisty-uryad-tysne-na-sud-schob-zalyshyty-havrylovu-na-posadi/</w:t>
      </w:r>
    </w:p>
    <w:p>
      <w:r>
        <w:t>Author: No Author</w:t>
      </w:r>
    </w:p>
    <w:p>
      <w:r>
        <w:t xml:space="preserve">Short Text: Кабінет міністрів України надіслав лист до Солом’янського суду м. Києва напередодні розгляду справи щодо відсторонення голови Державної аудиторської служби Лідії Гаврилової. У цьому листі уряд просить врахувати “позитивні характеристики  та новаторський підхід в роботі” очільниці ДАС та наголошує, що її “відсторонення матиме негативні наслідки для діяльності Служби”. Центр протидії корупції отримавкопію листау відповідь на надісланий до Кабінету міністрів України запит після того, як активістам стало про нього відомо іззаяви САП. Сам лист був наданий суду ж під час засіданнябезпосередньо Гавриловою. </w:t>
      </w:r>
    </w:p>
    <w:p>
      <w:r>
        <w:t>Corruption Type: **Незаконне впливання на суд**</w:t>
      </w:r>
    </w:p>
    <w:p>
      <w:r>
        <w:t>Message: уряд надсилає лист до суду з проханням не відсторонювати голову Державної аудиторської служби, наголошуючи на позитивних характеристиках та можливих негативних наслідках в разі відсторонення. Це може бути спробою вплинути на судове рішення.</w:t>
      </w:r>
    </w:p>
    <w:p>
      <w:r>
        <w:t>Corruption Type: **Зловживання владою**</w:t>
      </w:r>
    </w:p>
    <w:p>
      <w:r>
        <w:t>Message: уряд намагається вплинути на суд у відношенні до голови Державної аудиторської служби шляхом надсилання листа з проханням не відсторонювати її.</w:t>
      </w:r>
    </w:p>
    <w:p>
      <w:pPr>
        <w:pStyle w:val="Heading1"/>
      </w:pPr>
      <w:r>
        <w:t>Розгляд справи про відсторонення Гаврилової відклали до 1 березня</w:t>
      </w:r>
    </w:p>
    <w:p>
      <w:r>
        <w:t>Date: 12/02/18</w:t>
      </w:r>
    </w:p>
    <w:p>
      <w:r>
        <w:t>Link: https://antac.org.ua/news/rozhlyad-spravy-pro-vidstoronennya-havrylovoji-vidklaly-do-1-bereznya/</w:t>
      </w:r>
    </w:p>
    <w:p>
      <w:r>
        <w:t>Author: No Author</w:t>
      </w:r>
    </w:p>
    <w:p>
      <w:r>
        <w:t>Short Text: Сьогодні Апеляційний суд міста Києва мав розглянути справу щодо відсторонення від займаної посади голови Державної аудиторської служби — Лідії Гаврилової. Проте засідання відклали через те, що матеріали справи не надійшли з районного суду. “Прокурор підтвердив, що для нього дивним було, що так швидко призначили розгляд справи в апеляції”, — повідомляє юрист Центру протидії корупції Олександр Литвин з місця події. Цікаво, що у ході сьогоднішнього засідання з’ясувалося, що злитків у голови ДАС всього 4 на загальну вагу 75 грам. Гаврилова також заявила, що повідомила НАБУ про те, хто подарував їй злитки, хоч прокурор САП це заперечив. Тож її ще раз будуть допитувати щодо походження цих цінностей.</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Суд не хоче відстороняти Гаврилову, яка вважає, що в кожного українця є золотий слиток</w:t>
      </w:r>
    </w:p>
    <w:p>
      <w:r>
        <w:t>Date: 09/02/18</w:t>
      </w:r>
    </w:p>
    <w:p>
      <w:r>
        <w:t>Link: https://antac.org.ua/news/anons-sud-ne-hoche-vidstoronyaty-havrylovu-yaka-vvazhaje-scho-v-kozhnoho-ukrajintsya-je-zolotyj-slytok/</w:t>
      </w:r>
    </w:p>
    <w:p>
      <w:r>
        <w:t>Author: No Author</w:t>
      </w:r>
    </w:p>
    <w:p>
      <w:r>
        <w:t>Short Text: У понеділок, 12 лютого відбудеться засідання Апеляційного суду м. Києва  щодо відсторонення від займаної посади голови Державної аудиторської служби — Лідії Гаврилової.Гаврилова, за версією слідства, протягом 2015-2016 років отримала активів на 10 млн грн та не внесла їх в декларацію. Суд відбудеться за адресою: вул. Соломянська, 2а. головуючий суддя: Глиняний. Час засідання о 10.20. Справа в тому, що суд першої інстанції відмовив детективам НАБУ та прокурорам САП відсторонити пані Гаврилову від займаної посади.  Тепер на думку слідства, надалі перебуваючи на посаді вона зможе здійснювати вплив на хід слідства та свідків.</w:t>
      </w:r>
    </w:p>
    <w:p>
      <w:r>
        <w:t>Corruption Type: **Незаконне збагачення через не внесення активів в декларацію**</w:t>
      </w:r>
    </w:p>
    <w:p>
      <w:r>
        <w:t>Message: Гаврилова отримала активи на 10 млн грн, але не внесла їх в декларацію. Це можна класифікувати як **зловживання службовим становищем**.</w:t>
      </w:r>
    </w:p>
    <w:p>
      <w:r>
        <w:t>Corruption Type: **Вплив на хід слідства та свідків через займання посади**</w:t>
      </w:r>
    </w:p>
    <w:p>
      <w:r>
        <w:t>Message: Суд відмовив детективам НАБУ та прокурорам САП відсторонити Гаврилову від займаної посади, оскільки вони вважають, що вона може здійснювати вплив на хід слідства та свідків. Це можна класифікувати як **зловживання службовим становищем**.</w:t>
      </w:r>
    </w:p>
    <w:p>
      <w:pPr>
        <w:pStyle w:val="Heading1"/>
      </w:pPr>
      <w:r>
        <w:t>“Жодного його матеріалу я не опублікував” — суд у справі Шабуніна допитав редактора, що дав завдання Філімоненку “розслідувати” команду ЦПК</w:t>
      </w:r>
    </w:p>
    <w:p>
      <w:r>
        <w:t>Date: 09/02/18</w:t>
      </w:r>
    </w:p>
    <w:p>
      <w:r>
        <w:t>Link: https://antac.org.ua/news/zhodnoho-joho-materialu-ya-ne-opublikuvav-sud-u-spravi-shabunina-dopytav-redaktora-scho-dav-zavdannya-filimonenku-rozsliduvaty-komandu-tspk/</w:t>
      </w:r>
    </w:p>
    <w:p>
      <w:r>
        <w:t>Author: No Author</w:t>
      </w:r>
    </w:p>
    <w:p>
      <w:r>
        <w:t>Short Text: 9 лютого відбулося друге засідання у справі проти голови Центру протидії корупції Віталія Шабуніна. На ньому був допитаний перший свідок сторони обвинувачення — головний редактор видання “Flash on Time News” — Денис Маганов, який видав блогеру Філімоненку редакційне завдання. Під час допитуМаганов підтвердив, що Філімоненко працює “на безоплатній основі” в його друкованій газеті, яка за час існування виходила друком лише тричі і в жодному з цих накладів матеріалів Філімоненка не було. Водночас він зазначив, що Філімоненко “перебуває у трудових відносинах” з ним, а тому у березні минулого року отримав від нього “редакційне завдання” на “розслідування діяльності ЦПК”. Редактор зазначив, що розслідування мало стосуватися громадської організації, а не особистого життя її працівників. Утім, жодного з матеріалів псевдожурналіста Маганов у своєму виданні не опублікував, “бо вони були неповні”. Також під час допиту з’ясувалося, що видання фінансується з власної кишені Маганова.</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Завтра суд почне розглядати справу Шабуніна по суті</w:t>
      </w:r>
    </w:p>
    <w:p>
      <w:r>
        <w:t>Date: 08/02/18</w:t>
      </w:r>
    </w:p>
    <w:p>
      <w:r>
        <w:t>Link: https://antac.org.ua/news/anons-zavtra-sud-pochne-rozhlyadaty-spravu-shabunina-po-suti/</w:t>
      </w:r>
    </w:p>
    <w:p>
      <w:r>
        <w:t>Author: No Author</w:t>
      </w:r>
    </w:p>
    <w:p>
      <w:r>
        <w:t>Short Text: Завтра у п’ятницю 9 лютого о 14.00 у Дніпровському районному суді м. Києва (вул. Кошиця, 5) відбудеться друге засідання у справі проти керівника Центру протидії корупції Віталія Шабуніна. Шабуніна звинувачують за статтею 345-1 «Погроза або насильство щодо журналіста» Кримінального кодексу України. Йому загрожує до 5 років позбавлення волі. 30 січня відбулося перше підготовче засідання у справі Шабуніна, під час якогосуд вирішив, що є достатньо підстав для призначення розгляду справи по суті.</w:t>
      </w:r>
    </w:p>
    <w:p>
      <w:r>
        <w:t>Corruption Type: **Корупція в судах**</w:t>
      </w:r>
    </w:p>
    <w:p>
      <w:r>
        <w:t>Message: згадується про судовий процес проти керівника Центру протидії корупції, можливо, в суді відбуваються корупційні дії.</w:t>
      </w:r>
    </w:p>
    <w:p>
      <w:r>
        <w:t>Corruption Type: **Зловживання службовим становищем**</w:t>
      </w:r>
    </w:p>
    <w:p>
      <w:r>
        <w:t>Message: можливо, керівник Центру протидії корупції використовує своє посадове становище для власної вигоди.</w:t>
      </w:r>
    </w:p>
    <w:p>
      <w:pPr>
        <w:pStyle w:val="Heading1"/>
      </w:pPr>
      <w:r>
        <w:t>АНОНС — Новий законопроект про “вбивство” незаконного збагачення</w:t>
      </w:r>
    </w:p>
    <w:p>
      <w:r>
        <w:t>Date: 06/02/18</w:t>
      </w:r>
    </w:p>
    <w:p>
      <w:r>
        <w:t>Link: https://antac.org.ua/news/anons-novyj-zakonoproekt-pro-vbyvstvo-nezakonnoho-zbahachennya/</w:t>
      </w:r>
    </w:p>
    <w:p>
      <w:r>
        <w:t>Author: No Author</w:t>
      </w:r>
    </w:p>
    <w:p>
      <w:r>
        <w:t>Short Text: Завтра, у середу,7 лютого на засіданні парламентського комітету з правоохоронної діяльності Кожем’якінабуде розглядатисязаконопроект №7315, який дозволить “поховати” можливість притягнення чиновників до кримінальної відповідальності за незаконне збагачення. Засідання комітету розпочнетьсяо 15.00 за адресою вул. Садова 3а, зала 727 На комітеті розглянуть законопроект№7315 «Про внесення змін до статті 214 Кримінального процесуального кодексу України (щодо особливостей початку досудового розслідування по окремим категоріям правопорушень)», зареєстрований народними депутатами Яковом Безбахом та Костянтином Жеваго.</w:t>
      </w:r>
    </w:p>
    <w:p>
      <w:r>
        <w:t>Corruption Type: **Зловживання владою**</w:t>
      </w:r>
    </w:p>
    <w:p>
      <w:r>
        <w:t>Message: законопроект №7315, що дозволяє "поховати" можливість притягнення чиновників до кримінальної відповідальності за незаконне збагачення.</w:t>
      </w:r>
    </w:p>
    <w:p>
      <w:r>
        <w:t>Corruption Type: **Корупція в законодавстві**</w:t>
      </w:r>
    </w:p>
    <w:p>
      <w:r>
        <w:t>Message: розгляд законопроекту №7315 безпосередньо на засіданні парламентського комітету.</w:t>
      </w:r>
    </w:p>
    <w:p>
      <w:pPr>
        <w:pStyle w:val="Heading1"/>
      </w:pPr>
      <w:r>
        <w:t>Травля антикоррупционеров. Американские лоббисты нанялись помогать?</w:t>
      </w:r>
    </w:p>
    <w:p>
      <w:r>
        <w:t>Date: 06/02/18</w:t>
      </w:r>
    </w:p>
    <w:p>
      <w:r>
        <w:t>Link: https://antac.org.ua/news/travlya-antykorruptsyonerov-amerykanskye-lobbystyi-nanyalys-pomohat/</w:t>
      </w:r>
    </w:p>
    <w:p>
      <w:r>
        <w:t>Author: No Author</w:t>
      </w:r>
    </w:p>
    <w:p>
      <w:r>
        <w:t xml:space="preserve">Short Text: Похоже, история с Полом Манафортом мало научила американских лоббистов. Они продолжают связываться с грязными клиентами из Украины. Крупная компания Blue Star Strategies зарегистрировалась в американском Сенате как лоббист украинской неправительственной организации “Национальный интерес Украины”. </w:t>
      </w:r>
    </w:p>
    <w:p>
      <w:r>
        <w:t>Corruption Type: **Лобіювання інтересів окремих фінансово-промислових груп**</w:t>
      </w:r>
    </w:p>
    <w:p>
      <w:r>
        <w:t>Message: Крупная компания Blue Star Strategies зарегистрировалась в американском Сенате як лоббист украинской неправительственной организации “Национальный интерес Украины”.</w:t>
      </w:r>
    </w:p>
    <w:p>
      <w:r>
        <w:t>Corruption Type: **Зловживання в державних закупівлях**</w:t>
      </w:r>
    </w:p>
    <w:p>
      <w:r>
        <w:t>Message: Можливо, згадується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Одеського суддю-корупціонера, який стріляв у детективів НАБУ, можуть випустити з-під варти</w:t>
      </w:r>
    </w:p>
    <w:p>
      <w:r>
        <w:t>Date: 05/02/18</w:t>
      </w:r>
    </w:p>
    <w:p>
      <w:r>
        <w:t>Link: https://antac.org.ua/news/anons-odeskoho-suddyu-koruptsionera-yakyj-strilyav-u-detektyviv-nabu-mozhut-vypustyty-z-pid-varty/</w:t>
      </w:r>
    </w:p>
    <w:p>
      <w:r>
        <w:t>Author: No Author</w:t>
      </w:r>
    </w:p>
    <w:p>
      <w:r>
        <w:t>Short Text: У вівторок 06 лютого о 13:00 уЗаводському районному суді Миколаєва (м. Миколаїв, вул. Радісна, 3)відбудетьсясудове засідання у справі за обвинуваченням одеського судді Олексія Бурана. Саме його детективи НАБУ затримали на гарячому, коли він отримував хабар у розмірі півмільйона гривень. Під час затримання суддя почав стрілянину по детективам НАБУ, завдяки чому став відомим на всю Україну. На засіданні вирішуватиметься питання продовження запобіжних заходів обвинуваченим: Олексію Бурану — варти, а юристу Андрію Селіхову, посібнику судді, який і передавав кошти — домашнього арешту. Наразі одеський суддя Буран вже  22 місяці перебуває в СІЗО і адвокати проситимуть змінити йому запобіжний захід на домашній арешт.</w:t>
      </w:r>
    </w:p>
    <w:p>
      <w:r>
        <w:t>Corruption Type: **Зловживання службовим становищем**</w:t>
      </w:r>
    </w:p>
    <w:p>
      <w:r>
        <w:t>Message: Суддя отримував хабар у розмірі півмільйона гривень.</w:t>
      </w:r>
    </w:p>
    <w:p>
      <w:r>
        <w:t>Corruption Type: **Корупція в судах**</w:t>
      </w:r>
    </w:p>
    <w:p>
      <w:r>
        <w:t>Message: Суддя почав стрілянину по детективам НАБУ, які затримали його під час отримання хабара.</w:t>
      </w:r>
    </w:p>
    <w:p>
      <w:pPr>
        <w:pStyle w:val="Heading1"/>
      </w:pPr>
      <w:r>
        <w:t>ГПУ “віддала” бурштинові родовища бізнес-партнеру Палиці</w:t>
      </w:r>
    </w:p>
    <w:p>
      <w:r>
        <w:t>Date: 05/02/18</w:t>
      </w:r>
    </w:p>
    <w:p>
      <w:r>
        <w:t>Link: https://antac.org.ua/news/hpu-viddala-chotyry-burshtynovi-rodovyscha-biznes-partneru-palytsi/</w:t>
      </w:r>
    </w:p>
    <w:p>
      <w:r>
        <w:t>Author: No Author</w:t>
      </w:r>
    </w:p>
    <w:p>
      <w:r>
        <w:t xml:space="preserve">Short Text: Генеральна прокуратура Українипропустила термінизвернення до суду щодо незаконної ліцензії комунального підприємства «Волиньприродресурс». Позов на повернення родовищ у власність держави був надісланий на місяць пізніше встановленого законом терміну. Через це Україна втратила можливість повернути права на розробку бурштинових родовищ у Волинській області. Керівником компанії, яка займалася незаконним видобутком бурштину, є Василь Столяр — бізнес-партнерголови Волинської облради Ігоря Палиці. </w:t>
      </w:r>
    </w:p>
    <w:p>
      <w:r>
        <w:t>Corruption Type: **Незаконний видобуток природних ресурсів**</w:t>
      </w:r>
    </w:p>
    <w:p>
      <w:r>
        <w:t>Message: у тексті згадується незаконний видобуток бурштину.</w:t>
      </w:r>
    </w:p>
    <w:p>
      <w:r>
        <w:t>Corruption Type: **Зловживання службовим становищем**</w:t>
      </w:r>
    </w:p>
    <w:p>
      <w:r>
        <w:t>Message: у тексті згадується керівник компанії, яка займалася незаконним видобутком бурштину, як бізнес-партнер голови Волинської облради.</w:t>
      </w:r>
    </w:p>
    <w:p>
      <w:pPr>
        <w:pStyle w:val="Heading1"/>
      </w:pPr>
      <w:r>
        <w:t>Каленюк: Злочевський дякує САП та ГПУ за закриті справи</w:t>
      </w:r>
    </w:p>
    <w:p>
      <w:r>
        <w:t>Date: 02/02/18</w:t>
      </w:r>
    </w:p>
    <w:p>
      <w:r>
        <w:t>Link: https://antac.org.ua/news/kalenyuk-zlochevskyj-dyakuje-sap-ta-hpu-za-zakryti-spravy/</w:t>
      </w:r>
    </w:p>
    <w:p>
      <w:r>
        <w:t>Author: No Author</w:t>
      </w:r>
    </w:p>
    <w:p>
      <w:r>
        <w:t>Short Text: Микола Злочевський ніби безперешкодноповернувсяв Україну – кому він має подякувати за це? Першузаяву про злочин стосовно Злочевськогоми направили в ГПУ в жовтні 2014 року. У заяві ми надали перелік спеціальних дозволів на видобуток нафти та газу, які компанії Злочевського отримали в 2010-2012 році – саме в період перебування Злочевського на посаді Міністра екології в уряді Азарова. Нашузаяву долучилидо вже діючого кримінального провадження ГПУ від 27 березня 2014 року, у рамках якого правоохоронці перевіряли діяльність Міністерства за часів Злочевського та факти отримання спеціальних дозволів на видобуток родовищ компаніями групиБурізма.</w:t>
      </w:r>
    </w:p>
    <w:p>
      <w:r>
        <w:t>Corruption Type: **Незаконний видобуток природних ресурсів**</w:t>
      </w:r>
    </w:p>
    <w:p>
      <w:r>
        <w:t>Message: згадується про надання спеціальних дозволів на видобуток нафти та газу компаніям, пов'язаним з Миколою Злочевським, під час його перебування на посаді Міністра екології. Це може вказувати на можливий незаконний видобуток природних ресурсів через корупційні схеми.</w:t>
      </w:r>
    </w:p>
    <w:p>
      <w:r>
        <w:t>Corruption Type: **Зловживання в державних закупівлях**</w:t>
      </w:r>
    </w:p>
    <w:p>
      <w:r>
        <w:t>Message: згадується про тендерні злочини та факти отримання спеціальних дозволів на видобуток родовищ компаніями групи Бурізма. Це може вказувати на можливе зловживання в державних закупівлях та тендерних махінаціях.</w:t>
      </w:r>
    </w:p>
    <w:p>
      <w:pPr>
        <w:pStyle w:val="Heading1"/>
      </w:pPr>
      <w:r>
        <w:t>Суд зобов’язав Пинзеника спростувати свої заяви проти Центру протидії корупції</w:t>
      </w:r>
    </w:p>
    <w:p>
      <w:r>
        <w:t>Date: 31/01/18</w:t>
      </w:r>
    </w:p>
    <w:p>
      <w:r>
        <w:t>Link: https://antac.org.ua/news/sud-zobov-yazav-pynzenyka-sprostuvaty-svoji-zayavy-proty-tsentru-protydiji-koruptsiji/</w:t>
      </w:r>
    </w:p>
    <w:p>
      <w:r>
        <w:t>Author: No Author</w:t>
      </w:r>
    </w:p>
    <w:p>
      <w:r>
        <w:t>Short Text: Центр протидії корупції виграв апеляцію у справі проти народного депутата Павла Пинзеника щодо поширення недостовірної інформації про організацію. Так, вчора, 30 січня, апеляційний суд міста Києва визнав недостовірною інформацію, поширену нардепом Пинзеником під час свого брифінгу у Верховній Раді щодо Центру протидії корупції і зобов’язав його протягом місяця спростувати цю інформацію на такому ж брифінгу.  Хочемо нагадати, що 23 травня 2017 року народний депутат від Народного фронту Павло Пинзеник на брифінгу заявив, що ЦПК порушує закон про діяльність неприбуткових організацій та озвучив брехливі цифри про нібито отримання коштів членами організації паралельно із зарплатою. Також вінпродемонструвавфільм з неправдивими даними про Центр протидії корупції та пригрозив забрати у громадської організації статус неприбуткової.</w:t>
      </w:r>
    </w:p>
    <w:p>
      <w:r>
        <w:t>Corruption Type: **Зловживання службовим становищем**</w:t>
      </w:r>
    </w:p>
    <w:p>
      <w:r>
        <w:t>Message: Народний депутат Павло Пинзеник використовує своє посадове становище для поширення недостовірної інформації про Центр протидії корупції з метою дискредитації цієї організації.</w:t>
      </w:r>
    </w:p>
    <w:p>
      <w:r>
        <w:t>Corruption Type: **Незаконна приватизація**</w:t>
      </w:r>
    </w:p>
    <w:p>
      <w:r>
        <w:t>Message: Пинзеник загрожував забрати у громадської організації статус неприбуткової, що може вказувати на намагання незаконно позбавити організацію її майна або статусу.</w:t>
      </w:r>
    </w:p>
    <w:p>
      <w:pPr>
        <w:pStyle w:val="Heading1"/>
      </w:pPr>
      <w:r>
        <w:t>Розгляд справи Шабуніна по суті розпочнеться 9 лютого</w:t>
      </w:r>
    </w:p>
    <w:p>
      <w:r>
        <w:t>Date: 30/01/18</w:t>
      </w:r>
    </w:p>
    <w:p>
      <w:r>
        <w:t>Link: https://antac.org.ua/news/rozhlyad-spravy-shabunina-po-suti-rozpochnetsya-9-lyutoho/</w:t>
      </w:r>
    </w:p>
    <w:p>
      <w:r>
        <w:t>Author: No Author</w:t>
      </w:r>
    </w:p>
    <w:p>
      <w:r>
        <w:t xml:space="preserve">Short Text: Дніпровський районний суд Києва призначив на 9 лютого розгляд по суті справи щодо керівника Центру протидії корупції Віталія Шабуніна. Його звинувачують за статтею 345-1 «Погроза або насильство щодо журналіста» Кримінального кодексу України.  Йому загрожує до 5 років позбавлення волі. Суд вирішив, що є достатньо підстав для призначення розгляду справи по суті. </w:t>
      </w:r>
    </w:p>
    <w:p>
      <w:r>
        <w:t>Corruption Type: **Корупція в правоохоронних органах**</w:t>
      </w:r>
    </w:p>
    <w:p>
      <w:r>
        <w:t>Message: згадується про суд, який призначив розгляд справи щодо керівника Центру протидії корупції. Можливі корупційні схеми: фальсифікація справ, хабарі слідчим, корупція в судах.</w:t>
      </w:r>
    </w:p>
    <w:p>
      <w:r>
        <w:t>Corruption Type: **Зловживання службовим становищем**</w:t>
      </w:r>
    </w:p>
    <w:p>
      <w:r>
        <w:t>Message: можливо згадується про звинувачення керівника Центру протидії корупції. Можливі корупційні схеми: корупція посадовців, виведення коштів через службові рішення, лобізм та зловживання.</w:t>
      </w:r>
    </w:p>
    <w:p>
      <w:pPr>
        <w:pStyle w:val="Heading1"/>
      </w:pPr>
      <w:r>
        <w:t>Адвокати: медична експертиза проти Шабуніна — сфальшована і не може бути доказом у справі про “побиття журналіста”</w:t>
      </w:r>
    </w:p>
    <w:p>
      <w:r>
        <w:t>Date: 30/01/18</w:t>
      </w:r>
    </w:p>
    <w:p>
      <w:r>
        <w:t>Link: https://antac.org.ua/news/advokaty-medychna-ekspertyza-proty-shabunina-sfalshovana-i-ne-mozhe-buty-dokazom-u-spravi-pro-pobyttya-zhurnalista/</w:t>
      </w:r>
    </w:p>
    <w:p>
      <w:r>
        <w:t>Author: No Author</w:t>
      </w:r>
    </w:p>
    <w:p>
      <w:r>
        <w:t>Short Text: 30 січня розпочався судовий процес над головою Центру протидії корупції Віталієм Шабуніним. Громадського діяча звинувачують у завданні тілесних ушкоджень середньої тяжкості журналісту — ч. 2 ст. 345-1 Кримінального кодексу України, що передбачає до 5 років позбавлення волі. За словами адвоката Дениса Овчарова справа розслідувалася “за вказівками згори” та є суто політичною, бо основні докази, на яких ґрунтується обвинувачення, фактично, сфальсифіковані. “Після ознайомлення з двома томами матеріалів ми побачили, що результати медичної експертизи могли бути сфабриковані. Так, в матеріалах взагалі відсутні оригінали медичних документів, зокрема рентген, зроблений в першій лікарні, куди звернувся потерпілий у день удару. Мало того, в самій експертизі містяться взаємовиключні речі  — говориться про травми з різних сторін обличчя, і справа, і зліва. Натомість, експерт не зміг пов’язати удар з виявленими на 12 день травмами, — пояснює Денис Овчаров, адвокат Шабуніна. — Все це зайвий раз підтверджує сфальсифікованість справи”.</w:t>
      </w:r>
    </w:p>
    <w:p>
      <w:r>
        <w:t>Corruption Type: **Політичний тиск на судову систему**</w:t>
      </w:r>
    </w:p>
    <w:p>
      <w:r>
        <w:t>Message: у справі звинувачення громадського діяча Шабуніна згадується, що справа розслідувалася "за вказівками згори" та є суто політичною. Це може бути прикладом корупції, пов'язаної з політичним впливом на судову систему.</w:t>
      </w:r>
    </w:p>
    <w:p>
      <w:r>
        <w:t>Corruption Type: **Фальсифікація доказів у судовому процесі**</w:t>
      </w:r>
    </w:p>
    <w:p>
      <w:r>
        <w:t>Message: в тексті зазначається, що результати медичної експертизи могли бути сфабриковані, а також що в матеріалах відсутні оригінали медичних документів. Це може бути прикладом корупції, пов'язаної з фальсифікацією доказів у судових процесах.</w:t>
      </w:r>
    </w:p>
    <w:p>
      <w:pPr>
        <w:pStyle w:val="Heading1"/>
      </w:pPr>
      <w:r>
        <w:t>Обвинувачення проти Шабуніна політично вмотивовані — Метью Шааф, директор  Freedom House в Україні</w:t>
      </w:r>
    </w:p>
    <w:p>
      <w:r>
        <w:t>Date: 30/01/18</w:t>
      </w:r>
    </w:p>
    <w:p>
      <w:r>
        <w:t>Link: https://antac.org.ua/news/obvynuvachennya-proty-shabunina-politychno-vmotyvovani-metyu-shaaf-dyrektor-freedom-house-v-ukrajini/</w:t>
      </w:r>
    </w:p>
    <w:p>
      <w:r>
        <w:t>Author: No Author</w:t>
      </w:r>
    </w:p>
    <w:p>
      <w:r>
        <w:t>Short Text: “Великий день для громадянського суспільства в Україні: судове слухання з приводу політично вмотивованих обвинувачень проти антикорупційного активіста Шабуніна та візит Веніційської комісії для оцінки законопроектів щодо неурядових організацій, які серйозно загрожують громадянському простору”. Про це на своїй сторінці у TwitterнаписавМетью Шааф, правозахисник та директор представництва Freedom House в Україні. Нагадаємо, що сьогодні 30 січня о 14.30, відбудеться перше судове засідання по кримінальній справі проти голови Центру протидії корупції Віталія Шабуніна за адресоювул. Кошиця 5, судова зала №103, Дніпровський районний суд, суддя Олена Козачук.</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Перше судове засідання по справі Шабуніна</w:t>
      </w:r>
    </w:p>
    <w:p>
      <w:r>
        <w:t>Date: 29/01/18</w:t>
      </w:r>
    </w:p>
    <w:p>
      <w:r>
        <w:t>Link: https://antac.org.ua/news/anons-pershe-sudove-zasidannya-po-spravi-shabunina/</w:t>
      </w:r>
    </w:p>
    <w:p>
      <w:r>
        <w:t>Author: No Author</w:t>
      </w:r>
    </w:p>
    <w:p>
      <w:r>
        <w:t>Short Text: Завтра,30 січня, о 14.30, відбудетьсяперше судове засідання по кримінальній справі проти голови Центру протидії корупції Віталія Шабуніназа адресоювул. Кошиця 5, судова зала №103, Дніпровський районний суд, суддя Олена Козачук. Перед судовим засіданнямо 14.00 перед приміщенням суду відбудеться короткий прес-брифінг за участі: –Віталія Шабуніна, голови правління «Центру протидії корупції»</w:t>
      </w:r>
    </w:p>
    <w:p>
      <w:r>
        <w:t>Corruption Type: **Корупція в судах**</w:t>
      </w:r>
    </w:p>
    <w:p>
      <w:r>
        <w:t>Message: відбудеться перше судове засідання по кримінальній справі проти голови Центру протидії корупції Віталія Шабуніна.</w:t>
      </w:r>
    </w:p>
    <w:p>
      <w:r>
        <w:t>Corruption Type: **Зловживання службовим становищем**</w:t>
      </w:r>
    </w:p>
    <w:p>
      <w:r>
        <w:t>Message: участь голови Центру протидії корупції у короткому прес-брифінгу перед судовим засіданням.</w:t>
      </w:r>
    </w:p>
    <w:p>
      <w:pPr>
        <w:pStyle w:val="Heading1"/>
      </w:pPr>
      <w:r>
        <w:t>Індульгенція для СБУшників</w:t>
      </w:r>
    </w:p>
    <w:p>
      <w:r>
        <w:t>Date: 26/01/18</w:t>
      </w:r>
    </w:p>
    <w:p>
      <w:r>
        <w:t>Link: https://antac.org.ua/news/indulhentsiya-dlya-sbushnykiv/</w:t>
      </w:r>
    </w:p>
    <w:p>
      <w:r>
        <w:t>Author: No Author</w:t>
      </w:r>
    </w:p>
    <w:p>
      <w:r>
        <w:t>Short Text: Вчора апеляційний адміністративний суд міста Києва закріпив за керівництвом СБУ право начхати на пряму норму закону і не подавати декларації. Фактично цим була вбита можливість притягнути до відповідальності хоч одного працівника СБУ за статтею 366-1 Кримінального кодексу України, а саме – брехню в декларації. Чому – тому що з того, що нам стало відомо – всі працівники СБУ заповнюють не декларації, а якісь “фількині грамоти”, розроблені самою ж Службою. Подають їх у секретні кімнати, а не реєстр, і тому брехня в них не тягне за собою жодної юридичної відповідальності. Покарати будь-кого з працівників Служби безпеки за брехню в такому документі так же ймовірно, як за брехливий напис будь-чого на паркані в парку. Більше року тому ми як антикорупційна організація подали до суду на Службу безпеки України за незаконне приховування декларацій керівництва. Не оперативників, чи контр-терористів в зоні АТО, а саме керівництва. Після публікації серії журналістських розслідувань, які показалиелітну нерухомість, записану на сватів керівника СБУ – Василя Грицака тадорогі автівки, на яких їздять СБУшники, які мають розслідувати економічні злочини, – цинічність приховування декларацій під прикриттям військових дій на Сході країни стала очевидною для всіх.</w:t>
      </w:r>
    </w:p>
    <w:p>
      <w:r>
        <w:t>Corruption Type: **Незаконне приховування декларацій керівництвом Служби безпеки України**</w:t>
      </w:r>
    </w:p>
    <w:p>
      <w:r>
        <w:t>Message: Ця схема може відноситися до **корупції в правоохоронних органах**, оскільки керівництво СБУ не подає декларації, а використовує "фількині грамоти" для уникнення відповідальності за брехню в деклараціях.</w:t>
      </w:r>
    </w:p>
    <w:p>
      <w:r>
        <w:t>Corruption Type: **Елітна нерухомість та дорогі автомобілі, які належать керівнику СБУ**</w:t>
      </w:r>
    </w:p>
    <w:p>
      <w:r>
        <w:t>Message: Ця схема може відноситися до **незаконної приватизації**, оскільки вказані майнові активи можуть бути отримані незаконним шляхом через використання посадового становища.</w:t>
      </w:r>
    </w:p>
    <w:p>
      <w:pPr>
        <w:pStyle w:val="Heading1"/>
      </w:pPr>
      <w:r>
        <w:t>Справу Шабуніна розглядатиме суддя Козачук</w:t>
      </w:r>
    </w:p>
    <w:p>
      <w:r>
        <w:t>Date: 25/01/18</w:t>
      </w:r>
    </w:p>
    <w:p>
      <w:r>
        <w:t>Link: https://antac.org.ua/news/spravu-shabunina-rozhlyadatyme-suddya-kozachuk/</w:t>
      </w:r>
    </w:p>
    <w:p>
      <w:r>
        <w:t>Author: No Author</w:t>
      </w:r>
    </w:p>
    <w:p>
      <w:r>
        <w:t>Short Text: Наступного тижня розпочнеться судовий процес над головою правління громадської організації “Центр протидії корупції” Віталієм Шабуніним. Справу  розглядатиме суддя Козачук Олена Дніпровського районного суду. Відповідна інформація з’явилася  на порталі судової влади. Дата першого судового засідання призначена на 30 січня 2018 року о 14.30 за адресою:  м.Київ, вул. Кошиця, 5, каб. 103. Віталія Шабуніна звинувачують у завданні тілесних ушкоджень середньої тяжкості журналісту – ч. 2 ст. 345-1 Кримінального кодексу України. “Політична вмотивованість справи є очевидною для всіх, – стверджує Олена Щербан, адвокат Шабуніна. Кримінальне провадження щодофальсифікації медекспертизи, на основі якої «шиють» справу, ніхто взагалі не розслідує, натомість тут ми бачимо стрімке просування справи при повній відсутності доказової бази», – додає вона. Так, наприклад, за даними медичної експертизи – перелом стінки гайморової пазухи, на який посилаються слідчі, був виявлений лікарями лише через 12 днів після інциденту. Мало того, перелом був зафіксований з протилежної сторони від тієї, в яку був здійснений удар, зафіксований на відео.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“Укрзалізниця” “роздерибанила” більше 55 млн гривень за один день в обхід процедур</w:t>
      </w:r>
    </w:p>
    <w:p>
      <w:r>
        <w:t>Date: 25/01/18</w:t>
      </w:r>
    </w:p>
    <w:p>
      <w:r>
        <w:t>Link: https://antac.org.ua/news/ukrzaliznytsya-rozderybanyla-bilshe-55-mln-hryven-za-odyn-den-v-obhid-protsedur/</w:t>
      </w:r>
    </w:p>
    <w:p>
      <w:r>
        <w:t>Author: No Author</w:t>
      </w:r>
    </w:p>
    <w:p>
      <w:r>
        <w:t>Short Text: У грудні 2017 року “Укрзалізниця” вирішила провести 64 тендери на закупівлю одних і тих самих запчастин. З них –15 тендерівоголосили в один день. Загальна сума 15 тендерів, оголошених в один день склала 55 млн грн. Загальна ж сума всіх 64 сумнівних закупівель склала 234 860 544 грн. Зокрема, 11 грудня філія “Укрзалізниці” – “Панютинський вагоноремонтний завод” – вирішив провести 15 закупівель вартістю 55 млн грн на одні і ті самі запчастини: бокові рами та надресорні балки. Очікувана вартість кожної закупівлі склала 3,6 млн грн. “Це – банальний передноворічний “дерибан”, тому що всі запчастини раптом знадобилися в один момент”, – каже юрист Громадської організації “Центр протидії корупції Олена Щербан. – “Така закупівля має оголошуватися одним тендером з відповідним графіком поетапної поставки запчастин”.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Судове засідання у справі ЦПК проти СБУ</w:t>
      </w:r>
    </w:p>
    <w:p>
      <w:r>
        <w:t>Date: 24/01/18</w:t>
      </w:r>
    </w:p>
    <w:p>
      <w:r>
        <w:t>Link: https://antac.org.ua/news/anons-sudove-zasidannya-u-spravi-tspk-proty-sbu/</w:t>
      </w:r>
    </w:p>
    <w:p>
      <w:r>
        <w:t>Author: No Author</w:t>
      </w:r>
    </w:p>
    <w:p>
      <w:r>
        <w:t>Short Text: Завтра, 25 січня о 14.30 відбудеться судове засідання по суті у справі засекречення декларацій працівників Служби безпеки України, які Центр протидії корупції вимагає розсекретити та оприлюднити відповідно до закону. Судове засідання відбудеться в Київському апеляційному адміністративному суді, за адресою:вул. Московська 8, корп. 30, зал. 12. Справа №826/1408/17. Колегія суддів: Кузьменко В.В., Василенко Я.М., Степанюк А.Г. На засідання вперше суд зобов’язав з’явитися заступника Голови СБУ з питань таємниць – Пояркова Вадима Олександровича, який і приймав рішення всупереч закону про засекречення декларацій всіх працівників СБУ.</w:t>
      </w:r>
    </w:p>
    <w:p>
      <w:r>
        <w:t>Corruption Type: **Зловживання владою**</w:t>
      </w:r>
    </w:p>
    <w:p>
      <w:r>
        <w:t>Message: Поярков Вадим Олександрович, заступник Голови СБУ, приймав рішення всупереч закону про засекречення декларацій працівників СБУ.</w:t>
      </w:r>
    </w:p>
    <w:p>
      <w:r>
        <w:t>Corruption Type: **Корупція в правоохоронних органах**</w:t>
      </w:r>
    </w:p>
    <w:p>
      <w:r>
        <w:t>Message: Поярков Вадим Олександрович, як заступник Голови СБУ, зловживав своїм службовим становищем, приймаючи рішення про засекречення декларацій працівників СБУ.</w:t>
      </w:r>
    </w:p>
    <w:p>
      <w:pPr>
        <w:pStyle w:val="Heading1"/>
      </w:pPr>
      <w:r>
        <w:t>ЦПК подав в суд на КабМін за незвільнення Насірова</w:t>
      </w:r>
    </w:p>
    <w:p>
      <w:r>
        <w:t>Date: 23/01/18</w:t>
      </w:r>
    </w:p>
    <w:p>
      <w:r>
        <w:t>Link: https://antac.org.ua/news/tspk-podav-v-sud-na-kabmin-za-nezvilnennya-nasirova/</w:t>
      </w:r>
    </w:p>
    <w:p>
      <w:r>
        <w:t>Author: No Author</w:t>
      </w:r>
    </w:p>
    <w:p>
      <w:r>
        <w:t xml:space="preserve">Short Text: Центр протидії корупції подав у суд на Кабінет міністрів України через не звільнення ним голови Державної фіскальної служби Романа Насірова. Активісти вимагають зобов’язати Уряд звільнити Насірова через наявність у нього подвійного громадянства, що прямо заборонено українським законодавством. </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Депутати хочуть скасувати кримінальну відповідальність за незаконне збагачення</w:t>
      </w:r>
    </w:p>
    <w:p>
      <w:r>
        <w:t>Date: 23/01/18</w:t>
      </w:r>
    </w:p>
    <w:p>
      <w:r>
        <w:t>Link: https://antac.org.ua/news/deputaty-hochut-skasuvaty-kryminalnu-vidpovidalnist-za-nezakonne-zbahachennya/</w:t>
      </w:r>
    </w:p>
    <w:p>
      <w:r>
        <w:t>Author: No Author</w:t>
      </w:r>
    </w:p>
    <w:p>
      <w:r>
        <w:t>Short Text: У Верховній Раді зареєстрували законопроект№7499, яким депутати хочуть “вбити” кримінальну відповідальність чиновників за незаконне збагачення. Такий законопроект ініціювали народні депутати Владислав Данілін та Олександр Кірш (Народний Фронт), Геннадій Чекіта та Андрій Шинькович (БПП). Депутати від правлячої коаліції пропонують звільнити чиновників від відповідальності за набуття або передачу іншим особам статків, походження яких він не може пояснити. Натомість, притягти потенційного корупціонера до відповідальності можна буде лише, якщо майно придбано незаконно. “Зараз чиновника чекає покарання від двох до десяти років позбавлення волі за придбання, наприклад, автівки, вартість якої не відповідає офіційним доходам його сім′ї. У цьому і полягає злочин незаконного збагачення— пояснює Олена Щербан, керівник юридичного відділу Центру протидії корупції. —Натомість, законопроект пропонує встановити відповідальність чиновника виключно за незаконне набуття майна — наприклад, без належної угоди або довіреностей від власників майна. Таким чином, придбання державними службовцями чиновниками автівок та квартир, що коштують у сотні разів більше їх офіційного заробітку, якщо це зроблено офіційно, скажімо в автосалоні — не передбачатиме кримінальної відповідальності, якщо законопроект буде ухвалено парламентом”,— додає вона.</w:t>
      </w:r>
    </w:p>
    <w:p>
      <w:r>
        <w:t>Corruption Type: **Законопроект №7499**</w:t>
      </w:r>
    </w:p>
    <w:p>
      <w:r>
        <w:t>Message: звільнення чиновників від відповідальності за незаконне збагачення, обмеження відповідальності чиновників тільки за незаконне набуття майна. Ця схема може відноситися до **зловживання службовим становищем**, оскільки депутати пропонують звільнити чиновників від відповідальності за незаконне збагачення.</w:t>
      </w:r>
    </w:p>
    <w:p>
      <w:r>
        <w:t>Corruption Type: **Придбання майна, що перевищує офіційний дохід**</w:t>
      </w:r>
    </w:p>
    <w:p>
      <w:r>
        <w:t>Message: у випадку, коли чиновник придбає майно, вартість якого не відповідає його офіційному доходу, але це зроблено офіційно, не передбачає кримінальної відповідальності за законопроектом. Ця схема може відноситися до **зловживання службовим становищем** або **незаконне збагачення**.</w:t>
      </w:r>
    </w:p>
    <w:p>
      <w:r>
        <w:t>Corruption Type: **Збагачення чиновників через офіційні канали**</w:t>
      </w:r>
    </w:p>
    <w:p>
      <w:r>
        <w:t>Message: законопроект пропонує, що придбання майна державними службовцями, яке значно перевищує їх офіц</w:t>
      </w:r>
    </w:p>
    <w:p>
      <w:pPr>
        <w:pStyle w:val="Heading1"/>
      </w:pPr>
      <w:r>
        <w:t>“Липове” провадження проти ЦПК передали до Черкас</w:t>
      </w:r>
    </w:p>
    <w:p>
      <w:r>
        <w:t>Date: 23/01/18</w:t>
      </w:r>
    </w:p>
    <w:p>
      <w:r>
        <w:t>Link: https://antac.org.ua/news/lypove-provadzhennya-proty-tspk-peredaly-do-cherkas/</w:t>
      </w:r>
    </w:p>
    <w:p>
      <w:r>
        <w:t>Author: No Author</w:t>
      </w:r>
    </w:p>
    <w:p>
      <w:r>
        <w:t>Short Text: Тиск на Центр протидії корупціїтриває. Активістам продовжують шити справу про начебто “несплату податків”. Кримінальне провадження передали до прокуратури Черкас після того, як Печерський суд відмовив слідчим у дозволі на податкову перевірку ЦПК.Передача справи до іншої прокуратури означає, що відтепер  дозволи на всі слідчі дії отримуватимуть у черкаському суді. У ЦПК розцінюють це як тиск та вважають, що це було зроблено для того, щоб легше отримувати в суді дозволи на всі слідчі дії проти організації. Про передачу справи стало відомо з відповіді Генеральної прокуратуриПрезиденту Правління Гельсінського фонду з прав людини щодопереслідування антикорупційних активістів в Україні.</w:t>
      </w:r>
    </w:p>
    <w:p>
      <w:r>
        <w:t>Corruption Type: **Тиск на Центр протидії корупції**</w:t>
      </w:r>
    </w:p>
    <w:p>
      <w:r>
        <w:t>Message: це може вказувати на корупцію в сфері політичного впливу та тиск на незалежні антикорупційні органи.</w:t>
      </w:r>
    </w:p>
    <w:p>
      <w:r>
        <w:t>Corruption Type: **Передача справи до іншої прокуратури**</w:t>
      </w:r>
    </w:p>
    <w:p>
      <w:r>
        <w:t>Message: може вказувати на тиск на судову систему та можливість використання корупційних схем для впливу на розгляд справи.</w:t>
      </w:r>
    </w:p>
    <w:p>
      <w:pPr>
        <w:pStyle w:val="Heading1"/>
      </w:pPr>
      <w:r>
        <w:t>Шабуніну вручили обвинувальний акт</w:t>
      </w:r>
    </w:p>
    <w:p>
      <w:r>
        <w:t>Date: 22/01/18</w:t>
      </w:r>
    </w:p>
    <w:p>
      <w:r>
        <w:t>Link: https://antac.org.ua/news/shabuninu-vruchyly-obvynuvalnyj-akt/</w:t>
      </w:r>
    </w:p>
    <w:p>
      <w:r>
        <w:t>Author: No Author</w:t>
      </w:r>
    </w:p>
    <w:p>
      <w:r>
        <w:t>Short Text: Сьогодні 22 січня 2018 року слідчим та прокурором було вручено копію обвинувального акту голові Центру протидії корупції Віталію Шабуніну. Його звинувачують у завданні тілесних ушкоджень середньої тяжкості журналісту – ч. 2 ст. 345-1 Кримінального кодексу України. Також захисникам було відкрито 2 томиматеріалів кримінального провадження. “Це означає, що слідство повністю завершено і справа буде передана до суду”, – прокоментувала адвокат Шабуніна Олена Щербан. За Кримінальним процесуальним кодексом справа має розглядатися у Дніпровському районному суді м. Києва – за місцем інциденту.</w:t>
      </w:r>
    </w:p>
    <w:p>
      <w:r>
        <w:t>Corruption Type: **Корупція в сфері правоохоронних органів**</w:t>
      </w:r>
    </w:p>
    <w:p>
      <w:r>
        <w:t>Message: звинувачення голови Центру протидії корупції у завданні тілесних ушкоджень журналісту може бути прикладом корупції в правоохоронних органах.</w:t>
      </w:r>
    </w:p>
    <w:p>
      <w:r>
        <w:t>Corruption Type: **Корупція в судах**</w:t>
      </w:r>
    </w:p>
    <w:p>
      <w:r>
        <w:t>Message: у тексті згадується, що справа буде передана до суду, тому можна припустити можливість корупції в судах.</w:t>
      </w:r>
    </w:p>
    <w:p>
      <w:pPr>
        <w:pStyle w:val="Heading1"/>
      </w:pPr>
      <w:r>
        <w:t>У Вінниці “роздерибанили” півмільйона на ліки від онкології в обхід тендерних процедур</w:t>
      </w:r>
    </w:p>
    <w:p>
      <w:r>
        <w:t>Date: 19/01/18</w:t>
      </w:r>
    </w:p>
    <w:p>
      <w:r>
        <w:t>Link: https://antac.org.ua/news/u-vinnytsi-rozderybanyly-pivmiljona-na-liky-vid-onkolohiji-v-obhid-tendernyh-protsedur/</w:t>
      </w:r>
    </w:p>
    <w:p>
      <w:r>
        <w:t>Author: No Author</w:t>
      </w:r>
    </w:p>
    <w:p>
      <w:r>
        <w:t>Short Text: Під кінець 2017 року Вінницький онкодиспансер  закупив один і той же препарат для онкохворих в обхід тендерних процедур. Суму закупівлі у майже півмільйона гривень поділили на 3 частини, щоб укласти договори напряму з постачальниками, а не проводити відкриті тендери. Протягом 10 днів з 11 по 21 грудня онкодиспансер уклав  3 договори на закупівлю препарату Трастумаб. 11 грудня на суму майже 147 тис грн, ще через три дні 14 грудня і 21 грудня на 191 тис та 88 тис грн відповідно. Згідно з законодавством, на закупівлі до 200 тисяч гривень тендер не потрібно проводити і можна укладати договір напряму.</w:t>
      </w:r>
    </w:p>
    <w:p>
      <w:r>
        <w:t>Corruption Type: **Зловживання в державних закупівлях**</w:t>
      </w:r>
    </w:p>
    <w:p>
      <w:r>
        <w:t>Message: укладання договорів напряму з постачальниками обхідною тендерних процедур.</w:t>
      </w:r>
    </w:p>
    <w:p>
      <w:pPr>
        <w:pStyle w:val="Heading1"/>
      </w:pPr>
      <w:r>
        <w:t>Шабуніну перекваліфікували справу на побиття журналіста. Йому “світить” 5 років</w:t>
      </w:r>
    </w:p>
    <w:p>
      <w:r>
        <w:t>Date: 18/01/18</w:t>
      </w:r>
    </w:p>
    <w:p>
      <w:r>
        <w:t>Link: https://antac.org.ua/news/shabuninu-perekvalifikuvaly-spravu-na-pobyttya-zhurnalista-jomu-svityt-5-rokiv/</w:t>
      </w:r>
    </w:p>
    <w:p>
      <w:r>
        <w:t>Author: No Author</w:t>
      </w:r>
    </w:p>
    <w:p>
      <w:r>
        <w:t>Short Text: Голові Центру Протидії Корупції Віталію Шабуніну слідство перекваліфікувало справу. Тепер йому інкримінуютьч. 2 ст. 345-1 Кримінального кодексу України “Погроза або насильство щодо журналіста”. Якщо провину активіста доведуть, йому загрожує до 5 років ув’язнення. Підозра була змінена 15 січня і вручена сьогодні, 18 січня, слідчим Чеберяком О.М Дніпровського управління поліції. Досудове слідство, зі слів слідчого, завершено і обирати запобіжний захід підозрюваному не будуть. Справу найближчим часом буде скеровано до суду. “Відсутність бажання у слідчих та прокурорів обирати запобіжний захід означає лише одне – що особа не ухиляється від розслідування та не несе жодної загрози суспільству, що важко співставити зі злочином, який інкримінують Віталію Шабуніну, – адвокат підозрюваного Олена Щербан. – Це знову ж таки дає підстави говорити про політичну природу справи”.</w:t>
      </w:r>
    </w:p>
    <w:p>
      <w:r>
        <w:t>Corruption Type: **Корупція в правоохоронних органах**</w:t>
      </w:r>
    </w:p>
    <w:p>
      <w:r>
        <w:t>Message: згадано слідчого Чеберяка О.М. з Дніпровського управління поліції, що може вказувати на можливу корупцію в правоохоронних органах.</w:t>
      </w:r>
    </w:p>
    <w:p>
      <w:r>
        <w:t>Corruption Type: **Зловживання при розподілі земельних ресурсів**</w:t>
      </w:r>
    </w:p>
    <w:p>
      <w:r>
        <w:t>Message: зазначено, що можливо в справі інкримінують погрозу або насильство щодо журналіста, що може вказувати на корупцію при розподілі земельних ресурсів.</w:t>
      </w:r>
    </w:p>
    <w:p>
      <w:r>
        <w:t>Corruption Type: **Корупція в судах**</w:t>
      </w:r>
    </w:p>
    <w:p>
      <w:r>
        <w:t>Message: вказано на можливу політичну природу справи, що може вказувати на корупцію в судовій системі.</w:t>
      </w:r>
    </w:p>
    <w:p>
      <w:pPr>
        <w:pStyle w:val="Heading1"/>
      </w:pPr>
      <w:r>
        <w:t>В кримінальній справі по Шабуніну поновили розслідування</w:t>
      </w:r>
    </w:p>
    <w:p>
      <w:r>
        <w:t>Date: 15/01/18</w:t>
      </w:r>
    </w:p>
    <w:p>
      <w:r>
        <w:t>Link: https://antac.org.ua/news/v-kryminalnij-spravi-po-shabuninu-ponovyly-rozsliduvannya/</w:t>
      </w:r>
    </w:p>
    <w:p>
      <w:r>
        <w:t>Author: No Author</w:t>
      </w:r>
    </w:p>
    <w:p>
      <w:r>
        <w:t>Short Text: Відразу після зимових свят слідчі Дніпровської поліції взялися з новими силами за “справу Шабуніна”. Сьогодні, 15 січня, в приміщенні Дніпровського районного відділку поліції мав відбутися одночасний допит голови Центру Протидії Корупції Віталія Шабуніна та помічника народного депутата Всеволода Філімоненка. На думку активістів, на сьогоднішньому допиті слідчі будуть намагатися довести, що Філімоненко – не провокатор, а журналіст, якого побив Шабунін. Допит був організований за ініціативи самого Філімоненка. “Факт підтвердження журналістської діяльності Філімоненком потрібен слідчим саме для інкримінування Шабуніну більш тяжкої статті кримінального кодексу”, – каже юрист Центру Протидії Корупції Олена Щербан.</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Суд відмовив ЦПК у позові проти Матіоса</w:t>
      </w:r>
    </w:p>
    <w:p>
      <w:r>
        <w:t>Date: 28/12/17</w:t>
      </w:r>
    </w:p>
    <w:p>
      <w:r>
        <w:t>Link: https://antac.org.ua/news/sud-vidmovyv-tspk-u-pozovi-proty-matiosa/</w:t>
      </w:r>
    </w:p>
    <w:p>
      <w:r>
        <w:t>Author: No Author</w:t>
      </w:r>
    </w:p>
    <w:p>
      <w:r>
        <w:t>Short Text: Вчора, 27 грудня, Окружний адміністративний суд Києва на закритому судовому засіданні відмовив Громадській організації “Центр Протидії Корупції” (ЦПК) у задоволенні позову до Головного військового прокурора Анатолія Матіоса та до Національного Агентства з питань запобігання корупції (НАЗК), в якому активісти вимагали визнати протиправною і скасувати постанову про засекречення декларацій військових прокурорів. Про це повідомляє юрист ЦПК Олена Щербан. Судова тяганина за позовом ЦПК проти Матіоса та НАЗК триває вже понад півроку. Її приводом стало незаконне рішення Головного військового прокурора України Анатолія Матіоса приховати від громадськості декларації працівників військової прокуратури. ЦПК вважає дане рішення Матіоса абсолютно протиправним.  По-перше, закон не дозволяє вилучати з реєстру декларації за бажанням, а по-друге – цей небезпечний прецедент позбавляє суспільство контролю над майновим станом високопоставлених чиновників, і, таким чином, дозволяє приховати незаконне збагачення посадовців Генеральної прокуратури.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Активісти: Президентський законопроект про антикорупційний суд – це псевдореформа</w:t>
      </w:r>
    </w:p>
    <w:p>
      <w:r>
        <w:t>Date: 27/12/17</w:t>
      </w:r>
    </w:p>
    <w:p>
      <w:r>
        <w:t>Link: https://antac.org.ua/news/aktyvisty-prezydentskyj-zakonoproekt-pro-antykoruptsijnyj-sud-tse-psevdoreforma/</w:t>
      </w:r>
    </w:p>
    <w:p>
      <w:r>
        <w:t>Author: No Author</w:t>
      </w:r>
    </w:p>
    <w:p>
      <w:r>
        <w:t>Short Text: Антикорупційні організації розкритикували законопроект Президента №7440 про антикорупційний суд, як такий, який не відповідає вимогам Венеційської комісії та не дозволяє забезпечити незалежність антикорупційного судочинства. “Законопроект №7440, поданий Президентом на розгляд парламенту,суперечить основній рекомендації Венеційської комісії, а саме не передбачає ключової ролі міжнародних донорів у доборі антикорупційних суддів”, – йдеться в заяві оприлюдненій Центром Протидії Корупції, Тransparency Іnternational Україна, Автомайданом та Реанімаційним пакетом реформ. Натомість передбачається “виключно дорадча роль” міжнародної ради, рішення якої можна буде подолати 11 членами ВККС так само, як було подолано висновки Громадської ради доброчесності у конкурсі до Верховного суду. “Законопроект, який 1,5 року вимагали міжнародні партнери та громадськість, немає нічого спільного зі створенням реального незалежного антикорупційного суду з прозорою процедурою відбору суддів міжнародними експертами, – стверджує Олександр Леменов, експерт РПР. – Натомість ми бачимо чергову спробу обрати “потрібних” суддів, як це було зроблено під час конкурсу до Верховного суду, куди пройшло багато суддів з явно заплямованою репутацією”.</w:t>
      </w:r>
    </w:p>
    <w:p>
      <w:r>
        <w:t>Corruption Type: **Зловживання в державних закупівлях**</w:t>
      </w:r>
    </w:p>
    <w:p>
      <w:r>
        <w:t>Message: критика законопроекту про антикорупційний суд, який не дозволяє забезпечити незалежність судочинства через відсутність прозорої процедури відбору суддів міжнародними експертами.</w:t>
      </w:r>
    </w:p>
    <w:p>
      <w:r>
        <w:t>Corruption Type: **Незаконна приватизація**</w:t>
      </w:r>
    </w:p>
    <w:p>
      <w:r>
        <w:t>Message: зазначено, що законопроект не має нічого спільного зі створенням реального незалежного антикорупційного суду, а замість цього може призвести до обрання "потрібних" суддів, схожо на ситуацію з конкурсом до Верховного суду.</w:t>
      </w:r>
    </w:p>
    <w:p>
      <w:pPr>
        <w:pStyle w:val="Heading1"/>
      </w:pPr>
      <w:r>
        <w:t>Прозорі / неProzorrі закупівлі ліків від онко – новий звіт ЦПК</w:t>
      </w:r>
    </w:p>
    <w:p>
      <w:r>
        <w:t>Date: 13/12/17</w:t>
      </w:r>
    </w:p>
    <w:p>
      <w:r>
        <w:t>Link: https://antac.org.ua/news/prozori-neprozorri-zakupivli-likiv-vid-onko-novyj-zvit-tspk/</w:t>
      </w:r>
    </w:p>
    <w:p>
      <w:r>
        <w:t>Author: No Author</w:t>
      </w:r>
    </w:p>
    <w:p>
      <w:r>
        <w:t xml:space="preserve">Short Text: Аналітичний звіт Центру протидії корупції за результатами закупівель ліків для онкохворих міжнародними організаціями та медичними установами у 2016 році. У першій версії звіту була застосована некоректна формула для розрахунку різниці у вартості препаратів. Ми перерахували і публікуємо оновлену версію з уточненими цифрами. На загальні висновки звіту ця арифметична помилка не вплинула. </w:t>
      </w:r>
    </w:p>
    <w:p>
      <w:r>
        <w:t>Corruption Type: **Некоректна формула для розрахунку різниці у вартості препаратів**</w:t>
      </w:r>
    </w:p>
    <w:p>
      <w:r>
        <w:t>Message: ця схема відноситься до **зловживання в державних закупівлях**.</w:t>
      </w:r>
    </w:p>
    <w:p>
      <w:pPr>
        <w:pStyle w:val="Heading1"/>
      </w:pPr>
      <w:r>
        <w:t>Українські лікарні купують онколіки в 4 рази дорожче міжнародників</w:t>
      </w:r>
    </w:p>
    <w:p>
      <w:r>
        <w:t>Date: 12/12/17</w:t>
      </w:r>
    </w:p>
    <w:p>
      <w:r>
        <w:t>Link: https://antac.org.ua/news/ukrajinski-likarni-kupuyut-onko-liky-na-400-dorozhche-mizhnarodnykiv/</w:t>
      </w:r>
    </w:p>
    <w:p>
      <w:r>
        <w:t>Author: No Author</w:t>
      </w:r>
    </w:p>
    <w:p>
      <w:r>
        <w:t>Short Text: Регіональні онкодиспансери та державні установи закуповують ліки до 4 разів дорожче ніж міжнародні організації. Таку статистику презентував Центр протидії корупції за результатами моніторингу закупівель ліків для онкохворих міжнародними організаціями та через систему Прозорро. “У 4 рази склала різниця в цінах Закарпатського онкодиспансеру та міжнародної організації ПРООН за один і той самий препарат для лікування раку передміхурової залози, – стверджує Устінова Олександра, член правління Центру протидії корупції. – Мова йде про препарат “Бікалутамід”, виробництва компанії “Віста”. Така різниця в ціні – це ті “відкати” які і далі осідають в кишенях дистриб’юторів, лікарів та голів тендерних комітетів. На жаль, ми мусимо констатувати, що більшість схем, які раніше працювали на державних закупівлях ліків і були ліквідовані через міжнародні закупівлі – перемістилися в регіони”.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Закупівлі ліків через Prozorro та міжнародні організації: схеми та ефективність</w:t>
      </w:r>
    </w:p>
    <w:p>
      <w:r>
        <w:t>Date: 11/12/17</w:t>
      </w:r>
    </w:p>
    <w:p>
      <w:r>
        <w:t>Link: https://antac.org.ua/news/anons-zakupivli-likiv-cherez-prozorro-ta-mizhnarodni-orhanizatsiji-shemy-ta-efektyvnist/</w:t>
      </w:r>
    </w:p>
    <w:p>
      <w:r>
        <w:t>Author: No Author</w:t>
      </w:r>
    </w:p>
    <w:p>
      <w:r>
        <w:t>Short Text: 12 грудня, об 11.00 в приміщенні Українського кризового медіа-центру за адресою вул. Хрещатик 2, “Український дім” відбудеться презентація аналітичного звіту за результатами закупівель ліків для онкохворих міжнародними організаціями та місцевими лікарнями у 2016 році. В презентації звіту візьмуть участь: На презентації буде представленийдетальний аналіз закупівель ліківчерез міжнародні організації, проблеми, з якими стикнулися міжнародні партнери України, зокрема: тиск правоохороних та контролюючих органів, парламентський тиск,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Окружний адмінсуд: розкішні статки заступника Матіоса – “особиста думка журналіста”</w:t>
      </w:r>
    </w:p>
    <w:p>
      <w:r>
        <w:t>Date: 07/12/17</w:t>
      </w:r>
    </w:p>
    <w:p>
      <w:r>
        <w:t>Link: https://antac.org.ua/news/okruzhnyj-adminsud-rozkishni-statky-zastupnyka-matiosa-osobysta-dumka-zhurnalista/</w:t>
      </w:r>
    </w:p>
    <w:p>
      <w:r>
        <w:t>Author: No Author</w:t>
      </w:r>
    </w:p>
    <w:p>
      <w:r>
        <w:t>Short Text: Окружний адміністративний суд Києва відмовився долучати до матеріалів справи про засекречення декларацій військових прокурорів документи про розкішне життя заступника Анатолій Матіоса – Дмитра Борзих. Таке рішення вчора ухвалила колегія суддів Окружного адмінсуду під головуванням Володимира Келеберди, повідомляє юрист Центру Протидії Корупції Віталій Цокур після судового засідання. Активісти просили суд долучити у якості доказівматеріали, оприлюднені журналістами програми “Наші Гроші з Денисом Бігусом”, в яких йдеться про те, що заступник керівника Військової прокуратури Дмитро Борзих у своїй декларації не вказав ані витрати на оренду розкішного будинку, в якому мешкає, ані статки жінки, з якою проживає.</w:t>
      </w:r>
    </w:p>
    <w:p>
      <w:r>
        <w:t>Corruption Type: **Незаконна приватизація**</w:t>
      </w:r>
    </w:p>
    <w:p>
      <w:r>
        <w:t>Message: у тексті згадується про розкішне життя заступника Анатолія Матіоса, про не вказання в декларації витрат на оренду розкішного будинку та статки жінки, з якою проживає Дмитро Борзих. Це може бути пов'язано з діями, що відносяться до незаконної приватизації.</w:t>
      </w:r>
    </w:p>
    <w:p>
      <w:r>
        <w:t>Corruption Type: **Зловживання службовим становищем**</w:t>
      </w:r>
    </w:p>
    <w:p>
      <w:r>
        <w:t>Message: у тексті згадується, що заступник керівника Військової прокуратури Дмитро Борзих не вказав в декларації витрат на оренду розкішного будинку та статки жінки, з якою проживає. Це може свідчити про можливе зловживання службовим становищем.</w:t>
      </w:r>
    </w:p>
    <w:p>
      <w:r>
        <w:t>Corruption Type: **Корупція в судах**</w:t>
      </w:r>
    </w:p>
    <w:p>
      <w:r>
        <w:t>Message: у тексті згадується, що колегія суддів Окружного адмінсуду відмовилася долучати до справи документи про розкішне життя заступника Анатолія Матіоса, не зважаючи на прохання активістів та наявність оприлюднених матеріалів. Це може вказувати</w:t>
      </w:r>
    </w:p>
    <w:p>
      <w:pPr>
        <w:pStyle w:val="Heading1"/>
      </w:pPr>
      <w:r>
        <w:t>Кваліфкомісія прокурорів виправдала бездіяльність Холодницького, який “не зміг” скасувати дозволи компаніям Злочевського</w:t>
      </w:r>
    </w:p>
    <w:p>
      <w:r>
        <w:t>Date: 06/12/17</w:t>
      </w:r>
    </w:p>
    <w:p>
      <w:r>
        <w:t>Link: https://antac.org.ua/news/kvalifkomisiya-prokuroriv-vypravdala-bezdiyalnist-holodnytskoho-yakyj-ne-zmih-skasuvaty-dozvoly-kompaniyam-zlochevskoho/</w:t>
      </w:r>
    </w:p>
    <w:p>
      <w:r>
        <w:t>Author: No Author</w:t>
      </w:r>
    </w:p>
    <w:p>
      <w:r>
        <w:t>Short Text: У середу, 6 грудня Кваліфікаційно-дисциплінарна комісія прокурорів (КДКП) не побачила дисциплінарного проступку в діях керівника САП Назара Холодницького, який пропустив строки оскарження в суді спецдозволів на корситування надрами компанії Burisma Group, в результаті чого жодне з родовищ, незаконно отриманих екс-міністром екології Миколої Злочевським, не було повернуто державі. Про це після засідання Квалфікомісії повідомив Андрій Савін, юрист громадської організації Центр протидії корупції, яка і подавала скаргу на бездіяльність керівника САП. Активісти скаржилися на Холодницького через те, що у січні 2016-го прокурори САП отримали шанс повернути державі газові родовища, які контролювали компанії колишнього міністра екології Миколи Злочевського. Але чи то свідомо, чи ні Холодницький, на якого було покладено обов’язок подати цей позов, не вклався у відведені законом півроку і звернувся до суду лише через 8 місяців.Усісудові інстанціїз очевидних причинвідхилилипрохання САП. Тим самим підтвердивши право компаній Злочевського на видобуток газу по всій Україні.</w:t>
      </w:r>
    </w:p>
    <w:p>
      <w:r>
        <w:t>Corruption Type: **Незаконний видобуток природних ресурсів**</w:t>
      </w:r>
    </w:p>
    <w:p>
      <w:r>
        <w:t>Message: у зазначеному тексті йдеться про незаконне користування надрами компанії Burisma Group та незаконно отримані родовища екс-міністром екології Миколою Злочевським.</w:t>
      </w:r>
    </w:p>
    <w:p>
      <w:r>
        <w:t>Corruption Type: **Зловживання службовим становищем**</w:t>
      </w:r>
    </w:p>
    <w:p>
      <w:r>
        <w:t>Message: керівник САП Назар Холодницький не виконав свої обов'язки щодо подання позову щодо повернення державі газових родовищ, що контролювалися Миколою Злочевським.</w:t>
      </w:r>
    </w:p>
    <w:p>
      <w:pPr>
        <w:pStyle w:val="Heading1"/>
      </w:pPr>
      <w:r>
        <w:t>АНОНС – Автопробіг до Генпрокурора</w:t>
      </w:r>
    </w:p>
    <w:p>
      <w:r>
        <w:t>Date: 04/12/17</w:t>
      </w:r>
    </w:p>
    <w:p>
      <w:r>
        <w:t>Link: https://antac.org.ua/news/anons-avtoprobih-do-henprokurora/</w:t>
      </w:r>
    </w:p>
    <w:p>
      <w:r>
        <w:t>Author: No Author</w:t>
      </w:r>
    </w:p>
    <w:p>
      <w:r>
        <w:t>Short Text: 9грудня, в суботу, у Всесвітній день боротьби з корупцією Автомайдан разом з Центром протидії корупції організовують Автопробіг до будинку Генерального прокурора України – Юрія Луценка. Встановлюватимемо перед будинком Луценка “клановий прапор корупціонерів” – клітчату ковдру на флагштоку. В кінці минулого тижня Юрій Луценко здав мережу агентів НАБУ, що працювали під прикриттям, врятувавши ТОП-корупціонерів. Свого часу саме ці агенти під прикриттям викрили корупцію серед народних депутатів у справі “бурштинових мафіозі”.</w:t>
      </w:r>
    </w:p>
    <w:p>
      <w:r>
        <w:t>Corruption Type: **Зловживання в державних закупівлях**</w:t>
      </w:r>
    </w:p>
    <w:p>
      <w:r>
        <w:t>Message: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Матіос надав активістам й суду замальоване рішення, яким засекретив декларації своїх прокурорів – документ</w:t>
      </w:r>
    </w:p>
    <w:p>
      <w:r>
        <w:t>Date: 04/12/17</w:t>
      </w:r>
    </w:p>
    <w:p>
      <w:r>
        <w:t>Link: https://antac.org.ua/news/matios-nadav-aktyvistam-j-sudu-zamalovane-rishennya-yakym-zasekretyv-deklaratsiji-svojih-prokuroriv-dokument/</w:t>
      </w:r>
    </w:p>
    <w:p>
      <w:r>
        <w:t>Author: No Author</w:t>
      </w:r>
    </w:p>
    <w:p>
      <w:r>
        <w:t>Short Text: Військова прокуратура надала суду замальовану постанову Анатолія Матіоса, якою той змусив НАЗК прибрати з Реєстру декларації понад сотні військових прокурорів. Про це повідомляє юрист громадської організації Олена Щербан, яка отримала доступ до документів, наданих суду Військової прокуратурою. Більша частина тексту рішення Матіоса, який представники Військової прокуратури надали суду та ЦПК, виявилася заретушованим чорним маркером. Встановити його зміст – неможливо, кажуть в громадській організації.</w:t>
      </w:r>
    </w:p>
    <w:p>
      <w:r>
        <w:t>Corruption Type: **Корупція в судах**</w:t>
      </w:r>
    </w:p>
    <w:p>
      <w:r>
        <w:t>Message: зміна постанов суду шляхом замалювання тексту та використанням тіньових схем.</w:t>
      </w:r>
    </w:p>
    <w:p>
      <w:r>
        <w:t>Corruption Type: **Корупція в правоохоронних органах**</w:t>
      </w:r>
    </w:p>
    <w:p>
      <w:r>
        <w:t>Message: можливі зловживання у військовій прокуратурі та намагання впливати на рішення суду.</w:t>
      </w:r>
    </w:p>
    <w:p>
      <w:r>
        <w:t>Corruption Type: **Корупція в сфері оборони**</w:t>
      </w:r>
    </w:p>
    <w:p>
      <w:r>
        <w:t>Message: можливе використання військової прокуратури для вирішення корупційних питань у сфері оборони.</w:t>
      </w:r>
    </w:p>
    <w:p>
      <w:pPr>
        <w:pStyle w:val="Heading1"/>
      </w:pPr>
      <w:r>
        <w:t>Генпрокуратура розслідує ймовірне відмивання коштів дружиною судді Ємельянова</w:t>
      </w:r>
    </w:p>
    <w:p>
      <w:r>
        <w:t>Date: 29/11/17</w:t>
      </w:r>
    </w:p>
    <w:p>
      <w:r>
        <w:t>Link: https://antac.org.ua/news/henprokuratura-rozsliduje-jmovirne-vidmyvannya-koshtiv-druzhynoyu-suddi-emelyanova/</w:t>
      </w:r>
    </w:p>
    <w:p>
      <w:r>
        <w:t>Author: No Author</w:t>
      </w:r>
    </w:p>
    <w:p>
      <w:r>
        <w:t>Short Text: Департамент спеціальних розслідувань Генеральної прокуратури Українипорушивкримінальне провадження щодо колишньої дружини судді Вищого господарського суду Артура Ємельянова. Справу порушено після заяви Центру протидії корупції за статтею “відмиванні грошей, здобутих злочинним шляхом”. “Повідомляю, що за результатами розгляду зазначеної заяви, відповідні рішення внесено до Єдиного реєстру досудового розслідування та розпочато розслідування за попередньою правовою кваліфікацією кримінального правопорушення – ч.3 ст. 209 Кримінального Кодексу України”, – йдеться увідповідіГенеральної прокуратури, яке є у розпорядженні ЦПК.</w:t>
      </w:r>
    </w:p>
    <w:p>
      <w:r>
        <w:t>Corruption Type: **Відмивання грошей, здобутих злочинним шляхом**</w:t>
      </w:r>
    </w:p>
    <w:p>
      <w:r>
        <w:t>Message: порушення кримінального провадження за статтею "відмивання грошей, здобутих злочинним шляхом" може вказувати на корупційну схему відмивання грошей.</w:t>
      </w:r>
    </w:p>
    <w:p>
      <w:r>
        <w:t>Corruption Type: **Фіктивні контракти та тендери**</w:t>
      </w:r>
    </w:p>
    <w:p>
      <w:r>
        <w:t>Message: зазначено, що розслідування стосується колишньої дружини судді та порушено за статтею "відмивання грошей, здобутих злочинним шляхом". Це може вказувати на можливість фіктивних контрактів або тендерів, які були використані для відмивання грошей.</w:t>
      </w:r>
    </w:p>
    <w:p>
      <w:pPr>
        <w:pStyle w:val="Heading1"/>
      </w:pPr>
      <w:r>
        <w:t>Каленюк: Україна може нічого не отримати з конфіскованих  800 млн грн “нафтопродуктів Курченка”</w:t>
      </w:r>
    </w:p>
    <w:p>
      <w:r>
        <w:t>Date: 27/11/17</w:t>
      </w:r>
    </w:p>
    <w:p>
      <w:r>
        <w:t>Link: https://antac.org.ua/news/kalenyuk-ukrajina-mozhe-nichoho-ne-otrymaty-z-konfiskovanyh-800-mln-hrn-naftoproduktiv-kurchenka/</w:t>
      </w:r>
    </w:p>
    <w:p>
      <w:r>
        <w:t>Author: No Author</w:t>
      </w:r>
    </w:p>
    <w:p>
      <w:r>
        <w:t>Short Text: Через порушення законодавства з боку Генпрокуратури під час конфіскації нафтопродуктів Курченка вартістю понад 800 млн грн до бюджету України у кращому випадку потрапить лише десята частина від цієї суми. Про це у своїй колонціпишевиконавчий директор Центру протидії корупції Дар’я Каленюк. “Конфісковані Генпрокурором Луценком 800 млн грн існують лише на папері, а в державний бюджет в кращому випадку потрапить маленька частина від цієї суми або взагалі не потрапить нічого”, – стверджує Каленюк.</w:t>
      </w:r>
    </w:p>
    <w:p>
      <w:pPr>
        <w:pStyle w:val="Heading1"/>
      </w:pPr>
      <w:r>
        <w:t>⅛ з 800 млн від “нафтопродуктів Курченка” або друга фейкова спецконфіскація Луценка</w:t>
      </w:r>
    </w:p>
    <w:p>
      <w:r>
        <w:t>Date: 27/11/17</w:t>
      </w:r>
    </w:p>
    <w:p>
      <w:r>
        <w:t>Link: https://antac.org.ua/news/z-800-mln-vid-naftoproduktiv-kurchenka-abo-druha-fejkova-spetskonfiskatsiya-lutsenka/</w:t>
      </w:r>
    </w:p>
    <w:p>
      <w:r>
        <w:t>Author: No Author</w:t>
      </w:r>
    </w:p>
    <w:p>
      <w:r>
        <w:t>Short Text: 13 листопада Генеральна прокуратураповідомилапро спеціальну конфіскацію нафтопродуктів вартістю понад 800 млн грн у рамках розслідування “злочинної схеми С. Курченка”. WTF!? подумали всі, хто пам’ятаєісторію розкраданняцього пального:сумнівноарештовані нафтопродукти були продані без аукціону та за заниженими цінами бізнесмену з оточення нарфронтівця Сергія Пашинського. Держава від цієї оборудки понесла, за даними СБУ, 250 млн гривень збитків. Було порушенодекількакримінальних справ, які і досі розслідуються. Але з практично доведених вони перетворилися на безперспективні, бо рішення суду про спецконфіскацію автоматично нівелює завдані державі збитки та, як наслідок, склад злочину в діях причетних до розкрадання нафтопродуктів.</w:t>
      </w:r>
    </w:p>
    <w:p>
      <w:r>
        <w:t>Corruption Type: **Розкрадання державного майна**</w:t>
      </w:r>
    </w:p>
    <w:p>
      <w:r>
        <w:t>Message: сумнівно арештовані нафтопродукти були продані без аукціону та за заниженими цінами бізнесмену з оточення нарфронтівця Сергія Пашинського.</w:t>
      </w:r>
    </w:p>
    <w:p>
      <w:r>
        <w:t>Corruption Type: **Зловживання в державних закупівлях**</w:t>
      </w:r>
    </w:p>
    <w:p>
      <w:r>
        <w:t>Message: продаж нафтопродуктів без аукціону та за заниженими цінами, що призвело до збитків у розмірі 250 млн гривень для держави.</w:t>
      </w:r>
    </w:p>
    <w:p>
      <w:pPr>
        <w:pStyle w:val="Heading1"/>
      </w:pPr>
      <w:r>
        <w:t>Репутацію СБУшника Демчини відбілюють в суді листами від Кононенка та БПП – документи</w:t>
      </w:r>
    </w:p>
    <w:p>
      <w:r>
        <w:t>Date: 27/11/17</w:t>
      </w:r>
    </w:p>
    <w:p>
      <w:r>
        <w:t>Link: https://antac.org.ua/news/reputatsiyu-sbushnyka-demchyny-vidbilyuyut-v-sudi-lystamy-vid-kononenka-ta-bpp-dokumenty/</w:t>
      </w:r>
    </w:p>
    <w:p>
      <w:r>
        <w:t>Author: No Author</w:t>
      </w:r>
    </w:p>
    <w:p>
      <w:r>
        <w:t>Short Text: Для спростування підозр у корупції адвокат заступника голови СБУ Павла Демчини приніс до суду листи від керівництва партії БПП та народного депутата Ігоря Кононенка. Про це після судового засідання та ознайомлення зматеріалами справиповідомляють юристи Центру протидії корупції. Адвокат Демчини надав суду пакетпакет з 8 листівта додатків відМВС,Національної поліції,СБУ,ДФС,Мінекономрозвиткуі навіть –Фітосанітарної служби. На запит адвокатів Демични всі органи відповіли, що їм невідомо про незаконну діяльність зама Грицака або кримінальні провадження проти нього.</w:t>
      </w:r>
    </w:p>
    <w:p>
      <w:r>
        <w:t>Corruption Type: **Зловживання в державних закупівлях**</w:t>
      </w:r>
    </w:p>
    <w:p>
      <w:r>
        <w:t>Message: у згаданому тексті йдеться про листи від керівництва партії БПП та народного депутата Ігоря Кононенка, які були надані до суду для спростування підозр у корупції. Це може бути пов'язано з тендерними махінаціями, відкатами на державних закупівлях або зловживаннями при закупівлях.</w:t>
      </w:r>
    </w:p>
    <w:p>
      <w:r>
        <w:t>Corruption Type: **Зловживання службовим становищем**</w:t>
      </w:r>
    </w:p>
    <w:p>
      <w:r>
        <w:t>Message: адвокат заступника голови СБУ Павла Демчини надав суду листи від різних органів влади, які відповіли, що їм невідомо про незаконну діяльність зама Грицака або кримінальні провадження проти нього. Це може вказувати на корупцію посадовців або зловживання службовим становищем.</w:t>
      </w:r>
    </w:p>
    <w:p>
      <w:pPr>
        <w:pStyle w:val="Heading1"/>
      </w:pPr>
      <w:r>
        <w:t>СБУшник Демчина просить суд визнати його “сторожем корупції” – документ</w:t>
      </w:r>
    </w:p>
    <w:p>
      <w:r>
        <w:t>Date: 23/11/17</w:t>
      </w:r>
    </w:p>
    <w:p>
      <w:r>
        <w:t>Link: https://antac.org.ua/news/sbushnyk-demchyna-prosyt-sud-vyznaty-joho-storozhem-koruptsiji-dokument/</w:t>
      </w:r>
    </w:p>
    <w:p>
      <w:r>
        <w:t>Author: No Author</w:t>
      </w:r>
    </w:p>
    <w:p>
      <w:r>
        <w:t xml:space="preserve">Short Text: 24 листопада о 10.00 у Києво-Святошинському районному суді Київської області відбудеться судове засідання за позовом заступника голови СБУ Павла Демчини до голови правління Центру протидії корупції Віталія Шабуніна. Павло Демчина просить суд визнати недостовірною, й такою що принижує честь, гідність та ділову репутацію, а також спростувати інформацію з посту Віталія Шабуніна, де активіст описує спосіб життя та роботи заступника Грицака. </w:t>
      </w:r>
    </w:p>
    <w:p>
      <w:r>
        <w:t>Corruption Type: **Зловживання в державних закупівлях**</w:t>
      </w:r>
    </w:p>
    <w:p>
      <w:r>
        <w:t>Message: у зазначеному тексті йдеться про позов заступника голови СБУ до голови правління Центру протидії корупції, що може вказувати на можливі тендерні махінації або зловживання при закупівлях.</w:t>
      </w:r>
    </w:p>
    <w:p>
      <w:r>
        <w:t>Corruption Type: **Зловживання службовим становищем**</w:t>
      </w:r>
    </w:p>
    <w:p>
      <w:r>
        <w:t>Message: також згадується, що заступник голови СБУ просить суд визнати інформацію з посту голови правління Центру протидії корупції недостовірною, що може вказувати на зловживання службовим становищем або лобізм.</w:t>
      </w:r>
    </w:p>
    <w:p>
      <w:pPr>
        <w:pStyle w:val="Heading1"/>
      </w:pPr>
      <w:r>
        <w:t>Крихка антикорупція: що вимагав ЄС і не виконав Київ</w:t>
      </w:r>
    </w:p>
    <w:p>
      <w:r>
        <w:t>Date: 23/11/17</w:t>
      </w:r>
    </w:p>
    <w:p>
      <w:r>
        <w:t>Link: https://antac.org.ua/news/kryhka-antykoruptsiya-scho-vymahav-es-i-ne-vykonav-kyjiv/</w:t>
      </w:r>
    </w:p>
    <w:p>
      <w:r>
        <w:t>Author: No Author</w:t>
      </w:r>
    </w:p>
    <w:p>
      <w:r>
        <w:t>Short Text: У найближчі дні Україна може втратити 600 мільйонів євро – повідомив напередодні саміту Східного партнерства Хюг Мінгареллі, голова представництва ЄС в Україні. Точніше, вона точно втратить ці гроші – з відповіді дипломата це є очевидним, він просто спробував пом’якшити реальність. В тому числі таке рішення стане оцінкою тому, як Україна виконує взяті на себе зобов’язання в сфері антикорупції: дві з чотирьох причин, через які гроші не будуть виділені, є провал виконання антикорупційних вимог – “параліч” Нацагентства з питань протидії корупції та невиконане зобов’язання щодо розкриття бенефіциаріїв компанії. Автори статті хочуть нагадати, що ще мала зробити Україна у якості “домашнього завдання” від ЄС у сфері протидії корупції і що насправді вдалося на четверту річницю Революції Гідності.</w:t>
      </w:r>
    </w:p>
    <w:p>
      <w:r>
        <w:t>Corruption Type: **Зловживання в державних закупівлях**</w:t>
      </w:r>
    </w:p>
    <w:p>
      <w:r>
        <w:t>Message: у зв'язку з провалом виконання антикорупційних вимог, що призвело до того, що гроші не будуть виділені, можна припустити, що можливі тендерні махінації, відкати на держзакупівлях, зловживання при закупівлях та інші схеми корупції в цій сфері.</w:t>
      </w:r>
    </w:p>
    <w:p>
      <w:r>
        <w:t>Corruption Type: **Незаконна приватизація**</w:t>
      </w:r>
    </w:p>
    <w:p>
      <w:r>
        <w:t>Message: згадується про те, що Україна мала зробити "домашнє завдання" від ЄС у сфері протидії корупції. Це може вказувати на можливість дерибану державного майна, маніпуляцій при оцінці майна та інші схеми злочинної приватизації.</w:t>
      </w:r>
    </w:p>
    <w:p>
      <w:pPr>
        <w:pStyle w:val="Heading1"/>
      </w:pPr>
      <w:r>
        <w:t>НАЗК відмовилася перевіряти декларацію головного УДОшника Банкової Гелетея</w:t>
      </w:r>
    </w:p>
    <w:p>
      <w:r>
        <w:t>Date: 16/11/17</w:t>
      </w:r>
    </w:p>
    <w:p>
      <w:r>
        <w:t>Link: https://antac.org.ua/news/nazk-vidmovylasya-pereviryaty-deklaratsiyu-holovnoho-udoshnyka-bankovoji-heleteya/</w:t>
      </w:r>
    </w:p>
    <w:p>
      <w:r>
        <w:t>Author: No Author</w:t>
      </w:r>
    </w:p>
    <w:p>
      <w:r>
        <w:t xml:space="preserve">Short Text: Національне агентство з питань запобігання корупції відмовилося проводити повну перевірку декларації за 2016 рік начальника управління державної охорони Валерія Гелетея. Про це йдеться улистіНаталі Корчак у відповідь на запит Центру протидії корупції, який намагався ініціювати дану перевірку.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ЦПК відкликав позов щодо розсекречення конфіскації 1,5 млрд Януковича</w:t>
      </w:r>
    </w:p>
    <w:p>
      <w:r>
        <w:t>Date: 15/11/17</w:t>
      </w:r>
    </w:p>
    <w:p>
      <w:r>
        <w:t>Link: https://antac.org.ua/news/tspk-vidklykav-pozov-schodo-rozsekrechennya-konfiskatsiji-1-5-mlrd-yanukovycha/</w:t>
      </w:r>
    </w:p>
    <w:p>
      <w:r>
        <w:t>Author: No Author</w:t>
      </w:r>
    </w:p>
    <w:p>
      <w:r>
        <w:t xml:space="preserve">Short Text: Центр протидії корупції відкликавпозовпро розсекречення вироку Краматорського міського суду щодо конфіскації 1,5 мільярда доларів екс-президента Віктора Януковича і його оточення. Відтак, Окружний адміністративний суд Києва залишив позов активістів без розгляду. </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ЦПК подав до суду на Луценка через секретне рішення про конфіскацію “грошей Януковича”</w:t>
      </w:r>
    </w:p>
    <w:p>
      <w:r>
        <w:t>Date: 15/11/17</w:t>
      </w:r>
    </w:p>
    <w:p>
      <w:r>
        <w:t>Link: https://antac.org.ua/news/tspk-podav-do-sudu-na-lutsenka-cherez-sekretne-rishennya-pro-konfiskatsiyu-hroshej-yanukovycha/</w:t>
      </w:r>
    </w:p>
    <w:p>
      <w:r>
        <w:t>Author: No Author</w:t>
      </w:r>
    </w:p>
    <w:p>
      <w:r>
        <w:t>Short Text: Сьогодні, 15 листопада, Окружний адміністративний суд Києва починає розгляд позову громадської організації Центр протидії корупції проти генерального прокурора Юрія Луценка, Військового прокурора сил АТО, Державної судової адміністрації та ДП “Інформаційні судові системи” через засекречення вироку Краматорського суду щодо конфіскованих у Януковича 1,5 млрд доларів. ЦПК вимагає скасувати низку рішень, якими цей вирок було засекречено, та оприлюднити його у Єдиному реєстрі судових рішень. Про це сьогодні у своїйколонцірозповіла виконавчий директор ЦПК Дар’я Каленюк.</w:t>
      </w:r>
    </w:p>
    <w:p>
      <w:pPr>
        <w:pStyle w:val="Heading1"/>
      </w:pPr>
      <w:r>
        <w:t>АНОНС – Перше судове засідання у справі засекречення вироку суду про конфіскацію “грошей Януковича”</w:t>
      </w:r>
    </w:p>
    <w:p>
      <w:r>
        <w:t>Date: 14/11/17</w:t>
      </w:r>
    </w:p>
    <w:p>
      <w:r>
        <w:t>Link: https://antac.org.ua/news/anons-pershe-sudove-zasidannya-u-spravi-zasekrechennya-vyroku-sudu-pro-konfiskatsiyu-hroshej-yanukovycha/</w:t>
      </w:r>
    </w:p>
    <w:p>
      <w:r>
        <w:t>Author: No Author</w:t>
      </w:r>
    </w:p>
    <w:p>
      <w:r>
        <w:t>Short Text: Завтра о 16:00 за адресою:вул. Велика Васильківська, 81а, зал № 133 розпочнеться  розгляд позову громадської організації Центр протидії корупції проти генерального прокурора Юрія Луценка, Військового прокурора сил АТО, Державної судової адміністрації та ДП “Інформаційні судові системи” через засекречення вироку Краматорського суду щодо конфіскованих у Януковича 1,5 млрд доларів. ЦПК вимагає скасувати низку рішень, якими цей вирок було засекречено, та оприлюднити його у Єдиному реєстрі судових рішень. В організації пояснюють, що така велика кількість відповідачів у справі пов’язана із тим, що багато органів було залучено в процес засекречення рішення.</w:t>
      </w:r>
    </w:p>
    <w:p>
      <w:r>
        <w:t>Corruption Type: **Корупція в судах**</w:t>
      </w:r>
    </w:p>
    <w:p>
      <w:r>
        <w:t>Message: розгляд позову громадської організації проти генерального прокурора та інших посадовців у зв'язку з засекреченням вироку суду. Ця схема може відноситися до "зловживання суддівськими повноваженнями" або "легалізація рішень за хабарі".</w:t>
      </w:r>
    </w:p>
    <w:p>
      <w:r>
        <w:t>Corruption Type: **Незаконна приватизація**</w:t>
      </w:r>
    </w:p>
    <w:p>
      <w:r>
        <w:t>Message: вимагання скасування низки рішень, якими було засекречено вирок Краматорського суду щодо конфіскованих у Януковича коштів. Ця схема може бути пов'язана з "дерибаном державного майна" чи "маніпуляціями при оцінці державного майна".</w:t>
      </w:r>
    </w:p>
    <w:p>
      <w:r>
        <w:t>Corruption Type: **Зловживання службовим становищем**</w:t>
      </w:r>
    </w:p>
    <w:p>
      <w:r>
        <w:t>Message: залучення багатьох органів до процесу засекречення рішення. Ця схема може відноситися до "корупції посадовців" чи "лобізму та зловживань".</w:t>
      </w:r>
    </w:p>
    <w:p>
      <w:pPr>
        <w:pStyle w:val="Heading1"/>
      </w:pPr>
      <w:r>
        <w:t>В Адміністрації Президента не стали розслідувати участь УДОшників в обслуговуванні ювілея Гелетея</w:t>
      </w:r>
    </w:p>
    <w:p>
      <w:r>
        <w:t>Date: 13/11/17</w:t>
      </w:r>
    </w:p>
    <w:p>
      <w:r>
        <w:t>Link: https://antac.org.ua/news/v-administratsiji-prezydenta-ne-staly-rozsliduvaty-uchast-udoshnykiv-v-obsluhovuvanni-yuvileya-heleteya/</w:t>
      </w:r>
    </w:p>
    <w:p>
      <w:r>
        <w:t>Author: No Author</w:t>
      </w:r>
    </w:p>
    <w:p>
      <w:r>
        <w:t>Short Text: Адміністрація Президента відмовилася проводити службове розслідування щодо головного УДОшника Валерія Гелетея, який під час святкування свого ювілею міг використовувати працівників управління у власних інтересах – як обслугу і водіїв. Про це йдетьсяувідповідіз Банкової на звернення Центру протидії корупції. “Повідомляємо, що Ваше звернення щодо використання, на Вашу думку, начальником Управління державної охорони України В. Гелетеєм службового становища в приватних інтересах… надіслано до Національного агентства із запобігання корупції для розгляду згідно із компетенцією”, – відписав заступник Глави Адміністрації Президента Валерій Кондратюк.</w:t>
      </w:r>
    </w:p>
    <w:p>
      <w:r>
        <w:t>Corruption Type: **Зловживання службовим становищем**</w:t>
      </w:r>
    </w:p>
    <w:p>
      <w:r>
        <w:t>Message: Головний УДОшник Валерій Гелетей може використовувати працівників управління у власних інтересах, що може бути сприйнято як зловживання службовим становищем.</w:t>
      </w:r>
    </w:p>
    <w:p>
      <w:r>
        <w:t>Corruption Type: **Корупція в державних закупівлях**</w:t>
      </w:r>
    </w:p>
    <w:p>
      <w:r>
        <w:t>Message: Якщо вказано, що Гелетей міг використовувати працівників управління для свого ювілею, це може бути сприйнято як зловживання при закупівлі послуг або товарів для святкування.</w:t>
      </w:r>
    </w:p>
    <w:p>
      <w:pPr>
        <w:pStyle w:val="Heading1"/>
      </w:pPr>
      <w:r>
        <w:t>Усі три генпрокурори Порошенка допомогли “відбілитися” Іванющенку</w:t>
      </w:r>
    </w:p>
    <w:p>
      <w:r>
        <w:t>Date: 10/11/17</w:t>
      </w:r>
    </w:p>
    <w:p>
      <w:r>
        <w:t>Link: https://antac.org.ua/news/usi-try-henprokurory-poroshenka-dopomohly-vidbilytysya-ivanyuschenku/</w:t>
      </w:r>
    </w:p>
    <w:p>
      <w:r>
        <w:t>Author: No Author</w:t>
      </w:r>
    </w:p>
    <w:p>
      <w:r>
        <w:t>Short Text: Днями Юрій Іванющенковиграв судпроти Європейського Союзу за накладання санкцій в 2014, 2015 та 2016 роках. Навесні 2017 року ЄСзняв санкціїз Іванющенка. Ще раніше – у 2014, 2015, та 2016 роках – ЦПК неодноразово застерігав українську владу від спроб відбілити репутацію поплічника Януковича руками генпрокурорів. Тепер ЄС повинен ще й заплатити Іванющенку всі витрати на юристів, а невдовзі, я переконана, і завдану шкоду. ЄС має всі юридичні підстави вимагати від України компенсувати ці витрати, бо вони накладали і продовжували санкції на основі інформації від ГПУ. Ці дані про підозри в розкраданні коштів виявилася недостовірними, що в кінці кінців підтвердили суди в Україні. Тому ГПУ розділяє відповідальність за зняття санкцій, а ЄС має всі підстави вимагати від України компенсацій для Іванющенка.</w:t>
      </w:r>
    </w:p>
    <w:p>
      <w:r>
        <w:t>Corruption Type: **Корупція в сфері оборони**</w:t>
      </w:r>
    </w:p>
    <w:p>
      <w:r>
        <w:t>Message: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w:t>
      </w:r>
    </w:p>
    <w:p>
      <w:pPr>
        <w:pStyle w:val="Heading1"/>
      </w:pPr>
      <w:r>
        <w:t>Суддя Печерського суду блокує ЦПК оскарження рішення у справі проти нарфронтівця Пинзеника</w:t>
      </w:r>
    </w:p>
    <w:p>
      <w:r>
        <w:t>Date: 10/11/17</w:t>
      </w:r>
    </w:p>
    <w:p>
      <w:r>
        <w:t>Link: https://antac.org.ua/news/suddya-pecherskoho-sudu-blokuje-tspk-oskarzhennya-rishennya-u-spravi-proty-narfrontivtsya-pynzenyka/</w:t>
      </w:r>
    </w:p>
    <w:p>
      <w:r>
        <w:t>Author: No Author</w:t>
      </w:r>
    </w:p>
    <w:p>
      <w:r>
        <w:t>Short Text: Суддя Печерського суду столиці Катерина Москаленко уже більше двох тижнів не віддає своєрішенняу справі Центру протидії корупції проти нардепа Пинзеника, чим позбавляє громадську організацію можливості його оскарження. Про це повідомляє прес-служба Центру протидії корупції. 25 жовтня суддя Печерського суду Катерина Москаленкоповністю відмовилаЦентру протидії корупції у позові про захист честі та гідності, який активісти подали до народного депутата від “Народного фронту” Павла Пинзеника.</w:t>
      </w:r>
    </w:p>
    <w:p>
      <w:r>
        <w:t>Corruption Type: **Корупція в судах**</w:t>
      </w:r>
    </w:p>
    <w:p>
      <w:r>
        <w:t>Message: суддя Печерського суду Катерина Москаленко не віддає своє рішення у справі Центру протидії корупції проти нардепа Пинзеника, що може вказувати на можливість зловживання суддівськими повноваженнями.</w:t>
      </w:r>
    </w:p>
    <w:p>
      <w:r>
        <w:t>Corruption Type: **Зловживання в державних закупівлях**</w:t>
      </w:r>
    </w:p>
    <w:p>
      <w:r>
        <w:t>Message: у тексті згадується позов про захист честі та гідності, який активісти подали до народного депутата Пинзеника. Це може вказувати на можливість тендерних махінацій або зловживань при закупівлях.</w:t>
      </w:r>
    </w:p>
    <w:p>
      <w:pPr>
        <w:pStyle w:val="Heading1"/>
      </w:pPr>
      <w:r>
        <w:t>ЦПК змусив чиновників з Дніпра розірвати сумнівну угоду на 21 мільйон</w:t>
      </w:r>
    </w:p>
    <w:p>
      <w:r>
        <w:t>Date: 09/11/17</w:t>
      </w:r>
    </w:p>
    <w:p>
      <w:r>
        <w:t>Link: https://antac.org.ua/news/tspk-zmusyv-chynovnykiv-z-dnipra-rozirvaty-sumnivnu-uhodu-na-21-miljon/</w:t>
      </w:r>
    </w:p>
    <w:p>
      <w:r>
        <w:t>Author: No Author</w:t>
      </w:r>
    </w:p>
    <w:p>
      <w:r>
        <w:t xml:space="preserve">Short Text: Дніпропетровська ОДА розірвала угоду вартістю 21 млн грн після того, як юристи Центру протидії корупції знайшли і повідомили про порушення під час закупівлі послуг у компанії “Веллбуд”, яка мала збудувати водовід між населеними пунктами Дніпропетровщини. Про цеідетьсяу відповіді директора обласного департаменту ЖКГ на звернення Центру протидії корупції.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Суд відмовив ЦПК у спростуванні сюжету ТРК “Україна” про “антикорупціонерів-грантоїдів”</w:t>
      </w:r>
    </w:p>
    <w:p>
      <w:r>
        <w:t>Date: 09/11/17</w:t>
      </w:r>
    </w:p>
    <w:p>
      <w:r>
        <w:t>Link: https://antac.org.ua/news/sud-vidmovyv-tspk-u-sprostuvanni-syuzhetu-trk-ukrajina-pro-antykoruptsioneriv-hrantojidiv/</w:t>
      </w:r>
    </w:p>
    <w:p>
      <w:r>
        <w:t>Author: No Author</w:t>
      </w:r>
    </w:p>
    <w:p>
      <w:r>
        <w:t>Short Text: Сьогодні господарський суд Києва повністю відмовив громадській організації “Центр протидії корупції” у задоволенні їхнього позову до телеканалу “Україна” та ПрАТ “Сьогодні Мультімедіа», в якому активісти вимагали спростувати недостовірну інформацію про себе, поширену журналістами у репортажі “Слідами грантоїдів”. Відповідне рішення оголосив суддя Госпсуду О.В.Мандриченко, який під час одного з підготовчих засідань сампідтвердив, що бачив сюжет про “грантоїдів” у ефірі ТРК “Україна”. Активісти звернулися до суду із позовом 30 травня 2017 року і вимагали спростувати тільки відомості в сюжеті, що стосувалися роботи ЦПК. Зокрема, йдеться про звинувачення організації у “фінансових махінаціях” та “художествах Шабунина” (витяг з позову):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Сьогодні – суд ЦПК проти телеканалу “Україна”</w:t>
      </w:r>
    </w:p>
    <w:p>
      <w:r>
        <w:t>Date: 09/11/17</w:t>
      </w:r>
    </w:p>
    <w:p>
      <w:r>
        <w:t>Link: https://antac.org.ua/news/anons-sohodni-sud-tspk-proty-telekanalu-ukrajina/</w:t>
      </w:r>
    </w:p>
    <w:p>
      <w:r>
        <w:t>Author: No Author</w:t>
      </w:r>
    </w:p>
    <w:p>
      <w:r>
        <w:t>Short Text: Сьогодні о 14.15 у Господарському суді Києва відбудеться судове засідання у справі Центру протидії корупції прости телеканалу “Україна”. Сьогоднішнє засідання – перше суті справи, коли сторони представлятимуть свої докази та позиції суду. Нагадаємо, мова йде пропозовЦентру протидії корупції до телеканалу “Україна” за сюжет “Слідами грантоїдів, де журналісти оббріхали громадську організацію та використали недостовірні дані про її роботу, чим ввели в оману глядачів. Це – вже дев’яте поспіль засідання. На попередніх восьми адвокати телеканалу “Україна” заперечували причетність їх журналістів до виготовлення сюжету “Слідами грантоїдів”, хоча саме відео і досі розміщено на офіційному Youtube-каналі інтернет-газети “Сегодня”, яке разом з ТРК “Україна” входить в один холдинг.</w:t>
      </w:r>
    </w:p>
    <w:p>
      <w:r>
        <w:t>Corruption Type: **Корупція в сфері ЗМІ**</w:t>
      </w:r>
    </w:p>
    <w:p>
      <w:r>
        <w:t>Message: пропозовЦентру протидії корупції до телеканалу “Україна”, де журналісти оббріхали громадську організацію та використали недостовірні дані.</w:t>
      </w:r>
    </w:p>
    <w:p>
      <w:pPr>
        <w:pStyle w:val="Heading1"/>
      </w:pPr>
      <w:r>
        <w:t>Суд не скасував засекречення Військовою прокуратурою рішення про спецконфіскацію “грошей Януковича”</w:t>
      </w:r>
    </w:p>
    <w:p>
      <w:r>
        <w:t>Date: 03/11/17</w:t>
      </w:r>
    </w:p>
    <w:p>
      <w:r>
        <w:t>Link: https://antac.org.ua/news/sud-ne-skasuvav-zasekrechennya-vijskovoyu-prokuraturoyu-rishennya-pro-spetskonfiskatsiyu-hroshej-yanukovycha/</w:t>
      </w:r>
    </w:p>
    <w:p>
      <w:r>
        <w:t>Author: No Author</w:t>
      </w:r>
    </w:p>
    <w:p>
      <w:r>
        <w:t xml:space="preserve">Short Text: Окружний адміністративний суд Києва не скасував постанову Військової прокуратури про засекречення рішення, яким конфісковано 1,5 млрд доларів екс-президента Віктора Януковича і його оточення. Судвідмовивсярозглядати позов громадської організації Центр протидії корупції в частині скасування постанови, якою у Військовій прокуратурі засекретили рішення про спецконфіскацію “грошей Януковича” Краматорського міськсуду Донецької області. </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Суддя, яка дозволила виїмку документів пацієнтських організацій у фіктивній справі, відмовила ЦПК у захисті честі і гідності</w:t>
      </w:r>
    </w:p>
    <w:p>
      <w:r>
        <w:t>Date: 25/10/17</w:t>
      </w:r>
    </w:p>
    <w:p>
      <w:r>
        <w:t>Link: https://antac.org.ua/news/suddya-yaka-dozvolyla-vyjimku-dokumentiv-patsijentskyh-orhanizatsij-u-fiktyvnij-spravi-vidmovyla-tspk-u-zahysti-chesti-i-hidnosti/</w:t>
      </w:r>
    </w:p>
    <w:p>
      <w:r>
        <w:t>Author: No Author</w:t>
      </w:r>
    </w:p>
    <w:p>
      <w:r>
        <w:t>Short Text: Суддя Печерського суду Катерина Москаленко, яка нещодавно дала дозвілна виїмку документіву найбільших пацієнтських організацій, сьогодні відмовила Центру протидії корупціїу позові про захист честі і гідності, який активісти подали до народного депутата від “Народного фронту” України Павла Пинзеника. Про цеідетьсяв рішенні Печерського районного суду м. Києва. ЦПК через суд хотів змусити посадовця спростувати безпідставні звинувачення  у порушенні законодавства щодо діяльності неприбуткових організацій.</w:t>
      </w:r>
    </w:p>
    <w:p>
      <w:r>
        <w:t>Corruption Type: **Зловживання владою**</w:t>
      </w:r>
    </w:p>
    <w:p>
      <w:r>
        <w:t>Message: Суддя Печерського суду Катерина Москаленко, яка нещодавно дала дозвіл на виїмку документів у пацієнтських організацій.</w:t>
      </w:r>
    </w:p>
    <w:p>
      <w:r>
        <w:t>Corruption Type: **Вплив на судову систему**</w:t>
      </w:r>
    </w:p>
    <w:p>
      <w:r>
        <w:t>Message: Відмова судді в розгляді позову про захист честі і гідності, який подали активісти до народного депутата.</w:t>
      </w:r>
    </w:p>
    <w:p>
      <w:pPr>
        <w:pStyle w:val="Heading1"/>
      </w:pPr>
      <w:r>
        <w:t>Суд “узаконив” засекречення декларацій СБУ – рішення</w:t>
      </w:r>
    </w:p>
    <w:p>
      <w:r>
        <w:t>Date: 24/10/17</w:t>
      </w:r>
    </w:p>
    <w:p>
      <w:r>
        <w:t>Link: https://antac.org.ua/news/sud-uzakonyv-zasekrechennya-deklaratsij-sbu-rishennya/</w:t>
      </w:r>
    </w:p>
    <w:p>
      <w:r>
        <w:t>Author: No Author</w:t>
      </w:r>
    </w:p>
    <w:p>
      <w:r>
        <w:t>Short Text: Окружний адміністративний суд Києва після 5 місяців зволікання виніс рішення у справі ЦПК проти СБУ за засекречення декларацій керівництва Служби іповністю відхилив всі вимоги громадської організації. Рішення було ухвалене через 9 місяців від подачі позову. Відповідну постанову суду сьогодні отримали адвокати Центру протидії корупції у секретаріаті суду.</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Прокуратура зайнялася ректором Одеського економічного університету, який не задекларував бізнес дружини</w:t>
      </w:r>
    </w:p>
    <w:p>
      <w:r>
        <w:t>Date: 23/10/17</w:t>
      </w:r>
    </w:p>
    <w:p>
      <w:r>
        <w:t>Link: https://antac.org.ua/news/prokuratura-zajnyalasya-rektorom-odeskoho-ekonomichnoho-universytetu-yakyj-ne-zadeklaruvav-biznes-druzhyny/</w:t>
      </w:r>
    </w:p>
    <w:p>
      <w:r>
        <w:t>Author: No Author</w:t>
      </w:r>
    </w:p>
    <w:p>
      <w:r>
        <w:t>Short Text: Одеська місцева прокуратура почала розслідування щодо ректора Одеського економічного університету Михайла Звєрякова, якийне вказаву декларації бізнес дружини. Про цеідетьсяу відповіді заступника керівника Одеської міської прокуратури №3 Юрія Реута на звернення Центру протидії корупції. Ще в серпні активістиспрямувалидо Генеральної прокуратури України заяву про злочин щодо декларування академіком недостовірної інформації. Оскільки дружина ректора Наталя Звєрякова разом іздепутатомОдеської міськради від “Опозиційного блоку” Оксаною Гончарукзаснувала компаніюз управління активами “Гіз Капітал”. Внесок Звєрякової у статутний капітал фірми склав 6 млн грн.</w:t>
      </w:r>
    </w:p>
    <w:p>
      <w:r>
        <w:t>Corruption Type: **Незаконна приватизація**</w:t>
      </w:r>
    </w:p>
    <w:p>
      <w:r>
        <w:t>Message: дружина ректора та депутат Одеської міськради заснували компанію з управління активами "Гіз Капітал" і внесли у статутний капітал фірми 6 млн грн.</w:t>
      </w:r>
    </w:p>
    <w:p>
      <w:r>
        <w:t>Corruption Type: **Зловживання при розподілі земельних ресурсів**</w:t>
      </w:r>
    </w:p>
    <w:p>
      <w:r>
        <w:t>Message: можливе виведення сільгоспземель під забудову у разі корупційних угод.</w:t>
      </w:r>
    </w:p>
    <w:p>
      <w:r>
        <w:t>Corruption Type: **Корупція в судах**</w:t>
      </w:r>
    </w:p>
    <w:p>
      <w:r>
        <w:t>Message: можливі зловживання суддівськими повноваженнями у разі впливу на розгляд справи.</w:t>
      </w:r>
    </w:p>
    <w:p>
      <w:pPr>
        <w:pStyle w:val="Heading1"/>
      </w:pPr>
      <w:r>
        <w:t>Підсумкова заява орг.комітету акції “Велика політична реформа”</w:t>
      </w:r>
    </w:p>
    <w:p>
      <w:r>
        <w:t>Date: 19/10/17</w:t>
      </w:r>
    </w:p>
    <w:p>
      <w:r>
        <w:t>Link: https://antac.org.ua/news/pidsumkova-zayava-orh-komitetu-aktsiji-velyka-politychna-reforma/</w:t>
      </w:r>
    </w:p>
    <w:p>
      <w:r>
        <w:t>Author: No Author</w:t>
      </w:r>
    </w:p>
    <w:p>
      <w:r>
        <w:t>Short Text: З трьох наших вимог конкретні кроки зроблені тільки по одному – недоторканності. Законопроекти по недоторканності відправлені до Конституційного суду. Через місяць, максимум два, закон повинен повернутися в парламент і на наступній сесії бути схваленим. Що стосується нових законів про вибори, нам вдалося змусити парламент вперше за три роки взятися за їх розгляд. Маємо домагатися результатів через два тижні. Ми вимагаємо прийняття нового виборчого закону на нинішній парламентській сесії.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Президент України зриває ухвалення закону про антикорупційний суд цього року – організатори акції “Велика політична реформа”</w:t>
      </w:r>
    </w:p>
    <w:p>
      <w:r>
        <w:t>Date: 19/10/17</w:t>
      </w:r>
    </w:p>
    <w:p>
      <w:r>
        <w:t>Link: https://antac.org.ua/news/prezydent-ukrajiny-zryvaje-uhvalennya-zakonu-pro-antykoruptsijnyj-sud-tsoho-roku-orhanizatory-aktsiji-velyka-politychna-reforma/</w:t>
      </w:r>
    </w:p>
    <w:p>
      <w:r>
        <w:t>Author: No Author</w:t>
      </w:r>
    </w:p>
    <w:p>
      <w:r>
        <w:t>Short Text: Президент України вкотре за три дні вуличних протестів змінив власну позицію щодо антикорупційного суду і наразі демонструє небажання увалити необхідне законодавство для запуску роботи нової судової інстанції цього року. Із поведінки Порошенка та публічних заяв представників президента в Парламенті ми бачимо, що він хоче перекласти всю відповідальність за розробку законопроекту на парламент та …Венеційську комісію. Так, сьогодні Ірина Луценко, заступник фракції БПП і представник Порошенка в Раді заявила про плани передати новий законопроект президента на повторний розгляд Венеційської комісії перед ухваленням законопроекту в першому читанні.</w:t>
      </w:r>
    </w:p>
    <w:p>
      <w:r>
        <w:t>Corruption Type: **Зловживання владою**</w:t>
      </w:r>
    </w:p>
    <w:p>
      <w:r>
        <w:t>Message: Президент України вкотре за три дні вуличних протестів змінив власну позицію щодо антикорупційного суду і наразі демонструє небажання увалити необхідне законодавство для запуску роботи нової судової інстанції цього року. Представники президента в Парламенті хочуть перекласти всю відповідальність за розробку законопроекту на парламент та Венеційську комісію.</w:t>
      </w:r>
    </w:p>
    <w:p>
      <w:r>
        <w:t>Corruption Type: **Лобіювання інтересів**</w:t>
      </w:r>
    </w:p>
    <w:p>
      <w:r>
        <w:t>Message: Ірина Луценко, заступник фракції БПП і представник Порошенка в Раді, заявила про плани передати новий законопроект президента на повторний розгляд Венеційської комісії перед ухваленням законопроекту в першому читанні.</w:t>
      </w:r>
    </w:p>
    <w:p>
      <w:pPr>
        <w:pStyle w:val="Heading1"/>
      </w:pPr>
      <w:r>
        <w:t>Офіційно: проміжні підсумки акції 17.10.17 “Велика політична реформа”</w:t>
      </w:r>
    </w:p>
    <w:p>
      <w:r>
        <w:t>Date: 17/10/17</w:t>
      </w:r>
    </w:p>
    <w:p>
      <w:r>
        <w:t>Link: https://antac.org.ua/news/ofitsijno-promizhni-pidsumky-aktsiji-17-10-17-velyka-politychna-reforma/</w:t>
      </w:r>
    </w:p>
    <w:p>
      <w:r>
        <w:t>Author: No Author</w:t>
      </w:r>
    </w:p>
    <w:p>
      <w:r>
        <w:t>Short Text: Спільна заява організаторів про попередні підсумки всеукраїнської акції 17 жовтня: Сьогодні під Верховною Радою у Києві та в 10 великих обласних центрах України ми домоглися основного: мирного протесту тисяч активних громадян зконкретними вимогамидо Верховної Ради та Президента України виконати їх передвиборчі обіцянки: скасувати недоторканність народних депутатів, змінити виборчу систему, дати старт створенню антикорупційного суду. Ми засуджуємо окремі дії Національної поліції, які зловживаючи владою і всупереч законодавству, блокували в приміщеннях народних депутатів та застосували газ й силу до активістів, які намагалися пронести намети до парламенту, хоча намети були зазначені в заявці на проведення акції.</w:t>
      </w:r>
    </w:p>
    <w:p>
      <w:r>
        <w:t>Corruption Type: **Зловживання владою та поліцією**</w:t>
      </w:r>
    </w:p>
    <w:p>
      <w:r>
        <w:t>Message: зловживання владою та використання сили проти активістів, блокування народних депутатів, використання газу та сили проти мирних протестувальників.</w:t>
      </w:r>
    </w:p>
    <w:p>
      <w:r>
        <w:t>Corruption Type: **Корупція в законодавчій сфері**</w:t>
      </w:r>
    </w:p>
    <w:p>
      <w:r>
        <w:t>Message: невиконання передвиборчих обіцянок, скасування недоторканності народних депутатів, вимоги до Верховної Ради та Президента України.</w:t>
      </w:r>
    </w:p>
    <w:p>
      <w:pPr>
        <w:pStyle w:val="Heading1"/>
      </w:pPr>
      <w:r>
        <w:t>Робоча група Президента для законопроекту про антикорупційний суд є неприйнятною і затягує процес – заява організаторів акції «Великої політичної реформи»</w:t>
      </w:r>
    </w:p>
    <w:p>
      <w:r>
        <w:t>Date: 17/10/17</w:t>
      </w:r>
    </w:p>
    <w:p>
      <w:r>
        <w:t>Link: https://antac.org.ua/news/robocha-hrupa-prezydenta-dlya-zakonoproektu-pro-antykoruptsijnyj-sud-je-nepryjnyatnoyu-i-zatyahuje-protses-zayava-orhanizatoriv-aktsiji-velykoji-politychnoji-reformy/</w:t>
      </w:r>
    </w:p>
    <w:p>
      <w:r>
        <w:t>Author: No Author</w:t>
      </w:r>
    </w:p>
    <w:p>
      <w:r>
        <w:t>Short Text: Антикорупційна частина акції 17.10 “Велика політична реформа” називає маніпуляцією і сценарієм затягування пропозицію Президента Петра Порошенка створити міжфракційну робочу групу для напрацювання законопроекту про Антикорупційний суд. Сьогодні цю пропозицією гаранта народним депутатам в чергове озвучила очільниця фракції БПП Ірина Луценко. Це – свідома спроба Президента затягнути процес створення антикорупційного суду на невизначений час.</w:t>
      </w:r>
    </w:p>
    <w:p>
      <w:pPr>
        <w:pStyle w:val="Heading1"/>
      </w:pPr>
      <w:r>
        <w:t>“Венеційка”: антикорупційних суддів мають обирати за участі міжнародників</w:t>
      </w:r>
    </w:p>
    <w:p>
      <w:r>
        <w:t>Date: 10/10/17</w:t>
      </w:r>
    </w:p>
    <w:p>
      <w:r>
        <w:t>Link: https://antac.org.ua/news/venetsijka-antykoruptsijnyh-suddiv-mayut-obyraty-za-uchasti-mizhnarodnykiv/</w:t>
      </w:r>
    </w:p>
    <w:p>
      <w:r>
        <w:t>Author: No Author</w:t>
      </w:r>
    </w:p>
    <w:p>
      <w:r>
        <w:t>Short Text: Венеціанська комісія (Європейська комісія “За демократію через право” при Раді Європи) опублікувала повнийтекстрішення щодо створення в Україні антикорупційного суду. У рішенні йдеться про чіткі  настанови стосовно незалежності суду та особливого добору антикорупційний суддів. Так, Венеціанська комісія рекомендує Президенту України оперативно подати законопроект про антикорупційний суд, передбачивши залучення міжнародних донорів до добору антикорупційних суддів. “Тимчасово, міжнародним організаціям та донорам, які надають Україні допомогу для антикорупційних програм, має бути надана вирішальна роль в органі, який здійснюватиме добір антикорупційних суддів”, – вказала Комісія.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Запустити на 25% недоброчесний Верховний суд чи паралізувати розкриття тяжких злочинів: що обере президент?</w:t>
      </w:r>
    </w:p>
    <w:p>
      <w:r>
        <w:t>Date: 06/10/17</w:t>
      </w:r>
    </w:p>
    <w:p>
      <w:r>
        <w:t>Link: https://antac.org.ua/news/zapustyty-na-25-nedobrochesnyj-verhovnyj-sud-chy-paralizuvaty-rozkryttya-tyazhkyh-zlochyniv-scho-obere-prezydent/</w:t>
      </w:r>
    </w:p>
    <w:p>
      <w:r>
        <w:t>Author: No Author</w:t>
      </w:r>
    </w:p>
    <w:p>
      <w:r>
        <w:t>Short Text: Нас намагаються переконати, що проблеми в “правках Лозового” до закону президента, яким затверджені нові редакції процесуальних кодексів, уже немає і Порошенко може підписувати закон. Це – маніпуляція. Всі ризики, закладені правками радикала в текст Кримінального процесуального кодексу, лишилися як є. “Фотошоп” частини запропонованих Лозовим змін не рятує Президента від вето. Якщо, звичайно, колапс судової реформи та кримінальної юстиції від самого початку не були ціллю президентської команди. Вчора нардеп Ємецьоприлюднивнову редакцію скандальної правки радикала Лозового, яку правоохоронний комітет начебто змінив (!) на своєму засіданні прямо в день голосування. Цю редакцію чомусь оприлюднили тільки вчора, а не в день голосування під стенограму, як того вимагає регламент, і не з трибуни парламенту, а в Фейсбуці, як того вимагає окозамилювальна стратегія влади.</w:t>
      </w:r>
    </w:p>
    <w:p>
      <w:r>
        <w:t>Corruption Type: **Тендерні махінації та відкати**</w:t>
      </w:r>
    </w:p>
    <w:p>
      <w:r>
        <w:t>Message: у зв'язку з правками до закону процесуальних кодексів, можливі тендерні махінації та відкати при державних закупівлях.</w:t>
      </w:r>
    </w:p>
    <w:p>
      <w:r>
        <w:t>Corruption Type: **Фальсифікація справ та корупція в правоохоронних органах**</w:t>
      </w:r>
    </w:p>
    <w:p>
      <w:r>
        <w:t>Message: у тексті згадується про можливість фальсифікації справ та корупції в правоохоронних органах, що є серйозними корупційними порушеннями.</w:t>
      </w:r>
    </w:p>
    <w:p>
      <w:pPr>
        <w:pStyle w:val="Heading1"/>
      </w:pPr>
      <w:r>
        <w:t>Суд заборонив нам це коментувати</w:t>
      </w:r>
    </w:p>
    <w:p>
      <w:r>
        <w:t>Date: 28/09/17</w:t>
      </w:r>
    </w:p>
    <w:p>
      <w:r>
        <w:t>Link: https://antac.org.ua/news/sud-zaboronyv-nam-tse-komentuvaty/</w:t>
      </w:r>
    </w:p>
    <w:p>
      <w:r>
        <w:t>Author: No Author</w:t>
      </w:r>
    </w:p>
    <w:p>
      <w:r>
        <w:t xml:space="preserve">Short Text: Суд заборонив громадським активістам коментувати своє рішення. </w:t>
      </w:r>
    </w:p>
    <w:p>
      <w:r>
        <w:t>Corruption Type: **Корупція в судах**</w:t>
      </w:r>
    </w:p>
    <w:p>
      <w:r>
        <w:t>Message: Суд заборонив громадським активістам коментувати своє рішення.</w:t>
      </w:r>
    </w:p>
    <w:p>
      <w:pPr>
        <w:pStyle w:val="Heading1"/>
      </w:pPr>
      <w:r>
        <w:t>Миколаївська поліція порушила справу через фонтан-привид за півтора мільйони</w:t>
      </w:r>
    </w:p>
    <w:p>
      <w:r>
        <w:t>Date: 27/09/17</w:t>
      </w:r>
    </w:p>
    <w:p>
      <w:r>
        <w:t>Link: https://antac.org.ua/news/mykolajivska-politsiya-porushyla-spravu-cherez-fontan-pryvyd-za-pivtora-miljony-dokument/</w:t>
      </w:r>
    </w:p>
    <w:p>
      <w:r>
        <w:t>Author: No Author</w:t>
      </w:r>
    </w:p>
    <w:p>
      <w:r>
        <w:t>Short Text: Южноукраїнська поліція розпочала розслідування за фактом розтрати бюджетних коштів під часбудівництва фонтану, яке триває майже рік. Про цеповідомляєзаступник начальника слідчого управління Нацполіції Миколаївської області у відповідь на запит Центру протидії корупції. “На теперішній час у вищевказаному провадженні проводяться сплановані слідчі (розшукові) дії, направлені на встановлення всіх обставин кримінального правопорушення”, – запевняє підполковник Павло Воловик.</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Хто ж насправді розхитує суспільство? Соціологія</w:t>
      </w:r>
    </w:p>
    <w:p>
      <w:r>
        <w:t>Date: 27/09/17</w:t>
      </w:r>
    </w:p>
    <w:p>
      <w:r>
        <w:t>Link: https://antac.org.ua/news/hto-zh-naspravdi-rozhytuje-suspilstvo-sotsiolohiya/</w:t>
      </w:r>
    </w:p>
    <w:p>
      <w:r>
        <w:t>Author: No Author</w:t>
      </w:r>
    </w:p>
    <w:p>
      <w:r>
        <w:t>Short Text: 61% українців вважають рівень напруженості у суспільстві високим. 74% громадян покладають відповідальність за зростання напруженості на Президента, Уряд і Верховну Раду. Для порівняння: лише 30% українців звинувачують у цьому керівництво Російської Федерації. 62% опитаних переконані, що зменшити рівень напруги в суспільстві має реальна, з покаранням винних, боротьба з корупцією у владній верхівці країни. Для порівняння: лише 40% вважають, що суспільну напругу зменшить досягнення реального прогресу на Донбасі. Ситуацію в України розхитує Президент і його команда– мій головний висновок з наведенихданихІнституту соціології НАН України. Точніше їх демонстративне “кришування” своїх корупціонерів.</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У Луценка купили із порушеннями 17 новеньких Тойот на 12 мільйонів</w:t>
      </w:r>
    </w:p>
    <w:p>
      <w:r>
        <w:t>Date: 26/09/17</w:t>
      </w:r>
    </w:p>
    <w:p>
      <w:r>
        <w:t>Link: https://antac.org.ua/news/u-lutsenka-kupyly-17-novenkyh-tojot-na-12-miljoniv/</w:t>
      </w:r>
    </w:p>
    <w:p>
      <w:r>
        <w:t>Author: No Author</w:t>
      </w:r>
    </w:p>
    <w:p>
      <w:r>
        <w:t>Short Text: Генеральна прокуратура Українипридбала17 японських автівок на 12 млн грн: два позашляховики Land Cruiser Prado 150 за 2,5 млн грн та 15 легкових Corolla за 9,27 млн грн у найдорожчій комплектації. Про це йдеться на порталі публічних закупівель Prozorro. Усі машини оснащені відеокамерами, клімат-контролем та аудіосистемою з сенсорним дисплеєм.</w:t>
      </w:r>
    </w:p>
    <w:p>
      <w:r>
        <w:t>Corruption Type: **Корупція в державних закупівлях**</w:t>
      </w:r>
    </w:p>
    <w:p>
      <w:r>
        <w:t>Message: придбання автомобілів Генеральною прокуратурою України може бути прикладом корупції в державних закупівлях через завищення цін та можливі тендерні махінації.</w:t>
      </w:r>
    </w:p>
    <w:p>
      <w:r>
        <w:t>Corruption Type: **Зловживання службовим становищем**</w:t>
      </w:r>
    </w:p>
    <w:p>
      <w:r>
        <w:t>Message: можливе зловживання посадовцями Генеральної прокуратури України при придбанні автомобілів за допомогою виведення коштів через службові рішення.</w:t>
      </w:r>
    </w:p>
    <w:p>
      <w:pPr>
        <w:pStyle w:val="Heading1"/>
      </w:pPr>
      <w:r>
        <w:t>НАЗК перевірить ректора Одеського економічного університету, який приховав бізнес дружини – документ</w:t>
      </w:r>
    </w:p>
    <w:p>
      <w:r>
        <w:t>Date: 26/09/17</w:t>
      </w:r>
    </w:p>
    <w:p>
      <w:r>
        <w:t>Link: https://antac.org.ua/news/nazk-pereviryt-rektora-odeskoho-ekonomichnoho-universytetu-yakyj-pryhovav-biznes-druzhyny-dokument/</w:t>
      </w:r>
    </w:p>
    <w:p>
      <w:r>
        <w:t>Author: No Author</w:t>
      </w:r>
    </w:p>
    <w:p>
      <w:r>
        <w:t>Short Text: Національне агентство з питань запобігання корупції проведе повну перевірку декларації ректора Одеського економічного університетуМихайла Звєрякова, який не задекларував бізнес дружини. Про це йдеться увідповідіНАЗК на звернення Центру протидїї корупції. Згідно зЄдиним державнимреєстромюридичних осіб, дружина ректора Наталя Звєрякова разом іздепутатомОдеської міськради від “Опозиційного блоку” Оксаною Гончарук заснувала компанію з управління активами “Гіз Капітал”. Внесок Звєрякової у статутний капітал фірми склав 6 млн грн.</w:t>
      </w:r>
    </w:p>
    <w:p>
      <w:r>
        <w:t>Corruption Type: **Незаконна приватизація**</w:t>
      </w:r>
    </w:p>
    <w:p>
      <w:r>
        <w:t>Message: дружина ректора та депутат Одеської міськради заснували компанію з управління активами, що може бути пов'язане з дерибаном державного майна.</w:t>
      </w:r>
    </w:p>
    <w:p>
      <w:r>
        <w:t>Corruption Type: **Зловживання в державних закупівлях**</w:t>
      </w:r>
    </w:p>
    <w:p>
      <w:r>
        <w:t>Message: можливі тендерні махінації та зловживання при закупівлях, оскільки дружина ректора та депутат заснували компанію з управління активами.</w:t>
      </w:r>
    </w:p>
    <w:p>
      <w:r>
        <w:t>Corruption Type: **Контрабанда**</w:t>
      </w:r>
    </w:p>
    <w:p>
      <w:r>
        <w:t>Message: можливо, що компанія з управління активами може бути використана для контрабанди або офшорних схем.</w:t>
      </w:r>
    </w:p>
    <w:p>
      <w:pPr>
        <w:pStyle w:val="Heading1"/>
      </w:pPr>
      <w:r>
        <w:t>У зама Труханова знайшли елітне житло, VIP-авто та антикваріат на 20 млн грн</w:t>
      </w:r>
    </w:p>
    <w:p>
      <w:r>
        <w:t>Date: 22/09/17</w:t>
      </w:r>
    </w:p>
    <w:p>
      <w:r>
        <w:t>Link: https://antac.org.ua/news/u-zama-truhanova-znajshly-elitne-zhytlo-vip-avto-ta-antykvariat-na-20-mln-hrn/</w:t>
      </w:r>
    </w:p>
    <w:p>
      <w:r>
        <w:t>Author: No Author</w:t>
      </w:r>
    </w:p>
    <w:p>
      <w:r>
        <w:t>Short Text: Заступник мера Одеси Олесь Янчукзадекларувавразом із дружиною активів на 20 млн грн. Це дві квартири в Одесі, новенький BMW, антикваріат, а також заощадження на 8,5 млн грн. Також заступник Труханова приховав, що його дружина– власниця 140 кв.м.будинкуна березі Дністровського лиману. У міській раді Олесь Янчук опікується питаннями торгівлі,рекламного ринку, громадського харчування, асоціаціями підприємців табореться з нелегальнимиМАФами. Цікаво, що дружина Янчука–ТетянаМіленіна, в той же час займається торгівлею на ринках і має декілька фірм.</w:t>
      </w:r>
    </w:p>
    <w:p>
      <w:r>
        <w:t>Corruption Type: **Нелегальна діяльність у міській раді**</w:t>
      </w:r>
    </w:p>
    <w:p>
      <w:r>
        <w:t>Message: Олесь Янчук, заступник мера Одеси, може зловживати своїм посадовим становищем, опікуючись питаннями торгівлі, рекламного ринку, громадського харчування та асоціаціями підприємців. Також можливе укладання нелегальних угод або співпраця з нелегальними МАФами.</w:t>
      </w:r>
    </w:p>
    <w:p>
      <w:r>
        <w:t>Corruption Type: **Конфлікт інтересів та корупція в сфері державних закупівель**</w:t>
      </w:r>
    </w:p>
    <w:p>
      <w:r>
        <w:t>Message: Олесь Янчук та його дружина можуть мати інтереси в різних галузях бізнесу, що може призвести до конфлікту інтересів та можливої корупції при державних закупівлях.</w:t>
      </w:r>
    </w:p>
    <w:p>
      <w:r>
        <w:t>Corruption Type: **Недеклароване майно та конфлікт інтересів**</w:t>
      </w:r>
    </w:p>
    <w:p>
      <w:r>
        <w:t>Message: Олесь Янчук та його дружина можуть приховувати частину свого майна або мати конфлікт інтересів через їх підприємницьку діяльність та посади в міській раді.</w:t>
      </w:r>
    </w:p>
    <w:p>
      <w:pPr>
        <w:pStyle w:val="Heading1"/>
      </w:pPr>
      <w:r>
        <w:t>На Холодницького відкрили дисциплінарне провадження за допомогу Злочевському в збереженні контролю над українськими надрами – документ</w:t>
      </w:r>
    </w:p>
    <w:p>
      <w:r>
        <w:t>Date: 19/09/17</w:t>
      </w:r>
    </w:p>
    <w:p>
      <w:r>
        <w:t>Link: https://antac.org.ua/news/na-holodnytskoho-vidkryly-dystsyplinarne-provadzhennya-za-dopomohu-zlochevskomu-v-zberezhenni-kontrolyu-nad-ukrajinskymy-nadramy-dokument/</w:t>
      </w:r>
    </w:p>
    <w:p>
      <w:r>
        <w:t>Author: No Author</w:t>
      </w:r>
    </w:p>
    <w:p>
      <w:r>
        <w:t xml:space="preserve">Short Text: Кваліфікаційно-дисциплінарна комісія прокуроріввідкрила дисциплінарне провадження щодо керівника Спеціалізованої антикорупційної прокуратури Назара Холодницького. Це сталося після того, як Центр протидії корупції поскаржився Комісії на роботу керівника САП, бездіяльність якого допомогла екс-міністру екології Миколі Злочевському зберегти контроль над українськими надрами. </w:t>
      </w:r>
    </w:p>
    <w:p>
      <w:r>
        <w:t>Corruption Type: **Корупція в сфері оборони**</w:t>
      </w:r>
    </w:p>
    <w:p>
      <w:r>
        <w:t>Message: корупція в закупівлях для ЗСУ, непрозорі оборонні контракти.</w:t>
      </w:r>
    </w:p>
    <w:p>
      <w:r>
        <w:t>Corruption Type: **Зловживання в державних закупівлях**</w:t>
      </w:r>
    </w:p>
    <w:p>
      <w:r>
        <w:t>Message: зловживання при закупівлях.</w:t>
      </w:r>
    </w:p>
    <w:p>
      <w:r>
        <w:t>Corruption Type: **Незаконний видобуток природних ресурсів**</w:t>
      </w:r>
    </w:p>
    <w:p>
      <w:r>
        <w:t>Message: незаконний видобуток та контрабанда природних ресурсів (у цьому випадку - надр України).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