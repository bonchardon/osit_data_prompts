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Corruption Data Report</w:t>
      </w:r>
    </w:p>
    <w:p>
      <w:pPr>
        <w:pStyle w:val="Heading1"/>
      </w:pPr>
      <w:r>
        <w:t>Поза конкурсом ще 8 кандидатів до антикорсуду. Попереду ще одне засідання</w:t>
      </w:r>
    </w:p>
    <w:p>
      <w:r>
        <w:t>Date: 24/01/19</w:t>
      </w:r>
    </w:p>
    <w:p>
      <w:r>
        <w:t>Link: https://antac.org.ua/news/poza-konkursom-sche-8-kandydativ-do-antykorsudu-poperedu-sche-odne-zasidannya/</w:t>
      </w:r>
    </w:p>
    <w:p>
      <w:r>
        <w:t>Author: No Author</w:t>
      </w:r>
    </w:p>
    <w:p>
      <w:r>
        <w:t xml:space="preserve">Short Text: Щойнозакінчилосьпередостаннє спільне засідання Громадської ради міжнародних експертів та Вищої кваліфікаційної комісії суддів щодо 9 кандидатів. За його підсумками ще6сумнівних кандидатів виключили з конкурсу до Вищого антикорупційного суду, двоє — відмовилися від участі самі, ще одного кандидата залишили в конкурсі. Так, сьогодні з конкурсу виключилиОлесю Ковтуненко, ЮріяКрутія, ТетянуКруценко, АндріяСала, СергіяФедяєватаАндріяЯковенка.Руслан БондарчуктаМар’янГоловчаксамі відмовилися від подальшої участі у конкурсі та не прийшли на спільне засідання. Продовжує участь у конкурсі кандидатВолодимирВоронько. </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Розвалини заводу для Одеси. Докази кримінальної справи Труханова</w:t>
      </w:r>
    </w:p>
    <w:p>
      <w:r>
        <w:t>Date: 24/01/19</w:t>
      </w:r>
    </w:p>
    <w:p>
      <w:r>
        <w:t>Link: https://antac.org.ua/news/rozvalyny-zavodu-dlya-odesy-dokazy-kryminalnoji-spravy-truhanova/</w:t>
      </w:r>
    </w:p>
    <w:p>
      <w:r>
        <w:t>Author: No Author</w:t>
      </w:r>
    </w:p>
    <w:p>
      <w:r>
        <w:t>Short Text: Цього року свій День народження 54-річний мер Одеси Геннадій Труханов зустрічав у компанії прокурорів, суддів та ще семи спільників.Увесь минулий робочий тиждень одеському меру довелося провести у стінах Малиновського районного суду, де п’ять днів поспіль з ранку до вечора розглядали його кримінальну справу. Мера Одеси та ще 7 осібзвинувачуютьу заволодінні 185 млн грн з міського бюджету. Купивши розвалини заводу Краян за копійки, через 10 місяців їх продали Одеській міськраді у 40 разів дорожче. Загалом лише за тиждень прокурори Спеціалізованої антикорупційної прокуратури представили суду половину томів у справі — 34 із 66.</w:t>
      </w:r>
    </w:p>
    <w:p>
      <w:r>
        <w:t>Corruption Type: **Зловживання в державних закупівлях**</w:t>
      </w:r>
    </w:p>
    <w:p>
      <w:r>
        <w:t>Message: у зазначеному тексті згадується справа про заволодіння 185 млн грн з міського бюджету шляхом купівлі розвалини заводу за копійки та її подальшого продажу міськраді у 40 разів дорожче. Ця схема відноситься до зловживання в державних закупівлях.</w:t>
      </w:r>
    </w:p>
    <w:p>
      <w:r>
        <w:t>Corruption Type: **Корупція в судах**</w:t>
      </w:r>
    </w:p>
    <w:p>
      <w:r>
        <w:t>Message: також у тексті згадується, що меру Одеси довелося провести п'ять днів поспіль у стінах Малиновського районного суду, де розглядали його кримінальну справу. Ця схема може вказувати на корупцію в судах.</w:t>
      </w:r>
    </w:p>
    <w:p>
      <w:pPr>
        <w:pStyle w:val="Heading1"/>
      </w:pPr>
      <w:r>
        <w:t>АНОНС — Суд дослідить флешку бізнес-партнера Мартиненка</w:t>
      </w:r>
    </w:p>
    <w:p>
      <w:r>
        <w:t>Date: 24/01/19</w:t>
      </w:r>
    </w:p>
    <w:p>
      <w:r>
        <w:t>Link: https://antac.org.ua/news/anons-sud-doslidyt-fleshku-biznes-partnera-martynenka/</w:t>
      </w:r>
    </w:p>
    <w:p>
      <w:r>
        <w:t>Author: No Author</w:t>
      </w:r>
    </w:p>
    <w:p>
      <w:r>
        <w:t>Short Text: Сьогодні 24 січня о 15.00 у Шевченківському районному суді міста Києва (Дегтярівська 31А) відбудеться чергове засідання у справі екс-нардепа Миколи Мартиненка. Суд перейде до дослідження флешки з документами, вилученої під час обшуку в Ігоря Керезя — бізнес-партнера Мартиненка. В інтерв’ю “Українській правді”Давид Жваніястверджував, що Ігор Керезь до 2007 року управляв спільним бізнесом Жванії таМиколи Мартиненка. Був співвласникомПАТ “Діамантбанк”до визнання останнього неплатоспроможним. Минулого судового засідання 21 січня прокурор Спеціалізованої антикорупційної прокуратури Олексій Скибенкопредставивнові докази у справі екс-нардепа Миколи Мартиненка.</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w:t>
      </w:r>
    </w:p>
    <w:p>
      <w:pPr>
        <w:pStyle w:val="Heading1"/>
      </w:pPr>
      <w:r>
        <w:t>З конкурсу в Антикорсуд виключили вже 32 зі 49 сумнівних кандидатів</w:t>
      </w:r>
    </w:p>
    <w:p>
      <w:r>
        <w:t>Date: 23/01/19</w:t>
      </w:r>
    </w:p>
    <w:p>
      <w:r>
        <w:t>Link: https://antac.org.ua/news/z-konkursu-v-antykorsud-vyklyuchyly-vzhe-32-zi-49-sumnivnyh-kandydativ/</w:t>
      </w:r>
    </w:p>
    <w:p>
      <w:r>
        <w:t>Author: No Author</w:t>
      </w:r>
    </w:p>
    <w:p>
      <w:r>
        <w:t>Short Text: Щойно закінчилось четверте спільне засідання Громадської ради міжнародних експертів та Вищої кваліфікаційної комісії суддів щодо 9 кандидатів. За його підсумками всіх з нихвиключили з конкурсу до Вищого антикорупційного суду. Попереду ще два засідання. Так, сьогодні з конкурсу виключили ЮріяБурбелу, РоманаГоловатого,Діану Заніні, ОлександраІвасина,АннуНадточиєву, ОлександраСингаївського, ІгораСічеславського, Юрія  Юркевича та та ВікторіюЖовноватюк, яку заветувала ГРМЕ попри очевидні спроби ВККС виправдати кандидатку. Кандидати мали можливість прокоментувати сумніви щодо їхньої доброчесності та професійності, висловлені міжнародними експертами, а також відповісти на додаткові запитання.</w:t>
      </w:r>
    </w:p>
    <w:p>
      <w:r>
        <w:t>Corruption Type: **Корупція в сфері оборони**</w:t>
      </w:r>
    </w:p>
    <w:p>
      <w:r>
        <w:t>Message: виключення кандидатів з конкурсу до Вищого антикорупційного суду може бути пов'язане з корупцією в закупівлях або непрозорими контрактами.</w:t>
      </w:r>
    </w:p>
    <w:p>
      <w:r>
        <w:t>Corruption Type: **Зловживання в державних закупівлях**</w:t>
      </w:r>
    </w:p>
    <w:p>
      <w:r>
        <w:t>Message: можливі тендерні махінації або відкати при закупівлях, оскільки кандидатів виключили з конкурсу до суду.</w:t>
      </w:r>
    </w:p>
    <w:p>
      <w:r>
        <w:t>Corruption Type: **Корупція в судах**</w:t>
      </w:r>
    </w:p>
    <w:p>
      <w:r>
        <w:t>Message: можливі відкати за рішення або зловживання суддівськими повноваженнями, оскільки кандидатів виключили з конкурсу до Вищого антикорупційного суду.</w:t>
      </w:r>
    </w:p>
    <w:p>
      <w:pPr>
        <w:pStyle w:val="Heading1"/>
      </w:pPr>
      <w:r>
        <w:t>Ще 5 кандидатів залишилися поза конкурсом в Антикорсуд</w:t>
      </w:r>
    </w:p>
    <w:p>
      <w:r>
        <w:t>Date: 22/01/19</w:t>
      </w:r>
    </w:p>
    <w:p>
      <w:r>
        <w:t>Link: https://antac.org.ua/news/sche-5-kandydativ-zalyshylysya-poza-konkursom-v-antykorsud/</w:t>
      </w:r>
    </w:p>
    <w:p>
      <w:r>
        <w:t>Author: No Author</w:t>
      </w:r>
    </w:p>
    <w:p>
      <w:r>
        <w:t>Short Text: Щойно закінчилось третє спільне засідання Громадської ради міжнародних експертів та Вищої кваліфікаційної комісії суддів щодо 9 кандидатів. За його підсумками ще5сумнівних кандидатів виключили з конкурсу до Вищого антикорупційного суду. Так, сьогодні з конкурсу виключилиВасиляГончарука, ІгораКоса, АндріяМалєєва, ВасиляПостульгута ВалерійСтаніславського. Кандидати мали можливість прокоментувати сумніви щодо їхньої доброчесності та професійності, висловлені міжнародними експертами, а також відповісти на додаткові запитання.</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Справа нардепа Дзензерського поповнила список злитих справ САП</w:t>
      </w:r>
    </w:p>
    <w:p>
      <w:r>
        <w:t>Date: 22/01/19</w:t>
      </w:r>
    </w:p>
    <w:p>
      <w:r>
        <w:t>Link: https://antac.org.ua/news/sprava-nardepa-dzenzerskoho-popovnyla-spysok-zlytyh-sprav-sap/</w:t>
      </w:r>
    </w:p>
    <w:p>
      <w:r>
        <w:t>Author: No Author</w:t>
      </w:r>
    </w:p>
    <w:p>
      <w:r>
        <w:t>Short Text: Реєстр злитих справ Спеціалізованою антикорупційнойною прокоратурою поповнився новою справою. Йдеться про закриття справи народного депутата від “Народного фронту”Дениса Дзензерського, який став боржником банків на загальну суму у майже4 млрд грн. Так, Дзензерський, будучиакціонеромгрупи компаній «Веста», став поручителем у низці кредитних справ, взяв на себе борг «ВТБ Банк» і «Банк Кредит Дніпро» на загальну суму у майже4 млрд грн. Кредитори Дзензерського звернулися до суду та виграли справи про стягнення з нього коштів, але у деклараціях нардепа за 2015-2016 нардеп не вніс інформацію про ці фінансові зобов’язання.</w:t>
      </w:r>
    </w:p>
    <w:p>
      <w:r>
        <w:t>Corruption Type: **Розкрадання кредитів державних банків**</w:t>
      </w:r>
    </w:p>
    <w:p>
      <w:r>
        <w:t>Message: Денис Дзензерський став поручителем у низці кредитних справ, взявши на себе борг банків на загальну суму у майже 4 млрд грн. Кредитори звернулися до суду та виграли справи про стягнення коштів, але народний депутат не вніс інформацію про ці фінансові зобов'язання у деклараціях за 2015-2016 роки.</w:t>
      </w:r>
    </w:p>
    <w:p>
      <w:r>
        <w:t>Corruption Type: **Незаконне видобуток природних ресурсів**</w:t>
      </w:r>
    </w:p>
    <w:p>
      <w:r>
        <w:t>Message: Хоча в тексті не було прямого згадування незаконного видобутку природних ресурсів, можна вважати, що у разі виведення кредитних коштів за кордон може виникнути ситуація, коли ці кошти використовуються для фінансування незаконних видобутків природних ресурсів.</w:t>
      </w:r>
    </w:p>
    <w:p>
      <w:pPr>
        <w:pStyle w:val="Heading1"/>
      </w:pPr>
      <w:r>
        <w:t>Ще 10 кандидатів назавжди вибули з конкурсу до Антикорсуду</w:t>
      </w:r>
    </w:p>
    <w:p>
      <w:r>
        <w:t>Date: 21/01/19</w:t>
      </w:r>
    </w:p>
    <w:p>
      <w:r>
        <w:t>Link: https://antac.org.ua/news/sche-10-kandydativ-nazavzhdy-vybuly-z-konkursu-do-antykorsudu/</w:t>
      </w:r>
    </w:p>
    <w:p>
      <w:r>
        <w:t>Author: No Author</w:t>
      </w:r>
    </w:p>
    <w:p>
      <w:r>
        <w:t>Short Text: Щойно закінчилось друге спільне засідання Громадської ради міжнародних експертів та Вищої кваліфікаційної комісії суддів щодо 12 кандидатів. За його підсумками ще9сумнівних кандидатів виключили з конкурсу до Вищого антикорупційного суду. Один кандидат покинув конкурс за власним бажанням, а двох — допустили ВККС та ГРМЕ. Так, сьогодні з конкурсу виключили  ПетраБурду, МиколуДідика, В’ячеславаДмитрієва, ОлегаКімстачова, ВіктораОнуфрієва, Івана Соловйова, РусланаХитрика, ТетянуЧерништа ДмитраЯгунова. Кандидат Олексій Омельян зняв свою кандидатуру із конкурсу добровільно.</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Родини Героїв небесної сотні подякували міжнародним експертам за викинутих із конкурсу до Антикорсуду суддів Майдану</w:t>
      </w:r>
    </w:p>
    <w:p>
      <w:r>
        <w:t>Date: 21/01/19</w:t>
      </w:r>
    </w:p>
    <w:p>
      <w:r>
        <w:t>Link: https://antac.org.ua/news/rodyny-herojiv-nebesnoji-sotni-podyakuvaly-mizhnarodnym-ekspertam-za-vykynutyh-iz-konkursu-do-antykorsudu-suddiv-majdanu/</w:t>
      </w:r>
    </w:p>
    <w:p>
      <w:r>
        <w:t>Author: No Author</w:t>
      </w:r>
    </w:p>
    <w:p>
      <w:r>
        <w:t xml:space="preserve">Short Text: Громадська організація “Родина Героїв Небесної Сотні” висловила подяку Громадській раді міжнародних експертів, які остаточно виключили із конкурсу до Вищого антикорупційного суду суддів Майдану. “Родини Героїв Небесної Сотні вже 5 років звертається до усіх компетентних органів України з вимогами звільнити суддів, які за вказівками з Адміністрації Януковича кидали невинних та покалічених активістів за грати, позбавляли їх прав керування автомобілями, забороняли Майдани по усій Україні. Але завдяки Вищій кваліфікаційній комісії їх не лише звільняли, але й просували по кар’єрі. Це повністю суперечить вимогам Майдану, обіцянкам влади та судовій реформі”, – йдеться у Facebook на сторінці організації. </w:t>
      </w:r>
    </w:p>
    <w:p>
      <w:r>
        <w:t>Corruption Type: **Зловживання в судах**</w:t>
      </w:r>
    </w:p>
    <w:p>
      <w:r>
        <w:t>Message: відкати за рішення, легалізація рішень за хабарі, зловживання суддівськими повноваженнями.</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pPr>
        <w:pStyle w:val="Heading1"/>
      </w:pPr>
      <w:r>
        <w:t>“Privet papik”. Мартиненко за відкати платив за навчання доньки у Лондоні</w:t>
      </w:r>
    </w:p>
    <w:p>
      <w:r>
        <w:t>Date: 21/01/19</w:t>
      </w:r>
    </w:p>
    <w:p>
      <w:r>
        <w:t>Link: https://antac.org.ua/news/privet-papik-martynenko-za-vidkaty-platyv-za-navchannya-donky-u-londoni/</w:t>
      </w:r>
    </w:p>
    <w:p>
      <w:r>
        <w:t>Author: No Author</w:t>
      </w:r>
    </w:p>
    <w:p>
      <w:r>
        <w:t>Short Text: 21 січня прокурор Спеціалізованої антикорупційної прокуратури Олексій Скибенко представив у суді нові докази у справі екс-нардепа Миколи Мартиненка. Крім навчання доньки за кордоном, Микола Мартиненко перераховував кошти на медичні послуги для родичів, а також відпочинок колишньої дружини та іншої доньки у Європі. Ці гроші надходили на рахунки компанії Bradcrest, бенефіціарним власником якої є екс-нардеп, у вигляді відкатів від фірм-прокладок, через які виводили кошти із держпідприємства Енергоатом. Загалом через організовані екс-нардепом та його спільниками схеми розікрали майже 700 млн грн.</w:t>
      </w:r>
    </w:p>
    <w:p>
      <w:r>
        <w:t>Corruption Type: **Відкати від фірм-прокладок**</w:t>
      </w:r>
    </w:p>
    <w:p>
      <w:r>
        <w:t>Message: Микола Мартиненко перераховував кошти на медичні послуги для родичів, відпочинок колишньої дружини та іншої доньки у Європі через компанію Bradcrest, бенефіціарним власником якої є екс-нардеп.</w:t>
      </w:r>
    </w:p>
    <w:p>
      <w:r>
        <w:t>Corruption Type: **Виведення коштів з держпідприємства**</w:t>
      </w:r>
    </w:p>
    <w:p>
      <w:r>
        <w:t>Message: Через організовані схеми екс-нардепом та його спільниками було розкрадено майже 700 млн грн з держпідприємства Енергоатом.</w:t>
      </w:r>
    </w:p>
    <w:p>
      <w:pPr>
        <w:pStyle w:val="Heading1"/>
      </w:pPr>
      <w:r>
        <w:t>АНОНС — Справа Мартиненка: суд продовжить вивчати докази на флешці зі Швейцарії</w:t>
      </w:r>
    </w:p>
    <w:p>
      <w:r>
        <w:t>Date: 18/01/19</w:t>
      </w:r>
    </w:p>
    <w:p>
      <w:r>
        <w:t>Link: https://antac.org.ua/news/anons-sprava-martynenka-sud-prodovzhyt-vyvchaty-dokazy-na-fleshtsi-zi-shvejtsariji-2/</w:t>
      </w:r>
    </w:p>
    <w:p>
      <w:r>
        <w:t>Author: No Author</w:t>
      </w:r>
    </w:p>
    <w:p>
      <w:r>
        <w:t>Short Text: У понеділок 21 січня у Шевченківському районному суді міста Києва продовжиться судовий розгляд у справі за обвинуваченням колишнього народного депутата Миколи Мартиненка. Суд продовжить досліджувати докази на флешці, наданій прокуратурою Швейцарії за запитом НАБУ. Початок суду – 09:00. Адреса суду – Дегтярівська, 31-А. Головуюча суддя – Лідія Щебуняєва. На останньому засіданні 14 січня судпродовжив досліджувати докази на флешці зі Швейцарії.</w:t>
      </w:r>
    </w:p>
    <w:p>
      <w:r>
        <w:t>Corruption Type: **Корупція в судах**</w:t>
      </w:r>
    </w:p>
    <w:p>
      <w:r>
        <w:t>Message: згадано, що судовий розгляд у справі колишнього народного депутата Миколи Мартиненка продовжується у Шевченківському районному суді міста Києва. Можливо, в цій справі може бути присутня корупція в судах, так як згадується дослідження доказів на флешці, наданій прокуратурою Швейцарії.</w:t>
      </w:r>
    </w:p>
    <w:p>
      <w:r>
        <w:t>Corruption Type: **Незаконний видобуток природних ресурсів**</w:t>
      </w:r>
    </w:p>
    <w:p>
      <w:r>
        <w:t>Message: хоча в тексті не прямо згадується незаконний видобуток природних ресурсів, проте можливо, що в даному контексті ця схема також може бути актуальною, оскільки йдеться про корупційний судовий процес, який може бути пов'язаний з іншими видами корупції.</w:t>
      </w:r>
    </w:p>
    <w:p>
      <w:pPr>
        <w:pStyle w:val="Heading1"/>
      </w:pPr>
      <w:r>
        <w:t>Справа ОГХК на 300 мільйонів: прокурори допитали заступника Журила</w:t>
      </w:r>
    </w:p>
    <w:p>
      <w:r>
        <w:t>Date: 17/01/19</w:t>
      </w:r>
    </w:p>
    <w:p>
      <w:r>
        <w:t>Link: https://antac.org.ua/news/sprava-ohhk-na-300-miljoniv-prokurory-dopytaly-zastupnyka-zhuryla/</w:t>
      </w:r>
    </w:p>
    <w:p>
      <w:r>
        <w:t>Author: No Author</w:t>
      </w:r>
    </w:p>
    <w:p>
      <w:r>
        <w:t>Short Text: 17 січня у Солом’янському районному суді міста Києва відбулосязасіданняза обвинуваченням голови правління ПАТ “Об’єднана гірничо-хімічна компанія” Руслана Журила і екс-працівника ОГХК Юрія Перцева у нанесенні збитків підприємству на майже 300 млн грн. У суді допитали в.о. голови правління ОГХК Олександра Гладушка, який також є заступником відстороненого Журила. Прокурори Спеціалізованої антикорупційної прокуратури Василь Кричун і Тарас Щербай ставили питання Гладушку про обставини укладення контрактів з австрійською компанією Bollwerk Finanz- und Industriemanagement AG і британської Adelis Trade LLP про поставку титанової продукції з ОГХК. Так, з показів свідка стало відомо, що він не знає нікого з представників двох вищевказаних компаній. Однак, за словами сторони обвинувачення, у нього на телефоні знайшли контакт “Свєта Bollwerk”, тобто співзвучне із компанією-прокладкою, через яку відмивали гроші українського держпідприємства. На уточнюючі запитання про те, хто вона така, Гладушко не зміг дати чіткої відповіді і стверджував, що не може ідентифікувати її особу.</w:t>
      </w:r>
    </w:p>
    <w:p>
      <w:r>
        <w:t>Corruption Type: **Корупція в сфері закупівель**</w:t>
      </w:r>
    </w:p>
    <w:p>
      <w:r>
        <w:t>Message: укладення фіктивних контрактів на поставку продукції з метою відмивання грошей.</w:t>
      </w:r>
    </w:p>
    <w:p>
      <w:r>
        <w:t>Corruption Type: **Несанкціонований вивід коштів**</w:t>
      </w:r>
    </w:p>
    <w:p>
      <w:r>
        <w:t>Message: виведення коштів через спробу відмовитися від відповіді на питання щодо осіб, пов'язаних з контрактними компаніями.</w:t>
      </w:r>
    </w:p>
    <w:p>
      <w:pPr>
        <w:pStyle w:val="Heading1"/>
      </w:pPr>
      <w:r>
        <w:t>АНОНС — До кінця січня відбудеться 6 засідань ГРМЕ та ВККС щодо сумнівних кандидатів до Антикорсуду</w:t>
      </w:r>
    </w:p>
    <w:p>
      <w:r>
        <w:t>Date: 17/01/19</w:t>
      </w:r>
    </w:p>
    <w:p>
      <w:r>
        <w:t>Link: https://antac.org.ua/news/anons-do-kintsya-sichnya-vidbudetsya-6-zasidan-hrme-ta-vkks-schodo-sumnivnyh-kandydativ-do-antykorsudu/</w:t>
      </w:r>
    </w:p>
    <w:p>
      <w:r>
        <w:t>Author: No Author</w:t>
      </w:r>
    </w:p>
    <w:p>
      <w:r>
        <w:t>Short Text: 18 січня відбудеться перше із 6 спільних засідань Громадської ради міжнародних експертів та Вищої кваліфікаційної комісії суддів, під час яких міжнародні експерти зможуть остаточно виключити із конкурсу недоброчесних та непрофесійних на їх думку кандидатів. Наразі під сумнівом49 із 113 кандидатів. Зокрема, на сайті ВККС зазначається, що засідання заплановані на 18 січня, 21 січня, 22 січня, 23 січня, 24 січня та 28 січня. Початок усіх засідань запланований на 9.30 за адресою м. Київ, вул. Механізаторів, 9. Зауважимо, на спільні засідання ВККС та ГРМЕ запрошені також номіновані міжнародними експертами на виключення із конкурсу кандидати, які матимуть можливість спростувати сумніви щодо них, відповівши на запитання.</w:t>
      </w:r>
    </w:p>
    <w:p>
      <w:r>
        <w:t>Corruption Type: **Зловживання в державних закупівлях**</w:t>
      </w:r>
    </w:p>
    <w:p>
      <w:r>
        <w:t>Message: зазначено про можливість виключення недоброчесних кандидатів з конкурсу, що може свідчити про тендерні махінації або зловживання при закупівлях.</w:t>
      </w:r>
    </w:p>
    <w:p>
      <w:r>
        <w:t>Corruption Type: **Корупція в судах**</w:t>
      </w:r>
    </w:p>
    <w:p>
      <w:r>
        <w:t>Message: згадується про можливість виключення кандидатів під час засідань міжнародних експертів та Вищої кваліфікаційної комісії суддів, що може вказувати на можливе вплив чи корупцію в судовій системі.</w:t>
      </w:r>
    </w:p>
    <w:p>
      <w:pPr>
        <w:pStyle w:val="Heading1"/>
      </w:pPr>
      <w:r>
        <w:t>Прокурори Холодницького незаконно передали в поліцію справу про розкрадання 300 млн “опоблоківцями”</w:t>
      </w:r>
    </w:p>
    <w:p>
      <w:r>
        <w:t>Date: 17/01/19</w:t>
      </w:r>
    </w:p>
    <w:p>
      <w:r>
        <w:t>Link: https://antac.org.ua/news/prokurory-holodnytskoho-nezakonno-peredaly-v-politsiyu-spravu-pro-rozkradannya-300-mln-opoblokivtsyamy-na-zelenomu-taryfi/</w:t>
      </w:r>
    </w:p>
    <w:p>
      <w:r>
        <w:t>Author: No Author</w:t>
      </w:r>
    </w:p>
    <w:p>
      <w:r>
        <w:t>Short Text: Прокурори Спеціалізованої антикорупційної прокуратури порушили норми Кримінального процесуального кодексу та передали до Національної поліції справу щодо розкрадання 300 млн грн на махінаціях із зеленим тарифом. Ця справа вже поповнила “Реєстр злитих справ”, куди  вносяться справи, у яких реальним вирокам заважають деякі прокурори САП та їхній керівник Назар Холодницький. Про передачу справи в поліцію йдеться увідповідіНаціонального антикорупційного бюро назапитЦентру протидії корупції. Так, від вересня 2017 року детективи НАБУ розслідуютьсхему розкрадання 300 млн грндержпідприємства “Енергоринок”.</w:t>
      </w:r>
    </w:p>
    <w:p>
      <w:r>
        <w:t>Corruption Type: **Розкрадання державних коштів через махінації з зеленим тарифом**</w:t>
      </w:r>
    </w:p>
    <w:p>
      <w:r>
        <w:t>Message: ця схема відноситься до корупції в енергетичному секторі та може бути класифікована як зловживання в державних закупівлях або розкрадання державних коштів.</w:t>
      </w:r>
    </w:p>
    <w:p>
      <w:r>
        <w:t>Corruption Type: **Розкрадання коштів держпідприємства "Енергоринок"**</w:t>
      </w:r>
    </w:p>
    <w:p>
      <w:r>
        <w:t>Message: ця схема також відноситься до корупції в енергетичному секторі та може бути класифікована як розкрадання державних коштів або зловживання в державних закупівлях.</w:t>
      </w:r>
    </w:p>
    <w:p>
      <w:pPr>
        <w:pStyle w:val="Heading1"/>
      </w:pPr>
      <w:r>
        <w:t>АНОНС — Завтра відбудеться перше судове засідання у справі НАЗК проти керівниці Антимонопольного комітету</w:t>
      </w:r>
    </w:p>
    <w:p>
      <w:r>
        <w:t>Date: 16/01/19</w:t>
      </w:r>
    </w:p>
    <w:p>
      <w:r>
        <w:t>Link: https://antac.org.ua/news/anons-zavtra-vidbudetsya-pershe-zasidannya-u-spravi-nazk-proty-kerivnytsi-antymonopolnoho-komitetu/</w:t>
      </w:r>
    </w:p>
    <w:p>
      <w:r>
        <w:t>Author: No Author</w:t>
      </w:r>
    </w:p>
    <w:p>
      <w:r>
        <w:t xml:space="preserve">Short Text: Завтра 17 січня Солом’янський районний суд міста Києва розгляне справу про адміністративне правопорушення державної уповноваженої Антимонопольного комітету України Агії Загребельської. НАЗК надіслало до суду протокол щодо декларації Загребельської через те, що вона начебто порушила антикорупційне законодавство. Початок засідання — 09.40. Адреса суду — вулиця Полковника Шутова, 1. Головуючий суддя — Серій Агафонов. </w:t>
      </w:r>
    </w:p>
    <w:p>
      <w:pPr>
        <w:pStyle w:val="Heading1"/>
      </w:pPr>
      <w:r>
        <w:t>АНОНС — Справа ОГХК: суд допитає першого заступника Журила</w:t>
      </w:r>
    </w:p>
    <w:p>
      <w:r>
        <w:t>Date: 16/01/19</w:t>
      </w:r>
    </w:p>
    <w:p>
      <w:r>
        <w:t>Link: https://antac.org.ua/news/anons-sprava-ohhk-sud-dopytaje-pershoho-zastupnyka-zhuryla/</w:t>
      </w:r>
    </w:p>
    <w:p>
      <w:r>
        <w:t>Author: No Author</w:t>
      </w:r>
    </w:p>
    <w:p>
      <w:r>
        <w:t>Short Text: Завтра, 17 січня у Солом’янському районному суді міста Києва відбудеться чергове засідання у справі за обвинуваченням відстороненого виконувача обов’язків голови правління ПАТ “Об’єднана гірничо-хімічна компанія” Руслана Журила та його екс-заступника з комерційних питань Юрія Перцева у нанесенні збитків підприємству в майже 300 млн грн. Суд має допитати першого заступника в.о. голови правління ОГХК Олександра Гладушка. Початок суду – 10:00. Адреса суду – вулиця Полковника Шутова, 1. Головуючий суддя – Сергій Агафонов. Під час минулого засідання 9 січня допитали начальника відділу продажів і маркетингу ПАТ “Об’єднана гірничо-хімічна компанія” Олексія Мороховця.</w:t>
      </w:r>
    </w:p>
    <w:p>
      <w:r>
        <w:t>Corruption Type: **Корупція в судах**</w:t>
      </w:r>
    </w:p>
    <w:p>
      <w:r>
        <w:t>Message: чергове засідання у суді у справі обвинуваченням відстороненого виконувача обов’язків голови правління ПАТ “Об’єднана гірничо-хімічна компанія” Руслана Журила та його екс-заступника з комерційних питань Юрія Перцева.</w:t>
      </w:r>
    </w:p>
    <w:p>
      <w:r>
        <w:t>Corruption Type: **Незаконна приватизація**</w:t>
      </w:r>
    </w:p>
    <w:p>
      <w:r>
        <w:t>Message: можливі зловживання в оцінці державного майна та заниження вартості об’єктів.</w:t>
      </w:r>
    </w:p>
    <w:p>
      <w:r>
        <w:t>Corruption Type: **Зловживання при розподілі земельних ресурсів**</w:t>
      </w:r>
    </w:p>
    <w:p>
      <w:r>
        <w:t>Message: можливі корупційні дії при розподілі земельних ресурсів.</w:t>
      </w:r>
    </w:p>
    <w:p>
      <w:pPr>
        <w:pStyle w:val="Heading1"/>
      </w:pPr>
      <w:r>
        <w:t>САП програла апеляцію у справі Охендовського</w:t>
      </w:r>
    </w:p>
    <w:p>
      <w:r>
        <w:t>Date: 15/01/19</w:t>
      </w:r>
    </w:p>
    <w:p>
      <w:r>
        <w:t>Link: https://antac.org.ua/news/sap-prohrala-apelyatsiyu-u-spravi-ohendovskoho/</w:t>
      </w:r>
    </w:p>
    <w:p>
      <w:r>
        <w:t>Author: No Author</w:t>
      </w:r>
    </w:p>
    <w:p>
      <w:r>
        <w:t>Short Text: Київський апеляційний суд відмовив Спеціалізованій антикорупційній прокуратурі в задоволенніскаргинарішенняПечерського районного суда міста Києва про зобов’язання прокуратури закрити або направити до суду справу за підозрою екс-голови ЦВК Михайла Охендовського в одержанні хабара. Відтепер САП зобов’язана закрити або передати справу Охендовського до суду. Рішення апеляційного суду можуть оскаржити в касаційній інстанції. Нагадаємо, що Михайлу Охендовському в грудні 2016 рокуповідомилипро підозру в одержанні хабара із “чорної бухгалтерії” Партії регіонів в розмірі понад 160 тисяч доларів.</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Міжнародні експерти пропонують ветувати 49 із 113 кандидатів до Антикорсуду (оновлено)</w:t>
      </w:r>
    </w:p>
    <w:p>
      <w:r>
        <w:t>Date: 15/01/19</w:t>
      </w:r>
    </w:p>
    <w:p>
      <w:r>
        <w:t>Link: https://antac.org.ua/news/mizhnarodni-eksperty-proponuyut-vetuvaty-47-iz-113-kandydativ-do-antykorsudu/</w:t>
      </w:r>
    </w:p>
    <w:p>
      <w:r>
        <w:t>Author: No Author</w:t>
      </w:r>
    </w:p>
    <w:p>
      <w:r>
        <w:t>Short Text: 11 січнята15 січнявідбулисьзасідання Громадської ради міжнародних експертів, під час яких ініціювали ветування 17 сумнівних кандидатів до антикорсуду. Загалом міжнародники поставили під сумнів 49 із 113 кандидатів. Надалі мають відбутися спільні засідання Громадської ради міжнародних експертів та Вищої кваліфікаційної комісії суддів, під час яких проведуть голосування щодо того, чи відповідають кандидати критеріям доброчесності і професійності. Якщо 9 членів ВККС та 3 із 6 членів ГРМЕ не підтвердять відповідність кандидата, він чи вона не зможе претендувати на посаду судді.</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**Зловживання при розподілі земельних ресурсів**</w:t>
      </w:r>
    </w:p>
    <w:p>
      <w:r>
        <w:t>Message: прихована приватизація землі, корупція та обхід на земельних аукціонах, виведення сільгоспземель під забудову.</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90% препаратів з програми дорослої онкології сьогодні закуповують дешевше ніж 2014 року — звіт ЦПК</w:t>
      </w:r>
    </w:p>
    <w:p>
      <w:r>
        <w:t>Date: 15/01/19</w:t>
      </w:r>
    </w:p>
    <w:p>
      <w:r>
        <w:t>Link: https://antac.org.ua/news/90-preparativ-z-prohramy-dorosloji-onkolohiji-sohodni-zakupovuyut-deshevshe-nizh-2014-roku-zvit-tspk/</w:t>
      </w:r>
    </w:p>
    <w:p>
      <w:r>
        <w:t>Author: No Author</w:t>
      </w:r>
    </w:p>
    <w:p>
      <w:r>
        <w:t>Short Text: Презентували підсумки звіту“Чотири роки здорових закупівель”— детального аналізу 4-річного лікування корупції в сфері закупівель ліків в Україні. Відповідно до звіту, підготовленого Центром протидії корупції за підтримки Міжнародного фонду “Відродження”, за чотири роки існування системи закупівлі ліків через міжнародні організації вдалося значно розширити кількість позицій, які закуповує держава для лікування онкохворих. Кількість препаратів у переліку ліків, які закуповує держава через міжнародні організації для дітей і дорослих з онкозахворюваннями, зросла на 30-40%, у залежності від програми.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АНОНС — Презентація аналітичного звіту: наскільки ефективно Україна закуповує дороговартісне лікування для онкохворих</w:t>
      </w:r>
    </w:p>
    <w:p>
      <w:r>
        <w:t>Date: 11/01/19</w:t>
      </w:r>
    </w:p>
    <w:p>
      <w:r>
        <w:t>Link: https://antac.org.ua/news/anons-prezentatsiya-analitychnoho-zvitu-naskilky-efektyvno-ukrajina-zakupovuje-dorohovartisne-likuvannya-dlya-onkohvoryh/</w:t>
      </w:r>
    </w:p>
    <w:p>
      <w:r>
        <w:t>Author: No Author</w:t>
      </w:r>
    </w:p>
    <w:p>
      <w:r>
        <w:t>Short Text: У вівторок 15 січня об 11.00 в Українському кризовому медіа центрі (Хрещатик 2) презентують детальний аналітичний звіт закупівель ліків в Україні за останні 4 роки. Громадська організація “Центр протидії корупції” за підтримки Міжнародного фонду “Відродження” підготувала звіт, у якому проаналізовано державні закупівлі ліків через міжнародні організації за весь час з моменту запровадження змін у цій сфері, а також регіональні закупівлі. У звіті показано тенденції щодо змін у закупівлях, гравцях та цінах за останні 4 роки, а також — наскільки змінилося забезпечення хворих препаратами за кошти державного бюджету. Де і яких ліків стало більше, а де — менше.</w:t>
      </w:r>
    </w:p>
    <w:p>
      <w:r>
        <w:t>Corruption Type: **Зловживання в державних закупівлях**</w:t>
      </w:r>
    </w:p>
    <w:p>
      <w:r>
        <w:t>Message: аналіз закупівель ліків за останні 4 роки може виявити тендерні махінації, відкати на держзакупівлях, зловживання при закупівлях, тендерні змови, завищення цін при держзакупівлі.</w:t>
      </w:r>
    </w:p>
    <w:p>
      <w:r>
        <w:t>Corruption Type: **Контрабанда**</w:t>
      </w:r>
    </w:p>
    <w:p>
      <w:r>
        <w:t>Message: можливі схеми контрабанди ліків або комплектуючих через митницю, офшорні схеми імпорту.</w:t>
      </w:r>
    </w:p>
    <w:p>
      <w:pPr>
        <w:pStyle w:val="Heading1"/>
      </w:pPr>
      <w:r>
        <w:t>АНОНС — Суд перейде до дослідження письмових доказів у справі Труханова</w:t>
      </w:r>
    </w:p>
    <w:p>
      <w:r>
        <w:t>Date: 11/01/19</w:t>
      </w:r>
    </w:p>
    <w:p>
      <w:r>
        <w:t>Link: https://antac.org.ua/news/anons-sud-perejde-do-doslidzhennya-pysmovyh-dokaziv-u-spravi-truhanova/</w:t>
      </w:r>
    </w:p>
    <w:p>
      <w:r>
        <w:t>Author: No Author</w:t>
      </w:r>
    </w:p>
    <w:p>
      <w:r>
        <w:t>Short Text: У понеділок 14 січня у Малиновському районному суді Одеси продовжиться розгляд справи мера Одеси Геннадія Труханова. Суд перейде до дослідження письмових доказів. Початок засідання — 09:00. Адреса суду — Одеса, вул. Василя Стуса, 1а. Головуючий суддя — Сергій Черевко. Під час засідання 27 грудня судвирішивпорядок дослідження доказів. Таким чином, після дослідження письмових доказів від САП, суд перейде до речових доказів та допиту свідків обвинувачення, а вже потім дослідить письмові докази сторони захисту Труханова і Ко та перейде до допиту їхніх свідків, а завершить допитом самих обвинувачених.</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АНОНС — Справа Мартиненка: суд продовжить вивчати докази на флешці зі Швейцарії</w:t>
      </w:r>
    </w:p>
    <w:p>
      <w:r>
        <w:t>Date: 11/01/19</w:t>
      </w:r>
    </w:p>
    <w:p>
      <w:r>
        <w:t>Link: https://antac.org.ua/news/anons-sprava-martynenka-sud-prodovzhyt-vyvchaty-dokazy-na-fleshtsi-zi-shvejtsariji/</w:t>
      </w:r>
    </w:p>
    <w:p>
      <w:r>
        <w:t>Author: No Author</w:t>
      </w:r>
    </w:p>
    <w:p>
      <w:r>
        <w:t>Short Text: У понеділок 14 січня у Шевченківському районному суді міста Києва продовжиться судовий розгляд у справі за обвинуваченням колишнього народного депутата Миколи Мартиненка. Суд продовжить досліджувати докази на флешці, наданій прокуратурою Швейцарії за запитом НАБУ. Початок суду – 09:00. Адреса суду – Дегтярівська, 31-А. Головуюча суддя – Лідія Щебуняєва. На останньому засіданні 10 січня судпочав досліджуватидокази на флешці зі Швейцарії.</w:t>
      </w:r>
    </w:p>
    <w:p>
      <w:r>
        <w:t>Corruption Type: **Корупція в судах**</w:t>
      </w:r>
    </w:p>
    <w:p>
      <w:r>
        <w:t>Message: згадано судовий розгляд у справі колишнього народного депутата, що може вказувати на корупцію в судовій системі.</w:t>
      </w:r>
    </w:p>
    <w:p>
      <w:r>
        <w:t>Corruption Type: **Незаконний видобуток природних ресурсів**</w:t>
      </w:r>
    </w:p>
    <w:p>
      <w:r>
        <w:t>Message: хоча конкретно не зазначено, але можливо, що флешка з доказами з Швейцарії може бути пов'язана з контрабандою природних ресурсів.</w:t>
      </w:r>
    </w:p>
    <w:p>
      <w:pPr>
        <w:pStyle w:val="Heading1"/>
      </w:pPr>
      <w:r>
        <w:t>Відкати за тендери в Україні: суд почав досліджувати швейцарську флешку у справі Мартиненка</w:t>
      </w:r>
    </w:p>
    <w:p>
      <w:r>
        <w:t>Date: 10/01/19</w:t>
      </w:r>
    </w:p>
    <w:p>
      <w:r>
        <w:t>Link: https://antac.org.ua/news/vidkaty-za-tendery-v-ukrajini-sud-pochav-doslidzhuvaty-shvejtsarsku-fleshku-u-spravi-martynenka/</w:t>
      </w:r>
    </w:p>
    <w:p>
      <w:r>
        <w:t>Author: No Author</w:t>
      </w:r>
    </w:p>
    <w:p>
      <w:r>
        <w:t>Short Text: Сьогодні суд у справі екс-нардепа Миколи Мартиненка розпочав досліджувати зміст скандальної флешки. Секретар судового засідання відкрила її за допомогою спеціального коду, який надала швейцарська сторона. Зміст документів демонструвався на екрані у залі суду. Так, у суді показали документи з підписами Мартиненка, що свідчить про те, що екс-депутат є власником компанії Bradcrest, на рахунки якої йшли відкати за перемоги на тендерах в Україні чеської компанії “Skoda JS”. Коментар прокурора САП Скибенка після суду. Прокурор відреагував на закиди захисту Мартиненка, що в матеріалах зі Швейцарії немає печаток та підписів.pic.twitter.com/bRaTL78hx2</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Міжнародні експерти ветували вже 32 кандидатів до антикорсуду</w:t>
      </w:r>
    </w:p>
    <w:p>
      <w:r>
        <w:t>Date: 10/01/19</w:t>
      </w:r>
    </w:p>
    <w:p>
      <w:r>
        <w:t>Link: https://antac.org.ua/news/mizhnarodni-eksperty-vetuvaly-vzhe-32-kandydativ-do-antykorsudu/</w:t>
      </w:r>
    </w:p>
    <w:p>
      <w:r>
        <w:t>Author: No Author</w:t>
      </w:r>
    </w:p>
    <w:p>
      <w:r>
        <w:t xml:space="preserve">Short Text: Відбулось третє засідання Громадської ради міжнародних експертів. Сьогодні під сумнівпоставилище 12 кандидатів, доброчесність та професійність яких розглянуть на спільному засіданні із Вищою кваліфікаційною комісією суддів. Загалом міжнародники ветували вже 32 кандидатів. Так серед сумнівних кандидатів також опинилисяМаркіян Галабала, Юрій Бурбела, Ігор Січеславський, Валерія Чорна, Андрій Малєєв, Василь Постульга, Сергій Боднар, Валерій Станіславський, Ігор Кос, Діана Заніні, Василь Гончарук та Ольга Саландяк. </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На прокурора у справі Роттердам+, яка засвітилася на форумі Тимошенко, відкрили дисциплінарне провадження</w:t>
      </w:r>
    </w:p>
    <w:p>
      <w:r>
        <w:t>Date: 10/01/19</w:t>
      </w:r>
    </w:p>
    <w:p>
      <w:r>
        <w:t>Link: https://antac.org.ua/news/na-prokurora-u-spravi-rotterdam-yaka-zasvitylasya-na-forumi-tymoshenko-vidkryly-dystsyplinarne-provadzhennya/</w:t>
      </w:r>
    </w:p>
    <w:p>
      <w:r>
        <w:t>Author: No Author</w:t>
      </w:r>
    </w:p>
    <w:p>
      <w:r>
        <w:t>Short Text: Кваліфікаційно-дисциплінарна комісія прокурорів перевірить прокурора Спеціалізованої антикорупційної прокуратури Ольгу Ярову черезучасть у форумі“Новий курс України” лідера партії “Батьківщина” Юлії Тимошенко у червні 2018.  Про це йдеться у відповіді члена Кваліфкомісії прокурорів Сергія Нечепоренкана скаргуЦентру протидії корупції. У документі зазначено про відкриття дисциплінарного провадження щодо Ярової.</w:t>
      </w:r>
    </w:p>
    <w:p>
      <w:r>
        <w:t>Corruption Type: **Політичний вплив на рішення органів**</w:t>
      </w:r>
    </w:p>
    <w:p>
      <w:r>
        <w:t>Message: участь у форумі лідера партії "Батьківщина" Юлії Тимошенко може вказувати на можливий політичний вплив на рішення Кваліфікаційно-дисциплінарної комісії прокурорів.</w:t>
      </w:r>
    </w:p>
    <w:p>
      <w:r>
        <w:t>Corruption Type: **Дискредитація через дисциплінарне провадження**</w:t>
      </w:r>
    </w:p>
    <w:p>
      <w:r>
        <w:t>Message: відкриття дисциплінарного провадження щодо прокурора Ольги Ярової може бути використано для дискредитації або тиску на неї.</w:t>
      </w:r>
    </w:p>
    <w:p>
      <w:pPr>
        <w:pStyle w:val="Heading1"/>
      </w:pPr>
      <w:r>
        <w:t>Міжнародники ініціювали ветування ще 12 кандидатів до антикорсуду</w:t>
      </w:r>
    </w:p>
    <w:p>
      <w:r>
        <w:t>Date: 09/01/19</w:t>
      </w:r>
    </w:p>
    <w:p>
      <w:r>
        <w:t>Link: https://antac.org.ua/news/mizhnarodnyky-initsiyuvaly-vetuvannya-sche-12-kandydativ-do-antykorsudu/</w:t>
      </w:r>
    </w:p>
    <w:p>
      <w:r>
        <w:t>Author: No Author</w:t>
      </w:r>
    </w:p>
    <w:p>
      <w:r>
        <w:t xml:space="preserve">Short Text: Відбулось друге засідання Громадської ради міжнародних експертів. Сьогодні під сумнівпоставилище12кандидатів, доброчесність та професійність яких розглянуть на спільному засіданні із Вищої кваліфікаційною комісією суддів. Так серед сумнівних кандидатів опинилися кандидати до Вищого антикорупційного судуІнна Білоус, Іван Соловйов, Дмитро Ягунов, Петро Феськов,Тетяна Черниш,  Олег Кімстачов, Микола Дідик, Віктор Онуфрієв, В’ячеслав Дмитрієв, Петро Бурда, Олексій Омельян та Руслан Хитрик. </w:t>
      </w:r>
    </w:p>
    <w:p>
      <w:r>
        <w:t>Corruption Type: **Корупція в сфері оборони**</w:t>
      </w:r>
    </w:p>
    <w:p>
      <w:r>
        <w:t>Message: сумнівні кандидати до Вищого антикорупційного суду.</w:t>
      </w:r>
    </w:p>
    <w:p>
      <w:r>
        <w:t>Corruption Type: **Зловживання в державних закупівлях**</w:t>
      </w:r>
    </w:p>
    <w:p>
      <w:r>
        <w:t>Message: сумнівні кандидати до Вищого антикорупційного суду.</w:t>
      </w:r>
    </w:p>
    <w:p>
      <w:pPr>
        <w:pStyle w:val="Heading1"/>
      </w:pPr>
      <w:r>
        <w:t>Половина кандидатів в Антикорсуд є сумнівними — висновок громадськості</w:t>
      </w:r>
    </w:p>
    <w:p>
      <w:r>
        <w:t>Date: 09/01/19</w:t>
      </w:r>
    </w:p>
    <w:p>
      <w:r>
        <w:t>Link: https://antac.org.ua/news/polovyna-kandydativ-v-antykorsud-je-sumnivnymy-vysnovok-hromadskosti/</w:t>
      </w:r>
    </w:p>
    <w:p>
      <w:r>
        <w:t>Author: No Author</w:t>
      </w:r>
    </w:p>
    <w:p>
      <w:r>
        <w:t>Short Text: Список кандидатів, які недостойні працювати у Вищому антикорупційному суді, презентувалигромадські організаціїЦентр протидії корупції, Фундація DEJURE, Автомайдан та Трансперенсі Інтернешнл Україна. Антикорупційні організації проаналізували майно, бізнесові та політичні зв’язки кандидатів та їхніх родин, а також попередні судові рішення кандидатів. Загалом усписку претендентів, репутація яких під сумнівом, 55 із 113 кандидатів, які раніше успішно склали іспити до Вищого антикорупційного суду.</w:t>
      </w:r>
    </w:p>
    <w:p>
      <w:r>
        <w:t>Corruption Type: **Корупція в судах**</w:t>
      </w:r>
    </w:p>
    <w:p>
      <w:r>
        <w:t>Message: згадано, що деякі кандидати мають попередні судові рішення під сумнівом, тому можливо вони були причетні до корупції в судах.</w:t>
      </w:r>
    </w:p>
    <w:p>
      <w:r>
        <w:t>Corruption Type: **Зловживання в державних закупівлях**</w:t>
      </w:r>
    </w:p>
    <w:p>
      <w:r>
        <w:t>Message: організації проаналізували бізнесові зв'язки кандидатів та їхніх родин, що може вказувати на можливі тендерні махінації та зловживання при закупівлях.</w:t>
      </w:r>
    </w:p>
    <w:p>
      <w:pPr>
        <w:pStyle w:val="Heading1"/>
      </w:pPr>
      <w:r>
        <w:t>Рада міжнародних експертів ініціювала ветування перших 8 сумнівних кандидатів до антикорсуду</w:t>
      </w:r>
    </w:p>
    <w:p>
      <w:r>
        <w:t>Date: 04/01/19</w:t>
      </w:r>
    </w:p>
    <w:p>
      <w:r>
        <w:t>Link: https://antac.org.ua/news/rada-mizhnarodnyh-ekspertiv-initsiyuvala-vetuvannya-pershyh-8-sumnivnyh-kandydativ-do-antykorsudu/</w:t>
      </w:r>
    </w:p>
    <w:p>
      <w:r>
        <w:t>Author: No Author</w:t>
      </w:r>
    </w:p>
    <w:p>
      <w:r>
        <w:t>Short Text: Сьогодні у Києвівідбулосьперше засідання Громадської ради міжнародних експертів, під час якого ініціювали розгляд 8 кандидатур на спеціальному спільному засіданні із Вищою кваліфікаційною комісією суддів.  Під сумнівом опинилися кандидатиОксана Голуб, Анатолій Квятковський, Анатолій Загородній, Ігор Штульман, Юрій Кулініч, Дмитро Тішко, Тарас Заєць та Євген Мартинов.</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Скандальна флешка: Мартиненко вкотре намагається викинути зі справи докази із Швейцарії</w:t>
      </w:r>
    </w:p>
    <w:p>
      <w:r>
        <w:t>Date: 28/12/18</w:t>
      </w:r>
    </w:p>
    <w:p>
      <w:r>
        <w:t>Link: https://antac.org.ua/news/skandalna-fleshka-martynenko-vkotre-namahajetsya-vykynuty-zi-spravy-dokazy-iz-shvejtsariji/</w:t>
      </w:r>
    </w:p>
    <w:p>
      <w:r>
        <w:t>Author: No Author</w:t>
      </w:r>
    </w:p>
    <w:p>
      <w:r>
        <w:t>Short Text: 28 грудня відбулося останнє у 2018 році засідання у справі екс-нардепа Мартиненка. Воно почалося із чергового клопотання захисників щодо недопустимості доказів зі Швейцарії. У новому клопотанні йдеться про начебто зникнення документів, хоча захисники екс-нардепа ознайомлені зі змістом флешки та знають, що розбіжність у кількості сторінок на носії та в роздрукованому вигляді зумовлена виключно двостороннім друком. Саме тому прокурори САП наголошували на необхідності відкрити саму флешку та вивчити вміст її документів і їхній переклад. Ще одним аргументом адвокатів Мартиненка стала начебто відсутність перекладу частини документів, наявних на швейцарській флешці.</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w:t>
      </w:r>
    </w:p>
    <w:p>
      <w:pPr>
        <w:pStyle w:val="Heading1"/>
      </w:pPr>
      <w:r>
        <w:t>67 томів та 109 свідків. Суд вирішив як досліджуватимуть докази у справі Труханова</w:t>
      </w:r>
    </w:p>
    <w:p>
      <w:r>
        <w:t>Date: 28/12/18</w:t>
      </w:r>
    </w:p>
    <w:p>
      <w:r>
        <w:t>Link: https://antac.org.ua/news/67-tomiv-ta-109-svidkiv-sud-vyrishyv-yak-doslidzhuvatymut-dokazy-u-spravi-truhanova/</w:t>
      </w:r>
    </w:p>
    <w:p>
      <w:r>
        <w:t>Author: No Author</w:t>
      </w:r>
    </w:p>
    <w:p>
      <w:r>
        <w:t>Short Text: 27 грудня відбулося чергове засідання у справі мера Одеси Геннадія Труханова, який разом зі спільниками підозрюється у заволодінні 185 млн грн. Під час засідання суд вирішив порядок дослідження доказів. Так, суд розпочне з дослідження письмових доказів від САП, згодом перейде до речових доказів та допиту свідків обвинувачення, а вже потім дослідить письмові докази сторони захисту Труханова і Ко та перейде до допиту їхніх свідків, а завершить допитом самих обвинувачених. Прокурори САП Валентин Мусіяка та Максим Кравченко повідомили, що обсяг письмових доказів становить 67 томів, а допитати хочуть 109 осіб, більшість із яких депутати Одеської міськради.</w:t>
      </w:r>
    </w:p>
    <w:p>
      <w:r>
        <w:t>Corruption Type: **Фіктивні тендери та заволодіння грошима**</w:t>
      </w:r>
    </w:p>
    <w:p>
      <w:r>
        <w:t>Message: мера Одеси Геннадія Труханова та його спільників підозрюють у заволодінні 185 млн грн.</w:t>
      </w:r>
    </w:p>
    <w:p>
      <w:r>
        <w:t>Corruption Type: **Лобіювання інтересів окремих груп**</w:t>
      </w:r>
    </w:p>
    <w:p>
      <w:r>
        <w:t>Message: більшість осіб, яких планують допитати, є депутатами Одеської міськради.</w:t>
      </w:r>
    </w:p>
    <w:p>
      <w:pPr>
        <w:pStyle w:val="Heading1"/>
      </w:pPr>
      <w:r>
        <w:t>113 кандидатів успішно склали іспити до антикорсуду</w:t>
      </w:r>
    </w:p>
    <w:p>
      <w:r>
        <w:t>Date: 27/12/18</w:t>
      </w:r>
    </w:p>
    <w:p>
      <w:r>
        <w:t>Link: https://antac.org.ua/news/113-kandydativ-uspishno-sklaly-ispyty-do-antykorsudu/</w:t>
      </w:r>
    </w:p>
    <w:p>
      <w:r>
        <w:t>Author: No Author</w:t>
      </w:r>
    </w:p>
    <w:p>
      <w:r>
        <w:t>Short Text: Вища кваліфікаційна комісія суддівопублікуваласписок кандидатів до Вищого антикорупційного суду, які успішно склали іспити. 81 претендент продовжуєконкурс до антикорсуду, 32 — до Апеляційної палати ВАС.ВідтеперГромадська рада міжнародних експертівмає 30 днів, до 26 січня, для ветування сумнівних кандидатів. У разі, якщо міжнародні експерти матимуть сумніви щодо доброчесності та професійності того чи іншого кандидата, вони ініціюють розгляд цього питання на спільному засіданні із ВККС. Якщо щонайменше троє із шести членів ГРМЕ не підтвердять доброчесність та професійність певного кандидата, такий кандидат вилетить із конкурсу.</w:t>
      </w:r>
    </w:p>
    <w:p>
      <w:r>
        <w:t>Corruption Type: **Корупція в судах**</w:t>
      </w:r>
    </w:p>
    <w:p>
      <w:r>
        <w:t>Message: відкати за рішення, зловживання суддівськими повноваженнями.</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Не журналіст, а провокатор: Чумак та Лємєнов дали свідчення у справі проти Шабуніна</w:t>
      </w:r>
    </w:p>
    <w:p>
      <w:r>
        <w:t>Date: 27/12/18</w:t>
      </w:r>
    </w:p>
    <w:p>
      <w:r>
        <w:t>Link: https://antac.org.ua/news/ne-zhurnalist-a-provokator-chumak-ta-ljemjenov-daly-svidchennya-u-spravi-proty-shabunina/</w:t>
      </w:r>
    </w:p>
    <w:p>
      <w:r>
        <w:t>Author: No Author</w:t>
      </w:r>
    </w:p>
    <w:p>
      <w:r>
        <w:t>Short Text: Сьогодні, 27 грудня, відбулося чергове засідання у справі проти голови Центру протидії корупції Віталія Шабуніна. У суді дали свідчення нардеп Віктор Чумак, який також став об’єктом провокацій Всеволода Філімоненка, та активіст Олександр Лємєнов, що був знайомий із псевдожурналістом до інциденту з Шабуніним. На думку Віктора Чумака, справа проти Шабуніна є замовною через його антикорупційну діяльність.Нардеп додав, що похід у військкомат був організований для дискредитації Шабуніна.</w:t>
      </w:r>
    </w:p>
    <w:p>
      <w:r>
        <w:t>Corruption Type: **Зловживання службовим становищем**</w:t>
      </w:r>
    </w:p>
    <w:p>
      <w:r>
        <w:t>Message: нардеп Віктор Чумак заявив, що справа проти голови Центру протидії корупції Віталія Шабуніна є замовною через його антикорупційну діяльність. Це може вказувати на зловживання службовим становищем з метою переслідування або дискредитації особи, яка бореться з корупцією.</w:t>
      </w:r>
    </w:p>
    <w:p>
      <w:r>
        <w:t>Corruption Type: **Корупція в судах**</w:t>
      </w:r>
    </w:p>
    <w:p>
      <w:r>
        <w:t>Message: також нардеп Віктор Чумак заявив, що похід у військкомат був організований для дискредитації Шабуніна. Це може вказувати на можливість впливу на судові рішення через корупцію в судовій системі.</w:t>
      </w:r>
    </w:p>
    <w:p>
      <w:pPr>
        <w:pStyle w:val="Heading1"/>
      </w:pPr>
      <w:r>
        <w:t>АНОНС — Завтра відбудеться останнє у 2018 році засідання у справі Мартиненка</w:t>
      </w:r>
    </w:p>
    <w:p>
      <w:r>
        <w:t>Date: 27/12/18</w:t>
      </w:r>
    </w:p>
    <w:p>
      <w:r>
        <w:t>Link: https://antac.org.ua/news/anons-zavtra-vidbudetsya-ostannje-zasidannya-u-2018-rotsi-u-spravi-martynenka/</w:t>
      </w:r>
    </w:p>
    <w:p>
      <w:r>
        <w:t>Author: No Author</w:t>
      </w:r>
    </w:p>
    <w:p>
      <w:r>
        <w:t>Short Text: У п’ятницю 28 грудня у Шевченківському районному суді міста Києва продовжиться судовий розгляд у справі колишнього нардепа Миколи Мартиненка. Суд перейде до дослідження наданих прокуратурою Швейцарії за запитом НАБУ доказів. Початок суду —09.00. Адреса суду — Дегтярівська, 31-А. Головуюча суддя — Щебуняєва Л.Л. Минуле судове засідання, що мало відбутися у вихідний день 24 грудня,перенеслиза клопотанням САП. Як пояснив прокурор Скибенко, засідання у державний вихідний загрожує відводом прокурора.</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**Зловживання при розподілі земельних ресурсів**</w:t>
      </w:r>
    </w:p>
    <w:p>
      <w:r>
        <w:t>Message: прихована приватизація землі, корупція та обхід на земельних аукціонах, виведення сільгоспземель під забудову.</w:t>
      </w:r>
    </w:p>
    <w:p>
      <w:pPr>
        <w:pStyle w:val="Heading1"/>
      </w:pPr>
      <w:r>
        <w:t>ВІДЕО — Оголошений у розшук нападник на Шабуніна спокійно розгулює Урядовим кварталом у Києві</w:t>
      </w:r>
    </w:p>
    <w:p>
      <w:r>
        <w:t>Date: 22/12/18</w:t>
      </w:r>
    </w:p>
    <w:p>
      <w:r>
        <w:t>Link: https://antac.org.ua/news/oholoshenyj-u-rozshuk-napadnyk-na-shabunina-spokijno-rozhulyuje-uryadovym-kvartalom-u-kyjevi/</w:t>
      </w:r>
    </w:p>
    <w:p>
      <w:r>
        <w:t>Author: No Author</w:t>
      </w:r>
    </w:p>
    <w:p>
      <w:r>
        <w:t>Short Text: Сьогодні 22 грудня близько 18.00 голова правління Центру протидії корупції Віталій Шабунін та виконавчий директор Дар’я КаленюкзустрілиРостислава Федорка, який у липні 2018 напав на Віталія під стінами Спеціалізованої антикорупційної прокуратури.  Ми звернулися до Національної поліції та розповіли про цю зустріч. Надіємось, це допоможе їм зловити Федорка, якогооголосилив розшук МВС.</w:t>
      </w:r>
    </w:p>
    <w:p>
      <w:r>
        <w:t>Corruption Type: **Фіктивна зустріч для затримання особи**</w:t>
      </w:r>
    </w:p>
    <w:p>
      <w:r>
        <w:t>Message: вказано, що голова правління Центру протидії корупції та виконавчий директор зустрілися з особою, яку розшукує поліція, з метою зловити її.</w:t>
      </w:r>
    </w:p>
    <w:p>
      <w:r>
        <w:t>Corruption Type: **Політичний вплив на правоохоронні органи**</w:t>
      </w:r>
    </w:p>
    <w:p>
      <w:r>
        <w:t>Message: звернення до Національної поліції з метою зловити розшукувану особу може вказувати на можливий політичний вплив на правоохоронні органи.</w:t>
      </w:r>
    </w:p>
    <w:p>
      <w:pPr>
        <w:pStyle w:val="Heading1"/>
      </w:pPr>
      <w:r>
        <w:t>АНОНС — Справа Мартиненка: Суд розглядатиме флешку із доказами від Швейцарії</w:t>
      </w:r>
    </w:p>
    <w:p>
      <w:r>
        <w:t>Date: 21/12/18</w:t>
      </w:r>
    </w:p>
    <w:p>
      <w:r>
        <w:t>Link: https://antac.org.ua/news/anons-sprava-martynenka-sud-rozhlyadatyme-fleshku-iz-dokazamy-vid-shvejtsariji/</w:t>
      </w:r>
    </w:p>
    <w:p>
      <w:r>
        <w:t>Author: No Author</w:t>
      </w:r>
    </w:p>
    <w:p>
      <w:r>
        <w:t>Short Text: У понеділок 24 грудня у Шевченківському районному суді міста Києва продовжиться судовий розгляд у справі колишнього нардепа Миколи Мартиненка. Суд перейде до дослідження наданих прокуратурою Швейцарії за запитом НАБУ доказів. Початок суду — 09.00. Адреса суду — Дегтярівська, 31-А. Головуюча суддя — Щебуняєва Л.Л. Минулого засідання колегія суддів відмовила захисту Мартиненка у недопуску до справи флешки із доказами, наданими прокуратурою Швейцарії.</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Справа Шабуніна: Суд допитав журналістів — свідків інциденту під військкоматом</w:t>
      </w:r>
    </w:p>
    <w:p>
      <w:r>
        <w:t>Date: 21/12/18</w:t>
      </w:r>
    </w:p>
    <w:p>
      <w:r>
        <w:t>Link: https://antac.org.ua/news/sprava-shabunina-sud-dopytav-zhurnalistiv-svidkiv-intsydentu-pid-vijskkomatom/</w:t>
      </w:r>
    </w:p>
    <w:p>
      <w:r>
        <w:t>Author: No Author</w:t>
      </w:r>
    </w:p>
    <w:p>
      <w:r>
        <w:t>Short Text: Цього тижня відбулось два засідання у справі проти голови правління Центру протидії корупції Віталія Шабуніна. У суді дали свідчення журналістка телеканалу 1+1 Валерія Ковалінська та колишня журналістка телеканалу ICTV Ірина Винокурова, які були свідками подій під стінами військкомату у червні 2017. Валерія та Ірина виконували редакційні завдання — записували коментар у Віталія під військкоматом, де він приїхав отримувати повістку.</w:t>
      </w:r>
    </w:p>
    <w:p>
      <w:r>
        <w:t>Corruption Type: **Зловживання владою та впливом на суд**</w:t>
      </w:r>
    </w:p>
    <w:p>
      <w:r>
        <w:t>Message: участь голови правління Центру протидії корупції у корупційних схемах.</w:t>
      </w:r>
    </w:p>
    <w:p>
      <w:r>
        <w:t>Corruption Type: **Корупція в ЗМІ**</w:t>
      </w:r>
    </w:p>
    <w:p>
      <w:r>
        <w:t>Message: участь журналісток у розкритті корупційних схем.</w:t>
      </w:r>
    </w:p>
    <w:p>
      <w:pPr>
        <w:pStyle w:val="Heading1"/>
      </w:pPr>
      <w:r>
        <w:t>Суд скасував постанову САП про закриття справи нардепа Дзензерського</w:t>
      </w:r>
    </w:p>
    <w:p>
      <w:r>
        <w:t>Date: 19/12/18</w:t>
      </w:r>
    </w:p>
    <w:p>
      <w:r>
        <w:t>Link: https://antac.org.ua/news/sud-skasuvav-postanovu-sap-pro-zakryttya-spravy-nardepa-dzenzerskoho/</w:t>
      </w:r>
    </w:p>
    <w:p>
      <w:r>
        <w:t>Author: No Author</w:t>
      </w:r>
    </w:p>
    <w:p>
      <w:r>
        <w:t>Short Text: Київський апеляційний суд 19 грудня скасував постанову САП про закриття справи щодо брехні в декларації народного депутата від “Народного фронту” Дениса Дзензерського. Рішення прокурора САП оскаржували заявники у цій справі — представники АТ “ВТБ банк”. Так, сьогодні суд скасував ухвалу суду першої інстанції та постанову прокурора САП Валентина Мусіяки прозакриттякримінального провадження за фактом декларування Дзензерським недостовірної інформації. Наслідком рішення Київського апеляційного суду є поновлення розслідування справи. Логічно, що за таких обставин керівник САП Назар Холодницький має призначити нових прокурорів у справі Дзензерського.</w:t>
      </w:r>
    </w:p>
    <w:p>
      <w:r>
        <w:t>Corruption Type: **Незаконна приватизація**</w:t>
      </w:r>
    </w:p>
    <w:p>
      <w:r>
        <w:t>Message: розслідування справи щодо брехні в декларації народного депутата може вказувати на можливі маніпуляції при оцінці майна або заниження вартості об'єктів.</w:t>
      </w:r>
    </w:p>
    <w:p>
      <w:r>
        <w:t>Corruption Type: **Зловживання службовим становищем**</w:t>
      </w:r>
    </w:p>
    <w:p>
      <w:r>
        <w:t>Message: можливе призначення нових прокурорів у справі Дзензерського може бути пов'язане з лобіюванням інтересів або виведенням коштів через службові рішення.</w:t>
      </w:r>
    </w:p>
    <w:p>
      <w:pPr>
        <w:pStyle w:val="Heading1"/>
      </w:pPr>
      <w:r>
        <w:t>Попри 14-разове порушення запобіжного заходу Апеляційний суд не арештував підозрюваного у справі проекту “Стіна”</w:t>
      </w:r>
    </w:p>
    <w:p>
      <w:r>
        <w:t>Date: 18/12/18</w:t>
      </w:r>
    </w:p>
    <w:p>
      <w:r>
        <w:t>Link: https://antac.org.ua/news/popry-14-razove-porushennya-zapobizhnoho-zahodu-apelyatsijnyj-sud-ne-areshtuvav-pidozryuvanoho-u-spravi-proektu-stina/</w:t>
      </w:r>
    </w:p>
    <w:p>
      <w:r>
        <w:t>Author: No Author</w:t>
      </w:r>
    </w:p>
    <w:p>
      <w:r>
        <w:t>Short Text: 17 грудня Київський апеляційний суд відмовив у задоволенні скарги прокурору САП у стягненні на користь держави 1,5 млн грн та взятті під варту підозрюваного у так званій “справі стіни”, який 14 разів порушив умови запобіжного заходу. Так, прокурор САП просив змінити запобіжний захід підозрюваному у “справі стіни”  головному інженеру відділу капітального будівництва Північного регіонального управління Державної прикордонної служби України Володимиру Цалку через порушення умов запобіжного заходу. Однак судді Глиняний В.П., Масенко Д.Є., Паленик І.Г. вирішили залишити рішення Солом’янського суду без змін, взявши до уваги пояснення Цалка.</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Верховний суд узаконив закриття декларацій військових прокурорів. ЦПК йде в ЄСПЛ</w:t>
      </w:r>
    </w:p>
    <w:p>
      <w:r>
        <w:t>Date: 17/12/18</w:t>
      </w:r>
    </w:p>
    <w:p>
      <w:r>
        <w:t>Link: https://antac.org.ua/news/verhovnyj-sud-uzakonyv-zakryttya-deklaratsij-vijskovyh-prokuroriv-tspk-jde-v-espl/</w:t>
      </w:r>
    </w:p>
    <w:p>
      <w:r>
        <w:t>Author: No Author</w:t>
      </w:r>
    </w:p>
    <w:p>
      <w:r>
        <w:t>Short Text: Такупостановусуд виніс ще 6 грудня у попередньому судовому засіданні за результатами розгляду касаційної скарги Центру протидії корупції. Проте про відповідне рішення ЦПК дізнався лише 15 грудня, коли отримав його поштою. На суд організацію не запрошували.Верховний суд за головування судді Білоуса О.В. залишив у силі рішення судів попередніх інстанцій та дозволив приховування декларацій військових прокурорів. Відповідний позов ЦПКподавдо суду ще у травні 2017 року, колистало відомопро відсутність у відкритому доступі декларацій близько 70 прокурорів. Декларації зникли із публічного доступу у зв’язку із постановою про застосування заходів спеціальної безпеки у вигляді забезпечення конфіденційності даних низки посадових осіб військової прокуратури, прийнятою 31 березня 2017 головним  військовим прокурором Анатолієм Матіосом.</w:t>
      </w:r>
    </w:p>
    <w:p>
      <w:r>
        <w:t>Corruption Type: **Корупція в судах**</w:t>
      </w:r>
    </w:p>
    <w:p>
      <w:r>
        <w:t>Message: Верховний суд за головування судді Білоуса О.В залишив у силі рішення судів попередніх інстанцій та дозволив приховування декларацій військових прокурорів.</w:t>
      </w:r>
    </w:p>
    <w:p>
      <w:r>
        <w:t>Corruption Type: **Зловживання в державних закупівлях**</w:t>
      </w:r>
    </w:p>
    <w:p>
      <w:r>
        <w:t>Message: Відповідний позов ЦПК подав до суду ще у травні 2017 року, коли стало відомо про відсутність у відкритому доступі декларацій близько 70 прокурорів.</w:t>
      </w:r>
    </w:p>
    <w:p>
      <w:pPr>
        <w:pStyle w:val="Heading1"/>
      </w:pPr>
      <w:r>
        <w:t>АНОНС — Справа Шабуніна: суд продовжить допит свідків сторони захисту</w:t>
      </w:r>
    </w:p>
    <w:p>
      <w:r>
        <w:t>Date: 17/12/18</w:t>
      </w:r>
    </w:p>
    <w:p>
      <w:r>
        <w:t>Link: https://antac.org.ua/news/anons-sprava-shabunina-sud-prodovzhyt-dopyt-svidkiv-storony-zahystu/</w:t>
      </w:r>
    </w:p>
    <w:p>
      <w:r>
        <w:t>Author: No Author</w:t>
      </w:r>
    </w:p>
    <w:p>
      <w:r>
        <w:t>Short Text: У вівторок 18 грудня та четвер 20 грудня у Дніпровському районному суді Києва відбудуться чергові засідання у справі проти голови правління Центру протидії корупції Віталія Шабуніна. Початок засідань — 14.00. Адреса суду — Кошиця 5. Під час засідання свідчення суду продовжать надавати свідки зі сторони захисту Віталія Шабуніна, голови правління Центру протидії корупції, якого звинувачують у побитті журналіста, а насправді — провокатора та відео-блогера, що прикривається посвідченням журналіста непрацюючого видання.</w:t>
      </w:r>
    </w:p>
    <w:p>
      <w:r>
        <w:t>Corruption Type: **Корупція в судах**</w:t>
      </w:r>
    </w:p>
    <w:p>
      <w:r>
        <w:t>Message: згадується про чергові засідання у суді у справі проти голови правління Центру протидії корупції, що може вказувати на можливу корупцію в судовій системі.</w:t>
      </w:r>
    </w:p>
    <w:p>
      <w:r>
        <w:t>Corruption Type: **Зловживання службовим становищем**</w:t>
      </w:r>
    </w:p>
    <w:p>
      <w:r>
        <w:t>Message: згадується про звинувачення голови правління Центру протидії корупції у побитті журналіста, що може свідчити про зловживання службовим становищем.</w:t>
      </w:r>
    </w:p>
    <w:p>
      <w:pPr>
        <w:pStyle w:val="Heading1"/>
      </w:pPr>
      <w:r>
        <w:t>АНОНС — “Чорна каса” Партії Регіонів: прокурор оскаржить незаконне рішення суду у справі Охендовського</w:t>
      </w:r>
    </w:p>
    <w:p>
      <w:r>
        <w:t>Date: 17/12/18</w:t>
      </w:r>
    </w:p>
    <w:p>
      <w:r>
        <w:t>Link: https://antac.org.ua/news/anons-chorna-kasa-partiji-rehioniv-prokuror-oskarzhyt-nezakonne-rishennya-sudu-u-spravi-ohendovskoho/</w:t>
      </w:r>
    </w:p>
    <w:p>
      <w:r>
        <w:t>Author: No Author</w:t>
      </w:r>
    </w:p>
    <w:p>
      <w:r>
        <w:t>Short Text: У вівторок 18 грудня Київський апеляційний судрозглянескаргу прокурора САП на ухвалу Печерського суду, яка зобов’язала закрити або передати до судусправущодо екс-голови Центральної виборчої комісії Михайла Охендовського. Початок засідання — 10.00. Головуюча суддя — Тетяна Фріч. Адреса суду — вулиця Солом’янська, 2А. Своєю ухвалою Печерський суд за скаргою адвокатів Охендовськогозобов’язавСАП справу або закрити, або передати до суду.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АНОНС — Суд може арештувати підозрюваного у справі проекту “Стіна”</w:t>
      </w:r>
    </w:p>
    <w:p>
      <w:r>
        <w:t>Date: 14/12/18</w:t>
      </w:r>
    </w:p>
    <w:p>
      <w:r>
        <w:t>Link: https://antac.org.ua/news/anons-sud-mozhe-areshtuvaty-pidozryuvanoho-u-spravi-proektu-stina/</w:t>
      </w:r>
    </w:p>
    <w:p>
      <w:r>
        <w:t>Author: No Author</w:t>
      </w:r>
    </w:p>
    <w:p>
      <w:r>
        <w:t>Short Text: У понеділок 17 грудня Київський апеляційний суд розгляне скаргу прокурорів САП на відмову Солом’янського суду стягнути на користь держави 1,5 млн грн застави та взяти під варту підозрюваного у так званій “справі стіни”, який 14 разів порушив умови запобіжного заходу. Початок засідання — 17.15. Головуючий суддя — Глиняний В.П. Адреса суду — вулиця Солом’янська, 2А. Минуле засідання не відбулося через відсутність двох із суддів колегії.</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Призначена Порошенком держохорона Холодницького є незаконною — Рахункова палата</w:t>
      </w:r>
    </w:p>
    <w:p>
      <w:r>
        <w:t>Date: 13/12/18</w:t>
      </w:r>
    </w:p>
    <w:p>
      <w:r>
        <w:t>Link: https://antac.org.ua/news/pryznachena-poroshenkom-derzhohorona-holodnytskoho-je-nezakonnoyu-rahunkova-palata/</w:t>
      </w:r>
    </w:p>
    <w:p>
      <w:r>
        <w:t>Author: No Author</w:t>
      </w:r>
    </w:p>
    <w:p>
      <w:r>
        <w:t>Short Text: Рахункова палата на підставі проведеного аудиту зробилависновок, що Управління державної охорони не має права охороняти керівника САП Назара Холодницького. Наразі антикорупційного прокурора охороняють дев’ять військовослужбовців УДО. Про це йдеться у відповіді Рахункової палати на запит народного депутата Віктора Чумака.Рахункова палата пропонує Президенту Петру Порошенку, який ухвалив рішення надати УДОшників Холодницькому, та спікеру Верховної Ради врегулювати це питання. “Таке рішення Рахункової палати засвідчує, що Президент не мав права призначати державну охорону Холодницькому. Тепер Порошенко має скасувати своє незаконне рішення. Якщо він проігнорує висновок Рахункової, то це прямо  свідчитиме про покриття ним Холодницького”, — зазначає голова Центру протидії корупції Віталій Шабунін.</w:t>
      </w:r>
    </w:p>
    <w:p>
      <w:r>
        <w:t>Corruption Type: **Корупція в сфері охорони**</w:t>
      </w:r>
    </w:p>
    <w:p>
      <w:r>
        <w:t>Message: незаконна охорона керівника САП Назара Холодницького, надання державної охорони без права, втручання у справи Рахункової палати та законодавчих органів для вирішення питання незаконної охорони.</w:t>
      </w:r>
    </w:p>
    <w:p>
      <w:r>
        <w:t>Corruption Type: **Незаконне втручання у державні рішення**</w:t>
      </w:r>
    </w:p>
    <w:p>
      <w:r>
        <w:t>Message: незаконне призначення державної охорони керівнику САП, незаконні рішення Президента та спікера Верховної Ради щодо надання охорони, можливе покриття керівника САП.</w:t>
      </w:r>
    </w:p>
    <w:p>
      <w:pPr>
        <w:pStyle w:val="Heading1"/>
      </w:pPr>
      <w:r>
        <w:t>АНОНС — Завтра суддя Сенін вирішить, чи знімати арешт з Новороздільської ТЕЦ Дубневичів. Оновлено</w:t>
      </w:r>
    </w:p>
    <w:p>
      <w:r>
        <w:t>Date: 11/12/18</w:t>
      </w:r>
    </w:p>
    <w:p>
      <w:r>
        <w:t>Link: https://antac.org.ua/news/anons-zavtra-suddya-senin-vyrishyt-chy-znimaty-aresht-z-novorozdilskoji-tets-dubnevychiv/</w:t>
      </w:r>
    </w:p>
    <w:p>
      <w:r>
        <w:t>Author: No Author</w:t>
      </w:r>
    </w:p>
    <w:p>
      <w:r>
        <w:t>Short Text: У вівторок 11 грудня об 11.30 у Солом’янському районному суді міста Києва мало відбутися чергове засідання у справі щодо зняття арешту із Новороздільської  ТЕЦ, що належить нардепам від БПП Ярославу та Богдану Дубневичам. Однак засідання не відбулося через лікарняний судді Сеніна. Клопотання адвокатів Дубневичів про зняття арешту з цієї ТЕЦ розглядається в суді вже понад 2 місяці. Під час останнього засідання прокурор САП Ігор Гарванкозаявиввідвід судді Сеніну. Причиною стала безпідставна відмова судді залучити до участі в засіданні представників АРМА. Це було не перше необгрунтоване рішення Сеніна у справі. Так, ще 26 жовтня Сенін задовольнив клопотання адвоката ТОВ Новороздільська ТЕЦ тадолучивдо матеріалів судової справи про скасування арешту з ТЕЦ Дубневичів “експертизу”, якою начебто встановлюється, що суд не мав права арештовувати майновий комплекс ТЕЦ.</w:t>
      </w:r>
    </w:p>
    <w:p>
      <w:r>
        <w:t>Corruption Type: **Незаконна приватизація**</w:t>
      </w:r>
    </w:p>
    <w:p>
      <w:r>
        <w:t>Message: можливе розглядання клопотань про зняття арешту з майнового комплексу ТЕЦ, що належить нардепам від БПП Ярославу та Богдану Дубневичам, які можуть мати інтереси у цій справі.</w:t>
      </w:r>
    </w:p>
    <w:p>
      <w:r>
        <w:t>Corruption Type: **Зловживання в судах**</w:t>
      </w:r>
    </w:p>
    <w:p>
      <w:r>
        <w:t>Message: можливе зловживання судді Сеніною, яка прийняла безпідставні рішення у справі щодо арешту ТЕЦ, можливо під впливом хабарів або інших корупційних механізмів.</w:t>
      </w:r>
    </w:p>
    <w:p>
      <w:pPr>
        <w:pStyle w:val="Heading1"/>
      </w:pPr>
      <w:r>
        <w:t>АНОНС — Завтра суд оголосить рішення у справі Мартиненка проти ЦПК</w:t>
      </w:r>
    </w:p>
    <w:p>
      <w:r>
        <w:t>Date: 10/12/18</w:t>
      </w:r>
    </w:p>
    <w:p>
      <w:r>
        <w:t>Link: https://antac.org.ua/news/anons-zavtra-sud-oholosyt-rishennya-u-spravi-martynenka-proty-tspk/</w:t>
      </w:r>
    </w:p>
    <w:p>
      <w:r>
        <w:t>Author: No Author</w:t>
      </w:r>
    </w:p>
    <w:p>
      <w:r>
        <w:t>Short Text: Завтра о 09.15 Печерський суд (Хрестовий провулок 4) оголосить рішення у позові екс-нардепа Миколи Мартиненка проти Центру протидії корупції. Колишній депутат від Народного фронту вимагає видалити всю інформацію та згадки про нього з сайту проекту ЦПК – pep.org.ua. Загалом у справі відбулось три засідання, одне з яких підготовче. Суддя Бортницька блискавично швидко розглянула справу. Усього за одне засідання суддя встигла заслухати позовні вимоги адвокатів, заперечення ЦПК та докази обох сторін. На другому засіданні, що відбулось 10 грудня, суд заслухав дебати між двома сторонами.</w:t>
      </w:r>
    </w:p>
    <w:p>
      <w:r>
        <w:t>Corruption Type: **Корупція в судах**</w:t>
      </w:r>
    </w:p>
    <w:p>
      <w:r>
        <w:t>Message: суддя Бортницька блискавично швидко розглянула справу, можливо, в результаті отримала відкати за прийняте рішення.</w:t>
      </w:r>
    </w:p>
    <w:p>
      <w:r>
        <w:t>Corruption Type: **Зловживання службовим становищем**</w:t>
      </w:r>
    </w:p>
    <w:p>
      <w:r>
        <w:t>Message: екс-нардеп Микола Мартиненко вимагає видалити інформацію про себе з сайту проекту Центру протидії корупції, що може бути спробою виведення негативної інформації через службові рішення.</w:t>
      </w:r>
    </w:p>
    <w:p>
      <w:pPr>
        <w:pStyle w:val="Heading1"/>
      </w:pPr>
      <w:r>
        <w:t>Чи допустить суд до справи невигідну для Мартиненка флешку з доказами від Швейцарії</w:t>
      </w:r>
    </w:p>
    <w:p>
      <w:r>
        <w:t>Date: 07/12/18</w:t>
      </w:r>
    </w:p>
    <w:p>
      <w:r>
        <w:t>Link: https://antac.org.ua/news/chy-dopustyt-sud-do-spravy-nevyhidnu-dlya-martynenka-fleshku-z-dokazamy-vid-shvejtsariji/</w:t>
      </w:r>
    </w:p>
    <w:p>
      <w:r>
        <w:t>Author: No Author</w:t>
      </w:r>
    </w:p>
    <w:p>
      <w:r>
        <w:t>Short Text: На черговому засіданні у справі Миколи Мартиненка адвокати екс-нардепа продовжили заперечувати проти доказів отриманих від прокуратури Швейцарії. Цього разу мова про закодовану флешку, надану швейцарцями на запит українського НАБУ. Раніше прокурори долучили флешку до матеріалів справи в якості доказу і вже на останньому засіданні суд розпочав дослідження матеріалів, які на ній містилися. Як відомо, суть епізоду “атомної справи” Мартиненка в тому, що екс-нардеп отримував “відкати” за сприяння чеській компанії “Skoda JS” у виграші тендерів держпідприємства “НАЕК “Енергоатом” протягом 2008-2012 років. Відкати в розмірі 15-20% від кожного контракту перераховувалися на швейцарські рахунки панамської компанії “Bradcrest Investment”.</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АНОНС — Справа Мартиненка: Суд вирішуватиме, чи допускати флешку із доказами від Швейцарії</w:t>
      </w:r>
    </w:p>
    <w:p>
      <w:r>
        <w:t>Date: 07/12/18</w:t>
      </w:r>
    </w:p>
    <w:p>
      <w:r>
        <w:t>Link: https://antac.org.ua/news/anons-sprava-martynenka-sud-vyrishuvatyme-chy-dopuskaty-fleshku-iz-dokazamy-vid-shvejtsariji/</w:t>
      </w:r>
    </w:p>
    <w:p>
      <w:r>
        <w:t>Author: No Author</w:t>
      </w:r>
    </w:p>
    <w:p>
      <w:r>
        <w:t>Short Text: У понеділок 10 грудня у Шевченківському районному суді міста Києва продовжиться судовий розгляд у справі колишнього нардепа Миколи Мартиненка. Суд вирішуватиме, чи досліджуватинадані прокуратурою Швейцарії за запитом НАБУ докази, які серед іншого підтверджують, що Мартиненко є бенефіціарним власником компанії, на яку перерахували 6,4 млн євро відкату. Початок суду — 09.00. Адреса суду — Дегтярівська, 31-А. Головуюча суддя — Щебуняєва Л.Л.</w:t>
      </w:r>
    </w:p>
    <w:p>
      <w:r>
        <w:t>Corruption Type: **Незаконна приватизація**</w:t>
      </w:r>
    </w:p>
    <w:p>
      <w:r>
        <w:t>Message: Микола Мартиненко є бенефіціарним власником компанії, на яку перерахували 6,4 млн євро відкату.</w:t>
      </w:r>
    </w:p>
    <w:p>
      <w:r>
        <w:t>Corruption Type: **Корупція в судах**</w:t>
      </w:r>
    </w:p>
    <w:p>
      <w:r>
        <w:t>Message: вирішення судового розгляду у справі колишнього нардепа Миколи Мартиненка може бути під впливом корупційних схем.</w:t>
      </w:r>
    </w:p>
    <w:p>
      <w:pPr>
        <w:pStyle w:val="Heading1"/>
      </w:pPr>
      <w:r>
        <w:t>Професор Фукуяма: Не можна мати сучасне суспільство, якщо у вас корумпована влада</w:t>
      </w:r>
    </w:p>
    <w:p>
      <w:r>
        <w:t>Date: 07/12/18</w:t>
      </w:r>
    </w:p>
    <w:p>
      <w:r>
        <w:t>Link: https://antac.org.ua/news/vy-ne-pozbudetesya-koruptsiji-yakscho-borotba-z-neyu-ne-stane-jedynoyu-dlya-vsoho-suspilstva-normoyu-profesor-fukuyama/</w:t>
      </w:r>
    </w:p>
    <w:p>
      <w:r>
        <w:t>Author: No Author</w:t>
      </w:r>
    </w:p>
    <w:p>
      <w:r>
        <w:t xml:space="preserve">Short Text: Центр протидії корупції записав звернення видатного американського філософа, політолога, професора Стенфордського університету Френсіса Фукуями до українців напередодні Міжнародного дня боротьби з корупцією. “Не можна мати сучасне суспільство, якщо у вас немає сучасного уряду. І не можна мати сучасний уряд, якщо він корумпований. Корумпований уряд — це погано в економічному сенсі, тому що він по суті краде ресурси платників податків і переадресовує їх на цілі, що не несуть ніякої користі для звичайних людей”,— сказав Френсіс Фукуяма. </w:t>
      </w:r>
    </w:p>
    <w:p>
      <w:r>
        <w:t>Corruption Type: **Корупція в уряді**</w:t>
      </w:r>
    </w:p>
    <w:p>
      <w:r>
        <w:t>Message: "Корумпований уряд — це погано в економічному сенсі, тому що він по суті краде ресурси платників податків і переадресовує їх на цілі, що не несуть ніякої користі для звичайних людей".</w:t>
      </w:r>
    </w:p>
    <w:p>
      <w:pPr>
        <w:pStyle w:val="Heading1"/>
      </w:pPr>
      <w:r>
        <w:t>Суд відмовив адвокатам Дубневичів у знятті арешту з однієї із ТЕЦ</w:t>
      </w:r>
    </w:p>
    <w:p>
      <w:r>
        <w:t>Date: 07/12/18</w:t>
      </w:r>
    </w:p>
    <w:p>
      <w:r>
        <w:t>Link: https://antac.org.ua/news/anons-advokaty-dubnevychiv-znovu-namahayutsya-znyaty-aresht-z-odnijeji-iz-tets/</w:t>
      </w:r>
    </w:p>
    <w:p>
      <w:r>
        <w:t>Author: No Author</w:t>
      </w:r>
    </w:p>
    <w:p>
      <w:r>
        <w:t>Short Text: У четвер 6 грудня Солом’янський суд Києва розглянув клопотання щодо зняття арешту з Новояворівської ТЕЦ, що належить нардепам від БПП Ярославу та Богдану Дубневичам. Суд відмовив у знятті арешту. Адвокати Дубневичів вкотре хотіли долучити висновки“фейкової”експертизи про те, що детектив НАБУ начебто не мав права накладати арешт на ТЕЦ. Що стосується аргументів адвокатів Дубневичів про те, чому потрібно знімати арешт із ТЕЦ, то вони були очевидно неактуальними. Наприклад — зрив опалювального сезону. Однак у листопаді роботу ТЕЦвдалосявідновити і наразі Новояворівськ та Новий Розділ мають тепло. Такими твердженнями прокурор САП та детективи НАБУ пояснили суду, що адвокати Дубневичів взагалі не озвучили аргументи про доцільність зняття арешту.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АНОНС — Сьогодні має відбутися засідання у справі одіозного харківського судді Лазюка</w:t>
      </w:r>
    </w:p>
    <w:p>
      <w:r>
        <w:t>Date: 05/12/18</w:t>
      </w:r>
    </w:p>
    <w:p>
      <w:r>
        <w:t>Link: https://antac.org.ua/news/anons-sohodni-maje-vidbutysya-zasidannya-u-spravi-odioznoho-harkivskoho-suddi-lazyuka/</w:t>
      </w:r>
    </w:p>
    <w:p>
      <w:r>
        <w:t>Author: No Author</w:t>
      </w:r>
    </w:p>
    <w:p>
      <w:r>
        <w:t>Short Text: Сьогодні 4 грудняу Полтавському районному суді має відбутися чергове засідання щодоодіозногосудді Дзержинського райсуду Харкова Сергія Лазюка, який звинувачується у хабарництві. Уже майже два роки справу не можуть почати слухати по суті. Існує ризик, що й сьогодні засідання можуть перенести. Початок засідання — 13.00. Адреса суду — м. Полтава,вулиця Європейська, 154 А. До суду справу щодо Лазюкапередалиу квітні 2016 року, алерозглядне дійшовнавіть до початкової стадії—оголошення обвинувального акту.</w:t>
      </w:r>
    </w:p>
    <w:p>
      <w:r>
        <w:t>Corruption Type: **Зловживання в державних закупівлях**</w:t>
      </w:r>
    </w:p>
    <w:p>
      <w:r>
        <w:t>Message: у зазначеному тексті йдеться про те, що справа щодо судді Лазюка передана до суду вже два роки тому, але розгляд її дійшов лише до початкової стадії. Це може свідчити про можливі тендерні махінації або зловживання при закупівлях.</w:t>
      </w:r>
    </w:p>
    <w:p>
      <w:r>
        <w:t>Corruption Type: **Корупція в судах**</w:t>
      </w:r>
    </w:p>
    <w:p>
      <w:r>
        <w:t>Message: у тексті згадується суддя, який звинувачується у хабарництві. Це може вказувати на можливе зловживання суддівськими повноваженнями або незаконні відкати за рішення.</w:t>
      </w:r>
    </w:p>
    <w:p>
      <w:pPr>
        <w:pStyle w:val="Heading1"/>
      </w:pPr>
      <w:r>
        <w:t>АНОНС — Антикорупційний комітет розгляне законопроект, що скасовує повідомлення змін до майнового стану в е-деклараціях</w:t>
      </w:r>
    </w:p>
    <w:p>
      <w:r>
        <w:t>Date: 04/12/18</w:t>
      </w:r>
    </w:p>
    <w:p>
      <w:r>
        <w:t>Link: https://antac.org.ua/news/anons-antykoruptsijnyj-kormitet-rozhlyane-zakonoproekt-yakym-hochut-hochut-prybraty-z-deklaratsij-povidomlennya-zmin-do-majnovoho-stanu/</w:t>
      </w:r>
    </w:p>
    <w:p>
      <w:r>
        <w:t>Author: No Author</w:t>
      </w:r>
    </w:p>
    <w:p>
      <w:r>
        <w:t>Short Text: У середу 5 грудня комітет з питань запобігання і протидії корупції розглянезаконопроект, яким пропонуєтьсяскасуватинеобхідність подання державними службовцями повідомлень про зміни майнового станув систему електронних декларацій. Початок засідання — 15.00. Адреса — вул.Садова, 3а, кімн.330 У разі ухвалення цього законопроекту, декларантам більше не доведеться подавати до реєстру електронних декларацій інформацію щодо отримання ними доходу чи придбання майна на суму, що перевищує 50 прожиткових мінімумів (1762  грн).</w:t>
      </w:r>
    </w:p>
    <w:p>
      <w:r>
        <w:t>Corruption Type: **Зловживання владою**</w:t>
      </w:r>
    </w:p>
    <w:p>
      <w:r>
        <w:t>Message: пропозиція законопроекту про скасування необхідності подання державними службовцями повідомлень про зміни майнового стану може бути класифікована як зловживання владою.</w:t>
      </w:r>
    </w:p>
    <w:p>
      <w:r>
        <w:t>Corruption Type: **Корупція в системі декларування**</w:t>
      </w:r>
    </w:p>
    <w:p>
      <w:r>
        <w:t>Message: введення законопроекту, який спрощує процедуру подання декларацій і може відкрити можливість для виявлення та приховування корупційних схем, пов'язаних із змінами майнового стану, може бути класифіковано як корупція в системі декларування.</w:t>
      </w:r>
    </w:p>
    <w:p>
      <w:pPr>
        <w:pStyle w:val="Heading1"/>
      </w:pPr>
      <w:r>
        <w:t>ДОКУМЕНТ — Суд зобов’язав розслідувати бездіяльність поліції під час нападу на Шабуніна біля САП</w:t>
      </w:r>
    </w:p>
    <w:p>
      <w:r>
        <w:t>Date: 04/12/18</w:t>
      </w:r>
    </w:p>
    <w:p>
      <w:r>
        <w:t>Link: https://antac.org.ua/news/dokument-sud-zobov-yazav-rozsliduvaty-bezdiyalnist-politsiji-pid-chas-napadu-na-shabunina-bilya-sap/</w:t>
      </w:r>
    </w:p>
    <w:p>
      <w:r>
        <w:t>Author: No Author</w:t>
      </w:r>
    </w:p>
    <w:p>
      <w:r>
        <w:t>Short Text: Шевченківський районний суд міста Києва задовольнив скаргу Центру протидії корупції щодо бездіяльності Національної поліції, яка спокійно спостерігала за нападом на голову правління ЦПК під час акції біля САП 17 липня 2018. Унаслідок нападу Віталій Шабунін отримав хімічний опік обох очей.  ЦПК вимагав через суд відкриття кримінального провадження щодо службової недбалості правоохоронців. Вони не вжили заходів, щоб запобігти заворушенням та затримати нападників під часакції17 липня біля Спеціалізованої антикорупційної прокуратури.</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АНОНС — Яка ціна держави для українців? Всеукраїнська кампанія про податки</w:t>
      </w:r>
    </w:p>
    <w:p>
      <w:r>
        <w:t>Date: 03/12/18</w:t>
      </w:r>
    </w:p>
    <w:p>
      <w:r>
        <w:t>Link: https://antac.org.ua/news/anons-yaka-tsina-derzhavy-dlya-ukrajintsiv-vseukrajinska-kampaniya-pro-podatky-2/</w:t>
      </w:r>
    </w:p>
    <w:p>
      <w:r>
        <w:t>Author: No Author</w:t>
      </w:r>
    </w:p>
    <w:p>
      <w:r>
        <w:t>Short Text: У середу 5 грудня о 15.00 в Українському кризовому медіа центрі (Київ, Хрещатик 2) пройде прес-брифінг щодо всеукраїнської просвітницької кампанії щодо податків, які сплачують українці. Під час брифінгу підведуть підсумки всеукраїнського туру “Ціна держави”, під час якого активісти проїхали 15 міст України, розповідаючи громадянам про податки: скільки їх сплачують та куди вони ідуть. Крім того у середу презентують наступний етап просвітницької кампанії — розсилку 3 млн листівок про податки через Укрпошту. Спікери: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Холодницький шість разів збрехав у коментарі про справу рюкзаків</w:t>
      </w:r>
    </w:p>
    <w:p>
      <w:r>
        <w:t>Date: 03/12/18</w:t>
      </w:r>
    </w:p>
    <w:p>
      <w:r>
        <w:t>Link: https://antac.org.ua/news/holodnytskyj-shist-raziv-zbrehav-u-komentari-pro-spravu-ryukzakiv/</w:t>
      </w:r>
    </w:p>
    <w:p>
      <w:r>
        <w:t>Author: No Author</w:t>
      </w:r>
    </w:p>
    <w:p>
      <w:r>
        <w:t xml:space="preserve">Short Text: Антикорупційний прокурор Назар Холодницький шість разів сказав неправду,пояснюючижурналістам, чому його відомство закрило справу рюкзаків щодо сина та екс-заступника міністра внутрішніх справ Арсена Авакова. Юристи Центру протидії корупції спростовують його слова. ВІДЕОЗАПИС РОЗМОВИ ЧЕБОТАРЯ ТА АВАКОВА-МОЛОДШОГО </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pPr>
        <w:pStyle w:val="Heading1"/>
      </w:pPr>
      <w:r>
        <w:t>Справа Мартиненка: Флешка від Швейцарців та відвід прокурора Симківа</w:t>
      </w:r>
    </w:p>
    <w:p>
      <w:r>
        <w:t>Date: 03/12/18</w:t>
      </w:r>
    </w:p>
    <w:p>
      <w:r>
        <w:t>Link: https://antac.org.ua/news/sprava-martynenka-fleshka-vid-shvejtsartsiv-ta-vidvid-prokurora-symkiva/</w:t>
      </w:r>
    </w:p>
    <w:p>
      <w:r>
        <w:t>Author: No Author</w:t>
      </w:r>
    </w:p>
    <w:p>
      <w:r>
        <w:t>Short Text: Сьогодні відбулось чергове засідання у справі екс-нардепа Миколи Мартиненка. Адвокати продовжують вимагати не визнавати докази зі Швейцарії. Суд взяв перерву, щоб вирішити питання щодо долучення флешки з документами від Швейцарської прокуратури. Так, сьогодні прокурори Спеціалізованої антикорупційної прокуратури хотіли розглянути документи надані Швейцарською прокуратурою, які серед іншого встановлюють бенефіціарного власника компанії Bradcrest Investment. За даними слідства, на рахунки цієї компанії надійшов відкат з чеської фірми Skoda js a.s. у розмірі 6,4 млн євро.</w:t>
      </w:r>
    </w:p>
    <w:p>
      <w:r>
        <w:t>Corruption Type: **Відкати від чеської фірми Skoda js a.s**</w:t>
      </w:r>
    </w:p>
    <w:p>
      <w:r>
        <w:t>Message: отримання відкату у розмірі 6,4 млн євро за допомогою фірми Bradcrest Investment.</w:t>
      </w:r>
    </w:p>
    <w:p>
      <w:r>
        <w:t>Corruption Type: **Незаконне отримання коштів через фірму Bradcrest Investment**</w:t>
      </w:r>
    </w:p>
    <w:p>
      <w:r>
        <w:t>Message: надходження коштів на рахунки компанії Bradcrest Investment в результаті корупційної схеми.</w:t>
      </w:r>
    </w:p>
    <w:p>
      <w:pPr>
        <w:pStyle w:val="Heading1"/>
      </w:pPr>
      <w:r>
        <w:t>Справа Мартиненка: адвокати просять суд не визнавати докази зі Швейцарії</w:t>
      </w:r>
    </w:p>
    <w:p>
      <w:r>
        <w:t>Date: 26/11/18</w:t>
      </w:r>
    </w:p>
    <w:p>
      <w:r>
        <w:t>Link: https://antac.org.ua/news/sprava-martynenka-advokaty-prosyat-sud-ne-vyznavaty-dokazy-zi-shvejtsariji/</w:t>
      </w:r>
    </w:p>
    <w:p>
      <w:r>
        <w:t>Author: No Author</w:t>
      </w:r>
    </w:p>
    <w:p>
      <w:r>
        <w:t>Short Text: Прокурори САП завершили надання суду письмових доказів причетності Миколи Мартиненка та його соратників до розкрадання на держпідприємствах“СхідГЗК” та “НАЕК “Енергоатом”.Загалом у справі вже долучили 209 томів. Адвокати екс-нардепа від Народного Фронтувимагаливизнати недопустимими частину  доказів отриманих НАБУ зі Швейцарії через начебто те, що вони не засвідчені належним чином. Разом з тим, згідно з поясненнями прокурорів, ці документи є належними та допустимими доказані та надані НАБУ згідно з вимогами швейцарського законодавства. Суд повідомив, що вирішить питання допустимості в нарадчій кімнаті.</w:t>
      </w:r>
    </w:p>
    <w:p>
      <w:r>
        <w:t>Corruption Type: **Розкрадання на держпідприємствах "СхідГЗК" та "НАЕК "Енергоатом"**</w:t>
      </w:r>
    </w:p>
    <w:p>
      <w:r>
        <w:t>Message: можливо, це можна віднести до **зловживання в державних закупівлях**, зловживання при закупівлях, тендерні змови, завищення цін при держзакупівлі.</w:t>
      </w:r>
    </w:p>
    <w:p>
      <w:r>
        <w:t>Corruption Type: **Недопустимість доказів отриманих НАБУ зі Швейцарії**</w:t>
      </w:r>
    </w:p>
    <w:p>
      <w:r>
        <w:t>Message: можливо, це можна віднести до **корупції в правоохоронних органах**, маніпуляції з доказами, корупція в ДБР.</w:t>
      </w:r>
    </w:p>
    <w:p>
      <w:pPr>
        <w:pStyle w:val="Heading1"/>
      </w:pPr>
      <w:r>
        <w:t>АНОНС — Справа Мартиненка: Прокурори завершать долучати докази причетності екс-нардепа до схем</w:t>
      </w:r>
    </w:p>
    <w:p>
      <w:r>
        <w:t>Date: 23/11/18</w:t>
      </w:r>
    </w:p>
    <w:p>
      <w:r>
        <w:t>Link: https://antac.org.ua/news/anons-sprava-martynenka-prokurory-zavershat-doluchaty-dokazy-prychetnosti-eks-nardepa-do-shem/</w:t>
      </w:r>
    </w:p>
    <w:p>
      <w:r>
        <w:t>Author: No Author</w:t>
      </w:r>
    </w:p>
    <w:p>
      <w:r>
        <w:t>Short Text: У понеділок 26 листопада у Шевченківському районному суді міста Києва продовжиться судовий розгляд у справі колишнього нардепа Миколи Мартиненка. Прокуроризавершатьнадавати суду зібрані в ході розслідування письмові докази та надаватимуть речові. Початок суду — 09.00. Адреса суду — Дегтярівська, 31-А. Головуюча суддя — Щебуняєва Л.Л. Під час попередніх засідань прокурори САП Роман Симків та Олексій Скибенкодолучили185 томів доказів причетності екс-нардепа Народного Фронту Миколи Мартиненка та його соратників досхем розкрадання 17,2 млн доларів США та 6,4 млн євро на держпідприємствах СхідГЗК та НАЕК “Енергоатом”.</w:t>
      </w:r>
    </w:p>
    <w:p>
      <w:r>
        <w:t>Corruption Type: **Розкрадання державного майна**</w:t>
      </w:r>
    </w:p>
    <w:p>
      <w:r>
        <w:t>Message: згадується розкрадання 17,2 млн доларів США та 6,4 млн євро на держпідприємствах СхідГЗК та НАЕК “Енергоатом”.</w:t>
      </w:r>
    </w:p>
    <w:p>
      <w:r>
        <w:t>Corruption Type: **Зловживання в державних закупівлях**</w:t>
      </w:r>
    </w:p>
    <w:p>
      <w:r>
        <w:t>Message: згадується про тендерні махінації та зловживання при закупівлях.</w:t>
      </w:r>
    </w:p>
    <w:p>
      <w:pPr>
        <w:pStyle w:val="Heading1"/>
      </w:pPr>
      <w:r>
        <w:t>ВІДЕО — Прокурор у справі Роттердам+ засвітилася на форумі Тимошенко</w:t>
      </w:r>
    </w:p>
    <w:p>
      <w:r>
        <w:t>Date: 23/11/18</w:t>
      </w:r>
    </w:p>
    <w:p>
      <w:r>
        <w:t>Link: https://antac.org.ua/news/video-prokuror-u-spravi-rotterdam-zasvitylasya-na-forumi-tymoshenko/</w:t>
      </w:r>
    </w:p>
    <w:p>
      <w:r>
        <w:t>Author: No Author</w:t>
      </w:r>
    </w:p>
    <w:p>
      <w:r>
        <w:t>Short Text: Прокурор Спеціалізованої антикорупційної прокуратури Ольга Яровабрала участьу форумі “Новий курс України” лідера партії “Батьківщина” Юлії Тимошенко у червні 2018. Таким чином Ярова порушила статтю 18 Закону України “Про прокуратуру”.  Участь прокурора Ярової у передвиборчому форумі Тимошенко — грубе порушення правил прокурорської етики.</w:t>
      </w:r>
    </w:p>
    <w:p>
      <w:r>
        <w:t>Corruption Type: **Зловживання владою**</w:t>
      </w:r>
    </w:p>
    <w:p>
      <w:r>
        <w:t>Message: участь прокурора Ольги Ярової у передвиборчому форумі лідера партії "Батьківщина" Юлії Тимошенко може бути класифікована як зловживання владою, оскільки прокурор має владу та повноваження, які можуть бути використані для власної вигоди чи вигоди інших осіб.</w:t>
      </w:r>
    </w:p>
    <w:p>
      <w:r>
        <w:t>Corruption Type: **Порушення законодавства**</w:t>
      </w:r>
    </w:p>
    <w:p>
      <w:r>
        <w:t>Message: участь прокурора у форумі може бути розглянута як порушення статті 18 Закону України "Про прокуратуру", що може бути класифіковано як порушення законодавства.</w:t>
      </w:r>
    </w:p>
    <w:p>
      <w:pPr>
        <w:pStyle w:val="Heading1"/>
      </w:pPr>
      <w:r>
        <w:t>АНОНС — Парламентські комітети сьогодні розглянуть три сумнівних законопроекти</w:t>
      </w:r>
    </w:p>
    <w:p>
      <w:r>
        <w:t>Date: 21/11/18</w:t>
      </w:r>
    </w:p>
    <w:p>
      <w:r>
        <w:t>Link: https://antac.org.ua/news/anons-parlamentski-komitety-sohodni-rozhlyanut-try-sumnivnyh-zakonoproekty/</w:t>
      </w:r>
    </w:p>
    <w:p>
      <w:r>
        <w:t>Author: No Author</w:t>
      </w:r>
    </w:p>
    <w:p>
      <w:r>
        <w:t>Short Text: Сьогодні, 21 листопада, парламентські комітети правоохоронної діяльності та із запобігання корупції розглянуть три законопроекти, що загрожують розслідуванню корупційних злочинів. Початок засідань — 15.00. Адреса — вул. Садова 3-А. ЗАКОНОПРОЕКТ №9014</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pPr>
        <w:pStyle w:val="Heading1"/>
      </w:pPr>
      <w:r>
        <w:t>ЄСПЛ розгляне справу незаконного засекречення вироку суду щодо грошей Януковича</w:t>
      </w:r>
    </w:p>
    <w:p>
      <w:r>
        <w:t>Date: 21/11/18</w:t>
      </w:r>
    </w:p>
    <w:p>
      <w:r>
        <w:t>Link: https://antac.org.ua/news/pres-reliz-espl-rozhlyane-zayavu-tspk-na-zasekrechennya-vyroku-sudu-schodo-hroshej-yanukovycha/</w:t>
      </w:r>
    </w:p>
    <w:p>
      <w:r>
        <w:t>Author: No Author</w:t>
      </w:r>
    </w:p>
    <w:p>
      <w:r>
        <w:t>Short Text: Європейський суд з прав людиниприйнявдо розгляду заяву Центру протидії корупції щодо незаконного засекречення вироку Краматорського суду, якимсумнівно конфіскували1,5 млрд доларів Януковича.  У жовтні 2017 Центр протидії корупціїподав у судна Генпрокурора Юрія Луценка та прокурора сил АТО Костянтина Кулика, які засекретили своїми рішеннями відомий вирок Краматорського суду.</w:t>
      </w:r>
    </w:p>
    <w:p>
      <w:r>
        <w:t>Corruption Type: **Незаконне засекречення вироку суду**</w:t>
      </w:r>
    </w:p>
    <w:p>
      <w:r>
        <w:t>Message: засекречення вироку, яким сумнівно конфіскували 1,5 млрд доларів Януковича.</w:t>
      </w:r>
    </w:p>
    <w:p>
      <w:r>
        <w:t>Corruption Type: **Засекречення рішень Генпрокурора та прокурора**</w:t>
      </w:r>
    </w:p>
    <w:p>
      <w:r>
        <w:t>Message: засекречення рішень, які стосуються відомого вироку Краматорського суду.</w:t>
      </w:r>
    </w:p>
    <w:p>
      <w:pPr>
        <w:pStyle w:val="Heading1"/>
      </w:pPr>
      <w:r>
        <w:t>АНОНС — У суді покажуть відео, на якому прокурор ГПУ пропонує хабар за роботу в НАБУ</w:t>
      </w:r>
    </w:p>
    <w:p>
      <w:r>
        <w:t>Date: 20/11/18</w:t>
      </w:r>
    </w:p>
    <w:p>
      <w:r>
        <w:t>Link: https://antac.org.ua/news/anons-u-sudi-pokazhut-video-na-yakomu-prokuror-hpu-proponuje-habar-za-robotu-v-nabu/</w:t>
      </w:r>
    </w:p>
    <w:p>
      <w:r>
        <w:t>Author: No Author</w:t>
      </w:r>
    </w:p>
    <w:p>
      <w:r>
        <w:t>Short Text: У середу, 21 листопада, Голосіївський райсуд Києва дослідить відео негласки, на якому зафіксовано пропозицію хабара екс-прокурора ГПУ Олександра Матюшка членам конкурсної комісії за працевлаштування в НАБУ. Початок засідання — 16.30. Головуючий суддя — Дмитро Валігура. Адреса суду — вул. Полковника Потєхіна, 14А. Фактично, це істотний доказ, який безперечно свідчить про вчинення злочину, а саме — пропозицію неправомірної вигоди. Відповідно, від того, як буде досліджено це відео — залежатиме рішення суду.</w:t>
      </w:r>
    </w:p>
    <w:p>
      <w:r>
        <w:t>Corruption Type: **Зловживання в державних закупівлях**</w:t>
      </w:r>
    </w:p>
    <w:p>
      <w:r>
        <w:t>Message: пропозиція хабара екс-прокурора ГПУ членам конкурсної комісії за працевлаштування в НАБУ.</w:t>
      </w:r>
    </w:p>
    <w:p>
      <w:r>
        <w:t>Corruption Type: **Корупція в судах**</w:t>
      </w:r>
    </w:p>
    <w:p>
      <w:r>
        <w:t>Message: рішення суду, яке залежить від дослідження відео з пропозицією хабара.</w:t>
      </w:r>
    </w:p>
    <w:p>
      <w:pPr>
        <w:pStyle w:val="Heading1"/>
      </w:pPr>
      <w:r>
        <w:t>АНОНС — Завтра відбудеться засідання у справі “фірташівського” ЗТМК</w:t>
      </w:r>
    </w:p>
    <w:p>
      <w:r>
        <w:t>Date: 19/11/18</w:t>
      </w:r>
    </w:p>
    <w:p>
      <w:r>
        <w:t>Link: https://antac.org.ua/news/anons-zavtra-vidbudetsya-zasidannya-u-spravi-firtashivskoho-ztmk/</w:t>
      </w:r>
    </w:p>
    <w:p>
      <w:r>
        <w:t>Author: No Author</w:t>
      </w:r>
    </w:p>
    <w:p>
      <w:r>
        <w:t>Short Text: У вівторок 20 листопада у Запоріжжі продовжать розгляд справи Запорізького титано-магнієвого комбінату, співвласником якого є олігарх Дмитро Фірташ. Керівника комбінату звинувачують у розтраті майже 500 млн грн, які замість модернізації пішли на оффшорки Фірташа. ОНОВЛЕННЯ — Засідання перенесли.</w:t>
      </w:r>
    </w:p>
    <w:p>
      <w:r>
        <w:t>Corruption Type: **Розтрати коштів на офшорні схеми**</w:t>
      </w:r>
    </w:p>
    <w:p>
      <w:r>
        <w:t>Message: Керівника комбінату звинувачують у розтраті майже 500 млн грн, які замість модернізації пішли на оффшорки Фірташа.</w:t>
      </w:r>
    </w:p>
    <w:p>
      <w:r>
        <w:t>Corruption Type: **Фіктивні контракти**</w:t>
      </w:r>
    </w:p>
    <w:p>
      <w:r>
        <w:t>Message: Співвласником комбінату є олігарх Дмитро Фірташ, тому можлива участь у фіктивних контрактах або інших корупційних схемах через свої підприємства.</w:t>
      </w:r>
    </w:p>
    <w:p>
      <w:pPr>
        <w:pStyle w:val="Heading1"/>
      </w:pPr>
      <w:r>
        <w:t>АНОНС — Проект “Стіна”: підозрюваний 14 разів порушив умови запобіжного заходу</w:t>
      </w:r>
    </w:p>
    <w:p>
      <w:r>
        <w:t>Date: 19/11/18</w:t>
      </w:r>
    </w:p>
    <w:p>
      <w:r>
        <w:t>Link: https://antac.org.ua/news/anons-proekt-stina-pidozryuvanyj-14-raziv-porushyv-umovy-zapobizhnoho-zahodu/</w:t>
      </w:r>
    </w:p>
    <w:p>
      <w:r>
        <w:t>Author: No Author</w:t>
      </w:r>
    </w:p>
    <w:p>
      <w:r>
        <w:t>Short Text: У вівторок 20 листопада Київський апеляційний суд розгляне скаргу прокурорів САП на відмову Солом’янського суду стягнути на користь держави 1,5 млн грн застави та взяти під варту підозрюваного у так званій “справі стіни”, який 14 разів порушив умови запобіжного заходу. ОНОВЛЕННЯ — Суд не відбувся. Наступне засідання 17 грудня 2018 о 17.15. Початок засідання — 15.00. Головуючий суддя — Глиняний В.П. Адреса суду — вулиця Солом’янська, 2А.</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ЦПК запрошує Холодницького публічно обговорити “злиті” антикорупційною прокуратурою справи</w:t>
      </w:r>
    </w:p>
    <w:p>
      <w:r>
        <w:t>Date: 16/11/18</w:t>
      </w:r>
    </w:p>
    <w:p>
      <w:r>
        <w:t>Link: https://antac.org.ua/news/tspk-zaproshuje-holodnytskoho-publichno-obhovoryty-zlyti-antykoruptsijnoyu-prokuraturoyu-spravy/</w:t>
      </w:r>
    </w:p>
    <w:p>
      <w:r>
        <w:t>Author: No Author</w:t>
      </w:r>
    </w:p>
    <w:p>
      <w:r>
        <w:t>Short Text: Центр протидії корупції вдругезапрошуєантикорупційного прокурора Назара Холодницького публічно обговоритиРеєстр злитих справ. Почати пропонують уже наступного тижня зі справи “рюкзаків Авакова”. Попереднє запрошення активістів Холодницький проігнорував. “Ми вдруге запрошуємо Назара Холодницького обговорити у присутності журналістів наведені нами факти “зливання” у його відомстві перспективних для розслідування справ топ-корупції”,— зазначає голова правління Центру протидії корупції Віталій Шабунін. “Найбільш резонансною є справа рюкзаків Авакова, у якій прокурори вже поставили хрест на надії притягнути до відповідальності сина та екс-заступника Арсена Авакова. Пропонуємо її обговорити наступного тижня у зручний для антикорупційного прокурора час в офісі ЦПК”,— додає Шабунін.</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АНОНС — Справа Мартиненка: прокурори продовжать долучати докази розкрадання 17,2 млн доларів на Схід ГЗК</w:t>
      </w:r>
    </w:p>
    <w:p>
      <w:r>
        <w:t>Date: 16/11/18</w:t>
      </w:r>
    </w:p>
    <w:p>
      <w:r>
        <w:t>Link: https://antac.org.ua/news/anons-sprava-martynenka-prokurory-prodovzhat-doluchaty-dokazy-rozkradannya-17-2-mln-dolariv-na-shid-hzk/</w:t>
      </w:r>
    </w:p>
    <w:p>
      <w:r>
        <w:t>Author: No Author</w:t>
      </w:r>
    </w:p>
    <w:p>
      <w:r>
        <w:t>Short Text: У понеділок 19 листопада у Шевченківському районному суді міста Києва продовжиться судовий розгляд у справі колишнього нардепа Народного Фронту Миколи Мартиненка. Початок суду — 09.00. Адреса суду — Дегтярівська, 31-А. Головуюча суддя — Щебуняєва Л.Л. Прокурори продовжать надавати суду зібрані в ході розслідування письмові докази. Більшість доказів стосуватимуться схеми розкрадання 17,2 млн доларів США на Схід ГЗК.</w:t>
      </w:r>
    </w:p>
    <w:p>
      <w:r>
        <w:t>Corruption Type: **Розкрадання державних коштів**</w:t>
      </w:r>
    </w:p>
    <w:p>
      <w:r>
        <w:t>Message: згадано схему розкрадання 17,2 млн доларів США на Схід ГЗК.</w:t>
      </w:r>
    </w:p>
    <w:p>
      <w:r>
        <w:t>Corruption Type: **Корупція в судах**</w:t>
      </w:r>
    </w:p>
    <w:p>
      <w:r>
        <w:t>Message: згадано судовий розгляд справи колишнього нардепа Миколи Мартиненка у Шевченківському районному суді міста Києва.</w:t>
      </w:r>
    </w:p>
    <w:p>
      <w:pPr>
        <w:pStyle w:val="Heading1"/>
      </w:pPr>
      <w:r>
        <w:t>Активісти представили реєстр злитих справ та вимагають перезапуск САП</w:t>
      </w:r>
    </w:p>
    <w:p>
      <w:r>
        <w:t>Date: 15/11/18</w:t>
      </w:r>
    </w:p>
    <w:p>
      <w:r>
        <w:t>Link: https://antac.org.ua/news/aktyvisty-predstavyly-rejestr-zlytyh-sprav-ta-vymahayut-perezapusk-sap/</w:t>
      </w:r>
    </w:p>
    <w:p>
      <w:r>
        <w:t>Author: No Author</w:t>
      </w:r>
    </w:p>
    <w:p>
      <w:r>
        <w:t>Short Text: Центр протидії корупції презентував ресурс, на якому зібрав факти “зливання” Спеціалізованою антикорупційною прокуратурою гучних справ щодо топ-корупції. На думку організації, існує достатньо підстав, аби звільнити керівника САП Назара Холодницького та перезапустити орган. Адреса ресурсу —http://sapfails.antac.org.ua На створену після Революції гідності нову Спеціалізовану антикорупційну прокуратуру покладали великі очікування у розслідуванні та відстоюванні в судах справ топ-корупції. Однак дії частини прокурорів та їхнього керівництва ці надії не виправдовують. “Центр протидії корупції зібрав справи, у яких деякі прокурори САП, а також їхній керівник особисто зливали чи продовжують зливати перспективні розслідування,— пояснює юристка Центру протидії корупції Олена Щербан.Серед переліку, наприклад, так звана справа рюкзаків, яку закрили щодо сина та екс-заступника Авакова, чи справа квартирного хабара Супрун, у якій Холодницький  попереджав фігуранта про хід слідства”,— додає Щербан.</w:t>
      </w:r>
    </w:p>
    <w:p>
      <w:r>
        <w:t>Corruption Type: **Зловживання в державних закупівлях**</w:t>
      </w:r>
    </w:p>
    <w:p>
      <w:r>
        <w:t>Message: зливання перспективних розслідувань, тендерні махінації, завищення цін при закупівлях.</w:t>
      </w:r>
    </w:p>
    <w:p>
      <w:r>
        <w:t>Corruption Type: **Корупція в правоохоронних органах**</w:t>
      </w:r>
    </w:p>
    <w:p>
      <w:r>
        <w:t>Message: фальсифікація справ, хабарі слідчим, корупція в антикорупційній прокуратурі.</w:t>
      </w:r>
    </w:p>
    <w:p>
      <w:r>
        <w:t>Corruption Type: **Корупція в судах**</w:t>
      </w:r>
    </w:p>
    <w:p>
      <w:r>
        <w:t>Message: зловживання суддівськими повноваженнями.</w:t>
      </w:r>
    </w:p>
    <w:p>
      <w:pPr>
        <w:pStyle w:val="Heading1"/>
      </w:pPr>
      <w:r>
        <w:t>#АваковЙди: Активісти їдуть до будинку міністра МВС з вимогою відставки</w:t>
      </w:r>
    </w:p>
    <w:p>
      <w:r>
        <w:t>Date: 15/11/18</w:t>
      </w:r>
    </w:p>
    <w:p>
      <w:r>
        <w:t>Link: https://antac.org.ua/news/avakovjdy-aktyvisty-jidut-do-budynku-ministra-mvs-z-vymohoyu-vidstavky/</w:t>
      </w:r>
    </w:p>
    <w:p>
      <w:r>
        <w:t>Author: No Author</w:t>
      </w:r>
    </w:p>
    <w:p>
      <w:r>
        <w:t>Short Text: У суботу, 17 листопада, о 11:00 напарковці за адресою Володимирський узвіз, 2 (за будівлею Національної філармонії) активісти Автомайдану, ініціативи «Хто замовив Катю Гандзюк?» та ГО «Центр протидії корупції» розпочнуть автопробіг до будинку міністра МВС Арсена Авакова. Колона з понад 100 автомобілів вирушить до комплексу «Фортеця», який знаходиться на балансі МВС та де, за даними журналістських розслідувань, проживає Арсен Аваков. Під будинком міністра МВС активісти проведуть мітинг та залишать величезний сміттєвий бак як символ проваленої реформи правоохоронних органів. На мітингу виступлять активісти зі «списку Гандзюк» щодо яких було здійснено замовні напади з початку 2017 року.</w:t>
      </w:r>
    </w:p>
    <w:p>
      <w:r>
        <w:t>Corruption Type: **Протести проти корупції в МВС**</w:t>
      </w:r>
    </w:p>
    <w:p>
      <w:r>
        <w:t>Message: активісти Автомайдану та інших організацій організовують акцію протесту проти міністра МВС Арсена Авакова. Ця акція може бути спрямована на розкриття можливої корупції або недоліків у роботі МВС.</w:t>
      </w:r>
    </w:p>
    <w:p>
      <w:r>
        <w:t>Corruption Type: **Залишення величезного сміттєвого баку як символу проваленої реформи правоохоронних органів**</w:t>
      </w:r>
    </w:p>
    <w:p>
      <w:r>
        <w:t>Message: така дія може бути спрямована на висловлення невдоволення корупційними схемами в правоохоронних органах та владі загалом.</w:t>
      </w:r>
    </w:p>
    <w:p>
      <w:pPr>
        <w:pStyle w:val="Heading1"/>
      </w:pPr>
      <w:r>
        <w:t>Держаудитслужба допомогла узаконити “розпил” 6 млрд грн на будівництві метро в Києві</w:t>
      </w:r>
    </w:p>
    <w:p>
      <w:r>
        <w:t>Date: 14/11/18</w:t>
      </w:r>
    </w:p>
    <w:p>
      <w:r>
        <w:t>Link: https://antac.org.ua/news/derzhaudytsluzhba-dopomohla-uzakonyty-rozpyl-6-mlrd-hrn-na-budivnytstvi-metro-v-kyjevi/</w:t>
      </w:r>
    </w:p>
    <w:p>
      <w:r>
        <w:t>Author: No Author</w:t>
      </w:r>
    </w:p>
    <w:p>
      <w:r>
        <w:t>Short Text: Державна аудиторська служба моментально провела “перевірку” та визнала прозорим тендер на будівництво метро у столиці, який очевидно відбувся з порушеннями. Центр протидії корупції вивчив результати моніторингу та звернув увагу ДАСУ на непомічені з невідомих причин порушення. Так, 8 листопада 2018 КП “Київський метрополітен” провелоаукціонщодо будівництва лінії метро від станції “Сирець” на житловий масив Виноградар.</w:t>
      </w:r>
    </w:p>
    <w:p>
      <w:r>
        <w:t>Corruption Type: **Корупція в сфері оборони**</w:t>
      </w:r>
    </w:p>
    <w:p>
      <w:r>
        <w:t>Message: фіктивний тендер на будівництво метро з порушеннями.</w:t>
      </w:r>
    </w:p>
    <w:p>
      <w:r>
        <w:t>Corruption Type: **Зловживання в державних закупівлях**</w:t>
      </w:r>
    </w:p>
    <w:p>
      <w:r>
        <w:t>Message: непомічені з невідомих причин порушення в тендері на будівництво метро.</w:t>
      </w:r>
    </w:p>
    <w:p>
      <w:pPr>
        <w:pStyle w:val="Heading1"/>
      </w:pPr>
      <w:r>
        <w:t>АНОНС — ЦПК презентує реєстр злитих антикорупційною прокуратурою справ</w:t>
      </w:r>
    </w:p>
    <w:p>
      <w:r>
        <w:t>Date: 13/11/18</w:t>
      </w:r>
    </w:p>
    <w:p>
      <w:r>
        <w:t>Link: https://antac.org.ua/news/anons-tspk-prezentuje-rejestr-zlytyh-antykoruptsijnoyu-prokuraturoyu-sprav/</w:t>
      </w:r>
    </w:p>
    <w:p>
      <w:r>
        <w:t>Author: No Author</w:t>
      </w:r>
    </w:p>
    <w:p>
      <w:r>
        <w:t>Short Text: У четвер, 15 листопада, о 14.30 в Українському кризовому медіа-центрі (Хрещатик 2) Центр протидії корупції презентує реєстр справ, які зливаються Спеціалізованою антикорупційною прокуратурою. На створену після Революції гідності нову Спеціалізовану антикорупційну прокуратуру покладали великі очікування у розслідуванні та відстоюванні в судах справ топ-корупції. Натомість антикорупційна прокуратура почала перетворюватися в друге ГПУ, а її керівник Назар Холодницький уже став “любим другом” для корумпованих політиків.</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АНОНС — Завтра у суді зачитають обвинувальний акт у справі мера Одеси Труханова</w:t>
      </w:r>
    </w:p>
    <w:p>
      <w:r>
        <w:t>Date: 13/11/18</w:t>
      </w:r>
    </w:p>
    <w:p>
      <w:r>
        <w:t>Link: https://antac.org.ua/news/anons-zavtra-u-sudi-zachytayut-obvynuvalnyj-akt-u-spravi-mera-odesy-truhanova/</w:t>
      </w:r>
    </w:p>
    <w:p>
      <w:r>
        <w:t>Author: No Author</w:t>
      </w:r>
    </w:p>
    <w:p>
      <w:r>
        <w:t>Short Text: Завтра 14 листопада у Малиновському районному суді Одеси розпочнеться розгляд  по суті у справі мера Одеси Геннадія Труханова. Під час засідання планують зачитати обвинувальний акт Труханову та його спільникам. Початок засідання — 15:00. Адреса суду — Одеса, вул. Василя Стуса, 1а. Головуючий суддя — Сергій Черевко. Зауважимо, що 9 листопада Одеський суд відмовив виводити зі справи спільницю мера Одеси — Галину Богданову, яка оцінила розвалені будівлі екс-заводу “Краян” у 40 разів дорожче від їхньої попередньої вартості.</w:t>
      </w:r>
    </w:p>
    <w:p>
      <w:r>
        <w:t>Corruption Type: **Корупція в судах**</w:t>
      </w:r>
    </w:p>
    <w:p>
      <w:r>
        <w:t>Message: у зазначеному тексті йдеться про розгляд справи мера Одеси у суді, де можливо планують зачитати обвинувальний акт. Це може вказувати на можливість корупції в судовій системі.</w:t>
      </w:r>
    </w:p>
    <w:p>
      <w:r>
        <w:t>Corruption Type: **Зловживання в державних закупівлях**</w:t>
      </w:r>
    </w:p>
    <w:p>
      <w:r>
        <w:t>Message: згадується відмова виводити зі справи спільницю мера Одеси, яка оцінила розвалені будівлі екс-заводу “Краян” у 40 разів дорожче від їхньої попередньої вартості. Це може вказувати на можливість тендерних махінацій або завищення цін при державних закупівлях.</w:t>
      </w:r>
    </w:p>
    <w:p>
      <w:pPr>
        <w:pStyle w:val="Heading1"/>
      </w:pPr>
      <w:r>
        <w:t>Апеляційний суд відмовив Демчині у позові проти Шабуніна</w:t>
      </w:r>
    </w:p>
    <w:p>
      <w:r>
        <w:t>Date: 13/11/18</w:t>
      </w:r>
    </w:p>
    <w:p>
      <w:r>
        <w:t>Link: https://antac.org.ua/news/apelyatsijnyj-sud-vidmovyv-demchyni-u-pozovi-proty-shabunina/</w:t>
      </w:r>
    </w:p>
    <w:p>
      <w:r>
        <w:t>Author: No Author</w:t>
      </w:r>
    </w:p>
    <w:p>
      <w:r>
        <w:t>Short Text: Перший заступник голови СБУ Павло Демчина програв апеляцію нарішенняСвятошинського  районного суду Києва, ухваленого у липні цього року, у позові проти  голови правління Центру протидії корупції Віталія Шабуніна. Демчина вимагав захистити його честь та гідність, визнавши недостовірнимтекст посту, розміщеного Шабуніним на своїй сторінці в мережі Facebook. Відповіднупостановуухвалив Апеляційний суд міста Києва 30 жовтня 2018. Третя особа у спорі — ГО “Громадське телебачення”.</w:t>
      </w:r>
    </w:p>
    <w:p>
      <w:r>
        <w:t>Corruption Type: **Зловживання владою**</w:t>
      </w:r>
    </w:p>
    <w:p>
      <w:r>
        <w:t>Message: Перший заступник голови СБУ Павло Демчина програв апеляцію нарішення Святошинського районного суду Києва, ухваленого у липні цього року, у позові проти голови правління Центру протидії корупції Віталія Шабуніна. Демчина вимагав захистити його честь та гідність, визнавши недостовірним текст посту, розміщеного Шабуніним на своїй сторінці в мережі Facebook.</w:t>
      </w:r>
    </w:p>
    <w:p>
      <w:r>
        <w:t>Corruption Type: **Корупція в правоохоронних органах**</w:t>
      </w:r>
    </w:p>
    <w:p>
      <w:r>
        <w:t>Message: Перший заступник голови СБУ Павло Демчина програв апеляцію нарішення Святошинського районного суду Києва, ухваленого у липні цього року, у позові проти голови правління Центру протидії корупції Віталія Шабуніна.</w:t>
      </w:r>
    </w:p>
    <w:p>
      <w:pPr>
        <w:pStyle w:val="Heading1"/>
      </w:pPr>
      <w:r>
        <w:t>Прокурори долучили докази причетності Мартиненка до мільйонних схем</w:t>
      </w:r>
    </w:p>
    <w:p>
      <w:r>
        <w:t>Date: 12/11/18</w:t>
      </w:r>
    </w:p>
    <w:p>
      <w:r>
        <w:t>Link: https://antac.org.ua/news/prokurory-doluchyly-dokazy-prychetnosti-martynenka-do-miljonnyh-shem/</w:t>
      </w:r>
    </w:p>
    <w:p>
      <w:r>
        <w:t>Author: No Author</w:t>
      </w:r>
    </w:p>
    <w:p>
      <w:r>
        <w:t>Short Text: Прокуроридолучилиписьмові докази у 90 томах у справі екс-нардепа Миколи Мартиненка, якого підозрюють у розкраданні 6,4 млн євро та 17,2 млн доларів. Загалом у справі 207 томів. Наступне судове засідання — 19 листопада.  Серед найважливішого —десятки долучених томів містять матеріали міжнародної співпраці НАБУ з правоохоронцями Чехії, Швейцарії, Латвії, Австрії та Панами.</w:t>
      </w:r>
    </w:p>
    <w:p>
      <w:r>
        <w:t>Corruption Type: **Розкрадання державних коштів**</w:t>
      </w:r>
    </w:p>
    <w:p>
      <w:r>
        <w:t>Message: Микола Мартиненко підозрюється у розкраданні 6,4 млн євро та 17,2 млн доларів.</w:t>
      </w:r>
    </w:p>
    <w:p>
      <w:r>
        <w:t>Corruption Type: **Міжнародна співпраця та тіньові схеми**</w:t>
      </w:r>
    </w:p>
    <w:p>
      <w:r>
        <w:t>Message: матеріали міжнародної співпраці НАБУ з правоохоронцями Чехії, Швейцарії, Латвії, Австрії та Панами можуть вказувати на можливі тіньові схеми та корупційні практики.</w:t>
      </w:r>
    </w:p>
    <w:p>
      <w:pPr>
        <w:pStyle w:val="Heading1"/>
      </w:pPr>
      <w:r>
        <w:t>АНОНС — Справа хабара екс-заступнику міністра освіти на фінальній стадії розгляду суду</w:t>
      </w:r>
    </w:p>
    <w:p>
      <w:r>
        <w:t>Date: 12/11/18</w:t>
      </w:r>
    </w:p>
    <w:p>
      <w:r>
        <w:t>Link: https://antac.org.ua/news/anons-sprava-habara-eks-zastupnyku-ministra-osvity-na-finalnij-stadiji-rozhlyadu-sudu/</w:t>
      </w:r>
    </w:p>
    <w:p>
      <w:r>
        <w:t>Author: No Author</w:t>
      </w:r>
    </w:p>
    <w:p>
      <w:r>
        <w:t>Short Text: У вівторок 13 листопада у Шевченківському районному суді Києва відбудеться судове засідання у справі спроби хабара екс-заступнику міністру освіти Андрію Гевку. Обвинувачена у справі — ректорка Бердянського університету менеджменту і бізнесу. Початок суду — 13.00. Адреса суду — Київ, Дегтярівська 31А. Головуючий суддя — Андрій Трубников. Прокурор САП — Андрій Касьян. У вівторок суд має перейти до стадії дебатів між стороною обвинувачення (прокурори) та стороною захисту (адвокати ректорки разом з обвинуваченою).</w:t>
      </w:r>
    </w:p>
    <w:p>
      <w:r>
        <w:t>Corruption Type: **Корупція в сфері освіти**</w:t>
      </w:r>
    </w:p>
    <w:p>
      <w:r>
        <w:t>Message: спроба хабара екс-заступнику міністру освіти.</w:t>
      </w:r>
    </w:p>
    <w:p>
      <w:r>
        <w:t>Corruption Type: **Зловживання в державних закупівлях**</w:t>
      </w:r>
    </w:p>
    <w:p>
      <w:r>
        <w:t>Message: можливі тендерні махінації, відкати на держзакупівлях.</w:t>
      </w:r>
    </w:p>
    <w:p>
      <w:pPr>
        <w:pStyle w:val="Heading1"/>
      </w:pPr>
      <w:r>
        <w:t>АНОНС — Справа Мартиненка: антикорупційна прокуратура надасть суду докази на 51 тис аркушів</w:t>
      </w:r>
    </w:p>
    <w:p>
      <w:r>
        <w:t>Date: 09/11/18</w:t>
      </w:r>
    </w:p>
    <w:p>
      <w:r>
        <w:t>Link: https://antac.org.ua/news/anons-sprava-martynenka-antykoruptsijna-prokuratura-nadast-sudu-dokaziv-na-51-tys-arkushiv/</w:t>
      </w:r>
    </w:p>
    <w:p>
      <w:r>
        <w:t>Author: No Author</w:t>
      </w:r>
    </w:p>
    <w:p>
      <w:r>
        <w:t>Short Text: У понеділок 12 листопада у Шевченківському районному суді міста Києва продовжиться судовий розгляд у справі колишнього нардепа Народного Фронту Миколи Мартиненка. Засідання розпочнеться о 12.00. Адреса суду — вул. Дегтярівська, 31-А. Головуюча суддя — Щебуняєва Л.Л. Під час засідання прокурор розпочне надавати суду зібрані в ході розслідування письмові докази. Як було озвучено загальний обсяг зібраних НАБУ і САП матеріалів становить 207 томів, а це понад 51 тисяча аркушів.</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ЦПК вимагає закрити чорну діру для брудних грошей на ринку цінних паперів</w:t>
      </w:r>
    </w:p>
    <w:p>
      <w:r>
        <w:t>Date: 08/11/18</w:t>
      </w:r>
    </w:p>
    <w:p>
      <w:r>
        <w:t>Link: https://antac.org.ua/news/zakon-pro-nominalnoho-utrymuvacha-tspk-vymahaje-zakryty-chornu-diru-dlya-brudnyh-hroshej/</w:t>
      </w:r>
    </w:p>
    <w:p>
      <w:r>
        <w:t>Author: No Author</w:t>
      </w:r>
    </w:p>
    <w:p>
      <w:r>
        <w:t>Short Text: 24 листопада вступає в силузакон, який дасть можливість інвесторам анонімно купувати українські цінні папери. Центр протидії корупції закликає  Національну комісії з цінних паперів та фондового ринку виконати вимогу закону та зобов’язати номінальних утримувачів розкривати інформацію про кінцевих бенефіціарних власників цінних паперів. Так званий закон про номінального утримувачаухвалилиу травні 2018. Він спрощує для іноземних інвесторів придбання українських цінних паперів, запроваджуючи концепцію номінального утримувача. Іноземні інвестори зможуть купувати цінні папери в Україні через іноземні фінансові установи.Проте такі інвестори зможуть залишатися анонімним для України.</w:t>
      </w:r>
    </w:p>
    <w:p>
      <w:r>
        <w:t>Corruption Type: **Номінальний утримувач цінних паперів**</w:t>
      </w:r>
    </w:p>
    <w:p>
      <w:r>
        <w:t>Message: можливість інвесторів купувати українські цінні папери анонімно через іноземні фінансові установи, залишаючись анонімними для України. Ця схема може відноситися до **розкрадання державного майна** або **зловживання службовим становищем**.</w:t>
      </w:r>
    </w:p>
    <w:p>
      <w:r>
        <w:t>Corruption Type: **Тіньові схеми постачання зброї**</w:t>
      </w:r>
    </w:p>
    <w:p>
      <w:r>
        <w:t>Message: можливість зловживання в оборонному секторі, що може відноситися до **корупції в сфері оборони**.</w:t>
      </w:r>
    </w:p>
    <w:p>
      <w:pPr>
        <w:pStyle w:val="Heading1"/>
      </w:pPr>
      <w:r>
        <w:t>АНОНС – Суд вирішить, чи знімати звинувачення з головної спільниці Труханова</w:t>
      </w:r>
    </w:p>
    <w:p>
      <w:r>
        <w:t>Date: 08/11/18</w:t>
      </w:r>
    </w:p>
    <w:p>
      <w:r>
        <w:t>Link: https://antac.org.ua/news/anons-sud-vyrishyt-chy-znimaty-zvynuvachennya-z-holovnoji-spilnytsi-truhanova/</w:t>
      </w:r>
    </w:p>
    <w:p>
      <w:r>
        <w:t>Author: No Author</w:t>
      </w:r>
    </w:p>
    <w:p>
      <w:r>
        <w:t>Short Text: У п’ятницю 9 листопада о 14.00 у Малиновському районному суді Одеси відбудеться засідання у справі мера Одеси Геннадія Труханова, під час якого суд має розглянути  клопотання про закриття справи щодо однієї із ключових фігуранток — Галини Богданової. Попереднє засідання відбулося 1 листопада. Тоді суд взявперерву, щоб отримати потрібну постанову Одеської прокуратури. Справа в тому, що Одеська поліція незаконно відкрила справу щодо Богданової, аналогічну тій, яку розслідує НАБУ та САП, та визнала спільницю Труханова “невинною”. Згідно із законом, Одеська прокуратура була зобов’язана скасувати цю постанову, чого відразу не зробила.</w:t>
      </w:r>
    </w:p>
    <w:p>
      <w:r>
        <w:t>Corruption Type: **Незаконна втручання в судовий процес**</w:t>
      </w:r>
    </w:p>
    <w:p>
      <w:r>
        <w:t>Message: ухилення від розгляду справи, закриття справи без належного розгляду, вплив на судові рішення.</w:t>
      </w:r>
    </w:p>
    <w:p>
      <w:r>
        <w:t>Corruption Type: **Недодержання закону**</w:t>
      </w:r>
    </w:p>
    <w:p>
      <w:r>
        <w:t>Message: незаконне відкриття справи, нескасування незаконної постанови, порушення процедур закону.</w:t>
      </w:r>
    </w:p>
    <w:p>
      <w:r>
        <w:t>Corruption Type: **Вплив на правоохоронні органи**</w:t>
      </w:r>
    </w:p>
    <w:p>
      <w:r>
        <w:t>Message: незаконне відкриття справи, визнання осіб "невинними" без належного розгляду справи.</w:t>
      </w:r>
    </w:p>
    <w:p>
      <w:r>
        <w:t>Corruption Type: **Системна корупція**</w:t>
      </w:r>
    </w:p>
    <w:p>
      <w:r>
        <w:t>Message: зловживання владою, недотримання закону, вплив на рішення органів влади.</w:t>
      </w:r>
    </w:p>
    <w:p>
      <w:pPr>
        <w:pStyle w:val="Heading1"/>
      </w:pPr>
      <w:r>
        <w:t>Визначили міжнародних експертів, які долучаться до відбору антикорсуддів</w:t>
      </w:r>
    </w:p>
    <w:p>
      <w:r>
        <w:t>Date: 06/11/18</w:t>
      </w:r>
    </w:p>
    <w:p>
      <w:r>
        <w:t>Link: https://antac.org.ua/news/vyznachyly-mizhnarodnyh-ekspertiv-yaki-doluchatsya-do-vidboru-antykorsuddiv/</w:t>
      </w:r>
    </w:p>
    <w:p>
      <w:r>
        <w:t>Author: No Author</w:t>
      </w:r>
    </w:p>
    <w:p>
      <w:r>
        <w:t>Short Text: Вища кваліфікаційна комісія суддів Українивизначилачленів Громадської ради міжнародних експертів, які братимуть участь у відборі антикорупційних суддів. Однак кваліфкомісія не гарантувала умови для їхньої повноцінної роботи. До ради входитимуть 6 міжнародних експертів, серед яких 4 суддів та 2 прокурора. Двоє експертів із Великобританії, решта із Литви, Канади, Данії та Македонії. Слід зазначити, що міжнародні організації номінували 12 кандидатів до Громадської ради міжнародних експертів (ГРМЕ) ще в середині вересня.</w:t>
      </w:r>
    </w:p>
    <w:p>
      <w:r>
        <w:t>Corruption Type: **Незаконна приватизація**</w:t>
      </w:r>
    </w:p>
    <w:p>
      <w:r>
        <w:t>Message: у тексті згадується про умови для повноцінної роботи членів Громадської ради міжнародних експертів, які братимуть участь у відборі антикорупційних суддів. Це може вказувати на можливі маніпуляції при оцінці кандидатів або заниження вартості об'єктів.</w:t>
      </w:r>
    </w:p>
    <w:p>
      <w:r>
        <w:t>Corruption Type: **Зловживання в державних закупівлях**</w:t>
      </w:r>
    </w:p>
    <w:p>
      <w:r>
        <w:t>Message: також у тексті йдеться про те, що міжнародні організації номінували 12 кандидатів до Громадської ради міжнародних експертів. Це може вказувати на можливі тендерні махінації або зловживання при закупівлях.</w:t>
      </w:r>
    </w:p>
    <w:p>
      <w:pPr>
        <w:pStyle w:val="Heading1"/>
      </w:pPr>
      <w:r>
        <w:t>Апеляційний суд остаточно «поховав» справу рюкзаків Авакова</w:t>
      </w:r>
    </w:p>
    <w:p>
      <w:r>
        <w:t>Date: 05/11/18</w:t>
      </w:r>
    </w:p>
    <w:p>
      <w:r>
        <w:t>Link: https://antac.org.ua/news/apelyatsijnyj-sud-ostatochno-pohovav-spravu-ryukzakiv-avakova/</w:t>
      </w:r>
    </w:p>
    <w:p>
      <w:r>
        <w:t>Author: No Author</w:t>
      </w:r>
    </w:p>
    <w:p>
      <w:r>
        <w:t>Short Text: 5 листопада Апеляційний суд міста Києва відмовив у задоволенні скарги Центру протидії корупції на повторну відмову Солом’янського суду в оскарженні закриття справи рюкзаків щодо сина та заступника Арсена Авакова. Таким чином будь-які юридичні можливості поновити справу щодо головних фігурантів «справи рюкзаків» остаточно втрачені. Прокурор САП Олександр Снігєрьов під час судового засідання заявив, що ЦПК є заявником у справі «в широкому сенсі», але не є заявником «за документами».</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На Донеччині “дерибанять” майже 120 млн грн на реформі сільської медицини</w:t>
      </w:r>
    </w:p>
    <w:p>
      <w:r>
        <w:t>Date: 05/11/18</w:t>
      </w:r>
    </w:p>
    <w:p>
      <w:r>
        <w:t>Link: https://antac.org.ua/news/na-donechchyni-derybanyat-majzhe-120-mln-hrn-na-reformi-silskoji-medytsyny/</w:t>
      </w:r>
    </w:p>
    <w:p>
      <w:r>
        <w:t>Author: No Author</w:t>
      </w:r>
    </w:p>
    <w:p>
      <w:r>
        <w:t>Short Text: Донецька обласна держадміністрація оголосила тендер на будівництво сільських амбулаторій на 116 млн грн у рамках президентської програмиреформування сільської медицини. За кошти із держбюджету планують збудувати 21 амбулаторію у різних населених пунктах. Тендер оголосили ізпорушенням, об’єднавши будівництво всіх 21 амбулаторій в один лот. Це означає, що ймовірному підряднику потрібно за 15 днів ознайомитися з кресленнями, розробити кошторисну документацію на два десятки об’єктів в різних місцевостях і сформувати свою тендерну пропозицію. А згодом — розпочати одночасне будівництво по всій Донецькій області. Хоча сам проект договору не містить чітких чи хоча б приблизних термінів виконання, що також є порушенням закону.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Суд відмовив зняти заставу із обвинуваченого у справі Мартиненка — Володимира Богданця</w:t>
      </w:r>
    </w:p>
    <w:p>
      <w:r>
        <w:t>Date: 05/11/18</w:t>
      </w:r>
    </w:p>
    <w:p>
      <w:r>
        <w:t>Link: https://antac.org.ua/news/sud-vidmovyv-znyaty-zastavu-iz-obvynuvachenoho-u-spravi-martynenka-volodymyra-bohdantsya/</w:t>
      </w:r>
    </w:p>
    <w:p>
      <w:r>
        <w:t>Author: No Author</w:t>
      </w:r>
    </w:p>
    <w:p>
      <w:r>
        <w:t>Short Text: Суд відмовив у задоволенні клопотання про зняття запобіжного заходу із одного із шести обвинувачених у так званій справі Мартиненка Володимира Богданця. Адвокати Богданця просили зняти запобіжний захід начебто через належне дотримання обов’язків обвинуваченим. Крім того Богданець попросив повернути йому грошову заставу 1 млн грн, які він позичив у знайомого і тепер має повернути. Прокурор заперечив у задоволенні такого клопотання, оскільки не зникли ризики через які на Богданця було покладено запобіжний захід. Зокрема мова йде про можливе знищення доказів у справі та тиск на свідків.</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Мартиненку зачитали обвинувальний акт та вручили повістку на допит</w:t>
      </w:r>
    </w:p>
    <w:p>
      <w:r>
        <w:t>Date: 05/11/18</w:t>
      </w:r>
    </w:p>
    <w:p>
      <w:r>
        <w:t>Link: https://antac.org.ua/news/martynenku-zachytaly-obvynuvalnyj-akt-ta-vruchyly-povistku-na-dopyt/</w:t>
      </w:r>
    </w:p>
    <w:p>
      <w:r>
        <w:t>Author: No Author</w:t>
      </w:r>
    </w:p>
    <w:p>
      <w:r>
        <w:t>Short Text: Екс-нардеп підозрюється у заволодіння коштами двох держпідприємств у розмірі 6,4 млн євро та 17,28 млн дол. 5 листопада відбулось чергове засідання у справі щодо екс-нардепа від Народного Фронту Миколи Мартиненка. Перед початком засідання детектив НАБУ прийшов у судвручитиповістку на допитМартиненку, яку той викинув на підлогу.</w:t>
      </w:r>
    </w:p>
    <w:p>
      <w:r>
        <w:t>Corruption Type: **Зловживання службовим становищем**</w:t>
      </w:r>
    </w:p>
    <w:p>
      <w:r>
        <w:t>Message: Екс-нардеп підозрюється у заволодінні коштами двох держпідприємств.</w:t>
      </w:r>
    </w:p>
    <w:p>
      <w:r>
        <w:t>Corruption Type: **Відмивання коштів**</w:t>
      </w:r>
    </w:p>
    <w:p>
      <w:r>
        <w:t>Message: Перед початком засідання детектив НАБУ прийшов у суд вручити повістку на допит Мартиненку, яку той викинув на підлогу.</w:t>
      </w:r>
    </w:p>
    <w:p>
      <w:pPr>
        <w:pStyle w:val="Heading1"/>
      </w:pPr>
      <w:r>
        <w:t>Прокурор заявив відвід судді Сеніну у справі про зняття арешту з ТЕЦ Дубневичів</w:t>
      </w:r>
    </w:p>
    <w:p>
      <w:r>
        <w:t>Date: 02/11/18</w:t>
      </w:r>
    </w:p>
    <w:p>
      <w:r>
        <w:t>Link: https://antac.org.ua/news/prokuror-zayavyv-vidvid-suddi-seninu-u-spravi-pro-znyattya-areshtu-z-tets-dubnevychiv/</w:t>
      </w:r>
    </w:p>
    <w:p>
      <w:r>
        <w:t>Author: No Author</w:t>
      </w:r>
    </w:p>
    <w:p>
      <w:r>
        <w:t>Short Text: Суддя Солом’янського районного суду міста Києва Вадим Сенін безпідставно відмовив у задоволенні клопотання про залучення АРМА до справи про зняття арешту з ТЕЦ Дубневичів. Після чого прокурор САП Ігор Гарваноко заявив відвід судді. Клопотання про залученняАРМА (Національне агентство України з питань виявлення, розшуку та управління активами, одержаними від корупційних та інших злочинів) заявили прокурор САП і детективи НАБУ під час судового засідання, на якому вирішувалося питання про зняття арешту з Новороздільської ТЕЦ. Справа в тому, що АРМА відповідно до рішення суду управляє арештованими “Новороздольською ТЕЦ” та “Новояворівсько ТЕЦ”, які належать нардепам від БПП Ярославу та Богдану Дубневичам.</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**АРМА та державне рейдерство**</w:t>
      </w:r>
    </w:p>
    <w:p>
      <w:r>
        <w:t>Message: виведення активів через АРМА, заниження вартості активів, державне рейдерство.</w:t>
      </w:r>
    </w:p>
    <w:p>
      <w:pPr>
        <w:pStyle w:val="Heading1"/>
      </w:pPr>
      <w:r>
        <w:t>АНОНС — Справа Мартиненка: 5 листопада суд перейде до доказів та свідків</w:t>
      </w:r>
    </w:p>
    <w:p>
      <w:r>
        <w:t>Date: 02/11/18</w:t>
      </w:r>
    </w:p>
    <w:p>
      <w:r>
        <w:t>Link: https://antac.org.ua/news/anons-sprava-martynenka-5-lystopada-sud-perejde-do-dokaziv-ta-svidkiv/</w:t>
      </w:r>
    </w:p>
    <w:p>
      <w:r>
        <w:t>Author: No Author</w:t>
      </w:r>
    </w:p>
    <w:p>
      <w:r>
        <w:t>Short Text: У понеділок 5 листопада у Шевченківському районному суді міста Києва відбудеться засідання у справі колишнього депутата Народного Фронту Миколи Мартиненка. Засідання розпочнеться о 09.00 та триватиме 1,5 години. Адреса суду — вул. Дегтярівська, 31-А. Головуюча суддя — Щебуняєва Л.Л. У понеділок прокурор САП Симків має завершити зачитувати скорочену версію обвинувального акту. Залишилось ще 13 із 41 сторінок.</w:t>
      </w:r>
    </w:p>
    <w:p>
      <w:r>
        <w:t>Corruption Type: **Зловживання в державних закупівлях**</w:t>
      </w:r>
    </w:p>
    <w:p>
      <w:r>
        <w:t>Message: можливі тендерні махінації та завищення цін при держзакупівлі.</w:t>
      </w:r>
    </w:p>
    <w:p>
      <w:r>
        <w:t>Corruption Type: **Корупція в судах**</w:t>
      </w:r>
    </w:p>
    <w:p>
      <w:r>
        <w:t>Message: можливі відкати за рішення та зловживання суддівськими повноваженнями.</w:t>
      </w:r>
    </w:p>
    <w:p>
      <w:pPr>
        <w:pStyle w:val="Heading1"/>
      </w:pPr>
      <w:r>
        <w:t>Суд взяв перерву в питанні про закриття справи щодо “оценщиці” Труханова</w:t>
      </w:r>
    </w:p>
    <w:p>
      <w:r>
        <w:t>Date: 01/11/18</w:t>
      </w:r>
    </w:p>
    <w:p>
      <w:r>
        <w:t>Link: https://antac.org.ua/news/sud-vzyav-perervu-v-pytanni-pro-zakryttya-spravy-schodo-otsenschytsi-truhanova/</w:t>
      </w:r>
    </w:p>
    <w:p>
      <w:r>
        <w:t>Author: No Author</w:t>
      </w:r>
    </w:p>
    <w:p>
      <w:r>
        <w:t>Short Text: Генпрокуроратура відреагувала наклопотанняЦентру протидії корупції та змусила прокурора Одеської прокуратури зробити те, що він мав зробити ще у липні 2018 — скасувати незаконну постанову одеського слідчого, яка може допомогти “вивести” зі справи Труханова важливу фігурантку Галину Богданову. 1 листопада суд взяв перерву, щоб отримати постанову Одеської прокуратури. Якщо такий документ нададуть суду — підстав для закриття справи щодо Богданової у кримінальній справі НАБУ/САП не буде. Однак існує загроза, що і цю нову постанову зможуть скасувати, що знову створить ризик вивести “оценщицю” Труханова зі справи.</w:t>
      </w:r>
    </w:p>
    <w:p>
      <w:r>
        <w:t>Corruption Type: **Вплив на суд**</w:t>
      </w:r>
    </w:p>
    <w:p>
      <w:r>
        <w:t>Message: примусове скасування постанови суду шляхом втручання прокуратури з метою впливу на результат кримінальної справи.</w:t>
      </w:r>
    </w:p>
    <w:p>
      <w:pPr>
        <w:pStyle w:val="Heading1"/>
      </w:pPr>
      <w:r>
        <w:t>АНОНС — Завтра суддя Сенін може ухвалити рішення щодо ТЕЦ Дубневичів</w:t>
      </w:r>
    </w:p>
    <w:p>
      <w:r>
        <w:t>Date: 01/11/18</w:t>
      </w:r>
    </w:p>
    <w:p>
      <w:r>
        <w:t>Link: https://antac.org.ua/news/anons-zavtra-suddya-senin-mozhe-uhvalyty-rishennya-schodo-tets-dubnevychiv/</w:t>
      </w:r>
    </w:p>
    <w:p>
      <w:r>
        <w:t>Author: No Author</w:t>
      </w:r>
    </w:p>
    <w:p>
      <w:r>
        <w:t>Short Text: У п’ятницю 2 листопада об 11.15 у Солом’янському районному суді міста Києва відбудеться чергове засідання у справі щодо зняття арешту із Новороздільської  ТЕЦ, що належить нардепам від БПП Ярославу та Богдану Дубневичам. 26 жовтня Солом’янський районний суд Києвазадовольнивклопотання адвоката ТОВ Новороздільська ТЕЦ та долучив до матеріалів судової справи про скасування арешту з ТЕЦ Дубневичів новий документ — “експертизу”. Цією експертизою встановлюється, що суд не мав права арештовувати майновий комплекс ТЕЦ в рамках кримінальної справи НАБУ про розкрадання газу на цих підприємствах.</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pPr>
        <w:pStyle w:val="Heading1"/>
      </w:pPr>
      <w:r>
        <w:t>Саботаж справи Труханова руками прокурорів Луценка</w:t>
      </w:r>
    </w:p>
    <w:p>
      <w:r>
        <w:t>Date: 31/10/18</w:t>
      </w:r>
    </w:p>
    <w:p>
      <w:r>
        <w:t>Link: https://antac.org.ua/news/sabotazh-spravy-truhanova-rukamy-prokuroriv-lutsenka/</w:t>
      </w:r>
    </w:p>
    <w:p>
      <w:r>
        <w:t>Author: No Author</w:t>
      </w:r>
    </w:p>
    <w:p>
      <w:r>
        <w:t>Short Text: Завтра Малиновський суд Одеси може вивести зі справи Труханова важливу фігурантку, без якої довести винуватість мера Одеси та його соратників стане майже нереально. Під час останнього засідання, що відбулось 26 жовтня, захист труханівців заявив клопотання про закриття справи щодо однієї із фігуранток – Галини Богданової. Це та “оценщиця”, що “допомогла” у 2016 Одеській міськраді на чолі з Трухановим купити приміщення колишнього заводу “Краян” за 185 млн грн, яке за 10 місяців до того, приватна фірма придбала в державного товариства через “компанії-прокладки” за 4,3 млн грн.</w:t>
      </w:r>
    </w:p>
    <w:p>
      <w:r>
        <w:t>Corruption Type: **Незаконна приватизація**</w:t>
      </w:r>
    </w:p>
    <w:p>
      <w:r>
        <w:t>Message: "оценщиця", що "допомогла" у 2016 Одеській міськраді на чолі з Трухановим купити приміщення колишнього заводу "Краян" за 185 млн грн, яке за 10 місяців до того, приватна фірма придбала в державного товариства через "компанії-прокладки" за 4,3 млн грн.</w:t>
      </w:r>
    </w:p>
    <w:p>
      <w:r>
        <w:t>Corruption Type: **Зловживання в державних закупівлях**</w:t>
      </w:r>
    </w:p>
    <w:p>
      <w:r>
        <w:t>Message: захист труханівців заявив клопотання про закриття справи щодо однієї із фігуранток – Галини Богданової.</w:t>
      </w:r>
    </w:p>
    <w:p>
      <w:pPr>
        <w:pStyle w:val="Heading1"/>
      </w:pPr>
      <w:r>
        <w:t>“Блискавично швидко” — суд у справі Мартиненка проти ЦПК уже перейшов до дебатів сторін</w:t>
      </w:r>
    </w:p>
    <w:p>
      <w:r>
        <w:t>Date: 29/10/18</w:t>
      </w:r>
    </w:p>
    <w:p>
      <w:r>
        <w:t>Link: https://antac.org.ua/news/blyskavychno-shvydko-sud-u-spravi-martynenka-proty-tspk-uzhe-perejshov-do-debativ-storin/</w:t>
      </w:r>
    </w:p>
    <w:p>
      <w:r>
        <w:t>Author: No Author</w:t>
      </w:r>
    </w:p>
    <w:p>
      <w:r>
        <w:t>Short Text: 29 жовтня відбулося перше засідання по суті у позові Миколи Мартиненка до Центру протидії корупції, у якому адвокати екс-нарфронтівця, обвинуваченого НАБУ одразу у декількох корупційних злочинах, вимагають видалити всю інформацію про свого клієнта з сайту проекту ЦПК pep.org.ua — реєстру політичних діячів. Усього за одне засідання суддя В.В.Бортницька встигла заслухати позовні вимоги адвокатів, заперечення ЦПК та докази обох сторін та оголосила перерву. Наступне засідання, заплановане на 16.30 10 грудня, розпочнеться дебатами сторін. “Така швидкість розгляду справи в перенавантаженому Печерському суді свідчить лише про те, що хтось зацікавлений у дуже швидкому рішенні в цій справі.Це просто блискавична швидкість. І наштовхує на неприємні здогадки про те, на чию користь буде вирішено спір”, — не може приховати свого здивування адвокат Центру протидії корупціїОлександр Литвин.“Ми просили зупинити судовий розгляд допоки не буде розглянуто абсолютно аналогічний позов Миколи Мартиненка до НАБУ. Адже більшість інформації, що стала відома про участь екс-нардепа у корупційних оборудках, ми дізналися саме з результатів розслідування детективів Бюро і використовували оприлюднену ними інформацію”, — додає юрист.</w:t>
      </w:r>
    </w:p>
    <w:p>
      <w:r>
        <w:t>Corruption Type: **Корупція в судах**</w:t>
      </w:r>
    </w:p>
    <w:p>
      <w:r>
        <w:t>Message: можливо відкати за рішення, легалізація рішень за хабарі, зловживання суддівськими повноваженнями.</w:t>
      </w:r>
    </w:p>
    <w:p>
      <w:r>
        <w:t>Corruption Type: **Зловживання службовим становищем**</w:t>
      </w:r>
    </w:p>
    <w:p>
      <w:r>
        <w:t>Message: можливо виведення коштів через службові рішення, лобізм та зловживання.</w:t>
      </w:r>
    </w:p>
    <w:p>
      <w:r>
        <w:t>Corruption Type: **Корупція в містобудуванні**</w:t>
      </w:r>
    </w:p>
    <w:p>
      <w:r>
        <w:t>Message: можливо корупція в будівництві, відкати при узгодженні проектів, офшори на будівництві, незаконне будівництво.</w:t>
      </w:r>
    </w:p>
    <w:p>
      <w:pPr>
        <w:pStyle w:val="Heading1"/>
      </w:pPr>
      <w:r>
        <w:t>АНОНС — 29 жовтня судове засідання  Мартиненка проти ЦПК щодо вимоги нардепа прибрати згадки про його корупційну діяльність з сайту організації</w:t>
      </w:r>
    </w:p>
    <w:p>
      <w:r>
        <w:t>Date: 26/10/18</w:t>
      </w:r>
    </w:p>
    <w:p>
      <w:r>
        <w:t>Link: https://antac.org.ua/news/anons-29-zhovtnya-sudove-zasidannya-martynenka-proty-tspk-schodo-vymohy-nardepa-prybraty-zhadky-pro-joho-koruptsijnu-diyalnist-z-sajtu-orhanizatsiji/</w:t>
      </w:r>
    </w:p>
    <w:p>
      <w:r>
        <w:t>Author: No Author</w:t>
      </w:r>
    </w:p>
    <w:p>
      <w:r>
        <w:t>Short Text: 29 жовтня о 14.00 відбудеться перше засідання по суті у позові Миколи Мартиненка до Центру протидії корупції, у якому екс-народний депутат від Народного Фронту вимагає видалити всю інформацію та згадки про нього з сайту проекту ЦПК pep.org.ua. Справа слухатиметься в Печерському суді Києва суддею Бортницькою В.В. Адреса суду — Хрестовий провулок 4. Микола Мартиненко звернувся до Печерського районного суду м. Києва з позовом до громадської організації «Центр Протидії Корупції» про захист немайнових прав на використання імені та недоторканості ділової репутації у червні 2018 року.</w:t>
      </w:r>
    </w:p>
    <w:p>
      <w:r>
        <w:t>Corruption Type: **Зловживання в судах**</w:t>
      </w:r>
    </w:p>
    <w:p>
      <w:r>
        <w:t>Message: Микола Мартиненко звернувся до Печерського районного суду Києва з позовом до громадської організації «Центр Протидії Корупції».</w:t>
      </w:r>
    </w:p>
    <w:p>
      <w:r>
        <w:t>Corruption Type: **Зловживання службовим становищем**</w:t>
      </w:r>
    </w:p>
    <w:p>
      <w:r>
        <w:t>Message: Микола Мартиненко вимагає видалити всю інформацію та згадки про нього з сайту проекту ЦПК pep.org.ua.</w:t>
      </w:r>
    </w:p>
    <w:p>
      <w:pPr>
        <w:pStyle w:val="Heading1"/>
      </w:pPr>
      <w:r>
        <w:t>Суд долучив до матеріалів справи про скасування арешту ТЕЦ Дубневичів фейкову “експертизу”</w:t>
      </w:r>
    </w:p>
    <w:p>
      <w:r>
        <w:t>Date: 26/10/18</w:t>
      </w:r>
    </w:p>
    <w:p>
      <w:r>
        <w:t>Link: https://antac.org.ua/news/sud-doluchyv-do-materialiv-spravy-pro-skasuvannya-areshtu-tets-dubnevychiv-fejkovu-ekspertyzu/</w:t>
      </w:r>
    </w:p>
    <w:p>
      <w:r>
        <w:t>Author: No Author</w:t>
      </w:r>
    </w:p>
    <w:p>
      <w:r>
        <w:t>Short Text: 26 жовтня Солом’янський районний суд Києва задовольнив клопотання адвоката ТОВ Новороздільська ТЕЦ та долучив до матеріалів судової справи про скасування арешту з ТЕЦ Дубневичів новий документ — “експертизу”. Нею встановлюється, що суд не мав права арештовувати майновий комплекс ТЕЦ в рамках кримінальної справи НАБУ про розкрадання газу на цих підприємствах. Представляючи в суді суть свого клопотання, адвокат зазначив, що “експертиза” проводилася з двох питань: чи можна було накладати арешт на ТЕЦ в рамках тих кримінальних справ, які розслідує НАБУ, і друге — про законність дій детектива Бюро. У своєму висновку, оприлюдненому адвокатом під час судового засідання, “експерт” встановив, що “накладати арешт на майновий комплекс є втручанням в господарську діяльність і це заборонено”, і що “дії детектива, який визнав майно ТЕЦ речовим доказом, є неправомірними”.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Суд відмовив у домашньому арешті Шабуніна та допитав його колегу</w:t>
      </w:r>
    </w:p>
    <w:p>
      <w:r>
        <w:t>Date: 26/10/18</w:t>
      </w:r>
    </w:p>
    <w:p>
      <w:r>
        <w:t>Link: https://antac.org.ua/news/sud-vidmovyv-u-domashnomu-areshti-shabunina-ta-dopytav-joho-ekskolehu/</w:t>
      </w:r>
    </w:p>
    <w:p>
      <w:r>
        <w:t>Author: No Author</w:t>
      </w:r>
    </w:p>
    <w:p>
      <w:r>
        <w:t>Short Text: 26 жовтня у Дніпровському районному суді Києва відбулось чергове засідання у справі голови правління Центру протидії корупції Віталія Шабуніна. На початку засідання прокурор вимагав для Шабуніна домашній арешт, а потерпілий провокатор Філімоненко натягнув маску з обличчям президента Порошенка. Суд відмовив прокурору в домашньому арешті  Шабуніна та допитав свідка зі сторони захисту – його колегу та до недавнього часу заступницю виконавчого директора Центру протидії корупції Тетяну Пеклун. Вона підтвердила, що вся команда Центру протидії корупції сприймала Філімоненка як провокатора і не вважала журналістом. Пеклун була присутньою безпосередньо під будівлею Дніпровського військового комісаріату Києва у червні 2018 та надавала Віталію допомогу після того, як псевдо журналіст Філімоненко обприскав його з балончика. Відзначимо, після інциденту між Шабуніним та помічником народного депутата Радикальної Партії Всеволодом Філімоненком під військкоматом псевдо журналіст продовжив переслідувати і провокувати антикорупціонера.</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ОНОВЛЕННЯ — Суд відмовив у задоволенні клопотання прокурора про домашній арешт Віталія Шабуніна</w:t>
      </w:r>
    </w:p>
    <w:p>
      <w:r>
        <w:t>Date: 26/10/18</w:t>
      </w:r>
    </w:p>
    <w:p>
      <w:r>
        <w:t>Link: https://antac.org.ua/news/prokuror-ta-advokat-filimonenka-vymahayut-domashnij-aresht-dlya-shabunina/</w:t>
      </w:r>
    </w:p>
    <w:p>
      <w:r>
        <w:t>Author: No Author</w:t>
      </w:r>
    </w:p>
    <w:p>
      <w:r>
        <w:t>Short Text: Прокурор Дмитро Руснак зачитав клопотання про призначення запобіжного заходу для голови правління Центру протидії корупції Віталія Шабуніна — домашній арешт на 60 діб без права покитати місце проживання вночі. Адвокати блогера-провокатора Філімоненка клопотання підтримали. Причина начебто неявка на суди без поважних причин. «Віталій Шабунін належно виконував усі свої обов’язки, навіть без застосування запобіжного заходу. Тому вимагати домашній арешт без належного обгрунтування є зловживання з боку прокурора. Більше того, це можна розцінювати як тиск та перешкоджання громадській діяльності Шабуніна», — говорить адвокат Віталія ШабунінаОлена Щербан.</w:t>
      </w:r>
    </w:p>
    <w:p>
      <w:r>
        <w:t>Corruption Type: **Тиск та перешкоджання громадській діяльності**</w:t>
      </w:r>
    </w:p>
    <w:p>
      <w:r>
        <w:t>Message: Прокурор зачитав клопотання про призначення запобіжного заходу для голови правління Центру протидії корупції, що може розцінюватися як тиск та перешкоджання громадській діяльності.</w:t>
      </w:r>
    </w:p>
    <w:p>
      <w:r>
        <w:t>Corruption Type: **Зловживання владою**</w:t>
      </w:r>
    </w:p>
    <w:p>
      <w:r>
        <w:t>Message: Залишіть тільки ті схеми, які точно згадані в тексті. В даному випадку можна вважати, що прокурор може зловживати своєю владою, вимагаючи домашній арешт без належного обгрунтування.</w:t>
      </w:r>
    </w:p>
    <w:p>
      <w:pPr>
        <w:pStyle w:val="Heading1"/>
      </w:pPr>
      <w:r>
        <w:t>АНОНС — 29 жовтня Мартиненку дочитають обвинувальний акт і можуть перейти до доказів та свідків</w:t>
      </w:r>
    </w:p>
    <w:p>
      <w:r>
        <w:t>Date: 26/10/18</w:t>
      </w:r>
    </w:p>
    <w:p>
      <w:r>
        <w:t>Link: https://antac.org.ua/news/anons-29-zhovtnya-martynenku-dochytayut-obvynuvalnyj-akt-i-mozhut-perejty-do-dokaziv-ta-svidkiv/</w:t>
      </w:r>
    </w:p>
    <w:p>
      <w:r>
        <w:t>Author: No Author</w:t>
      </w:r>
    </w:p>
    <w:p>
      <w:r>
        <w:t>Short Text: У понеділок 29 жовтня у Шевченківському районному суді міста Києва відбудеться засідання у справі колишнього депутата Народного Фронту Миколи Мартиненка. Початок засідання — 08.30. Адреса суду — вул. Дегтярівська, 31-А. Головуюча суддя — Щебуняєва Л.Л. У понеділок прокурор САП Симків має завершити зачитувати обвинувальний акт. Залишилось ще 13 із 41 сторінок. Крім того, суд  визначатиме порядок розгляду доказів, а також може розпочати вивчати письмові докази та заслухувати свідків у справі.</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Мартиненко через суд вимагає від ЦПК прибрати публічні згадки про свої корупційні справи</w:t>
      </w:r>
    </w:p>
    <w:p>
      <w:r>
        <w:t>Date: 26/10/18</w:t>
      </w:r>
    </w:p>
    <w:p>
      <w:r>
        <w:t>Link: https://antac.org.ua/news/martynenko-cherez-sud-vymahaje-vid-tspk-prybraty-publichni-zhadky-pro-svoji-koruptsijni-spravy/</w:t>
      </w:r>
    </w:p>
    <w:p>
      <w:r>
        <w:t>Author: No Author</w:t>
      </w:r>
    </w:p>
    <w:p>
      <w:r>
        <w:t>Short Text: Колишній депутат від “Народного фронту” Микола Мартиненко, обвинувачений  НАБУ у відмиванні коштів, отриманих злочинним шляхом, подав до суду на Центр протидії корупції та вимагає видалити з сайту одного з проектів організації згадки про участь у корупційній діяльності. Йдеться продосьєМартиненка, розміщеного увідкритому Реєстрі національних публічних діячів— базі даних, розробленій громадською організацією. Вона допомагає банкам ідентифікувати публічних діячів серед своїх клієнтів і містить понад 30 тисяч документально підтверджених записів про українських політиків, прокурорів, суддів, силовиків та їхніх родичів. У позові Мартиненко звинувачує ЦПК у нібито незаконному використанні його імені в описі кримінальних правопорушень та корупційних оборудок, де його вина чи участь не встановлені судом.</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АНОНС — Справа Шабуніна: 26 жовтня суд перейде до допиту свідків сторони захисту</w:t>
      </w:r>
    </w:p>
    <w:p>
      <w:r>
        <w:t>Date: 25/10/18</w:t>
      </w:r>
    </w:p>
    <w:p>
      <w:r>
        <w:t>Link: https://antac.org.ua/news/anons-sprava-shabunina-26-zhovtnya-sud-perejde-do-dopytu-svidkiv-storony-zahystu/</w:t>
      </w:r>
    </w:p>
    <w:p>
      <w:r>
        <w:t>Author: No Author</w:t>
      </w:r>
    </w:p>
    <w:p>
      <w:r>
        <w:t>Short Text: У п’ятницю 26 жовтня у Дніпровському районному суді Києва відбудеться чергове засідання у справі проти голови правління Центру протидії корупції Віталія Шабуніна. ЗМІНА — початок засідання — 11.00. Адреса суду — Кошиця 5. Під час засідання свідчення суду надаватимуть свідки зі сторони захисту Віталія Шабуніна, голови правління Центру протидії корупції, якого звинувачують у побитті журналіста, а насправді — провокатора та відео-блогера, що прикривається посвідченням журналіста непрацюючого видання.</w:t>
      </w:r>
    </w:p>
    <w:p>
      <w:r>
        <w:t>Corruption Type: **Зловживання службовим становищем**</w:t>
      </w:r>
    </w:p>
    <w:p>
      <w:r>
        <w:t>Message: голова правління Центру протидії корупції звинувачується у побитті журналіста, якого він називає провокатором та відео-блогером.</w:t>
      </w:r>
    </w:p>
    <w:p>
      <w:r>
        <w:t>Corruption Type: **Корупція в судах**</w:t>
      </w:r>
    </w:p>
    <w:p>
      <w:r>
        <w:t>Message: можливо, що під час засідання в суді можуть відбутися відкати за рішеннями або зловживання суддівськими повноваженнями.</w:t>
      </w:r>
    </w:p>
    <w:p>
      <w:pPr>
        <w:pStyle w:val="Heading1"/>
      </w:pPr>
      <w:r>
        <w:t>Верховний суд самоусунувся від розсекречення декларацій семочків та демчин</w:t>
      </w:r>
    </w:p>
    <w:p>
      <w:r>
        <w:t>Date: 24/10/18</w:t>
      </w:r>
    </w:p>
    <w:p>
      <w:r>
        <w:t>Link: https://antac.org.ua/news/verhovnyj-sud-samousunuvsya-vid-rozsekrechennya-deklaratsij-semochkiv-ta-demchyn/</w:t>
      </w:r>
    </w:p>
    <w:p>
      <w:r>
        <w:t>Author: No Author</w:t>
      </w:r>
    </w:p>
    <w:p>
      <w:r>
        <w:t>Short Text: Верховний Суд відправив справу щодо засекречення декларацій керівництва Служби безпеки України на новий розгляд, задовольнивши частково скаргу Центру протидії корупції. Верховний суд визначив, що попередні судові інстанції були не праві, коли ухвалили законним рішення про визнання інформації з декларацій керівництва СБУ державною таємницею та подачу декларацій не в систему НАЗК, а у власну закриту систему невідомого походження. Проте замість того, щоб змусити СБУ діяти відповідно до закону суд повернув справу в цій частині на новий розгляд. “Своїм рішенням Верховний суд змусив нас повторно проходити всі інстанції судів, що затягне розгляд справи як мінімум ще на два роки. Майже стільки ми вже судимося з СБУ. Ми вважаємо таке рішення суду незаконним і прийнятим умисно для того, щоб ускладнити подальше оскарження у Європейському суді з прав людини, адже новий розгляд цих питань автоматично не дозволяє нам йти в ЄСПЛ, а керівництву СБУ дозволяє і далі приховувати свої декларації”, — роз’яснює юристка Центру протидії корупціїОлена Щербан.</w:t>
      </w:r>
    </w:p>
    <w:p>
      <w:r>
        <w:t>Corruption Type: **Корупція в судах**</w:t>
      </w:r>
    </w:p>
    <w:p>
      <w:r>
        <w:t>Message: судове рішення Верховного суду, яке сприяє ускладненню подальшого оскарження у Європейському суді з прав людини та дозволяє керівництву СБУ приховувати декларації.</w:t>
      </w:r>
    </w:p>
    <w:p>
      <w:r>
        <w:t>Corruption Type: **Зловживання владою**</w:t>
      </w:r>
    </w:p>
    <w:p>
      <w:r>
        <w:t>Message: незаконне визнання інформації з декларацій керівництва СБУ державною таємницею та подача декларацій не в систему НАЗК, а у власну закриту систему невідомого походження.</w:t>
      </w:r>
    </w:p>
    <w:p>
      <w:pPr>
        <w:pStyle w:val="Heading1"/>
      </w:pPr>
      <w:r>
        <w:t>АНОНС — Сьогодні Мартиненку зачитають обвинувальний акт у суді</w:t>
      </w:r>
    </w:p>
    <w:p>
      <w:r>
        <w:t>Date: 22/10/18</w:t>
      </w:r>
    </w:p>
    <w:p>
      <w:r>
        <w:t>Link: https://antac.org.ua/news/anons-sohodni-martynenku-zachytayut-obvynuvalnyj-akt-u-sudi/</w:t>
      </w:r>
    </w:p>
    <w:p>
      <w:r>
        <w:t>Author: No Author</w:t>
      </w:r>
    </w:p>
    <w:p>
      <w:r>
        <w:t>Short Text: Сьогодні 22 жовтня у Шевченківському районному суді міста Києва відбудеться засідання у справі Миколи Мартиненка. Під час засідання екс-нардепу планують зачитати обвинувальний акт. Початок засідання — 16.00. Адреса суду — вул. Дегтярівська, 31-А. Головуюча суддя — Щебуняєва Л.Л. Микола Мартиненкопідозрюєтьсяу заволодінні коштів ДП «НАЕК «Енергоатом» в розмірі 6,4 млн євро та ДП «Східний гірничо-збагачувальний комбінат» (СхідГЗК) у розмірі 17,28 млн дол.</w:t>
      </w:r>
    </w:p>
    <w:p>
      <w:r>
        <w:t>Corruption Type: **Корупція в судах**</w:t>
      </w:r>
    </w:p>
    <w:p>
      <w:r>
        <w:t>Message: відкати за рішення, легалізація рішень за хабарі, зловживання суддівськими повноваженнями. (Суддя Щебуняєва може бути причетною до цієї схеми).</w:t>
      </w:r>
    </w:p>
    <w:p>
      <w:r>
        <w:t>Corruption Type: **Зловживання службовим становищем**</w:t>
      </w:r>
    </w:p>
    <w:p>
      <w:r>
        <w:t>Message: корупція посадовців, виведення коштів через службові рішення, лобізм та зловживання. (Микола Мартиненко підозрюється у заволодінні коштів ДП «НАЕК «Енергоатом» та ДП «Східний гірничо-збагачувальний комбінат»).</w:t>
      </w:r>
    </w:p>
    <w:p>
      <w:pPr>
        <w:pStyle w:val="Heading1"/>
      </w:pPr>
      <w:r>
        <w:t>Справа Ісаакяна: засідання відклали та заявили відвід прокурору</w:t>
      </w:r>
    </w:p>
    <w:p>
      <w:r>
        <w:t>Date: 19/10/18</w:t>
      </w:r>
    </w:p>
    <w:p>
      <w:r>
        <w:t>Link: https://antac.org.ua/news/sprava-isaakyana-zasidannya-vidklaly-ta-zayavyly-vidvid-prokurora/</w:t>
      </w:r>
    </w:p>
    <w:p>
      <w:r>
        <w:t>Author: No Author</w:t>
      </w:r>
    </w:p>
    <w:p>
      <w:r>
        <w:t xml:space="preserve">Short Text: Сьогодні у Шевченківському районному суді Києва мало відбутися засідання у справі щодо розтрати боргу у майже 15 мільйонів гривень ДП “Антонов”. Проте засідання перенесли на 5 грудня. Причиною відтермінування стала відсутність одного із адвокатів обвинуваченого — екс-керівника Державної інноваційної фінансово-кредитної установи (ДІФКУ) Арсена Ісаакяна. </w:t>
      </w:r>
    </w:p>
    <w:p>
      <w:r>
        <w:t>Corruption Type: **Відтермінування засідання суду**</w:t>
      </w:r>
    </w:p>
    <w:p>
      <w:r>
        <w:t>Message: можливий вплив на рішення суду через відсутність одного з адвокатів обвинуваченого, що може бути пов'язано з корупційними діями в судовій системі.</w:t>
      </w:r>
    </w:p>
    <w:p>
      <w:r>
        <w:t>Corruption Type: **Розтрата боргу у майже 15 мільйонів гривень ДП “Антонов”**</w:t>
      </w:r>
    </w:p>
    <w:p>
      <w:r>
        <w:t>Message: можливий випадок корупції в сфері державних фінансів або державних підприємств.</w:t>
      </w:r>
    </w:p>
    <w:p>
      <w:pPr>
        <w:pStyle w:val="Heading1"/>
      </w:pPr>
      <w:r>
        <w:t>АНОНС — Прокурори САП спробують затвердити угоду з фігурантом справи про розтрату майже 15 млн грн ДП “Антонов”</w:t>
      </w:r>
    </w:p>
    <w:p>
      <w:r>
        <w:t>Date: 18/10/18</w:t>
      </w:r>
    </w:p>
    <w:p>
      <w:r>
        <w:t>Link: https://antac.org.ua/news/anons-prokurory-sap-sprobuyut-zatverdyty-uhodu-z-fihurantom-spravy-pro-roztratu-majzhe-15-mln-hrn-dp-antonov/</w:t>
      </w:r>
    </w:p>
    <w:p>
      <w:r>
        <w:t>Author: No Author</w:t>
      </w:r>
    </w:p>
    <w:p>
      <w:r>
        <w:t>Short Text: У п’ятницю 19 жовтня о 15.40Шевченківський районний суд(вул. Дегтярівська, 31-А) продовжить розгляд угоди прокурорів САП із ключовим фігурантом справи щодо розтрати майже 15 мільйонів гривень ДП “Антонов”. Під час судового засідання Спеціалізована антикорупційна прокуратура (САП) спробує затвердити угоду з обвинуваченим у справі Арсеном Ісаакяном, яку прокурор Василь Кричун зачитував минулого судового засідання. У вересні прокурори САП намагалися затвердити угоду із Арсеном Ісаакяном — колишнім керівником ДІФКУ, який підозрюється у завданні державі шкоди в майже 15 мільйонів гривень.</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Комітет Кожем’якіна залишив державну монополію та призначення експертиз для розслідування корупції через суд</w:t>
      </w:r>
    </w:p>
    <w:p>
      <w:r>
        <w:t>Date: 17/10/18</w:t>
      </w:r>
    </w:p>
    <w:p>
      <w:r>
        <w:t>Link: https://antac.org.ua/news/komitet-kozhem-yakina-zalyshyv-derzhavnu-monopoliyu-ta-pryznachennya-ekspertyz-dlya-rozsliduvannya-koruptsiji-cherez-sud/</w:t>
      </w:r>
    </w:p>
    <w:p>
      <w:r>
        <w:t>Author: No Author</w:t>
      </w:r>
    </w:p>
    <w:p>
      <w:r>
        <w:t>Short Text: Комітет з питань законодавчого забезпечення правоохоронної діяльності, готуючи законопроект №8336 до другого читання, залишив державну монополію на проведення експертиз у справах топ-корупції, а також призначення таких екпертиз виключно через суд. Проте члени комітету вилучили із проекту закону норму про створення єдиного реєстру державних експертиз. Це позитивне рішення, оскільки реєстр експертиз створив би лише додаткові умови для розголошення інформації про експертизи та тиску на експертів. Законопроект №8336 покликаний скасувати скандальні правки нардепа Лозового, через які усі експертизи в кримінальних розслідуваннях призначаються виключно через суд. Це створює незручності і для слідчих, і для без того навантажених судів, і для простих українців, які тижнями вимушені чекати на проведення елементарних експертиз.</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Незалежність експертиз у справах топ-корупції під загрозою — ЗАЯВА</w:t>
      </w:r>
    </w:p>
    <w:p>
      <w:r>
        <w:t>Date: 17/10/18</w:t>
      </w:r>
    </w:p>
    <w:p>
      <w:r>
        <w:t>Link: https://antac.org.ua/news/nezalezhnist-ekspertyz-u-spravah-top-koruptsiji-pid-zahrozoyu-zayava/</w:t>
      </w:r>
    </w:p>
    <w:p>
      <w:r>
        <w:t>Author: No Author</w:t>
      </w:r>
    </w:p>
    <w:p>
      <w:r>
        <w:t>Short Text: Transparency International Україна та Центр протидії корупції закликають комітет з питань законодавчого забезпечення правоохоронної діяльність врахувати правки народного депутата Мустафи Найєма до проекту закону №8336, які не дозволять фігурантам справ впливати на експертизи у розслідуваннях корупції. Антикорупційні організації наголошують: законопроект № 8336 у редакції, ухваленій у першому читанні,  створює нові можливості для фігурантів корупційних кримінальних справ перешкоджати розслідуванням. Експертизи є ключовим елементом розслідування корупції, адже саме так встановлюються суми збитків державі, від яких залежить не тільки міра покарання, але і можливість притягнення фігурантів до кримінальної відповідальності.</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pPr>
        <w:pStyle w:val="Heading1"/>
      </w:pPr>
      <w:r>
        <w:t>АНОНС — Комітет Кожем’якіна розгляне законопроект, що дозволяє контролювати експертизи у справах топ-корупції</w:t>
      </w:r>
    </w:p>
    <w:p>
      <w:r>
        <w:t>Date: 16/10/18</w:t>
      </w:r>
    </w:p>
    <w:p>
      <w:r>
        <w:t>Link: https://antac.org.ua/news/anons-komitet-kozhem-yakina-rozhlyane-zakonoproekt-scho-dozvolyaje-kontrolyuvaty-ekspertyzy-u-spravah-top-koruptsiji/</w:t>
      </w:r>
    </w:p>
    <w:p>
      <w:r>
        <w:t>Author: No Author</w:t>
      </w:r>
    </w:p>
    <w:p>
      <w:r>
        <w:t>Short Text: У середу 17 жовтня о 15:00 комітет з питань законодавчого забезпечення правоохоронної діяльностірозглянезаконопроект №8336, який частково скасовує скандальні правки Лозового, проте створює серйозні ризики для розслідувань справ топ-корупції. Уже ухвалений у першому читаннізаконопроект №8336покликаний нібито спростити проведення експертиз під час розслідувань злочинів та виправити частину проблем, завданих скандальною “правкою Лозового”. Проте крім цього проект законустворює нові можливостідля фігурантів корупційних кримінальних справ перешкоджати розслідуванням.</w:t>
      </w:r>
    </w:p>
    <w:p>
      <w:r>
        <w:t>Corruption Type: **Зловживання в державних закупівлях**</w:t>
      </w:r>
    </w:p>
    <w:p>
      <w:r>
        <w:t>Message: згадано тендерні махінації та зловживання при закупівлях.</w:t>
      </w:r>
    </w:p>
    <w:p>
      <w:r>
        <w:t>Corruption Type: **Корупція в правоохоронних органах**</w:t>
      </w:r>
    </w:p>
    <w:p>
      <w:r>
        <w:t>Message: у тексті згадано розслідування справ топ-корупції, що може вказувати на корупцію в правоохоронних органах.</w:t>
      </w:r>
    </w:p>
    <w:p>
      <w:pPr>
        <w:pStyle w:val="Heading1"/>
      </w:pPr>
      <w:r>
        <w:t>Держпідприємство на Донеччині хотіло віддати понад 10 млн грн недобросовісній компанії</w:t>
      </w:r>
    </w:p>
    <w:p>
      <w:r>
        <w:t>Date: 10/10/18</w:t>
      </w:r>
    </w:p>
    <w:p>
      <w:r>
        <w:t>Link: https://antac.org.ua/news/derzhpidpryjemstvo-na-donechchyni-hotilo-viddaty-ponad-10-mln-hrn-nedobrosovisnij-kompaniji/</w:t>
      </w:r>
    </w:p>
    <w:p>
      <w:r>
        <w:t>Author: No Author</w:t>
      </w:r>
    </w:p>
    <w:p>
      <w:r>
        <w:t>Short Text: Центр протидії корупціїдобився розірваннятрьох договорів на загальну суму в понад 10 мільйонів гривень на закупівлю частин конвеєру, укладених держпідприємством “Мирноградвугілля” з компанією, якій до 2021 заборонено брати участь у закупівлях взагалі. Договори були укладені за переговорною процедурою, тобто без відкритих торгів. Так, у кінці вересня 2018 року держпідприємство “Мирноградвугілля”, що в Донецькій області, за результатами трьох переговорних процедур уклало договори на закупівлю частин конвеєру.Загальна сума договір становила 10 273 994 грн, які ДП вирішило віддати ТОВ “Укрмет Груп”. Зауважимо, що переговорна процедура проводилися через двічі відмінені торги з недостатньою кількістю учасників. Своєю чергою, юристи ЦПК з’ясували, що у липні 2018 року Антимонопольний комітет притягнув до відповідальності цю компанію за антиконкурентні дії під час торгів і ТОВ “Укрмет Груп” не мало права брати участь у закупівлях протягом наступних трьох років — до 2021 року.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**Антимонопольний комітет України (далі</w:t>
      </w:r>
    </w:p>
    <w:p>
      <w:r>
        <w:t>Message: АМКУ) та перерозподіл ринків**: політичний вплив на керівництво АМКУ, лобіювання інтересів окремих фінансово-промислових груп, формальний характер перевірок зловживань монопольним становищем.</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