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Дані про власників нерухомості та землі – on-line. На черзі – реєстр автівок</w:t>
      </w:r>
    </w:p>
    <w:p>
      <w:r>
        <w:t>Date: 06/10/15</w:t>
      </w:r>
    </w:p>
    <w:p>
      <w:r>
        <w:t>Link: https://antac.org.ua/news/dani-pro-vlasnykiv-neruhomosti-ta-zemli-on-line-na-cherzi-rejestr-avtivok/</w:t>
      </w:r>
    </w:p>
    <w:p>
      <w:r>
        <w:t>Author: No Author</w:t>
      </w:r>
    </w:p>
    <w:p>
      <w:r>
        <w:t>Short Text: 6 жовтня Міністерство юстиції України та Державна служба з питань геодезії, картографії та кадастру  відкрили інформацію про власників нерухомого майна  та користувачів земельних ділянок по всій території України. Дані можна отримати on-line через кабінет електронних послуг Мінюстуkap.minjust.gov.uaта Публічну кадастрову картуmap.land.gov.ua. Зареєструвавшись уКабінеті електронних сервісів, можна отримати відомості про права на нерухоме майно за: адресою, реєстраційним номерам об’єкта нерухомості, кадастровим номером земельної ділянки, а також ідентифікаційними даними фізичної чи юридичної особи.</w:t>
      </w:r>
    </w:p>
    <w:p>
      <w:r>
        <w:t>Corruption Type: **Незаконний доступ до інформації про власників нерухомості та користувачів земельних ділянок**</w:t>
      </w:r>
    </w:p>
    <w:p>
      <w:r>
        <w:t>Message: використання доступу до цієї інформації для власних користей, можливість виборкової розкритості даних або їхнього використання для шахрайства.</w:t>
      </w:r>
    </w:p>
    <w:p>
      <w:r>
        <w:t>Corruption Type: **Корупція в електронних послугах**</w:t>
      </w:r>
    </w:p>
    <w:p>
      <w:r>
        <w:t>Message: можливість отримання недостовірної інформації про власників нерухомості за винагороду або використанням власних підстав для отримання незаконної вигоди.</w:t>
      </w:r>
    </w:p>
    <w:p>
      <w:pPr>
        <w:pStyle w:val="Heading1"/>
      </w:pPr>
      <w:r>
        <w:t>Тендери без анонімів: компаніям з непрозорою власністю заборонили участь у закупівлях</w:t>
      </w:r>
    </w:p>
    <w:p>
      <w:r>
        <w:t>Date: 28/09/15</w:t>
      </w:r>
    </w:p>
    <w:p>
      <w:r>
        <w:t>Link: https://antac.org.ua/news/tendery-bez-anonimiv-kompaniyam-z-neprozoroyu-vlasnistyu-zaboronyly-uchast-u-zakupivlyah/</w:t>
      </w:r>
    </w:p>
    <w:p>
      <w:r>
        <w:t>Author: No Author</w:t>
      </w:r>
    </w:p>
    <w:p>
      <w:r>
        <w:t>Short Text: Сьогодні набуває чинності новий закон про державні закупівлі. Відповіднийнаказпрезидент України Петро Порошенко підписав 25 вересня – через десять днів після ухвалення закону Парламентом. Швидкість реакції Президента підтверджує революційність змін у всій сфері державних закупівель, передбачених новим законом.Одна з них – заборона компаніям, які не розкрили інформації про свого кінцевого бенефіціарного власника, брати участь у тендерах.</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Київські чиновники закупили ліки для онкохворих в три рази дорожче МОЗу</w:t>
      </w:r>
    </w:p>
    <w:p>
      <w:r>
        <w:t>Date: 28/09/15</w:t>
      </w:r>
    </w:p>
    <w:p>
      <w:r>
        <w:t>Link: https://antac.org.ua/news/kyjivski-chynovnyky-zakupyly-liky-dlya-onkohvoryh-v-3-razy-dorozhche-mozu/</w:t>
      </w:r>
    </w:p>
    <w:p>
      <w:r>
        <w:t>Author: No Author</w:t>
      </w:r>
    </w:p>
    <w:p>
      <w:r>
        <w:t>Short Text: Київська міська державна адміністрація за гроші столичного бюджету придбала препарати для лікування онкології в 3 рази дорожче, ніж Міністерство охорони здоров’я. Так, препарат “Доцетаксел – Віста”, який МОЗ минулого року – вже після падіння гривні – закупив за 3210 грн., Київська мерія придбала за 8560 грн. Як зауважують громадські активісти, тендер був прописаний під одного учасника ринку, унеможливлюючи участь інших компаній-конкурентів із більш дешевими препаратами.</w:t>
      </w:r>
    </w:p>
    <w:p>
      <w:r>
        <w:t>Corruption Type: **Зловживання в державних закупівлях**</w:t>
      </w:r>
    </w:p>
    <w:p>
      <w:r>
        <w:t>Message: тендерні махінації, завищення цін при держзакупівлі.</w:t>
      </w:r>
    </w:p>
    <w:p>
      <w:pPr>
        <w:pStyle w:val="Heading1"/>
      </w:pPr>
      <w:r>
        <w:t>АНОНС – перший прес-брифінг Конкурсної комісії з обрання Антикорупційного прокурора</w:t>
      </w:r>
    </w:p>
    <w:p>
      <w:r>
        <w:t>Date: 24/09/15</w:t>
      </w:r>
    </w:p>
    <w:p>
      <w:r>
        <w:t>Link: https://antac.org.ua/news/anons-pershyj-pres-bryfinh-konkursnoji-komisiji-z-obrannya-antykoruptsijnoho-prokurora/</w:t>
      </w:r>
    </w:p>
    <w:p>
      <w:r>
        <w:t>Author: No Author</w:t>
      </w:r>
    </w:p>
    <w:p>
      <w:r>
        <w:t>Short Text: 25 вересня, о 10.00 в приміщенні Українського кризового медіа центру, за адресою вул. Хрещатик 2 (Український дім) – перший прес-брифінг Конкурсної комісії з обрання Антикорупційного прокурора. Під час брифінгу представники Комісії розкажуть про те, як відбуватиметься конкурс, вимоги до кандидатів та принципи відбору. Комісія виступить з пропозицією допустити до участі у конкурсі на посади в Антикорупційну прокуратуру не тільки кандидатів з 5-річним досвідом прокурорської роботи, а всіх, хто має два роки юридичного стажу.</w:t>
      </w:r>
    </w:p>
    <w:p>
      <w:r>
        <w:t>Corruption Type: **Зловживання в державних закупівлях**</w:t>
      </w:r>
    </w:p>
    <w:p>
      <w:r>
        <w:t>Message: у зазначеному тексті йдеться про можливість тендерних махінацій та зловживань при закупівлях на посаду в Антикорупційну прокуратуру.</w:t>
      </w:r>
    </w:p>
    <w:p>
      <w:r>
        <w:t>Corruption Type: **Зловживання при розподілі земельних ресурсів**</w:t>
      </w:r>
    </w:p>
    <w:p>
      <w:r>
        <w:t>Message: у тексті можна побачити згадку про можливу корупцію та обхід на земельних аукціонах.</w:t>
      </w:r>
    </w:p>
    <w:p>
      <w:pPr>
        <w:pStyle w:val="Heading1"/>
      </w:pPr>
      <w:r>
        <w:t>Квіташвілі в обхід Кабміну просуває помічника нардепа на керівника Державного експертного центру</w:t>
      </w:r>
    </w:p>
    <w:p>
      <w:r>
        <w:t>Date: 21/09/15</w:t>
      </w:r>
    </w:p>
    <w:p>
      <w:r>
        <w:t>Link: https://antac.org.ua/news/kvitashvili-v-obhid-kabminu-prosuvaje-pomichnyka-nardepa-na-kerivnyka-derzhavnoho-ekspertnoho-tsentru/</w:t>
      </w:r>
    </w:p>
    <w:p>
      <w:r>
        <w:t>Author: No Author</w:t>
      </w:r>
    </w:p>
    <w:p>
      <w:r>
        <w:t>Short Text: Міністр охорони здоров’я Олександр Квіташвілі вже вдруге поспіль подав на посаду керівника Державного експертного центру кандидатуруІвана Бавикіна,помічника народного депутата від БПП Гліба Загорія, власника фармацевтичного заводу “Дарниця”. Про це йдеться в офіційному зверненні Міністра охорони здоров’я до мера Києва Віталія Кличка, який має погодити це призначення. “Бавикіним І.М. вжито вичерпних заходів щодо недопущення виникнення потенційного конфлікту інтересів”, – зазначено у листі Олександра Квіташвілі. Як запевняє міністр, дружина Бавикіна звільнилася з підпорядкованого ДЕЦ підприємства “Укрмедсерт” і відтепер пан Квіташвілі просить мера погодити цю кандидатуру.</w:t>
      </w:r>
    </w:p>
    <w:p>
      <w:r>
        <w:t>Corruption Type: **Конфлікт інтересів**</w:t>
      </w:r>
    </w:p>
    <w:p>
      <w:r>
        <w:t>Message: Міністр охорони здоров’я Олександр Квіташвілі пропонує кандидатуру помічника народного депутата від БПП, власника фармацевтичного заводу "Дарниця" на посаду керівника Державного експертного центру. Це може бути спробою впливу на діяльність центру через особисті зв'язки та інтереси.</w:t>
      </w:r>
    </w:p>
    <w:p>
      <w:r>
        <w:t>Corruption Type: **Лобіювання інтересів**</w:t>
      </w:r>
    </w:p>
    <w:p>
      <w:r>
        <w:t>Message: Міністр звертається до мера Києва для погодження призначення кандидата, зазначаючи, що вжито вичерпних заходів щодо недопущення конфлікту інтересів. Це може свідчити про спробу впливу на процес призначення через політичні зв'язки.</w:t>
      </w:r>
    </w:p>
    <w:p>
      <w:pPr>
        <w:pStyle w:val="Heading1"/>
      </w:pPr>
      <w:r>
        <w:t>Агентство з повернення активів та ”нафтопродукти Курченка”</w:t>
      </w:r>
    </w:p>
    <w:p>
      <w:r>
        <w:t>Date: 16/09/15</w:t>
      </w:r>
    </w:p>
    <w:p>
      <w:r>
        <w:t>Link: https://antac.org.ua/news/ahentstvo-z-povernennya-aktyviv-ta-naftoprodukty-kurchenka/</w:t>
      </w:r>
    </w:p>
    <w:p>
      <w:r>
        <w:t>Author: No Author</w:t>
      </w:r>
    </w:p>
    <w:p>
      <w:r>
        <w:t>Short Text: Сьогодні антикорупційний комітет розглядатиме пакет законів, яким утворюється Агентство для пошуку злочинних активів, їх повернення та управління (N3040таN3041). Для країни, з якої кожне нове покоління “політичної еліти” виводить мільярди доларів за кордон, швидкий розшук та вдале розпорядження украденим є настільки ж життєво необхідним процесом, як і системний опір великій політичній корупції. Тим більше, що це – взаємопов’язані речі: чим більше будуть конфісковувати у корупціонерів їх незаконно набутих статків, тим меншою буде жага до незаконного збагачення.</w:t>
      </w:r>
    </w:p>
    <w:p>
      <w:r>
        <w:t>Corruption Type: **Корупція в сфері оборони**</w:t>
      </w:r>
    </w:p>
    <w:p>
      <w:r>
        <w:t>Message: фіктивні тендери Міноборони, корупція в закупівлях для ЗСУ, фіктивні контракти Міноборони, контрабанда комплектуючих для ЗСУ.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Конфіскація без вироку суду – чи є це європейською практикою?</w:t>
      </w:r>
    </w:p>
    <w:p>
      <w:r>
        <w:t>Date: 11/09/15</w:t>
      </w:r>
    </w:p>
    <w:p>
      <w:r>
        <w:t>Link: https://antac.org.ua/news/konfiskatsiya-bez-vyroku-sudu-chy-je-tse-jevropejskoyu-praktykoyu/</w:t>
      </w:r>
    </w:p>
    <w:p>
      <w:r>
        <w:t>Author: No Author</w:t>
      </w:r>
    </w:p>
    <w:p>
      <w:r>
        <w:t>Short Text: Законопроект №3025 Тищенко-Чорновол-Волоха пропонує “революційний інструмент” конфіскації активів Януковичів під назвою “особливий режим спеціальної конфіскації”. Законопроект пропонує список осіб, майно яких можна конфіскувати без вироку суду за клопотанням Генерального прокурора.  Позиціонується інструмент, як запровадження в Україні найкращого міжнародного досвіду в поверненні активів та єдино можливий швидкий спосіб повернути державі накрадене. Мета, звичайно, виправдовує засоби, і затуманює мозок всіх, хто  жваво адвокатує прийняття цього законопроекту, як останньої можливості повернути статки Януковичів.</w:t>
      </w:r>
    </w:p>
    <w:p>
      <w:r>
        <w:t>Corruption Type: **Зловживання владою**</w:t>
      </w:r>
    </w:p>
    <w:p>
      <w:r>
        <w:t>Message: Законопроект №3025 Тищенко-Чорновол-Волоха пропонує "революційний інструмент" конфіскації активів Януковичів під назвою "особливий режим спеціальної конфіскації", де майно можна конфіскувати без вироку суду за клопотанням Генерального прокурора.</w:t>
      </w:r>
    </w:p>
    <w:p>
      <w:r>
        <w:t>Corruption Type: **Корупція в сфері правоохоронних органів**</w:t>
      </w:r>
    </w:p>
    <w:p>
      <w:r>
        <w:t>Message: В тексті згадується "затуманює мозок всіх, хто жваво адвокатує прийняття цього законопроекту", що може вказувати на можливість використання корупційних схем для підтримки законопроекту.</w:t>
      </w:r>
    </w:p>
    <w:p>
      <w:pPr>
        <w:pStyle w:val="Heading1"/>
      </w:pPr>
      <w:r>
        <w:t>АНОНС – протести #Ви_Уху_Їли?</w:t>
      </w:r>
    </w:p>
    <w:p>
      <w:r>
        <w:t>Date: 09/09/15</w:t>
      </w:r>
    </w:p>
    <w:p>
      <w:r>
        <w:t>Link: https://antac.org.ua/news/anons-protestiv-vy_uhu_jily/</w:t>
      </w:r>
    </w:p>
    <w:p>
      <w:r>
        <w:t>Author: No Author</w:t>
      </w:r>
    </w:p>
    <w:p>
      <w:r>
        <w:t>Short Text: Запрошуємо журналістів10 вересня о 12:00на першу із серії протестних акцій #Ви_Уху_Їв?!. Мета протестів – звільнення міністра внутрішніх справ України Арсена Авакова і Генерального прокурора України Віктора Шокіна, та притягнення їх до відповідальності через бездіяльність та професійну непридатність. Завтра  активісти ВГО “Автомайдан” та інших громадських організацій під гасламиАваков_Ти_Уху_Їв?!привезуть під стіни МВС (вул. Богомольця, 10) казан та рибні голови, щоб символічно приготувати, вочевидь улюблену страву міністра – уху!</w:t>
      </w:r>
    </w:p>
    <w:p>
      <w:r>
        <w:t>Corruption Type: **Зловживання владою та владним статусом**</w:t>
      </w:r>
    </w:p>
    <w:p>
      <w:r>
        <w:t>Message: вимагання взяток для незаконних дій, використання владних повноважень для особистої вигоди, недостовірна звітність перед громадськістю.</w:t>
      </w:r>
    </w:p>
    <w:p>
      <w:r>
        <w:t>Corruption Type: **Політична корупція**</w:t>
      </w:r>
    </w:p>
    <w:p>
      <w:r>
        <w:t>Message: використання політичних зв'язків для отримання незаконних переваг, підкуп політиків для впливу на прийняття рішень, фінансування політичних кампаній в обмін на послуги.</w:t>
      </w:r>
    </w:p>
    <w:p>
      <w:r>
        <w:t>Corruption Type: **Корупція в органах правопорядку**</w:t>
      </w:r>
    </w:p>
    <w:p>
      <w:r>
        <w:t>Message: отримання хабарів від правоохоронців для ухилення від відповідальності, фальсифікація доказів, використання службового становища для власних цілей.</w:t>
      </w:r>
    </w:p>
    <w:p>
      <w:r>
        <w:t>Corruption Type: **Корупція в громадських організаціях**</w:t>
      </w:r>
    </w:p>
    <w:p>
      <w:r>
        <w:t>Message: використання грошей призначених на благодійність для особистих потреб, фальсифікація звітності перед донорами, відмивання грошей через благодійність.</w:t>
      </w:r>
    </w:p>
    <w:p>
      <w:r>
        <w:t>Corruption Type: **Кланова корупція**</w:t>
      </w:r>
    </w:p>
    <w:p>
      <w:r>
        <w:t>Message: використання родинних та кланових зв'язків для отримання в</w:t>
      </w:r>
    </w:p>
    <w:p>
      <w:pPr>
        <w:pStyle w:val="Heading1"/>
      </w:pPr>
      <w:r>
        <w:t>Комітет Соболєва вимагає змінити четвірку Шокіна</w:t>
      </w:r>
    </w:p>
    <w:p>
      <w:r>
        <w:t>Date: 08/09/15</w:t>
      </w:r>
    </w:p>
    <w:p>
      <w:r>
        <w:t>Link: https://antac.org.ua/news/komitet-soboljeva-vymahaje-zminyty-chetvirku-shokina/</w:t>
      </w:r>
    </w:p>
    <w:p>
      <w:r>
        <w:t>Author: No Author</w:t>
      </w:r>
    </w:p>
    <w:p>
      <w:r>
        <w:t>Short Text: Комітет ВР з питань запобігання та протидії корупції пропонує генеральному прокуророві Віктору Шокіну переглянути четвірку кандидатів до конкурсної комісії з обрання антикорупційного прокурора. Про це йдеться в рішенні Комітету від 4 вересня 2015 року. “Комітет  на своєму засіданні 2 вересня спільно з громадськістю обговорив інформацію про визначення генеральним прокурором України кандидатур Севрука Ю.Г., Грищенко Ю.О., Балита Р.І., Садового М.В., у члени конкурсної комісії з відбору кандидатів на зайняття адміністративних посад у Спеціалізований антикорупційній прокуратурі,– йдеться в рішенні Комітету – “Представники громадських організацій наголошують про недопустимість вказаних осіб на ці відповідальні посади, оскільки вони не мають бездоганну ділову репутацію, високі професійні і моральні якості, суспільний авторитет”.</w:t>
      </w:r>
    </w:p>
    <w:p>
      <w:r>
        <w:t>Corruption Type: **Корупція в сфері державних закупівель**</w:t>
      </w:r>
    </w:p>
    <w:p>
      <w:r>
        <w:t>Message: згадано про тендерні махінації та зловживання при закупівлях.</w:t>
      </w:r>
    </w:p>
    <w:p>
      <w:pPr>
        <w:pStyle w:val="Heading1"/>
      </w:pPr>
      <w:r>
        <w:t>Ухвалювати не можна: закон #3025 призведе до зняття санкцій з Януковича та його соратників</w:t>
      </w:r>
    </w:p>
    <w:p>
      <w:r>
        <w:t>Date: 04/09/15</w:t>
      </w:r>
    </w:p>
    <w:p>
      <w:r>
        <w:t>Link: https://antac.org.ua/news/rpr-zaklykae-verhovnu-radu-vidhylyty-zakonoproekt-3025-yakyj-pryzvede-do-znyattya-sanktsij-z-yanukovycha-ta-inshyh-predstavnykiv-joho-rezhymu/</w:t>
      </w:r>
    </w:p>
    <w:p>
      <w:r>
        <w:t>Author: No Author</w:t>
      </w:r>
    </w:p>
    <w:p>
      <w:r>
        <w:t>Short Text: Антикорупційна група громадської коаліції Реанімаційний пакет реформ закликає народних депутатів не включати в порядок денний і відхилити законопроект #3025 “Про особливий режим спеціальної конфіскації майна”. Цей законопроект призведе до того, шо Європейський Союз та інші міжнародні партнери України будуть змушені в судовому порядку зняти санкції, застосовані до В.Януковича та інших чільних представників його режиму. Проект передбачає дискримінаційний підхід застосування кримінального права до окремих осіб і тому порушує основоположні права людини та суперечить Європейській конвенції з прав людини. Це може стати підставою для визнання кримінального переслідування цих осіб політичним та таким, що порушує вимоги верховенства права.</w:t>
      </w:r>
    </w:p>
    <w:p>
      <w:r>
        <w:t>Corruption Type: **Корупція в сфері законодавства**</w:t>
      </w:r>
    </w:p>
    <w:p>
      <w:r>
        <w:t>Message: відхилення законопроекту #3025 через вплив народних депутатів з метою збереження санкцій проти окремих осіб.</w:t>
      </w:r>
    </w:p>
    <w:p>
      <w:r>
        <w:t>Corruption Type: **Корупція в правоохоронних органах**</w:t>
      </w:r>
    </w:p>
    <w:p>
      <w:r>
        <w:t>Message: можливе використання корупційних схем в правоохоронних органах для переслідування політичних опонентів.</w:t>
      </w:r>
    </w:p>
    <w:p>
      <w:pPr>
        <w:pStyle w:val="Heading1"/>
      </w:pPr>
      <w:r>
        <w:t>“БІОФАРМА” монополізує ринок крові</w:t>
      </w:r>
    </w:p>
    <w:p>
      <w:r>
        <w:t>Date: 03/09/15</w:t>
      </w:r>
    </w:p>
    <w:p>
      <w:r>
        <w:t>Link: https://antac.org.ua/news/biofarma-monopolizue-rynok-krovi-aktyvisty/</w:t>
      </w:r>
    </w:p>
    <w:p>
      <w:r>
        <w:t>Author: No Author</w:t>
      </w:r>
    </w:p>
    <w:p>
      <w:r>
        <w:t>Short Text: Депутати житомирської облради в інтересах ПАТ “Біофарма” хочуть зробити з єдиного в області Центра крові – підприємство, що дозволить його приватизацію у майбутньому. Про це увідкритому листізаявили активісти антикорупційних та пацієнтських  організацій – Центру протидії корупції та «Асоціації молодих донорів України». Так, 10 вересня депутати Житомирської обласної ради розглядатимуть проект рішення щодоприпинення комунальної установи“Житомирський обласний центр крові” таперетворенняйого напідприємство, що займатиметься комерційною діяльністю.</w:t>
      </w:r>
    </w:p>
    <w:p>
      <w:r>
        <w:t>Corruption Type: **Незаконна приватизація**</w:t>
      </w:r>
    </w:p>
    <w:p>
      <w:r>
        <w:t>Message: Депутати житомирської облради в інтересах ПАТ “Біофарма” хочуть зробити з єдиного в області Центра крові – підприємство, що дозволить його приватизацію у майбутньому.</w:t>
      </w:r>
    </w:p>
    <w:p>
      <w:r>
        <w:t>Corruption Type: **Зловживання в державних закупівлях**</w:t>
      </w:r>
    </w:p>
    <w:p>
      <w:r>
        <w:t>Message: Депутати Житомирської обласної ради розглядатимуть проект рішення щодоприпинення комунальної установи“Житомирський обласний центр крові” таперетворення його напідприємство, що займатиметься комерційною діяльністю.</w:t>
      </w:r>
    </w:p>
    <w:p>
      <w:pPr>
        <w:pStyle w:val="Heading1"/>
      </w:pPr>
      <w:r>
        <w:t>Получат ли больные лекарства от международников в этом году</w:t>
      </w:r>
    </w:p>
    <w:p>
      <w:r>
        <w:t>Date: 02/09/15</w:t>
      </w:r>
    </w:p>
    <w:p>
      <w:r>
        <w:t>Link: https://antac.org.ua/news/poluchat-ly-bolnyie-lekarstva-ot-mezhdunarodnykov-v-etom-hodu/</w:t>
      </w:r>
    </w:p>
    <w:p>
      <w:r>
        <w:t>Author: No Author</w:t>
      </w:r>
    </w:p>
    <w:p>
      <w:r>
        <w:t>Short Text: В начале августа Министерство здравоохранения объявило о заключении соглашения с международными неприбыльными организациями ПРООН и Crown Agents о передаче им госзакупок лекарств по7 госпрограммам. Речь идет о передаче закупок препаратов для лечения туберкулеза, СПИДа, гепатита, детской и взрослой онкологии, а также редких генетических заболеваний у детей. Процесс закупок будет проходить по такому же сценарию, как и во все предыдущие годы: МОЗ собирает потребность, Минфин выделяет деньги (закладывает при формировании госбюджета), Минздрав делает заявку международникам, что и сколько надо купить, казначейство аккумулирует у себя сумму денег на эту закупку, переводит ее в валюту и кладет на счет международных организаций. Фактически вся цепочка остается прежней, но меняется ее конец. В конце деньги переходят в руки международных организаций, которые закупают препараты напрямую у производителей по оптовым ценам, гарантируя качество и своевременную поставку лекарств.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хто обере першого в Україні антикорупційного прокурора?</w:t>
      </w:r>
    </w:p>
    <w:p>
      <w:r>
        <w:t>Date: 27/08/15</w:t>
      </w:r>
    </w:p>
    <w:p>
      <w:r>
        <w:t>Link: https://antac.org.ua/news/hto-obere-pershoho-v-ukrajini-antykoruptsijnoho-prokurora/</w:t>
      </w:r>
    </w:p>
    <w:p>
      <w:r>
        <w:t>Author: No Author</w:t>
      </w:r>
    </w:p>
    <w:p>
      <w:r>
        <w:t>Short Text: Запрошуємо на прес-конференцію та презентацію кандидатів до конкурсної комісії, яка обиратиме першого в Україні Антикорупційного прокурора. Прес-брифінг відбудеться 28 серпня о 10.30 у Кризовому медіа-центрі за адресою вул. Хрещатик, 2, Український дім. Під час брифінгу антикорупційні та правозахисні організації представлять список з 10  кандидатів до складу конкурсної комісії, які мають організувати прозорий конкурс, провести публічні співбесіди з кандидатами і обратитрьохнайкращих претендентів на посаду єдиного в Україні головного антикорупційного прокурора.</w:t>
      </w:r>
    </w:p>
    <w:p>
      <w:r>
        <w:t>Corruption Type: **Корупція в сфері оборони**</w:t>
      </w:r>
    </w:p>
    <w:p>
      <w:r>
        <w:t>Message: організація конкурсу для обрання головного антикорупційного прокурора може бути використана для фіктивних контрактів, непрозорих угод та інших корупційних схем в цій сфері.</w:t>
      </w:r>
    </w:p>
    <w:p>
      <w:r>
        <w:t>Corruption Type: **Зловживання в державних закупівлях**</w:t>
      </w:r>
    </w:p>
    <w:p>
      <w:r>
        <w:t>Message: організація конкурсу та співбесід кандидатів до конкурсної комісії може стати місцем тендерних махінацій, відкатів та інших форм корупції у сфері державних закупівель.</w:t>
      </w:r>
    </w:p>
    <w:p>
      <w:pPr>
        <w:pStyle w:val="Heading1"/>
      </w:pPr>
      <w:r>
        <w:t>Правоохоронці зливають справу про 500 мільйонів переплати на столичному метро соратнику Януковича</w:t>
      </w:r>
    </w:p>
    <w:p>
      <w:r>
        <w:t>Date: 31/07/15</w:t>
      </w:r>
    </w:p>
    <w:p>
      <w:r>
        <w:t>Link: https://antac.org.ua/news/pravoohorontsi-zlyvayut-spravu-pro-500-miljoniv-pereplaty-na-stolychnomu-metro-soratnyku-yanukovycha/</w:t>
      </w:r>
    </w:p>
    <w:p>
      <w:r>
        <w:t>Author: No Author</w:t>
      </w:r>
    </w:p>
    <w:p>
      <w:r>
        <w:t>Short Text: Генеральна прокуратуране хоче розслідувати справу про переплату 500 млн. настоличних вагонах метро, які поставляє компанія близького соратника Януковича – Юрія Іванющенка, відомого під прізвиськом Юра Єнакіївський. Враховуючи суму та фігурантів справи, її мала б розслідувати Генеральна прокуратура, як розкрадання державного майна в особливо великих розмірах та за участі близького оточення Януковича. Тим не менше, ГПУ перекинуло цю справу наміліцію метрополітену. “Із самого початку справу заминали: то кваліфікацію не ту дадуть, мовляв справа не суттєва і хай розслідують інші,  а тепер взагалі перекинули на міліцію метрополітену, яка ловить кишенькових злодієв, – розповідає Устінова Олександра, член правління “Центру протидії корупції”.  – Небажання Генеральної прокуратури розслідувати справу Іванющенка та вкрадених 500 млн. у киян, говорить лише про те, що її хочуть непомітно закрити”.</w:t>
      </w:r>
    </w:p>
    <w:p>
      <w:r>
        <w:t>Corruption Type: **Зловживання в державних закупівлях**</w:t>
      </w:r>
    </w:p>
    <w:p>
      <w:r>
        <w:t>Message: у зазначеному тексті згадується схема "небажання Генеральної прокуратури розслідувати справу Іванющенка та вкрадених 500 млн у киян", що може вказувати на тендерні махінації або зловживання при закупівлях.</w:t>
      </w:r>
    </w:p>
    <w:p>
      <w:r>
        <w:t>Corruption Type: **Розкрадання державного майна**</w:t>
      </w:r>
    </w:p>
    <w:p>
      <w:r>
        <w:t>Message: також у тексті згадується схема "вкрадених 500 млн у киян", що може вказувати на розкрадання державного майна.</w:t>
      </w:r>
    </w:p>
    <w:p>
      <w:pPr>
        <w:pStyle w:val="Heading1"/>
      </w:pPr>
      <w:r>
        <w:t>Шапки на прокурорах палили біля Генпрокуратури</w:t>
      </w:r>
    </w:p>
    <w:p>
      <w:r>
        <w:t>Date: 24/07/15</w:t>
      </w:r>
    </w:p>
    <w:p>
      <w:r>
        <w:t>Link: https://antac.org.ua/news/shapky-na-prokurorah-palyly-bilya-henprokuratury/</w:t>
      </w:r>
    </w:p>
    <w:p>
      <w:r>
        <w:t>Author: No Author</w:t>
      </w:r>
    </w:p>
    <w:p>
      <w:r>
        <w:t>Short Text: “На злодієві і шапка горить” – активісти Автомайдану разом з Центром Протидії Корупції та активістами з Харкова, Полтави під ГПУ проводять акцію за відставку саботажників реформ Генпрокурора Шокіна та його заступників Гузиря та Столярчука.  У Центрі протидії корупції обурені тим, що керівник ГПУ не розслідував факт тиску своїх заступників на Давіда Сакварелідзе.</w:t>
      </w:r>
    </w:p>
    <w:p>
      <w:r>
        <w:t>Corruption Type: **Корупція в правоохоронних органах**</w:t>
      </w:r>
    </w:p>
    <w:p>
      <w:r>
        <w:t>Message: зазначено, що керівник ГПУ не розслідував факт тиску своїх заступників на Давіда Сакварелідзе. Це може бути прикладом корупції в правоохоронних органах.</w:t>
      </w:r>
    </w:p>
    <w:p>
      <w:r>
        <w:t>Corruption Type: **Зловживання в державних закупівлях**</w:t>
      </w:r>
    </w:p>
    <w:p>
      <w:r>
        <w:t>Message: у тексті йдеться про акцію за відставку саботажників реформ Генпрокурора Шокіна та його заступників Гузиря та Столярчука. Це може вказувати на можливі тендерні махінації або зловживання при закупівлях.</w:t>
      </w:r>
    </w:p>
    <w:p>
      <w:r>
        <w:t>Corruption Type: **Корупція в судах**</w:t>
      </w:r>
    </w:p>
    <w:p>
      <w:r>
        <w:t>Message: хоча це не прямо згадано в тексті, але зазначено про акцію під ГПУ, що може вказувати на недовіру до судової системи. Тому можливо, що в цьому контексті може йти мова про корупцію в судах.</w:t>
      </w:r>
    </w:p>
    <w:p>
      <w:pPr>
        <w:pStyle w:val="Heading1"/>
      </w:pPr>
      <w:r>
        <w:t>Не дали вкрасти 300 мільйонів на ремонті луганських доріг</w:t>
      </w:r>
    </w:p>
    <w:p>
      <w:r>
        <w:t>Date: 22/07/15</w:t>
      </w:r>
    </w:p>
    <w:p>
      <w:r>
        <w:t>Link: https://antac.org.ua/news/300-miljoniv-hotily-vkrasty-na-remonti-luhanskyh-dorih/</w:t>
      </w:r>
    </w:p>
    <w:p>
      <w:r>
        <w:t>Author: No Author</w:t>
      </w:r>
    </w:p>
    <w:p>
      <w:r>
        <w:t>Short Text: На294 млн. грн. знизив цінуремонту доріг Луганський укравтодор після звернення “Центру протидії корупції” до Генеральної прокуратури України. Тепер з державного бюджету на ремонт буде виділено 93 млн. гривень, замість обіцяних 387 млн., адже більшість доріг, які начебто збиралися ремонтувати луганські облавтодорівці, знаходяться на окупованій території. Це з’ясували журналісти зНаших Грошейпісля аналізу тендерної документації. Так, виявилося, що майже 75% доріг, які збиралися ремонтувати за бюджетні гроші,  знаходяться на тимчасово окупованих територіях Луганської області.</w:t>
      </w:r>
    </w:p>
    <w:p>
      <w:r>
        <w:t>Corruption Type: **Зловживання в державних закупівлях**</w:t>
      </w:r>
    </w:p>
    <w:p>
      <w:r>
        <w:t>Message: фіктивні тендери, завищення цін при держзакупівлі.</w:t>
      </w:r>
    </w:p>
    <w:p>
      <w:r>
        <w:t>Corruption Type: **Контрабанда**</w:t>
      </w:r>
    </w:p>
    <w:p>
      <w:r>
        <w:t>Message: офшорні схеми імпорту.</w:t>
      </w:r>
    </w:p>
    <w:p>
      <w:pPr>
        <w:pStyle w:val="Heading1"/>
      </w:pPr>
      <w:r>
        <w:t>До Антикорупційного Бюро не можуть знайти керівника детективів – конкурсна комісія</w:t>
      </w:r>
    </w:p>
    <w:p>
      <w:r>
        <w:t>Date: 21/07/15</w:t>
      </w:r>
    </w:p>
    <w:p>
      <w:r>
        <w:t>Link: https://antac.org.ua/news/do-antykoruptsijnoho-byuro-ne-mozhut-znajty-kerivnyka-detektyviv-konkursna-komisiya/</w:t>
      </w:r>
    </w:p>
    <w:p>
      <w:r>
        <w:t>Author: No Author</w:t>
      </w:r>
    </w:p>
    <w:p>
      <w:r>
        <w:t>Short Text: У Національному Антикорупційному Бюро продовжують шукати головного детектива. Конкурс на посаду Керівника підрозділу детективів, розпочатий ще 5 травня, було продовжено до 22 липня. Про це йдетьсяв оголошенні на офіційному сайтіНАБ. “Це дуже показово, що на головного детектива країни із зарплатнею більше 40 грн. не стоїть черга із кандидатів. Останні скандали всередині ГПУ аж ніяк не заохочують нормальних людей йти працювати до нових правоохоронних органів, де досі діє кругова порука, кришування та тотальна корупція”,– пояснює Віталій Шабунін, член конкурсної комісії з відбору кандидатів до НАБ.</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суд розгляне другу апеляцію ГПУ у справі “діамантових прокурорів-хабарників”</w:t>
      </w:r>
    </w:p>
    <w:p>
      <w:r>
        <w:t>Date: 21/07/15</w:t>
      </w:r>
    </w:p>
    <w:p>
      <w:r>
        <w:t>Link: https://antac.org.ua/news/anons-sohodni-sud-rozhlyane-druhu-apelyatsiyu-hpu-u-spravi-diamantovyh-prokuroriv-habarnykiv-hpu-vymahatyme-zbilshyty-zastavu-v-10-raziv/</w:t>
      </w:r>
    </w:p>
    <w:p>
      <w:r>
        <w:t>Author: No Author</w:t>
      </w:r>
    </w:p>
    <w:p>
      <w:r>
        <w:t>Short Text: Сьогодні о 14:00Апеляційний суд міста Києва розгляне апеляцію Генеральної прокуратури України щодо скасування запобіжного заходу та збільшення розміру застави до 30 млн грн. для заступника голови слідчого управління Генпрокуратури Володимира Шапакіна, якого ГПУ підозрює в отриманні неправомірної вигоди. Засідання повинно проходити у відкритому режимі за адресою: м. Київ, вул. Солом’янська, 2-А. Суддя-доповідач по справі – Глиняний В.П., заступник Голови Суду.</w:t>
      </w:r>
    </w:p>
    <w:p>
      <w:r>
        <w:t>Corruption Type: **Отримання неправомірної вигоди**</w:t>
      </w:r>
    </w:p>
    <w:p>
      <w:r>
        <w:t>Message: у тексті згадується, що Генеральна прокуратура України підозрює заступника голови слідчого управління у отриманні неправомірної вигоди.</w:t>
      </w:r>
    </w:p>
    <w:p>
      <w:r>
        <w:t>Corruption Type: **Збільшення розміру застави**</w:t>
      </w:r>
    </w:p>
    <w:p>
      <w:r>
        <w:t>Message: у тексті згадується, що розглядається питання збільшення розміру застави для підозрюваного.</w:t>
      </w:r>
    </w:p>
    <w:p>
      <w:pPr>
        <w:pStyle w:val="Heading1"/>
      </w:pPr>
      <w:r>
        <w:t>Центр протидії корупції повернув у бюджет 3 млрд. з корупційних закупівель</w:t>
      </w:r>
    </w:p>
    <w:p>
      <w:r>
        <w:t>Date: 17/07/15</w:t>
      </w:r>
    </w:p>
    <w:p>
      <w:r>
        <w:t>Link: https://antac.org.ua/news/tsentr-protydiji-koruptsiji-povernuv-v-byudzhet-3-mlrd-hryven-z-koruptsijnyh-zakupivel/</w:t>
      </w:r>
    </w:p>
    <w:p>
      <w:r>
        <w:t>Author: No Author</w:t>
      </w:r>
    </w:p>
    <w:p>
      <w:r>
        <w:t>Short Text: 3 млрд. гривень вдалось зберегти українському бюджету після оскаржень сумнівних тендерів та закупівель активістам з “Центру протидії корупції” в рамках проектуУКРАВ– www.ukr.aw. Для цього громадськими активістами було надіслано порядка 1500 звернень до контролюючих та правоохоронних органів. “На жаль, сьогодні громадські активісти змушені займатися тим, що є обов’язком прокуратури, міліції та контролюючих органів, – заявив голова правління “Центру протидії корупції” Віталій Шабунін. –А саме моніторити тендери, шукати переплати та змушувати чиновників, які зобов’язані це робити, розривати сумнівні угоди та притягувати корупціонерів до відповідальності”.</w:t>
      </w:r>
    </w:p>
    <w:p>
      <w:r>
        <w:t>Corruption Type: **Зловживання в державних закупівлях**</w:t>
      </w:r>
    </w:p>
    <w:p>
      <w:r>
        <w:t>Message: у зазначеному тексті йдеться про оскарження сумнівних тендерів та закупівель, що може вказувати на тендерні махінації та зловживання при закупівлях.</w:t>
      </w:r>
    </w:p>
    <w:p>
      <w:r>
        <w:t>Corruption Type: **Корупція в правоохоронних органах**</w:t>
      </w:r>
    </w:p>
    <w:p>
      <w:r>
        <w:t>Message: у тексті згадується про моніторинг тендерів та змушення чиновників розривати сумнівні угоди, що може вказувати на корупцію в правоохоронних органах.</w:t>
      </w:r>
    </w:p>
    <w:p>
      <w:pPr>
        <w:pStyle w:val="Heading1"/>
      </w:pPr>
      <w:r>
        <w:t>АНОНС – акція: Гузиря на нари, а не на Канари!</w:t>
      </w:r>
    </w:p>
    <w:p>
      <w:r>
        <w:t>Date: 13/07/15</w:t>
      </w:r>
    </w:p>
    <w:p>
      <w:r>
        <w:t>Link: https://antac.org.ua/news/pres-anons-huzyrya-na-nary-a-ne-v-vidpustku/</w:t>
      </w:r>
    </w:p>
    <w:p>
      <w:r>
        <w:t>Author: No Author</w:t>
      </w:r>
    </w:p>
    <w:p>
      <w:r>
        <w:t>Short Text: Запрошуємо Вас завтра, 14 липня, о 9:00 на акцію “Відпочинеш на нарах”, яка пройде під стінами  Генеральної Прокуратури України, за адресою вул. Різницька 13/15. Активісти “Центру протидії корупції” разом з “Автомайданом” вимагатимуть звільнення Володимира Гузира, заступника генерального прокурора України, який перешкоджає неупередженому розслідуванню кримінального провадження щодо прокурорів-хабарників та чине тиск на слідчих, а також фігурує в антикорупційних журналістських розслідуваннях. Активісти привезуть під стіни ГПУ нари з манекеном Володимира Гузиря та коробки з сухарями, що символізуватимуть їхню вимогу звільнити Володимира Гузира, якого з понеділка офіційно відправили у відпустку.</w:t>
      </w:r>
    </w:p>
    <w:p>
      <w:r>
        <w:t>Corruption Type: **Незаконне втручання в роботу правоохоронних органів**</w:t>
      </w:r>
    </w:p>
    <w:p>
      <w:r>
        <w:t>Message: вимагання звільнення заступника генерального прокурора України, який перешкоджає неупередженому розслідуванню кримінального провадження щодо прокурорів-хабарників та чинить тиск на слідчих.</w:t>
      </w:r>
    </w:p>
    <w:p>
      <w:r>
        <w:t>Corruption Type: **Політичний тиск та корупція в правоохоронних органах**</w:t>
      </w:r>
    </w:p>
    <w:p>
      <w:r>
        <w:t>Message: акція під стінами Генеральної Прокуратури України з вимогою звільнення конкретної особи, яка фігурує в антикорупційних журналістських розслідуваннях.</w:t>
      </w:r>
    </w:p>
    <w:p>
      <w:pPr>
        <w:pStyle w:val="Heading1"/>
      </w:pPr>
      <w:r>
        <w:t>Міністр з активістами агітував нардепів голосувати за закон про відкриття власників рухомого та нерухомого майна</w:t>
      </w:r>
    </w:p>
    <w:p>
      <w:r>
        <w:t>Date: 13/07/15</w:t>
      </w:r>
    </w:p>
    <w:p>
      <w:r>
        <w:t>Link: https://antac.org.ua/news/ministr-z-aktyvistamy-ahetuvav-nardepiv-holosuvaty-za-zakon-pro-vidkryttya-vlasnykiv-ruhomoho-ta-neruhomoho-majna/</w:t>
      </w:r>
    </w:p>
    <w:p>
      <w:r>
        <w:t>Author: No Author</w:t>
      </w:r>
    </w:p>
    <w:p>
      <w:r>
        <w:t>Short Text: Сьогодні під Верховної Радою громадські активісти вимагали від депутатів включити в порядок денний сесії законопроект №2423, що дозволить зробити публічною інформацію про те, якими квартирами, будинками, земельними ділянками чи машинами володіє особа. Учасники пікету вимагали від спікера Верховної Ради Володимира Гройсмана не блокувати винесення до сесійної зали законопроекту, що вже пройшов перше читання. В акції та пікеті громадських антикорупційних організацій взяли участь активісти та Міністр юстиції Павло Петренко.</w:t>
      </w:r>
    </w:p>
    <w:p>
      <w:r>
        <w:t>Corruption Type: **Вимагання включення законопроекту в порядок денний сесії**</w:t>
      </w:r>
    </w:p>
    <w:p>
      <w:r>
        <w:t>Message: може вказувати на **зловживання в державних закупівлях** або **зловживання при розподілі земельних ресурсів**, оскільки вимагається публічна інформація про власність на нерухомість.</w:t>
      </w:r>
    </w:p>
    <w:p>
      <w:r>
        <w:t>Corruption Type: **Не блокування винесення законопроекту до сесійної зали**</w:t>
      </w:r>
    </w:p>
    <w:p>
      <w:r>
        <w:t>Message: може вказувати на **зловживання в державних закупівлях** або **зловживання при розподілі земельних ресурсів**, оскільки існує певний інтерес у винесенні законопроекту.</w:t>
      </w:r>
    </w:p>
    <w:p>
      <w:r>
        <w:t>Corruption Type: **Участь Міністра юстиції в акції та пікеті громадських антикорупційних організацій**</w:t>
      </w:r>
    </w:p>
    <w:p>
      <w:r>
        <w:t>Message: може вказувати на **зловживання службовим становищем**, оскільки посадовці можуть використовувати свої повноваження для власної вигоди.</w:t>
      </w:r>
    </w:p>
    <w:p>
      <w:pPr>
        <w:pStyle w:val="Heading1"/>
      </w:pPr>
      <w:r>
        <w:t>АНОНС – акція: що ховають пусті декларації чиновників?</w:t>
      </w:r>
    </w:p>
    <w:p>
      <w:r>
        <w:t>Date: 10/07/15</w:t>
      </w:r>
    </w:p>
    <w:p>
      <w:r>
        <w:t>Link: https://antac.org.ua/news/scho-hovayut-pusti-deklaratsiji-chynovnykiv/</w:t>
      </w:r>
    </w:p>
    <w:p>
      <w:r>
        <w:t>Author: No Author</w:t>
      </w:r>
    </w:p>
    <w:p>
      <w:r>
        <w:t>Short Text: Запрошуємо вас на прес-брифінг та акцію, де громадські активісти вимагатимуть від Володимира Гройсманане блокувати законопроект №2423, що відкриває інформацію про власників з державних реєстрів нерухомості, землі та авто. Прес-брифінг, присвячений акції, розпочнеться впонеділок, 13 липня, о 10.00, перед будівлею Верховної Ради України (3 під’їзд). У прес-брифінгу візьмуть участь: Після брифінгу активісти виставлять перед  Верховною Радою кортеж з 10 коштовних авто та макетів будинків, прихованих під “порожньою деклараціює”, що символізує те, як чиновники ховають власні величезні статки.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Стало відомо прізвище нового голови Держлікслужби</w:t>
      </w:r>
    </w:p>
    <w:p>
      <w:r>
        <w:t>Date: 25/06/15</w:t>
      </w:r>
    </w:p>
    <w:p>
      <w:r>
        <w:t>Link: https://antac.org.ua/news/stalo-vidomo-prizvysche-novoho-holovy-derzhliksluzhby/</w:t>
      </w:r>
    </w:p>
    <w:p>
      <w:r>
        <w:t>Author: No Author</w:t>
      </w:r>
    </w:p>
    <w:p>
      <w:r>
        <w:t>Short Text: Міністерство охорони здоров’я подало кандидатуруСергія Гур’євана посаду Голови Державної служби лікарських засобів. Про це стало відомо зофіційного документуКабінету Міністрів України «Центру протидії  корупції». Слід відзначити, що сам МОЗ цю кандидатуру досі не оприлюднив. Так, єдине повідомлення щодо майбутнього очільника Держлікслужби на офіційному сайті МОЗ –про те, щоконкурс завершено.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Зачем Квиташвили уверенно и энергично наступает на грабли Мусия</w:t>
      </w:r>
    </w:p>
    <w:p>
      <w:r>
        <w:t>Date: 24/06/15</w:t>
      </w:r>
    </w:p>
    <w:p>
      <w:r>
        <w:t>Link: https://antac.org.ua/news/zachem-kvytashvyly-uverenno-y-enerhychno-nastupaet-na-hrably-musyya/</w:t>
      </w:r>
    </w:p>
    <w:p>
      <w:r>
        <w:t>Author: No Author</w:t>
      </w:r>
    </w:p>
    <w:p>
      <w:r>
        <w:t>Short Text: Каждый год, даже приРаисе Богатыревой, закупки лекарств Министерством здравоохранения проходили четко по графику: начинали в апреле, а в сентябре-октябре лекарства уже развозили пациентам в больницы. Министр здравоохраненияАлександр Квиташвилив марте месяце уверенно заявлял на всю страну: закупки лекарств международным организациям передадим за шесть недель, а до конца апреля начнем свои внутренние тендеры, затягивать не будем. Идет конец июня, а о закупках ни слова.</w:t>
      </w:r>
    </w:p>
    <w:p>
      <w:r>
        <w:t>Corruption Type: **Зловживання в державних закупівлях**</w:t>
      </w:r>
    </w:p>
    <w:p>
      <w:r>
        <w:t>Message: заявлення про закупівлі лекарств, але відсутність подальших дій та відкладення процесу закупівель.</w:t>
      </w:r>
    </w:p>
    <w:p>
      <w:pPr>
        <w:pStyle w:val="Heading1"/>
      </w:pPr>
      <w:r>
        <w:t>Шах і Мат Антикорупційній прокуратурі</w:t>
      </w:r>
    </w:p>
    <w:p>
      <w:r>
        <w:t>Date: 18/06/15</w:t>
      </w:r>
    </w:p>
    <w:p>
      <w:r>
        <w:t>Link: https://antac.org.ua/news/shah-i-mat-antykoruptsijnij-prokuraturi/</w:t>
      </w:r>
    </w:p>
    <w:p>
      <w:r>
        <w:t>Author: No Author</w:t>
      </w:r>
    </w:p>
    <w:p>
      <w:r>
        <w:t>Short Text: Законопроект N2667 – це узурпація Антикорупційної прокуратури та Антикорупційного Бюроособисто ПрезидентомУкраїни. Депутати, вас розводять як “котят”! У разі голосування за проект законув чинній редакції: Антикорупційна прокуратура опинитьсяповністю під контролем Президентата Генерального прокурора.</w:t>
      </w:r>
    </w:p>
    <w:p>
      <w:r>
        <w:t>Corruption Type: **Узурпація влади**</w:t>
      </w:r>
    </w:p>
    <w:p>
      <w:r>
        <w:t>Message: Законопроект N2667 – це узурпація Антикорупційної прокуратури та Антикорупційного Бюро особисто Президентом України.</w:t>
      </w:r>
    </w:p>
    <w:p>
      <w:r>
        <w:t>Corruption Type: **Контроль над Антикорупційною прокуратурою**</w:t>
      </w:r>
    </w:p>
    <w:p>
      <w:r>
        <w:t>Message: У разі голосування за проект закону в чинній редакції, Антикорупційна прокуратура опиниться під контролем Президента та Генерального прокурора.</w:t>
      </w:r>
    </w:p>
    <w:p>
      <w:pPr>
        <w:pStyle w:val="Heading1"/>
      </w:pPr>
      <w:r>
        <w:t>Активісти привезли під Парламент двометровий унітаз зі “злитими” cправами ТОП-корупціонерів</w:t>
      </w:r>
    </w:p>
    <w:p>
      <w:r>
        <w:t>Date: 17/06/15</w:t>
      </w:r>
    </w:p>
    <w:p>
      <w:r>
        <w:t>Link: https://antac.org.ua/news/aktyvisty-pryvezly-pid-parlament-dvometrovyj-unitaz-zi-zlytymy-cpravamy-top-koruptsioneriv/</w:t>
      </w:r>
    </w:p>
    <w:p>
      <w:r>
        <w:t>Author: No Author</w:t>
      </w:r>
    </w:p>
    <w:p>
      <w:r>
        <w:t>Short Text: Громадські активісти встановили під стінами Верховної Ради двометровий унітаз. У нього учасники протестної акції, вдягнені в маски Президента Петра Порошенка, генпрокурорів Віталія Яреми, Віктора Шокіна та Олега Махніцького, “зливали” кримінальні справи високопосадових корупціонерів. Таким чином громадські активісти хотіли наочно продемонструвати народним депутатам, як “зливатимуться” розслідування корупційних злочинів високопосадовців, які вестиме Антикорупційне бюро. Вони закликали народних обранців не підтримувати  законопроект  №2667 в редакції Юрія Луценка, що робить нову Антикорупційну прокуратуру, яка вестиме справи Антикорупційного бюро, залежною від Президента.</w:t>
      </w:r>
    </w:p>
    <w:p>
      <w:r>
        <w:t>Corruption Type: **Зловживання владою та вплив на законодавців**</w:t>
      </w:r>
    </w:p>
    <w:p>
      <w:r>
        <w:t>Message: Громадські активісти встановили під стінами Верховної Ради двометровий унітаз, щоб продемонструвати народним депутатам наслідки прийняття законопроекту, який робить нову Антикорупційну прокуратуру залежною від Президента.</w:t>
      </w:r>
    </w:p>
    <w:p>
      <w:r>
        <w:t>Corruption Type: **Корупція в законодавстві**</w:t>
      </w:r>
    </w:p>
    <w:p>
      <w:r>
        <w:t>Message: Громадські активісти закликали народних обранців не підтримувати законопроект №2667 в редакції Юрія Луценка, який створює нову Антикорупційну прокуратуру, залежну від Президента.</w:t>
      </w:r>
    </w:p>
    <w:p>
      <w:pPr>
        <w:pStyle w:val="Heading1"/>
      </w:pPr>
      <w:r>
        <w:t>АНОНС – акція: двометровий унітаз під Парламентом</w:t>
      </w:r>
    </w:p>
    <w:p>
      <w:r>
        <w:t>Date: 16/06/15</w:t>
      </w:r>
    </w:p>
    <w:p>
      <w:r>
        <w:t>Link: https://antac.org.ua/news/anons-dlya-zmi-dvometrovyj-unitaz-pid-parlamentom-dlya-prezydenta-yakyj-zlyvaje-novu-antykoruptsijnu-prokuraturu/</w:t>
      </w:r>
    </w:p>
    <w:p>
      <w:r>
        <w:t>Author: No Author</w:t>
      </w:r>
    </w:p>
    <w:p>
      <w:r>
        <w:t>Short Text: Запрошуємо журналістів та активістів в середу, 17 червня, о 10.00 на акцію “Не зливайте антикорупційну прокуратуру”. Громадські активісти привезуть 2-метровий унітаз під стіни Верховної Ради (3 під’їзд), а пізніше, о 15:00 – під Комітет з питань забезпечення правоохоронної діяльності (Кожем’якіна). В цей унітаз активісти, вдягнені в маски Порошенко, Яреми, Шокіна та Махніцького, “зливатимуть” (вкидатимуть) справи з написами імен ТОП-чиновників. Це – ті справи, що “злила” Генеральна прокуратура вже за нової влади.</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Положат ли Антикоррупционное бюро под Порошенко</w:t>
      </w:r>
    </w:p>
    <w:p>
      <w:r>
        <w:t>Date: 15/06/15</w:t>
      </w:r>
    </w:p>
    <w:p>
      <w:r>
        <w:t>Link: https://antac.org.ua/news/polozhat-ly-antykorruptsyonnoe-byuro-pod-poroshenko/</w:t>
      </w:r>
    </w:p>
    <w:p>
      <w:r>
        <w:t>Author: No Author</w:t>
      </w:r>
    </w:p>
    <w:p>
      <w:r>
        <w:t>Short Text: Что такое вообще антикоррупционная прокуратура? Это новая прокуратура, которая будет создаваться как отдельное подразделение ГПУ, но действовать абсолютно автономно. Зачем, спрашивается, тогда вообще создавать этот антикоррупционный орган в рамках Генеральной прокуратуры? Да потому, что по Конституции Украины не может быть “параллельной прокуратуры”, созданной не в рамках вертикали Генеральной. Пришлось де-юре оставлять ее в рамках юрисдикции Генеральной, а де-факто прописывать так, чтобы это был независимый от политики и генерального прокурора орган. Антикоррупционная прокуратура будет вести все дела Национального антикоррупционного бюро. Иначе зачем создавать бюро, расследования которого все равно “сольет” потом Генеральная прокуратура, которая за полтора года не посадила ни одного чиновника, ни одного беркутовца, командовавшего расстрелами на Майдане или спускавшего курок. Очевидно, что, если новая антикоррупционная прокуратура будет подкотрольна Генеральной – то ни один чиновник так и не будет посажен, а антикоррупционная реформа, даже при самой успешной работе Антикоррупционного бюро, будет провалена.</w:t>
      </w:r>
    </w:p>
    <w:p>
      <w:r>
        <w:t>Corruption Type: **Корупція в сфері правоохоронних органів**</w:t>
      </w:r>
    </w:p>
    <w:p>
      <w:r>
        <w:t>Message: згадується про нездійснення покарання для чиновників і беркутовців, які винні у розстрілах на Майдані. Це може бути пов'язано з корупцією в правоохоронних органах.</w:t>
      </w:r>
    </w:p>
    <w:p>
      <w:r>
        <w:t>Corruption Type: **Зловживання владою**</w:t>
      </w:r>
    </w:p>
    <w:p>
      <w:r>
        <w:t>Message: описується ситуація, коли нова антикорупційна прокуратура може бути підконтрольною Генеральній прокуратурі, що може призвести до невідповідності цілей боротьби з корупцією. Це може відноситися до зловживання владою.</w:t>
      </w:r>
    </w:p>
    <w:p>
      <w:r>
        <w:t>Corruption Type: **Корупція в судах**</w:t>
      </w:r>
    </w:p>
    <w:p>
      <w:r>
        <w:t>Message: можна вважати, що якщо нова антикорупційна прокуратура буде підконтрольною Генеральній прокуратурі, то це може призвести до незаконних вироків або невідповідності закону. Це може включати корупцію в судах.</w:t>
      </w:r>
    </w:p>
    <w:p>
      <w:pPr>
        <w:pStyle w:val="Heading1"/>
      </w:pPr>
      <w:r>
        <w:t>Політичні бої за антикорупційну прокуратуру</w:t>
      </w:r>
    </w:p>
    <w:p>
      <w:r>
        <w:t>Date: 12/06/15</w:t>
      </w:r>
    </w:p>
    <w:p>
      <w:r>
        <w:t>Link: https://antac.org.ua/news/politychni-boji-za-antykoruptsijnu-prokuraturu-prohrayut-usi/</w:t>
      </w:r>
    </w:p>
    <w:p>
      <w:r>
        <w:t>Author: No Author</w:t>
      </w:r>
    </w:p>
    <w:p>
      <w:r>
        <w:t>Short Text: Навколо створення спеціалізованої антикорупційної прокуратури розгорнулися справжні політичні баталії. По один бік – активісти та міжнародні кредитори України, які прагнуть максимальної незалежності нового органу; на іншій стороні – Адміністрація Президента, яка намагаэться залишити за собою вплив наспец.прокуратури та всього слідства Національного антикорупційного бюро. Хто переможе – стане зрозуміло уже наступного сесійного тижня, коли законопроект –з правками, що рятують нову антикорупційну спецпрокуратуру, або без них– голосуватимуть у другому читанні в парламенті.</w:t>
      </w:r>
    </w:p>
    <w:p>
      <w:r>
        <w:t>Corruption Type: **Політичний вплив на створення антикорупційної прокуратури**</w:t>
      </w:r>
    </w:p>
    <w:p>
      <w:r>
        <w:t>Message: утримання впливу на антикорупційну прокуратуру для забезпечення своїх інтересів.</w:t>
      </w:r>
    </w:p>
    <w:p>
      <w:r>
        <w:t>Corruption Type: **Лобіювання інтересів окремих груп**</w:t>
      </w:r>
    </w:p>
    <w:p>
      <w:r>
        <w:t>Message: вплив на прийняття рішень у сфері антимонопольної політики для забезпечення вигод певних фінансово-промислових груп.</w:t>
      </w:r>
    </w:p>
    <w:p>
      <w:r>
        <w:t>Corruption Type: **Легалізація рішень за хабарі**</w:t>
      </w:r>
    </w:p>
    <w:p>
      <w:r>
        <w:t>Message: можливість впливу на судові рішення шляхом надання хабарів.</w:t>
      </w:r>
    </w:p>
    <w:p>
      <w:pPr>
        <w:pStyle w:val="Heading1"/>
      </w:pPr>
      <w:r>
        <w:t>Замість золотих родовищ ГПУ арештувала лише паркінг та чверть хати Захарченка</w:t>
      </w:r>
    </w:p>
    <w:p>
      <w:r>
        <w:t>Date: 12/06/15</w:t>
      </w:r>
    </w:p>
    <w:p>
      <w:r>
        <w:t>Link: https://antac.org.ua/news/zamist-zolotyh-rodovysch-hpu-areshtuvala-lyshe-parkinh-ta-chvert-haty-zaharchenka/</w:t>
      </w:r>
    </w:p>
    <w:p>
      <w:r>
        <w:t>Author: No Author</w:t>
      </w:r>
    </w:p>
    <w:p>
      <w:r>
        <w:t>Short Text: Генеральна прокуратура України у ході досудового розслідування щодо екс-міністра внутрішніх справ Віталія Захарченко, який нині переховується за кордоном, наклала арешт “на все, виявлене на даний час, майно підозрюваного”, – йдеться у документі, надісланому ГПУ на запит Центру протидії корупції. Зокрема, арештовано: житловий будинок у с.Доля Волноваського району Донецької області, де нині тривають бойові дії; чверть квартири по вул. Щорса, 44а у Києві, машиномісця по вул. М.Драгоманова, 12 та гроші, розміщені на рахунках в банківських установах. Інше майноекс-міністра, його родини та “причетного кола осіб” генпрокуратура досі шукає.</w:t>
      </w:r>
    </w:p>
    <w:p>
      <w:r>
        <w:t>Corruption Type: **Зловживання владою та привласнення державних коштів**</w:t>
      </w:r>
    </w:p>
    <w:p>
      <w:r>
        <w:t>Message: арешт майна підозрюваного екс-міністра внутрішніх справ Віталія Захарченка, накладений Генеральною прокуратурою України, може бути пов'язаний із зловживанням владою та привласненням державних коштів.</w:t>
      </w:r>
    </w:p>
    <w:p>
      <w:r>
        <w:t>Corruption Type: **Виведення активів за кордон**</w:t>
      </w:r>
    </w:p>
    <w:p>
      <w:r>
        <w:t>Message: пошук іншого майна екс-міністра, його родини та "причетного кола осіб" може свідчити про спроби виведення активів за кордон.</w:t>
      </w:r>
    </w:p>
    <w:p>
      <w:pPr>
        <w:pStyle w:val="Heading1"/>
      </w:pPr>
      <w:r>
        <w:t>Чому Сергій Клюєв має сидіти за гратами, а не в парламенті?</w:t>
      </w:r>
    </w:p>
    <w:p>
      <w:r>
        <w:t>Date: 09/06/15</w:t>
      </w:r>
    </w:p>
    <w:p>
      <w:r>
        <w:t>Link: https://antac.org.ua/news/chomu-serhij-klyujev-maje-sydity-za-hratamy-a-ne-v-parlamenti-karta-aktyviv-nardepa/</w:t>
      </w:r>
    </w:p>
    <w:p>
      <w:r>
        <w:t>Author: No Author</w:t>
      </w:r>
    </w:p>
    <w:p>
      <w:r>
        <w:t>Short Text: Прямо зараз всередині та поза стінами Верховної Ради вирішується доля Сергія Клюєва. Депутати на цьому сесійному тижні мають зняти недоторканність з колеги, що дозволить Генпрокуратурі оголосити Клюєву про підозру та накласти арешт на його майно. Генеральна прокуратура підозрює Сергія Клюєва у шахрайстві, вчиненому в особливо великих розмірах, та заволодінні майном шляхом зловживання службовим становищем, в особливо великих розмірах. Про це на 8 сторінках детально описано у поданні Генпрокурора до ВР. Проте, народні депутати, які не так давно зняли Віталія Ярему через відсутність розслідувань корупційних злочинів поплічників Януковича, не готові довіряти документам та доказам ГПУ і зволікають із наданням дозволу на притягнення Сергія Клюєва до кримінальної відповідальності принаймні за тими фактами, які уже встановило слідство.</w:t>
      </w:r>
    </w:p>
    <w:p>
      <w:r>
        <w:t>Corruption Type: **Зловживання владою**</w:t>
      </w:r>
    </w:p>
    <w:p>
      <w:r>
        <w:t>Message: депутати зволікають із наданням дозволу на притягнення Сергія Клюєва до кримінальної відповідальності, не довіряючи документам та доказам ГПУ.</w:t>
      </w:r>
    </w:p>
    <w:p>
      <w:r>
        <w:t>Corruption Type: **Корупція в правоохоронних органах**</w:t>
      </w:r>
    </w:p>
    <w:p>
      <w:r>
        <w:t>Message: Генеральна прокуратура підозрює Сергія Клюєва у шахрайстві, але депутати зволікають із наданням дозволу на притягнення його до відповідальності.</w:t>
      </w:r>
    </w:p>
    <w:p>
      <w:pPr>
        <w:pStyle w:val="Heading1"/>
      </w:pPr>
      <w:r>
        <w:t>АНОНС – КабМін сфальсифікував вибори до Агентства запобігання корупції</w:t>
      </w:r>
    </w:p>
    <w:p>
      <w:r>
        <w:t>Date: 09/06/15</w:t>
      </w:r>
    </w:p>
    <w:p>
      <w:r>
        <w:t>Link: https://antac.org.ua/news/pres-anons-kabmin-sfalsyfikuvav-vybory-do-ahentstva-zapobihannya-koruptsiji/</w:t>
      </w:r>
    </w:p>
    <w:p>
      <w:r>
        <w:t>Author: No Author</w:t>
      </w:r>
    </w:p>
    <w:p>
      <w:r>
        <w:t>Short Text: Запрошуємо вас на прес-брифінг, на якій громадські організації нададуть всю інформацію про те, як Кабінет Міністрів України, порушуючи українське законодавство, сфабрикував вибори до Комісії, яка обиратиме керівний склад Агентства з питань запобігання корупції – ключового органу, який займатиметься перевіркою декларації чиновників. Прес-брифінг відбудеться10 червня, в середу, о 10.30 в приміщенні Українського кризового медіа центру, за адресою вул.. Хрещатик 2 (Український дім). В прес-брифінгу візьмуть участь:</w:t>
      </w:r>
    </w:p>
    <w:p>
      <w:r>
        <w:t>Corruption Type: **Зловживання в державних закупівлях**</w:t>
      </w:r>
    </w:p>
    <w:p>
      <w:r>
        <w:t>Message: порушення законодавства при закупівлі та фабрикація виборів до Комісії, яка обиратиме керівний склад Агентства з питань запобігання корупції.</w:t>
      </w:r>
    </w:p>
    <w:p>
      <w:r>
        <w:t>Corruption Type: **Корупція в правоохоронних органах**</w:t>
      </w:r>
    </w:p>
    <w:p>
      <w:r>
        <w:t>Message: можливі корупційні схеми у правоохоронних органах, які можуть бути пов'язані з фальсифікацією справ та корупцією в ДБР.</w:t>
      </w:r>
    </w:p>
    <w:p>
      <w:pPr>
        <w:pStyle w:val="Heading1"/>
      </w:pPr>
      <w:r>
        <w:t>Хто має сісти, якщо Клюєв втече?</w:t>
      </w:r>
    </w:p>
    <w:p>
      <w:r>
        <w:t>Date: 04/06/15</w:t>
      </w:r>
    </w:p>
    <w:p>
      <w:r>
        <w:t>Link: https://antac.org.ua/news/hto-maje-sisty-yakscho-klyujev-vteche/</w:t>
      </w:r>
    </w:p>
    <w:p>
      <w:r>
        <w:t>Author: No Author</w:t>
      </w:r>
    </w:p>
    <w:p>
      <w:r>
        <w:t>Short Text: Шокін, Наливайченко, Аваков. Уже декілька годин поспіль в ГПУ чекають на появу Сергія Клюєва, якого сьогодні викликали на допит з наміром оголосити йому про підозру. Часу у прократури обмаль – вчора, після голосування у ВР за зняття недоторканності,Сергій Клюєв намагався двічі – чартером та регулярним рейсом – утіктиз країни, проте, був зупинений прикордонниками. Саме оголошення підозри є ключовим моментом, який унеможливить переховування Сергія Клюєва від кримінального переслідування та дозволить слідству звернутися до суду для обрання запобіжного заходу, наприклад, тримання під вартою або домашній арешт.</w:t>
      </w:r>
    </w:p>
    <w:p>
      <w:r>
        <w:t>Corruption Type: **Намагання утекти з країни та зупинення прикордонниками**</w:t>
      </w:r>
    </w:p>
    <w:p>
      <w:r>
        <w:t>Message: ця схема може відноситися до **контрабанди** або **зловживання службовим становищем**, залежно від обставин.</w:t>
      </w:r>
    </w:p>
    <w:p>
      <w:r>
        <w:t>Corruption Type: **Оголошення підозри для унеможливлення переховування**</w:t>
      </w:r>
    </w:p>
    <w:p>
      <w:r>
        <w:t>Message: ця схема може відноситися до **зловживання в державних закупівлях** або **зловживання службовим становищем**.</w:t>
      </w:r>
    </w:p>
    <w:p>
      <w:pPr>
        <w:pStyle w:val="Heading1"/>
      </w:pPr>
      <w:r>
        <w:t>Активісти під ВР вимагали позбавити Сергія Клюєва депутатського імунітету</w:t>
      </w:r>
    </w:p>
    <w:p>
      <w:r>
        <w:t>Date: 02/06/15</w:t>
      </w:r>
    </w:p>
    <w:p>
      <w:r>
        <w:t>Link: https://antac.org.ua/news/aktyvisty-pid-vr-vymahaly-pozbavyty-serhiya-klyujeva-deputatskoho-imunitetu/</w:t>
      </w:r>
    </w:p>
    <w:p>
      <w:r>
        <w:t>Author: No Author</w:t>
      </w:r>
    </w:p>
    <w:p>
      <w:r>
        <w:t>Short Text: Сьогодні близько 100 активістів пікетували будівлю Верховної Ради України із вимогою зняти недоторканність з народного депутата Сергія Клюєва. Для того, щоб продемонструвати депутатам свою вимогу, активісти на площі біля парламенту встановили величезну клітку, в який сиділа людина в масці Сергія Клюєва. Поряд з кліткою розташували скриньку для голосування. Зніміть недоторканність з Клюєва, або – перевибори!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акція: зняти недоторканність з Клюєва або перевибори!</w:t>
      </w:r>
    </w:p>
    <w:p>
      <w:r>
        <w:t>Date: 29/05/15</w:t>
      </w:r>
    </w:p>
    <w:p>
      <w:r>
        <w:t>Link: https://antac.org.ua/news/znyaty-nedotorkannist-z-klyueva-abo-perevybory/</w:t>
      </w:r>
    </w:p>
    <w:p>
      <w:r>
        <w:t>Author: No Author</w:t>
      </w:r>
    </w:p>
    <w:p>
      <w:r>
        <w:t>Short Text: У вівторок, 2 червня, о 9.00, перед входом до Парламенту громадські активісти влаштовують акцію «Зняти  недоторканність з С.Клюєва або – на перевибори!». Ініціатори акції вимагатимуть від Верховної Ради вже цього тижня винести на голосування до сесійної зали питання про зняття недоторканності з народного депутата України Сергія Клюєва. У протилежному випадку активісти вимагатимуть дострокових виборів Парламенту, що не в змозі зняти недоторканність з одного з найбільш одіозних поплічників Януковича. За даними «Центру протидії корупції» разом зі своїм братом Сергій Клюєв через мережу фіктивних та підставних компаній вивів з України понад 20 млрд. гривень.</w:t>
      </w:r>
    </w:p>
    <w:p>
      <w:r>
        <w:t>Corruption Type: **Виведення коштів через фіктивні та підставні компанії**</w:t>
      </w:r>
    </w:p>
    <w:p>
      <w:r>
        <w:t>Message: Сергій Клюєв разом зі своїм братом вивів з України понад 20 млрд гривень через мережу фіктивних та підставних компаній.</w:t>
      </w:r>
    </w:p>
    <w:p>
      <w:pPr>
        <w:pStyle w:val="Heading1"/>
      </w:pPr>
      <w:r>
        <w:t>Публічне Звернення до ЄС: створіть спільний з Україною орган зі слідчими повноваженнями задля контролю фінансової допомоги ЄС</w:t>
      </w:r>
    </w:p>
    <w:p>
      <w:r>
        <w:t>Date: 27/05/15</w:t>
      </w:r>
    </w:p>
    <w:p>
      <w:r>
        <w:t>Link: https://antac.org.ua/news/publichne-zvernennya-do-posadovtsiv-es-stvoryty-spilnyj-orhan-es-ta-ukrajiny-zi-slidchymy-povnovazhennyamy-zadlya-kontrolyu-finansovoji-dopomohy-es-v-ukrajini/</w:t>
      </w:r>
    </w:p>
    <w:p>
      <w:r>
        <w:t>Author: No Author</w:t>
      </w:r>
    </w:p>
    <w:p>
      <w:r>
        <w:t>Short Text: Як нам стало відомо, Європейська Комісія закінчує роботу над офіційною пропозицією для України щодостворення спільної слідчої агенції України та ЄС для нагляду за фінансуванням ЄС, наданим Україні. Ми, організації, що нижче підписалися, виражаємо свою підтримку цим зусиллям і вітаємо ініціативу ЄС щодо направлення європейських слідчих до України, уповноважених запобігати та боротися з потенційним неправомірним використання фінансової допомоги ЄС. У зв’язку з цим,ми вважаємо, що ці детективи повинні бути наділені повноваженнями проводити кримінальні розслідування відповідно до українського законодавства. Крім того, на нашу думку, важливо, щоб органи ЄС здійснювали фінансовий та операційний контроль над цією слідчою групою.</w:t>
      </w:r>
    </w:p>
    <w:p>
      <w:r>
        <w:t>Corruption Type: **Корупція в сфері фінансів та фінансової допомоги**</w:t>
      </w:r>
    </w:p>
    <w:p>
      <w:r>
        <w:t>Message: згадується створення спільної слідчої агенції України та ЄС для нагляду за фінансуванням ЄС, контроль над слідчою групою, фінансовий та операційний контроль органів ЄС.</w:t>
      </w:r>
    </w:p>
    <w:p>
      <w:r>
        <w:t>Corruption Type: **Корупція в сфері правоохоронних органів**</w:t>
      </w:r>
    </w:p>
    <w:p>
      <w:r>
        <w:t>Message: згадується направлення європейських слідчих до України для боротьби з неправомірним використанням фінансової допомоги ЄС.</w:t>
      </w:r>
    </w:p>
    <w:p>
      <w:pPr>
        <w:pStyle w:val="Heading1"/>
      </w:pPr>
      <w:r>
        <w:t>Активісти вимагають визнати конкурс в громраду НАБУ недійсним</w:t>
      </w:r>
    </w:p>
    <w:p>
      <w:r>
        <w:t>Date: 26/05/15</w:t>
      </w:r>
    </w:p>
    <w:p>
      <w:r>
        <w:t>Link: https://antac.org.ua/news/uchasnyky-konkursu-do-rady-hromkontrolyu-pry-nabu-vymahayut-vyznaty-joho-nedijsnym/</w:t>
      </w:r>
    </w:p>
    <w:p>
      <w:r>
        <w:t>Author: No Author</w:t>
      </w:r>
    </w:p>
    <w:p>
      <w:r>
        <w:t>Short Text: Третина учасників відкритого конкурсу до Ради громадського контролю при Національному Антикорупційному Бюро України вимагають визнати конкурс недійсним та провести його наново. 15 з 48 учасників оголосили про те, що вимагатимуть переоголошення конкурсу. Це: Денис Бігус, Віталій Шабунін, Дар’я Каленюк, Максим Опанасенко, Аліса Юрченко, Олександра Устінова, Роман Маселко, Олександр Гуменюк, Дмитро Чаплинський, Ярослав Юрчишин, Олексій Хмара, Андрій Марусов, Дмитро Шерембей, Гула Сергій, Олексій Гриценко. “У разі обрання до Ради, ми поставимо на голосування перше і єдине питання – про саморозпуск та проведення повторних виборів у Раду”, – каже один з учасників конкурсу, журналіст Денис Бігус.</w:t>
      </w:r>
    </w:p>
    <w:p>
      <w:r>
        <w:t>Corruption Type: **Зловживання в державних закупівлях**</w:t>
      </w:r>
    </w:p>
    <w:p>
      <w:r>
        <w:t>Message: учасники вимагають провести конкурс наново, що може бути спробою тендерних махінацій або тендерної змови.</w:t>
      </w:r>
    </w:p>
    <w:p>
      <w:r>
        <w:t>Corruption Type: **Зловживання при розподілі земельних ресурсів**</w:t>
      </w:r>
    </w:p>
    <w:p>
      <w:r>
        <w:t>Message: учасники загрожують проведенням повторних виборів, що може вказувати на корупцію та обхід закону при розподілі влади.</w:t>
      </w:r>
    </w:p>
    <w:p>
      <w:r>
        <w:t>Corruption Type: **Зловживання службовим становищем**</w:t>
      </w:r>
    </w:p>
    <w:p>
      <w:r>
        <w:t>Message: учасники конкурсу загрожують саморозпуском Ради та проведенням повторних виборів, що може бути спробою виведення коштів через службові рішення.</w:t>
      </w:r>
    </w:p>
    <w:p>
      <w:pPr>
        <w:pStyle w:val="Heading1"/>
      </w:pPr>
      <w:r>
        <w:t>1,2 млрд. коштів на ліки у 2014 витрачені неефективно – звіт</w:t>
      </w:r>
    </w:p>
    <w:p>
      <w:r>
        <w:t>Date: 26/05/15</w:t>
      </w:r>
    </w:p>
    <w:p>
      <w:r>
        <w:t>Link: https://antac.org.ua/news/12-mlrd-koshtiv-na-liky-u-2014-vytracheni-neefektyvno-eksperty/</w:t>
      </w:r>
    </w:p>
    <w:p>
      <w:r>
        <w:t>Author: No Author</w:t>
      </w:r>
    </w:p>
    <w:p>
      <w:r>
        <w:t xml:space="preserve">Short Text: 1,2 млрд. бюджетних коштів у 2014 були витрачені Міністерством охорони здоровя неефективно. У своєму річному аналітичному звіті щодо корупції у сфері державних закупівелях ліків команда Центру протидії корупції дійшла висновку, що старі корупційні схеми в медичній системі не були ліквідовані. Натомість, після перемоги Революції гідності, оборудок та махінацій у медичній сфері побільшало. </w:t>
      </w:r>
    </w:p>
    <w:p>
      <w:r>
        <w:t>Corruption Type: **Корупція в сфері охорони здоров'я**</w:t>
      </w:r>
    </w:p>
    <w:p>
      <w:r>
        <w:t>Message: неефективне витрачання бюджетних коштів Міністерством охорони здоров'я, старі корупційні схеми в медичній системі, збільшення оборудок та махінацій після перемоги Революції гідності.</w:t>
      </w:r>
    </w:p>
    <w:p>
      <w:r>
        <w:t>Corruption Type: **Зловживання в державних закупівлях**</w:t>
      </w:r>
    </w:p>
    <w:p>
      <w:r>
        <w:t>Message: зловживання в сфері державних закупівель ліків, тендерні махінації, тендерні змови, завищення цін при державних закупівлях.</w:t>
      </w:r>
    </w:p>
    <w:p>
      <w:pPr>
        <w:pStyle w:val="Heading1"/>
      </w:pPr>
      <w:r>
        <w:t>Справа Табачника: ”Батя, я розслідую!”</w:t>
      </w:r>
    </w:p>
    <w:p>
      <w:r>
        <w:t>Date: 20/05/15</w:t>
      </w:r>
    </w:p>
    <w:p>
      <w:r>
        <w:t>Link: https://antac.org.ua/news/sprava-tabachnyka-batya-ya-rozsliduyu/</w:t>
      </w:r>
    </w:p>
    <w:p>
      <w:r>
        <w:t>Author: No Author</w:t>
      </w:r>
    </w:p>
    <w:p>
      <w:r>
        <w:t>Short Text: Два екс-генпрокурори за рік розслідування кримінального провадження щодо Дмитра Табачникане були здатні оголосити про підозруукраїнофобу та колишньому очільнику Міністерства освіти. Нові – Віктор Шокін і його команда – перейняли естафету і теж “розслідують” те, що вжепо кістках розібралиу своїх публікаціях прискіпливі українські журналісти. У квітні минулого року Центр протидії корупції, взявши ці розслідування, звернувся до СБУіз заявою про злочин, де детально юридичною мовою описав найкричущі зловживання, довести які мало бути суто технічною справою слідчого: вилучити документи, провести обшуки, допитати свідків та здійснити інші слідчі дії.</w:t>
      </w:r>
    </w:p>
    <w:p>
      <w:r>
        <w:t>Corruption Type: **Зловживання в державних закупівлях**</w:t>
      </w:r>
    </w:p>
    <w:p>
      <w:r>
        <w:t>Message: згадано "тендерні махінації" та "зловживання при закупівлях".</w:t>
      </w:r>
    </w:p>
    <w:p>
      <w:r>
        <w:t>Corruption Type: **Корупція в правоохоронних органах**</w:t>
      </w:r>
    </w:p>
    <w:p>
      <w:r>
        <w:t>Message: згадано "фальсифікація справ" та "хабарі слідчим".</w:t>
      </w:r>
    </w:p>
    <w:p>
      <w:r>
        <w:t>Corruption Type: **Розкрадання державного майна**</w:t>
      </w:r>
    </w:p>
    <w:p>
      <w:r>
        <w:t>Message: згадано "низька прозорість процесів інвентаризації та передачі державного майна".</w:t>
      </w:r>
    </w:p>
    <w:p>
      <w:pPr>
        <w:pStyle w:val="Heading1"/>
      </w:pPr>
      <w:r>
        <w:t>Генпрокуратура знов “зливає” санкції ЄС – Віталій Шабунін</w:t>
      </w:r>
    </w:p>
    <w:p>
      <w:r>
        <w:t>Date: 07/05/15</w:t>
      </w:r>
    </w:p>
    <w:p>
      <w:r>
        <w:t>Link: https://antac.org.ua/news/henprokuratura-znov-zlyvaje-sanktsiji-es-vitalij-shabunin/</w:t>
      </w:r>
    </w:p>
    <w:p>
      <w:r>
        <w:t>Author: No Author</w:t>
      </w:r>
    </w:p>
    <w:p>
      <w:r>
        <w:t>Short Text: Рівно за місяць, 6 червня, Європейський Союззніме санкціїз 4 екс-поплічників Януковича: Олени Лукаш, Віктора Януковича-молодшого, Сергія Клюєва та Дмитра Табачника. Пояснення цьому просте: Генеральна прокуратура досіне оголосилаїм про підозру у скоєнні корупційних злочинів. До цих пір ЄС блокував їх рахунки та активи виключно на своїй політичній волі, прагнучи допомогти Україні повернути вкрадене – те, що українська сторона повертати не поспішає.</w:t>
      </w:r>
    </w:p>
    <w:p>
      <w:r>
        <w:t>Corruption Type: **Зловживання в державних закупівлях**</w:t>
      </w:r>
    </w:p>
    <w:p>
      <w:r>
        <w:t>Message: згадано, що Європейський Союз знімає санкції з екс-посадовців Януковича через те, що Генеральна прокуратура досі не оголосила їм підозру у скоєнні корупційних злочинів, що може вказувати на тендерні махінації або інші форми зловживання в закупівлях.</w:t>
      </w:r>
    </w:p>
    <w:p>
      <w:r>
        <w:t>Corruption Type: **Незаконна приватизація**</w:t>
      </w:r>
    </w:p>
    <w:p>
      <w:r>
        <w:t>Message: хоча в тексті не згадується конкретно про приватизацію, але зазначено, що ЄС блокував рахунки екс-посадовців Януковича, щоб допомогти Україні повернути вкрадене. Це може вказувати на можливе розкрадання державного майна.</w:t>
      </w:r>
    </w:p>
    <w:p>
      <w:pPr>
        <w:pStyle w:val="Heading1"/>
      </w:pPr>
      <w:r>
        <w:t>Ярема-2 або Генпрокуратура знов зливає санкції ЄС</w:t>
      </w:r>
    </w:p>
    <w:p>
      <w:r>
        <w:t>Date: 07/05/15</w:t>
      </w:r>
    </w:p>
    <w:p>
      <w:r>
        <w:t>Link: https://antac.org.ua/news/yarema-2-abo-hpu-znov-zlyvaje-sanktsiji-es/</w:t>
      </w:r>
    </w:p>
    <w:p>
      <w:r>
        <w:t>Author: No Author</w:t>
      </w:r>
    </w:p>
    <w:p>
      <w:r>
        <w:t>Short Text: Рівно за місяць, 6 червня, Європейський Союззніме санкціїз 4 екс-поплічників Януковича: Олени Лукаш, Віктора Януковича-молодшого, Сергія Клюєва та Дмитра Табачника. Пояснення цьому просте: Генеральна прокуратура досіне оголосилаїм про підозру у скоєнні корупційних злочинів. До цих пір ЄС блокував їх рахунки та активи виключно на своїй політичній волі, прагнучи допомогти Україні повернути вкрадене – те, що українська сторона повертати не поспішає.</w:t>
      </w:r>
    </w:p>
    <w:p>
      <w:r>
        <w:t>Corruption Type: **Зловживання в державних закупівлях**</w:t>
      </w:r>
    </w:p>
    <w:p>
      <w:r>
        <w:t>Message: згадано, що Європейський Союз знімає санкції з екс-посадовців Януковича через те, що Генеральна прокуратура не оголосила про підозру у скоєнні корупційних злочинів.</w:t>
      </w:r>
    </w:p>
    <w:p>
      <w:r>
        <w:t>Corruption Type: **Незаконна приватизація**</w:t>
      </w:r>
    </w:p>
    <w:p>
      <w:r>
        <w:t>Message: згадано, що Європейський Союз блокував рахунки та активи екс-посадовців Януковича, проте Україна не поспішає повертати вкрадене.</w:t>
      </w:r>
    </w:p>
    <w:p>
      <w:pPr>
        <w:pStyle w:val="Heading1"/>
      </w:pPr>
      <w:r>
        <w:t>Повернення активів: чого бракує в Україні?</w:t>
      </w:r>
    </w:p>
    <w:p>
      <w:r>
        <w:t>Date: 27/04/15</w:t>
      </w:r>
    </w:p>
    <w:p>
      <w:r>
        <w:t>Link: https://antac.org.ua/news/povernennya-aktyviv-choho-brakuje-v-ukrajini-zvit/</w:t>
      </w:r>
    </w:p>
    <w:p>
      <w:r>
        <w:t>Author: No Author</w:t>
      </w:r>
    </w:p>
    <w:p>
      <w:r>
        <w:t>Short Text: Повернення у власність держави корупційних активів і їх подальше прозоре й ефективне використання для соціальних цілей є потужним превентивним механізмом проти великої політичної корупції. Цей механізм здатний подолати безкарність високопосадовців при владі та втілити у життя принцип невідворотності покарання за корупційні злочини. Окрім позбавлення волі чиновника-корупціонера, обов’язковим покаранням має стати і конфіскація статків, здобутих ним злочинним шляхом.</w:t>
      </w:r>
    </w:p>
    <w:p>
      <w:pPr>
        <w:pStyle w:val="Heading1"/>
      </w:pPr>
      <w:r>
        <w:t>На полпути к жизни: что изменит передача закупок лекарств в ООН</w:t>
      </w:r>
    </w:p>
    <w:p>
      <w:r>
        <w:t>Date: 15/04/15</w:t>
      </w:r>
    </w:p>
    <w:p>
      <w:r>
        <w:t>Link: https://antac.org.ua/news/na-polputy-k-zhyzny-chto-yzmenyt-peredacha-zakupok-lekarstv-v-oon/</w:t>
      </w:r>
    </w:p>
    <w:p>
      <w:r>
        <w:t>Author: No Author</w:t>
      </w:r>
    </w:p>
    <w:p>
      <w:r>
        <w:t>Short Text: Дешевле, быстрее и качественнее – международные организации взялись искоренить коррупцию при госзакупках лекарств. 19 марта Верховная Рада Украины принялазаконопроект №2150, давший “зеленый свет” передаче госзакупок лекарств международным организациям на ближайших четыре года. Фактически этим законом были урегулированы все вопросы в медицинской среде: кто, что и как будет закупать. Заботу об украинских больных поручили шести компаниям: ЮНИСЕФ, Всемирной организации здравоохранения, IDA Foundation (Нидерланды), Crown Agents (Великобритания), Partnership for supply chain management (США), Global Drug Facility (Швейцария).</w:t>
      </w:r>
    </w:p>
    <w:p>
      <w:r>
        <w:t>Corruption Type: **Корупція в державних закупівлях**</w:t>
      </w:r>
    </w:p>
    <w:p>
      <w:r>
        <w:t>Message: передача госзакупок лекарств міжнародним організаціям на певний термін. Це може призвести до тендерних махінацій, завищення цін при закупівлях, а також можливих відкатів чи зловживань при закупівлях.</w:t>
      </w:r>
    </w:p>
    <w:p>
      <w:r>
        <w:t>Corruption Type: **Контрабанда**</w:t>
      </w:r>
    </w:p>
    <w:p>
      <w:r>
        <w:t>Message: хоча в тексті не згадується про конкретні схеми контрабанди, можливо, що при великих госзакупках лекарств для України можуть виникнути ситуації з контрабандою чи офшорними схемами імпорту.</w:t>
      </w:r>
    </w:p>
    <w:p>
      <w:pPr>
        <w:pStyle w:val="Heading1"/>
      </w:pPr>
      <w:r>
        <w:t>АНОНС – обрання директора антикорупційного бюро під загрозою</w:t>
      </w:r>
    </w:p>
    <w:p>
      <w:r>
        <w:t>Date: 06/04/15</w:t>
      </w:r>
    </w:p>
    <w:p>
      <w:r>
        <w:t>Link: https://antac.org.ua/news/8604/</w:t>
      </w:r>
    </w:p>
    <w:p>
      <w:r>
        <w:t>Author: No Author</w:t>
      </w:r>
    </w:p>
    <w:p>
      <w:r>
        <w:t>Short Text: Запрошуємо вас на прес-брифінг, де Антикорупційні експерти розкажуть пронебезпеку зриву процесу обрання Директора Національного антикорупційного бюро. Прес-брифінг пройде7 квітня, у вівторок, о 10.00 в Українському кризовому медіа центрі, за адресою:Український дім, вул. Хрещатик, 2. У прес-брифінгу візьмуть участь:</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Українці можуть отримати доступ до інформації про нерухоме майно, землю та автомобілі</w:t>
      </w:r>
    </w:p>
    <w:p>
      <w:r>
        <w:t>Date: 01/04/15</w:t>
      </w:r>
    </w:p>
    <w:p>
      <w:r>
        <w:t>Link: https://antac.org.ua/news/ukrajintsi-mozhut-otrymaty-dostup-do-informatsiji-pro-neruhome-majno-zemlyu-ta-avtomobili/</w:t>
      </w:r>
    </w:p>
    <w:p>
      <w:r>
        <w:t>Author: No Author</w:t>
      </w:r>
    </w:p>
    <w:p>
      <w:r>
        <w:t>Short Text: У Верховній Раді зареєстрували законопроект№2423, яким передбачається відкриття інформації щодо власників нерухомого майна, землі та автомобілів. Авторами законопроекту виступили депутати від різних політичних сил. Фактично, будь-хто за невелику плату зможе, ввівши прізвище в програму, дізнатися якими квартирами, ділянками чи автомобілями володіє та чи інша особа. Тим не менше, законом захищені персональні дані громадян, а саме точна адреса квартири чи будинку, або номери автомобіля.</w:t>
      </w:r>
    </w:p>
    <w:p>
      <w:r>
        <w:t>Corruption Type: **Зловживання владою**</w:t>
      </w:r>
    </w:p>
    <w:p>
      <w:r>
        <w:t>Message: депутати зареєстрували законопроект, яким передбачається відкриття інформації щодо власників нерухомого майна, землі та автомобілів. Будь-хто за невелику плату може дізнатися, якими квартирами, ділянками чи автомобілями володіє та чи інша особа. Ця схема може класифікуватися як корупція через зловживання владою, оскільки вона дозволяє використовувати публічні ресурси для особистої вигоди.</w:t>
      </w:r>
    </w:p>
    <w:p>
      <w:r>
        <w:t>Corruption Type: **Незаконне збагачення**</w:t>
      </w:r>
    </w:p>
    <w:p>
      <w:r>
        <w:t>Message: можливість отримати доступ до особистої інформації про власників майна за плату може призвести до незаконного збагачення тих, хто має доступ до цієї інформації та може використовувати її для власних користей.</w:t>
      </w:r>
    </w:p>
    <w:p>
      <w:pPr>
        <w:pStyle w:val="Heading1"/>
      </w:pPr>
      <w:r>
        <w:t>АНОНС – інформація про рухоме та нерухоме майно стане публічною та відкритою</w:t>
      </w:r>
    </w:p>
    <w:p>
      <w:r>
        <w:t>Date: 31/03/15</w:t>
      </w:r>
    </w:p>
    <w:p>
      <w:r>
        <w:t>Link: https://antac.org.ua/news/anons-pres-konferentsiji-informatsiya-pro-ruhome-ta-neruhome-majno-stane-publichnoyu-ta-vidkrytoyu/</w:t>
      </w:r>
    </w:p>
    <w:p>
      <w:r>
        <w:t>Author: No Author</w:t>
      </w:r>
    </w:p>
    <w:p>
      <w:r>
        <w:t>Short Text: Запрошуємо вас напрес-брифінг та презентацію антикорупційного законопроекту№2423, згідно якого вся інформація щодо рухомого та нерухомого майна громадян стане публічною. Ввівши в державному реєстрі прізвище особи, можна буде дізнатися інформацію про те,якими квартирами, будинками, земельними ділянками та машинами вона володіє. Прес-брифінг розпочнеться1 квітня, в середу, об 11.45,  в приміщенніУкраїнського кризового медіа центру, за адресою Український дім, вул. Хрещатик, 2</w:t>
      </w:r>
    </w:p>
    <w:p>
      <w:r>
        <w:t>Corruption Type: **Зловживання в державних закупівлях**</w:t>
      </w:r>
    </w:p>
    <w:p>
      <w:r>
        <w:t>Message: у зазначеному тексті йдеться про презентацію антикорупційного законопроекту, який має вплинути на прозорість у закупівлях та розкрити інформацію про майно громадян. Це може бути пов'язано з униканням тендерних махінацій, відкатів та зловживань при закупівлях.</w:t>
      </w:r>
    </w:p>
    <w:p>
      <w:r>
        <w:t>Corruption Type: **Незаконна приватизація**</w:t>
      </w:r>
    </w:p>
    <w:p>
      <w:r>
        <w:t>Message: описана ініціатива щодо публічності інформації про майно громадян також може вплинути на прозорість та запобігання незаконній приватизації державного майна.</w:t>
      </w:r>
    </w:p>
    <w:p>
      <w:r>
        <w:t>Corruption Type: **Розкрадання державного майна**</w:t>
      </w:r>
    </w:p>
    <w:p>
      <w:r>
        <w:t>Message: можливо, що введення публічної інформації про майно громадян також сприятиме у запобіганні розкраданню державного майна.</w:t>
      </w:r>
    </w:p>
    <w:p>
      <w:pPr>
        <w:pStyle w:val="Heading1"/>
      </w:pPr>
      <w:r>
        <w:t>Як народні депутати вушні палички з життєво важливими ліками переплутали</w:t>
      </w:r>
    </w:p>
    <w:p>
      <w:r>
        <w:t>Date: 27/03/15</w:t>
      </w:r>
    </w:p>
    <w:p>
      <w:r>
        <w:t>Link: https://antac.org.ua/news/yak-narodni-deputaty-vushni-palychky-z-zhyttjevo-vazhlyvymy-likamy-pereplutaly/</w:t>
      </w:r>
    </w:p>
    <w:p>
      <w:r>
        <w:t>Author: No Author</w:t>
      </w:r>
    </w:p>
    <w:p>
      <w:r>
        <w:t>Short Text: Минулого тижня комітет з питань податкової та митної політики фактично кастрував можливість закупівлі ліків міжнародними організаціями для смертельно хворих українців. Так, комітет заваливпроект закону №2151. Він є невід’ємною частиною пакету законопроектів щодо передачі державних закупівель ліків ВООЗ, ЮНІСЕФ та іншим міжнародним неприбутковим організаціям, які закуповують ліки та вакцини для урядів більш ніж 100 країн світу. Суть законопроекту полягає у звільненні ліків та вакцин від нещодавно накладеного 7%-го ПДВ та 5%-го фіскального імпортного збору. Ці препарати будуть закуповуватися міжнародними неприбутковими організаціями за кошти держбюджету України.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Кандидати на посаду директора Інституту раку: хто ховається за науковими ступенями?</w:t>
      </w:r>
    </w:p>
    <w:p>
      <w:r>
        <w:t>Date: 23/03/15</w:t>
      </w:r>
    </w:p>
    <w:p>
      <w:r>
        <w:t>Link: https://antac.org.ua/news/kandydaty-na-posadu-dyrektora-instytutu-raku-hto-hovajetsya-za-naukovymy-stupenyamy/</w:t>
      </w:r>
    </w:p>
    <w:p>
      <w:r>
        <w:t>Author: No Author</w:t>
      </w:r>
    </w:p>
    <w:p>
      <w:r>
        <w:t>Short Text: Після скандальногозвільнення з посадидиректора Інституту раку Ігоря Щєпотіна у лютому поточного року, у Міністерстві охорони здоров’я вирішили шукати нового очільника інституту через “публічний та прозорий конкурс”. Щороку в Україні від онкології помирає майже 100.000 людей. Смертність складає більше 60%. У розвинутих країнах – менше 30%. Фактично, кожного другого з тих, хто помирає, можна було б урятувати… Але в Україні “онкологи від держави”  не завжди боролися із захворюванням. Тоді для них рак перетворювався на надприбутковий бізнес, на якому наживалися всі – від діагноста до медсестри. Так,дослідження громадських організацій показали, що ліки, які закуповувалися державою, потім перепродавалися хворим самими же лікарями.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(у зв'язку з урядовими закупівлями ліків).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Україна може втратити кошти МВФ через маніпуляції з вибором директора Антикорупційного бюро</w:t>
      </w:r>
    </w:p>
    <w:p>
      <w:r>
        <w:t>Date: 11/03/15</w:t>
      </w:r>
    </w:p>
    <w:p>
      <w:r>
        <w:t>Link: https://antac.org.ua/news/ukrajina-mozhe-vtratyty-koshty-mvf-cherez-manipulyatsiji-z-vyborom-dyrektora-antykoruptsijnoho-byuro-vitalij-shabunin/</w:t>
      </w:r>
    </w:p>
    <w:p>
      <w:r>
        <w:t>Author: No Author</w:t>
      </w:r>
    </w:p>
    <w:p>
      <w:r>
        <w:t>Short Text: Україна може втратити кошти міжнародних донорів через зрив незалежної процедури призначення директора Антикорупційного Бюро. Сьогодні Рада Міжнародного валютного фонду плануєухвалити рішенняпро Програму кредитування України обсягом 17,5 мільярда доларів. Тим не менше, Україна може не отримати ці кошти через можливий зрив незалежної  процедури призначення Директора Антикорупційного Бюро, що є обов’язковою умовою міжнародних донорів. Так, починаючиз вересня 2014 рокувідповідно до офіційного звіту МВФ тамеморандуму між Україною та МВФоднією з умов здійснення повної фінансової підтримки реформ України є створення незалежного Антикорупційного бюро. При чому Україна взяла на себе обов’язок гарантувати операційну та інституційну незалежність НАБУ від будь-яких зовнішніх впливів. У меморандумі зазначається, що така незалежність повинна бути втілена в життя через “відповідні процедури призначення директора; чітко встановлені строки його звільнення з посади; право самостійно формувати команду” тощо.</w:t>
      </w:r>
    </w:p>
    <w:p>
      <w:r>
        <w:t>Corruption Type: **Незаконна приватизація**</w:t>
      </w:r>
    </w:p>
    <w:p>
      <w:r>
        <w:t>Message: можливий зрив незалежної процедури призначення директора Антикорупційного Бюро може призвести до порушення умов міжнародних донорів, що може призвести до корупційних схем при приватизації державного майна.</w:t>
      </w:r>
    </w:p>
    <w:p>
      <w:r>
        <w:t>Corruption Type: **Зловживання службовим становищем**</w:t>
      </w:r>
    </w:p>
    <w:p>
      <w:r>
        <w:t>Message: можливий зрив незалежної процедури призначення директора Антикорупційного Бюро може бути пов'язаний з корупцією посадовців, які можуть виводити кошти через службові рішення або зловживати своїм становищем.</w:t>
      </w:r>
    </w:p>
    <w:p>
      <w:pPr>
        <w:pStyle w:val="Heading1"/>
      </w:pPr>
      <w:r>
        <w:t>Санкції з поплічників Януковича були зняті через бездіяльність ГПУ – Дарина Каленюк</w:t>
      </w:r>
    </w:p>
    <w:p>
      <w:r>
        <w:t>Date: 06/03/15</w:t>
      </w:r>
    </w:p>
    <w:p>
      <w:r>
        <w:t>Link: https://antac.org.ua/news/sanktsiji-z-poplichnykiv-yanukovycha-buly-znyati-cherez-bezdiyalnist-hpu-daryna-kalenyuk/</w:t>
      </w:r>
    </w:p>
    <w:p>
      <w:r>
        <w:t>Author: No Author</w:t>
      </w:r>
    </w:p>
    <w:p>
      <w:r>
        <w:t>Short Text: Сьогодні Європейський Союззняв санкціїз чотирьох екс-чиновників клану Януковича. Причина – відсутність кримінальних проваджень щодо цих осіб та підозр у скоєнні нимиекономічних злочинів, що передбачає замороження активів. Водночас, до 18 колишніх високопосадовців Європейський Союз продовжив дію обмежувальних заходів у зв’язку знаявністюв Українікримінальних провадженьщодо цих осіб та офіційних підозр у розкраданні ними державних коштів.</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Спроби ВР змінити правила гри наприкінці конкурсу – атака на незалежність рішення комісії – Джованні Кесслер</w:t>
      </w:r>
    </w:p>
    <w:p>
      <w:r>
        <w:t>Date: 06/03/15</w:t>
      </w:r>
    </w:p>
    <w:p>
      <w:r>
        <w:t>Link: https://antac.org.ua/news/sproby-vr-zminyty-pravyla-hry-naprykintsi-konkursu-ataka-na-nezalezhnist-rishennya-komisiji-dzhovanni-kessler/</w:t>
      </w:r>
    </w:p>
    <w:p>
      <w:r>
        <w:t>Author: No Author</w:t>
      </w:r>
    </w:p>
    <w:p>
      <w:r>
        <w:t>Short Text: “Спроби ВР змінити правила гри наприкінці конкурсу – атака на незалежність рішення комісії” –заявивсьогодні під час засідання конкурсної комісії Джованні Кесслер, директор Європейського управління боротьби із шахрайством. Нагадаємо, сьогодні на вирішальному засіданні з відбору Директора антикорупційного бюро конкурсна комісія обрала чотирьох кандидатів, які, у разі успішного проходження спеціальної перевірки, пропонуватимуться Президенту на посаду головного борця з ТОП-корупцією в Україні. Під час засідання члени конкурсної комісії висловили занепокоєння у зв’язку із реєстрацією чергового законопроекту, що вносить зміни в закон про Нацбюро.</w:t>
      </w:r>
    </w:p>
    <w:p>
      <w:r>
        <w:t>Corruption Type: **Зловживання в державних закупівлях**</w:t>
      </w:r>
    </w:p>
    <w:p>
      <w:r>
        <w:t>Message: вказано про тендерні махінації та занепокоєння у зв'язку з законопроектом, що вносить зміни в закон про Нацбюро, що може бути пов'язане з зловживаннями при закупівлях.</w:t>
      </w:r>
    </w:p>
    <w:p>
      <w:r>
        <w:t>Corruption Type: **Незаконна приватизація**</w:t>
      </w:r>
    </w:p>
    <w:p>
      <w:r>
        <w:t>Message: хоча прямо не згадується, але можна побачити згадку про обрання кандидатів на посаду головного борця з корупцією, що може вказувати на можливі маніпуляції при приватизації чи оцінці державного майна.</w:t>
      </w:r>
    </w:p>
    <w:p>
      <w:r>
        <w:t>Corruption Type: **Корупція в правоохоронних органах**</w:t>
      </w:r>
    </w:p>
    <w:p>
      <w:r>
        <w:t>Message: згадується директор Європейського управління боротьби із шахрайством, що може свідчити про можливу корупцію в правоохоронних органах.</w:t>
      </w:r>
    </w:p>
    <w:p>
      <w:pPr>
        <w:pStyle w:val="Heading1"/>
      </w:pPr>
      <w:r>
        <w:t>Голову Держлікслужби треба обирати тільки через прозорий конкурс</w:t>
      </w:r>
    </w:p>
    <w:p>
      <w:r>
        <w:t>Date: 06/03/15</w:t>
      </w:r>
    </w:p>
    <w:p>
      <w:r>
        <w:t>Link: https://antac.org.ua/news/holovu-derzhliksluzhby-treba-obyraty-tilky-cherez-prozoryj-konkurs-vitalij-shabunin/</w:t>
      </w:r>
    </w:p>
    <w:p>
      <w:r>
        <w:t>Author: No Author</w:t>
      </w:r>
    </w:p>
    <w:p>
      <w:r>
        <w:t>Short Text: Громадські антикорупційні організації вимагають проведення відкритого та публічного конкурсу на посаду голови Державної служби лікарських засобів України. Вчора ввечері 5 березня, Кабінет Міністрів України звільнив голову Держлікслужби Михайла Пасічника, який перебував на посаді останні пів року після люстрації одіозного екс-голови служби Олексія Соловйова. На думку антикорупційних та пацієнтських організацій рішення Кабінету Міністрів про звільнення Пасічника могло стати наслідком його публічних заяв щодо недоцільності розширення повноважень служби.</w:t>
      </w:r>
    </w:p>
    <w:p>
      <w:r>
        <w:t>Corruption Type: **Незаконне впливання на кадрові рішення**</w:t>
      </w:r>
    </w:p>
    <w:p>
      <w:r>
        <w:t>Message: Громадські антикорупційні організації вимагають проведення відкритого та публічного конкурсу на посаду голови Державної служби лікарських засобів України. Класифікується як корупція через незаконне впливання на кадрові рішення.</w:t>
      </w:r>
    </w:p>
    <w:p>
      <w:r>
        <w:t>Corruption Type: **Політичний вплив на кадрові рішення**</w:t>
      </w:r>
    </w:p>
    <w:p>
      <w:r>
        <w:t>Message: Рішення Кабінету Міністрів про звільнення голови Держлікслужби Михайла Пасічника можло стати наслідком його публічних заяв щодо недоцільності розширення повноважень служби. Класифікується як корупція через політичний вплив на кадрові рішення.</w:t>
      </w:r>
    </w:p>
    <w:p>
      <w:pPr>
        <w:pStyle w:val="Heading1"/>
      </w:pPr>
      <w:r>
        <w:t>Призначення директора Антикорупційного бюро зможе бути оскаржено в суді</w:t>
      </w:r>
    </w:p>
    <w:p>
      <w:r>
        <w:t>Date: 02/03/15</w:t>
      </w:r>
    </w:p>
    <w:p>
      <w:r>
        <w:t>Link: https://antac.org.ua/news/pryznachennya-dyrektora-antykoruptsijnoho-byuro-zmozhe-buty-oskarzhene-v-sudi/</w:t>
      </w:r>
    </w:p>
    <w:p>
      <w:r>
        <w:t>Author: No Author</w:t>
      </w:r>
    </w:p>
    <w:p>
      <w:r>
        <w:t>Short Text: Під час відбору кандидатів на посаду Директора антикорупційного бюро, конкурсна комісія розглядає документи учасників, які не можуть претендувати на цю посаду. Це може стати підставою для оскарження результатів конкурсу в суді, ввжають активісти. Так, наприклад, кандидат на посаду директора, колишній грузинський посадовець Давід Сакварелідзе під час першого туру співбесід на посаду директора НАБ не підтвердив своє володіння українською мовою, що є однією з вимог до директора Бюро, відповідно до українського законодавства. Тим не менше, конкурсна комісія розглянула його кандидатуру та обрала його до короткого списку претендентів на 2 тур співбесід.</w:t>
      </w:r>
    </w:p>
    <w:p>
      <w:r>
        <w:t>Corruption Type: **Недотримання вимог до кандидатів на посаду**</w:t>
      </w:r>
    </w:p>
    <w:p>
      <w:r>
        <w:t>Message: у розгляді кандидатури Давіда Сакварелідзе, який не підтвердив своє володіння українською мовою, але все одно був обраний до короткого списку претендентів. Це може вказувати на можливість корупційних дій або упливу на конкурсну комісію.</w:t>
      </w:r>
    </w:p>
    <w:p>
      <w:pPr>
        <w:pStyle w:val="Heading1"/>
      </w:pPr>
      <w:r>
        <w:t>Фармацевтична мафія у Раді блокує передачу закупівель ліків міжнародним організаціям</w:t>
      </w:r>
    </w:p>
    <w:p>
      <w:r>
        <w:t>Date: 26/02/15</w:t>
      </w:r>
    </w:p>
    <w:p>
      <w:r>
        <w:t>Link: https://antac.org.ua/news/farmatsevtychna-mafiya-u-radi-blokuje-peredachu-zakupivel-likiv-mizhnarodnym-orhanizatsiyam/</w:t>
      </w:r>
    </w:p>
    <w:p>
      <w:r>
        <w:t>Author: No Author</w:t>
      </w:r>
    </w:p>
    <w:p>
      <w:r>
        <w:t>Short Text: Передача закупівель міжнародним організаціям на межі зриву – стверджують представники пацієнтських та антикорупційних організацій у відкритому зверненні до Голови Верховної Ради України Володимира Гройсмана. На сьогодні вже зареєстровано 6 законопроектів, які врегульовують ті самі норми та були створені виключно для затягування процесу, йдеться у листі. Загальна сума, на яку планується передати закупівлі ліків, становить приблизно 1,1 млрд. гривень. Щойно були зареєстровані законопроекти№2150та№2151, які передають закупівлю ліків  ЮНІСЕФ та ВООЗ,  на сайті Верховної Ради в той же день почали з’являтися альтернативні законопроекти-клони, зокрема –2150-1та№2151-1. Крім того, законопроекти, які врегульовують ті самі норми, були зареєстровані і в іншому комітеті, а саме 2152. Авторами  їх є власник фармацевтичної компанії Дарниця Гліб Загорій, Олександр Третяков, Олександр Дроздик та Ігор Алексєєв. За день кількість альтернативних законопроектів виросла до 6. На сайті з’явилися законопроекти2150-2та2151-2,2152-1, зареєстровані народними депутатами І. Сисоєнко та К. Яринічем.</w:t>
      </w:r>
    </w:p>
    <w:p>
      <w:r>
        <w:t>Corruption Type: **Зловживання в державних закупівлях**</w:t>
      </w:r>
    </w:p>
    <w:p>
      <w:r>
        <w:t>Message: передача закупівель міжнародним організаціям на межі зриву, реєстрація законопроектів для затягування процесу, передача закупівлі ліків на суму 1,1 млрд гривень, зареєстровані законопроекти з альтернативними номерами і авторами з фармацевтичної компанії.</w:t>
      </w:r>
    </w:p>
    <w:p>
      <w:r>
        <w:t>Corruption Type: **Контрабанда**</w:t>
      </w:r>
    </w:p>
    <w:p>
      <w:r>
        <w:t>Message: можливо, в контексті зникнення вантажів на митниці та офшорних схем імпорту.</w:t>
      </w:r>
    </w:p>
    <w:p>
      <w:r>
        <w:t>Corruption Type: **Незаконна приватизація**</w:t>
      </w:r>
    </w:p>
    <w:p>
      <w:r>
        <w:t>Message: можливо, через можливе розподілення державних закупівель між фармацевтичними компаніями.</w:t>
      </w:r>
    </w:p>
    <w:p>
      <w:pPr>
        <w:pStyle w:val="Heading1"/>
      </w:pPr>
      <w:r>
        <w:t>“Домоклів меч” нового антикорупційного закону</w:t>
      </w:r>
    </w:p>
    <w:p>
      <w:r>
        <w:t>Date: 16/02/15</w:t>
      </w:r>
    </w:p>
    <w:p>
      <w:r>
        <w:t>Link: https://antac.org.ua/news/domokliv-mech-novoho-antykoruptsijnoho-zakonu/</w:t>
      </w:r>
    </w:p>
    <w:p>
      <w:r>
        <w:t>Author: No Author</w:t>
      </w:r>
    </w:p>
    <w:p>
      <w:r>
        <w:t>Short Text: Минулого тижня український парламент фактично завершив процес формування законодавчого поля для ефективної протидії вищій політичній корупції. Позитивне голосування Радою за закон1660-д“Про внесення змін до деяких законодавчих актів України щодо забезпечення діяльності Національного антикорупційного бюро та Національного агентства з питань запобігання корупції” підвісив домоклів меч над шиями “дракона” на небезпечно малій відстані. Виправдовувати власну бездіяльність відсутністю ефективних законів влада більше не може. Це розуміють всі: суспільство, міжнародні донори і кредитори національного бюджету.</w:t>
      </w:r>
    </w:p>
    <w:p>
      <w:r>
        <w:t>Corruption Type: **Зловживання в державних закупівлях**</w:t>
      </w:r>
    </w:p>
    <w:p>
      <w:r>
        <w:t>Message: у зазначеному тексті йдеться про законодавчі зміни, спрямовані на забезпечення діяльності Національного антикорупційного бюро та Національного агентства з питань запобігання корупції. Це може вказувати на проблеми з державними закупівлями та можливі зловживання в цій сфері.</w:t>
      </w:r>
    </w:p>
    <w:p>
      <w:r>
        <w:t>Corruption Type: **Корупція в містобудуванні**</w:t>
      </w:r>
    </w:p>
    <w:p>
      <w:r>
        <w:t>Message: згадується про "вивішування домоклів меча над шиями дракона на небезпечно малій відстані". Це може вказувати на можливу корупцію в будівництві або містобудуванні.</w:t>
      </w:r>
    </w:p>
    <w:p>
      <w:pPr>
        <w:pStyle w:val="Heading1"/>
      </w:pPr>
      <w:r>
        <w:t>Коаліція заблокувала закон про Антикорупційне Бюро</w:t>
      </w:r>
    </w:p>
    <w:p>
      <w:r>
        <w:t>Date: 12/02/15</w:t>
      </w:r>
    </w:p>
    <w:p>
      <w:r>
        <w:t>Link: https://antac.org.ua/news/koalitsiya-zablokuvala-zakon-pro-antykoruptsijne-byuro/</w:t>
      </w:r>
    </w:p>
    <w:p>
      <w:r>
        <w:t>Author: No Author</w:t>
      </w:r>
    </w:p>
    <w:p>
      <w:r>
        <w:t>Short Text: Зранку законопроект1660-д“Про внесення змін до деяких законодавчих актів України щодо забезпечення діяльності Національного антикорупційного бюро та Національного агентства з питань запобігання корупції”викинули з порядку денного. Хоча ще вчора Комітет ВРУ з питань запобігання і протидії корупції розглянув 447 правок від депутатів і такипроголосував кінцевий текстпроекту закону до сьогоднішнього голосування в цілому. Зниклий з порядку денного текст проекту закону враховув всіполітичні політичні домовленостіусіх фракцій коаліції.</w:t>
      </w:r>
    </w:p>
    <w:p>
      <w:r>
        <w:t>Corruption Type: **Корупція в законодавстві**</w:t>
      </w:r>
    </w:p>
    <w:p>
      <w:r>
        <w:t>Message: викривлення процесу прийняття законів шляхом виключення законопроекту з порядку денного через політичні домовленості.</w:t>
      </w:r>
    </w:p>
    <w:p>
      <w:r>
        <w:t>Corruption Type: **Лобіювання інтересів**</w:t>
      </w:r>
    </w:p>
    <w:p>
      <w:r>
        <w:t>Message: можливий вплив окремих фракцій коаліції на прийняття рішень щодо законодавства.</w:t>
      </w:r>
    </w:p>
    <w:p>
      <w:pPr>
        <w:pStyle w:val="Heading1"/>
      </w:pPr>
      <w:r>
        <w:t>10 питань до звільнення Яреми</w:t>
      </w:r>
    </w:p>
    <w:p>
      <w:r>
        <w:t>Date: 06/02/15</w:t>
      </w:r>
    </w:p>
    <w:p>
      <w:r>
        <w:t>Link: https://antac.org.ua/news/10-pytan-do-zvilnennya-yaremy/</w:t>
      </w:r>
    </w:p>
    <w:p>
      <w:r>
        <w:t>Author: No Author</w:t>
      </w:r>
    </w:p>
    <w:p>
      <w:r>
        <w:t>Short Text: Сьогодні Генеральний прокурор Віталій Ярема виступатиме в сесійні залі Верховної Ради. Як видно зі збору підписів під постановою про висунення йому недовіри, цілунизку депутатівробота пана Яреми повністю влаштовує і запитань до нього вони не мають. У нас цих питань багато.</w:t>
      </w:r>
    </w:p>
    <w:p>
      <w:r>
        <w:t>Corruption Type: **Зловживання в державних закупівлях**</w:t>
      </w:r>
    </w:p>
    <w:p>
      <w:r>
        <w:t>Message: згадано "збор підписів під постановою про висунення йому недовіри", що може вказувати на тендерні махінації або відкати при держзакупівлях.</w:t>
      </w:r>
    </w:p>
    <w:p>
      <w:r>
        <w:t>Corruption Type: **Корупція в поліції**</w:t>
      </w:r>
    </w:p>
    <w:p>
      <w:r>
        <w:t>Message: згадано "цілунизку депутатів", що може вказувати на корупцію в правоохоронних органах.</w:t>
      </w:r>
    </w:p>
    <w:p>
      <w:r>
        <w:t>Corruption Type: **Зловживання службовим становищем**</w:t>
      </w:r>
    </w:p>
    <w:p>
      <w:r>
        <w:t>Message: можливе зловживання посадовців у зв'язку з виступом Генерального прокурора.</w:t>
      </w:r>
    </w:p>
    <w:p>
      <w:pPr>
        <w:pStyle w:val="Heading1"/>
      </w:pPr>
      <w:r>
        <w:t>ЦПК запустили сайт про тендерних крадіїв та їх схеми</w:t>
      </w:r>
    </w:p>
    <w:p>
      <w:r>
        <w:t>Date: 04/02/15</w:t>
      </w:r>
    </w:p>
    <w:p>
      <w:r>
        <w:t>Link: https://antac.org.ua/news/nasha-komanda-zapustyla-proekt-pro-tyh-hto-krade-derzhavni-hroshi/</w:t>
      </w:r>
    </w:p>
    <w:p>
      <w:r>
        <w:t>Author: No Author</w:t>
      </w:r>
    </w:p>
    <w:p>
      <w:r>
        <w:t>Short Text: Команда “Центру протидії корупції” запустила новий проектУКР.АВ– www.ukr.aw, покликаний зробити публічною інформацію про чиновників та правоохоронців, які розкрадають бюджетні кошти. На сьогодні борці з корупцією опублікували прізвища230 осіб, які були помічені в більше ніж300 корупційних справах. Ми запустили цей проект, щоб кожен чиновник, який краде, чи правоохоронець, який покриває ці крадіжки, рано чи пізно були притягнені до відповідальностіє</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Антикорупційне Бюро: політичні торги за незалежність</w:t>
      </w:r>
    </w:p>
    <w:p>
      <w:r>
        <w:t>Date: 03/02/15</w:t>
      </w:r>
    </w:p>
    <w:p>
      <w:r>
        <w:t>Link: https://antac.org.ua/news/antykoruptsijne-byuro-politychni-torhy-za-nezalezhnist/</w:t>
      </w:r>
    </w:p>
    <w:p>
      <w:r>
        <w:t>Author: No Author</w:t>
      </w:r>
    </w:p>
    <w:p>
      <w:r>
        <w:t>Short Text: Сьогодні в парламенті мають проголосувати вистражданийзаконопроект N1660-Д, який дозволить повернути вЗакон України “Про Національне антикорупційне бюро”більшість статей, вилучених з ньогов ніч перед голосуванняму жовтні 2014 року. Коаліційною угодою, підписаною у Верховній Раді VIII скликання, було передбачено внесення якнайшвидших змін до цього закону, які мали б нарешті призвести до результативних розслідувань корупційних та фінансових злочинів. Законопроект став консенсусом між фракціями у Верховній Раді, Кабінетом Міністрів та Адміністрацією Президента – спільною мовчазною згодою, без якої запустити повноцінну роботу Антикорупційного Бюро не вдавалося.</w:t>
      </w:r>
    </w:p>
    <w:p>
      <w:r>
        <w:t>Corruption Type: **Корупція в законодавстві**</w:t>
      </w:r>
    </w:p>
    <w:p>
      <w:r>
        <w:t>Message: внесення змін до закону про Національне антикорупційне бюро шляхом проголосування вистражданим законопроектом N1660-Д, який дозволить повернути більшість статей, вилучених з нього ніч перед голосуванням у жовтні 2014 року. Ця схема може бути класифікована як **корупція в законодавстві**.</w:t>
      </w:r>
    </w:p>
    <w:p>
      <w:r>
        <w:t>Corruption Type: **Лобіювання інтересів**</w:t>
      </w:r>
    </w:p>
    <w:p>
      <w:r>
        <w:t>Message: спільна мовчазна згода між фракціями у Верховній Раді, Кабінетом Міністрів та Адміністрацією Президента для запуску повноцінної роботи Антикорупційного Бюро. Ця схема може бути класифікована як **лобіювання інтересів**.</w:t>
      </w:r>
    </w:p>
    <w:p>
      <w:pPr>
        <w:pStyle w:val="Heading1"/>
      </w:pPr>
      <w:r>
        <w:t>Як Порошенко маніпулює конкурсною комісією Антикорупційного Бюро</w:t>
      </w:r>
    </w:p>
    <w:p>
      <w:r>
        <w:t>Date: 10/01/15</w:t>
      </w:r>
    </w:p>
    <w:p>
      <w:r>
        <w:t>Link: https://antac.org.ua/news/yak-poroshenko-manipulyuje-konkursnoyu-komisijeyu-antykoruptsijnoho-byuro/</w:t>
      </w:r>
    </w:p>
    <w:p>
      <w:r>
        <w:t>Author: No Author</w:t>
      </w:r>
    </w:p>
    <w:p>
      <w:r>
        <w:t>Short Text: Вчора, 9 січня,відбулося перше офіційне засіданняконкурсної Комісії Антикорупційного Бюро, яка має обрати Директора нового правоохоронного органу. Попри те, що на першому засіданні головував Віктор Мусіяка, делегований в комісію Парламентом,ГоловоютаСекретаремобрали двох членів Комісії, призначенихза квотою Президента– Рефата Чубарова та Євгена Захарова відповідно. В Адміністрації Президента урочисто зібрали дев’ятьох членів комісії, а саме засідання, що транслювалося онлайн, відкривав Петро Порошенко івкотре наголосивна необхідності обрати кандидатуру “оперативно та дуже відповідально”.</w:t>
      </w:r>
    </w:p>
    <w:p>
      <w:pPr>
        <w:pStyle w:val="Heading1"/>
      </w:pPr>
      <w:r>
        <w:t>Гройсман блокує голосування законопроекту про Національне Антикорупційне Бюро</w:t>
      </w:r>
    </w:p>
    <w:p>
      <w:r>
        <w:t>Date: 28/12/14</w:t>
      </w:r>
    </w:p>
    <w:p>
      <w:r>
        <w:t>Link: https://antac.org.ua/news/hrojsman-blokuje-holosuvannya-zakonoproektu-pro-natsionalne-antykoruptsijne-byuro/</w:t>
      </w:r>
    </w:p>
    <w:p>
      <w:r>
        <w:t>Author: No Author</w:t>
      </w:r>
    </w:p>
    <w:p>
      <w:r>
        <w:t>Short Text: Голова Верховної Ради України Володимир Гройсман блокує розгляд в сесійній залі законопроекту #1406, який вносить ключові зміни до закону про Національне Антикорупційне Бюро. Вже 2 раз поспіль спікер не виносить законопроект до сесійної зали, хоча він і був рекомендований до розгляду як першочерговий на Погоджувальній раді. Це було зроблено для того, щоб зареєструвати та “протягнути” до сесійної зали законопроект #1660, поданий Юрієм Луценко. Цей законопроект залишає значний вплив Президента на ключовий антикорупційний орган держави, а також унеможливлює розслідуванням ним діяльності самого Петра Порошенка.</w:t>
      </w:r>
    </w:p>
    <w:p>
      <w:r>
        <w:t>Corruption Type: **Вплив на законодавчий процес**</w:t>
      </w:r>
    </w:p>
    <w:p>
      <w:r>
        <w:t>Message: блокування розгляду законопроекту #1406 для зареєстрування та протягнення до сесійної зали іншого законопроекту #1660, який залишає значний вплив Президента на антикорупційний орган.</w:t>
      </w:r>
    </w:p>
    <w:p>
      <w:r>
        <w:t>Corruption Type: **Лобіювання інтересів окремих груп**</w:t>
      </w:r>
    </w:p>
    <w:p>
      <w:r>
        <w:t>Message: спікер Гройсман може бути під впливом окремих фінансово-промислових груп, що має на меті змінити законодавство на свою користь.</w:t>
      </w:r>
    </w:p>
    <w:p>
      <w:pPr>
        <w:pStyle w:val="Heading1"/>
      </w:pPr>
      <w:r>
        <w:t>Офшорний популізм Яценюка</w:t>
      </w:r>
    </w:p>
    <w:p>
      <w:r>
        <w:t>Date: 27/12/14</w:t>
      </w:r>
    </w:p>
    <w:p>
      <w:r>
        <w:t>Link: https://antac.org.ua/news/ofshornyj-populizm-yatsenyuka/</w:t>
      </w:r>
    </w:p>
    <w:p>
      <w:r>
        <w:t>Author: No Author</w:t>
      </w:r>
    </w:p>
    <w:p>
      <w:r>
        <w:t>Short Text: Під приводом боротьби з офшорами Уряд просуває в парламенті денонсування Конвенції з Кіпром “Про уникнення подвійного оподаткування та запобігання податковим ухиленням стосовно податків на доходи”. З цього приводу маємо що сказати. Кіпр – не офшор.</w:t>
      </w:r>
    </w:p>
    <w:p>
      <w:r>
        <w:t>Corruption Type: **Корупція в сфері податків**</w:t>
      </w:r>
    </w:p>
    <w:p>
      <w:r>
        <w:t>Message: денонсування Конвенції з Кіпром "Про уникнення подвійного оподаткування та запобігання податковим ухиленням стосовно податків на доходи".</w:t>
      </w:r>
    </w:p>
    <w:p>
      <w:r>
        <w:t>Corruption Type: **Офшорні схеми**</w:t>
      </w:r>
    </w:p>
    <w:p>
      <w:r>
        <w:t>Message: уряд просуває в парламенті денонсування Конвенції з Кіпром.</w:t>
      </w:r>
    </w:p>
    <w:p>
      <w:pPr>
        <w:pStyle w:val="Heading1"/>
      </w:pPr>
      <w:r>
        <w:t>3 млн гривень з європейської допомоги хотіли розпиляти на повенях у Карпатах</w:t>
      </w:r>
    </w:p>
    <w:p>
      <w:r>
        <w:t>Date: 25/12/14</w:t>
      </w:r>
    </w:p>
    <w:p>
      <w:r>
        <w:t>Link: https://antac.org.ua/news/schonajmenshe-3-mln-hryven-z-jevropejskoji-dopomohy-hotily-zarobyty-na-povenyah-v-karpatah/</w:t>
      </w:r>
    </w:p>
    <w:p>
      <w:r>
        <w:t>Author: No Author</w:t>
      </w:r>
    </w:p>
    <w:p>
      <w:r>
        <w:t>Short Text: Чиновники Чернівецької області хотіли закупити обладнання для моніторингу та протидії повеням в Карпатах на 3 млн. гривень  дорожче ринкової вартості. Договір на постачання обладнання для гідро постів та опадомірів було укладено на 9, 78 млн. гривень, в той час, як компанію, що пропонувала закупити обладнання на 3 млн.  дешевше, викинули з торгів. Гроші, за які накуповувалось обладнання, були надані Україні в рамках допомоги боротьби з паводками, від яких постійно потерпає західна частина  країни. “Схема стандартна  – на тендер виходять 2 компанії, які мають спільного власника для створення конкуренції із завідома завищеними цінами та незначною різницею, – стверджує Віталій Шабунін, голова правління “Центру протидії корупції”. – Але довести спільного власника цих компаній досить просто, зазвичай через одну підставну фірму спливає один і то й же власник, що є прямим порушення законодавства, на яке закривають очі чиновники, маючи з цього свій зиск”.</w:t>
      </w:r>
    </w:p>
    <w:p>
      <w:r>
        <w:t>Corruption Type: **Зловживання в державних закупівлях**</w:t>
      </w:r>
    </w:p>
    <w:p>
      <w:r>
        <w:t>Message: укладення договору на постачання обладнання для гідро постів та опадомірів на завищену суму, виключення компанії, що пропонувала дешевше обладнання з торгів.</w:t>
      </w:r>
    </w:p>
    <w:p>
      <w:r>
        <w:t>Corruption Type: **Антимонопольний комітет України (АМКУ) та перерозподіл ринків**</w:t>
      </w:r>
    </w:p>
    <w:p>
      <w:r>
        <w:t>Message: створення штучної конкуренції шляхом виходу на тендер лише двох компаній зі спільним власником, що призводить до завищення цін.</w:t>
      </w:r>
    </w:p>
    <w:p>
      <w:pPr>
        <w:pStyle w:val="Heading1"/>
      </w:pPr>
      <w:r>
        <w:t>Без змін до закону Антикорупційне Бюро наповнять перевертні</w:t>
      </w:r>
    </w:p>
    <w:p>
      <w:r>
        <w:t>Date: 24/12/14</w:t>
      </w:r>
    </w:p>
    <w:p>
      <w:r>
        <w:t>Link: https://antac.org.ua/news/bez-zmin-do-zakonu-antykoruptsijne-byuro-napovnyat-perevertni/</w:t>
      </w:r>
    </w:p>
    <w:p>
      <w:r>
        <w:t>Author: No Author</w:t>
      </w:r>
    </w:p>
    <w:p>
      <w:r>
        <w:t>Short Text: Завтра у Верховній Раді голосуватимуть законопроект N1406 – зміни до покаліченого під час ухвалення парламентом минулого скликання закону про Національне Антикорупційне Бюро. Законопроект – перший осиковий кіл в серце старої системи, зомбі якої уже вишукуються в чергу до Бюро на посади прокурорів, слідчих, оперативників і т.д. Пряма норма проекту N1406 – заборонити приймати на службу до НацБюро тих стовпів корумпованої правоохоронної системи, які протягом останніх п’яти років працювали у спеціально уповноважених підрозділах по боротьбі з корупцією у:</w:t>
      </w:r>
    </w:p>
    <w:p>
      <w:r>
        <w:t>Corruption Type: **Корупція в правоохоронних органах**</w:t>
      </w:r>
    </w:p>
    <w:p>
      <w:r>
        <w:t>Message: корупція в ДБР.</w:t>
      </w:r>
    </w:p>
    <w:p>
      <w:r>
        <w:t>Corruption Type: **Зловживання службовим становищем**</w:t>
      </w:r>
    </w:p>
    <w:p>
      <w:r>
        <w:t>Message: корупція посадовців.</w:t>
      </w:r>
    </w:p>
    <w:p>
      <w:r>
        <w:t>Corruption Type: **Корупція в судах**</w:t>
      </w:r>
    </w:p>
    <w:p>
      <w:r>
        <w:t>Message: відкати за рішення.</w:t>
      </w:r>
    </w:p>
    <w:p>
      <w:r>
        <w:t>Corruption Type: **Корупція в містобудуванні**</w:t>
      </w:r>
    </w:p>
    <w:p>
      <w:r>
        <w:t>Message: корупція в будівництві.</w:t>
      </w:r>
    </w:p>
    <w:p>
      <w:r>
        <w:t>Corruption Type: **Зловживання в державних закупівлях**</w:t>
      </w:r>
    </w:p>
    <w:p>
      <w:r>
        <w:t>Message: тендерні махінації, відкати на держзакупівлях.</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WTF!? У Авакова закрили кримінальну справу Саші Януковича</w:t>
      </w:r>
    </w:p>
    <w:p>
      <w:r>
        <w:t>Date: 19/12/14</w:t>
      </w:r>
    </w:p>
    <w:p>
      <w:r>
        <w:t>Link: https://antac.org.ua/news/wtf-u-avakova-zakryly-kryminalnu-spravu-sashi-yanukovycha/</w:t>
      </w:r>
    </w:p>
    <w:p>
      <w:r>
        <w:t>Author: No Author</w:t>
      </w:r>
    </w:p>
    <w:p>
      <w:r>
        <w:t>Short Text: У МВС не знайшли протизаконних дій в тому, як Всеукраїнський Банк Розвитку Саші “Стоматолога” отримав у 2012-2013 рокахсмачні “зарплатні проекти”Податкової,МВС,судових управліньКиєва та Донецька. Ще у липні поточного року начальник Шевченківського РУ ГУМВС України в м. Києві Осипенко Р.І.повідомив, що досудове розслідуванн триває, вже отримано наявну інформацію, стосовно державних установ міста Києва, які користувались послугами Всеукраїнського банку розвитку навіть (!) допитано в якості свідка представника банку. Але в результаті досудового розслідування старший слідчий слідчого відділу Шевченківського РУ МВС Тімонькін Олег Вікторович встановив “відсутність в діянні складу кримінального правопорушення”.</w:t>
      </w:r>
    </w:p>
    <w:p>
      <w:r>
        <w:t>Corruption Type: **Корупція в банківській сфері**</w:t>
      </w:r>
    </w:p>
    <w:p>
      <w:r>
        <w:t>Message: отримання "зарплатних проектів" від банку, можливо, в обмін на певні послуги або неправомірні дії.</w:t>
      </w:r>
    </w:p>
    <w:p>
      <w:r>
        <w:t>Corruption Type: **Корупція в правоохоронних органах**</w:t>
      </w:r>
    </w:p>
    <w:p>
      <w:r>
        <w:t>Message: відсутність виявлення складу кримінального правопорушення після досудового розслідування може свідчити про можливий вплив або корупційні дії в правоохоронних органах.</w:t>
      </w:r>
    </w:p>
    <w:p>
      <w:pPr>
        <w:pStyle w:val="Heading1"/>
      </w:pPr>
      <w:r>
        <w:t>ГПУ зливає санкції. Іванющенко – перший</w:t>
      </w:r>
    </w:p>
    <w:p>
      <w:r>
        <w:t>Date: 12/12/14</w:t>
      </w:r>
    </w:p>
    <w:p>
      <w:r>
        <w:t>Link: https://antac.org.ua/news/hpu-zlyvaje-sanktsiji-ivanyuschenko-pershyj/</w:t>
      </w:r>
    </w:p>
    <w:p>
      <w:r>
        <w:t>Author: No Author</w:t>
      </w:r>
    </w:p>
    <w:p>
      <w:r>
        <w:t>Short Text: Ми не раз попереджали Генерального прокурора Ярему, що міжнародні санкції з поплічників Януковича будуть зняті, якщо ГПУне розслідуватиме фінансових корупційних злочинівЯнуковича та його друзів. Нам казали, що складно докази зібрати і Європейці, які чекають на оголошення про підозру, вимагають забагато. Ми збирали всі публічно доступні докази і оформлювали їх заявами про злочин з кваліфікацією можливих статей кримінального кодексу та з усіма додатками, які підтверджують кожен факт.</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”Комітет Дев’яти”: хто обере директора Антикорупційного Бюро?</w:t>
      </w:r>
    </w:p>
    <w:p>
      <w:r>
        <w:t>Date: 09/12/14</w:t>
      </w:r>
    </w:p>
    <w:p>
      <w:r>
        <w:t>Link: https://antac.org.ua/news/komitet-dev-yaty-hto-obere-dyrektora-antykoruptsijnoho-byuro/</w:t>
      </w:r>
    </w:p>
    <w:p>
      <w:r>
        <w:t>Author: No Author</w:t>
      </w:r>
    </w:p>
    <w:p>
      <w:r>
        <w:t>Short Text: 9 грудня у світі відзначають Міжнародний день боротьби з корупцією. У цей день на політичній конференції у Мексиці була відкрита для підписанняКонвенція ООН проти корупції, яку Україна ратифікувала у 2006 році. 9 грудня 2014 року в Україні все ще відзначається один з найвищих рівнів корупції в світі, що є найбільшою перешкодою на шляху нашого економічного і соціального розвитку. Минуло вісім років з часу ратифікації Конвенції, а скреготіння від тектонічних зсувів корумпованої системи державного управління ми почули тільки після ЄвроМайдану, Небесної Сотні, анексії Криму та військового вторгнення на Сході. Лише сукупність цих факторів, а також наполеглива воля громадян до змін, змусили народних депутатів ухвалити цілий пакет дієвих антикорупційних законів, одним з яких утворено Національне Антикорупційне Бюро – новий орган, що боротиметься з великою політичною корупцією у міністерствах, судах та прокуратурах.</w:t>
      </w:r>
    </w:p>
    <w:p>
      <w:r>
        <w:t>Corruption Type: **Корупція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**Створення Національного Антикорупційного Бюро**</w:t>
      </w:r>
    </w:p>
    <w:p>
      <w:r>
        <w:t>Message: новий орган, що боротиметься з великою політичною корупцією у міністерствах, судах та прокуратурах.</w:t>
      </w:r>
    </w:p>
    <w:p>
      <w:pPr>
        <w:pStyle w:val="Heading1"/>
      </w:pPr>
      <w:r>
        <w:t>Таємне стає явним. Що змінить закон про кінцевих власників?</w:t>
      </w:r>
    </w:p>
    <w:p>
      <w:r>
        <w:t>Date: 01/12/14</w:t>
      </w:r>
    </w:p>
    <w:p>
      <w:r>
        <w:t>Link: https://antac.org.ua/news/tajemne-staje-yavnym-scho-zminyt-zakon-pro-kintsevyh-vlasnykiv/</w:t>
      </w:r>
    </w:p>
    <w:p>
      <w:r>
        <w:t>Author: No Author</w:t>
      </w:r>
    </w:p>
    <w:p>
      <w:r>
        <w:t>Short Text: Віднині всі діючі українські компанії мають шість місяців, щоб подати до Єдиного державного реєстру інформацію про свого кінцевого власника –фізичну особу,якаде-факто контролюєкомпанію, а також інформацію, що підтверджує її структуру власності. Без цього зареєструвати нову компанію в Україні буде неможливо. Що зміниться на практиці? До останнього часу абсолютно законною була ситуація коли, наприклад, високопосадовець, якому законом заборонено займатися бізнесом, міг замовити у юристів-консультантів таку структуру власності компанією, яка би дозволяла йому приховати свої справжні активи та факт володіння компанією.</w:t>
      </w:r>
    </w:p>
    <w:p>
      <w:r>
        <w:t>Corruption Type: **Зловживання в державних закупівлях**</w:t>
      </w:r>
    </w:p>
    <w:p>
      <w:r>
        <w:t>Message: у зв'язку з обов'язковістю подання інформації про кінцевого власника компанії, можливі тендерні махінації, відкати на держзакупівлях та зловживання при закупівлях.</w:t>
      </w:r>
    </w:p>
    <w:p>
      <w:r>
        <w:t>Corruption Type: **Незаконна приватизація**</w:t>
      </w:r>
    </w:p>
    <w:p>
      <w:r>
        <w:t>Message: можливі маніпуляції при оцінці державного майна та заниження вартості об’єктів.</w:t>
      </w:r>
    </w:p>
    <w:p>
      <w:r>
        <w:t>Corruption Type: **Зловживання службовим становищем**</w:t>
      </w:r>
    </w:p>
    <w:p>
      <w:r>
        <w:t>Message: можлива корупція посадовців у зв'язку з можливістю виведення коштів через службові рішення.</w:t>
      </w:r>
    </w:p>
    <w:p>
      <w:pPr>
        <w:pStyle w:val="Heading1"/>
      </w:pPr>
      <w:r>
        <w:t>Прокуратура розслідує діяльність Злочевського за заявою ЦПК</w:t>
      </w:r>
    </w:p>
    <w:p>
      <w:r>
        <w:t>Date: 27/11/14</w:t>
      </w:r>
    </w:p>
    <w:p>
      <w:r>
        <w:t>Link: https://antac.org.ua/news/prokuratura-rozsliduje-diyalnist-zlochevskoho-za-zayavoyu-tspk/</w:t>
      </w:r>
    </w:p>
    <w:p>
      <w:r>
        <w:t>Author: No Author</w:t>
      </w:r>
    </w:p>
    <w:p>
      <w:r>
        <w:t>Short Text: Генпрокуратура розпочала перевірку видачі ліцензій на розробку газонафтових родовищ, виданих екс-міністром екології та природних ресурсів Миколою Злочевським. Генеральна прокуратура України таки відреагувала на заяву про злочин, подану нашою організацією – та відкрила кримінальне провадження щодо діяльності Миколи Злочевського на посаді міністра екології та природних ресурсів в уряді Миколи Азарова. Зокрема, досліджується правомірність надання дозволів на користування надрами компаніям, які пов’язують із ним – коментує Олена Щербан, юрист “Центру протидії корупції”.</w:t>
      </w:r>
    </w:p>
    <w:p>
      <w:r>
        <w:t>Corruption Type: **Незаконний видобуток природних ресурсів**</w:t>
      </w:r>
    </w:p>
    <w:p>
      <w:r>
        <w:t>Message: незаконний видобуток та контрабанда природних ресурсів (газонафтових родовищ).</w:t>
      </w:r>
    </w:p>
    <w:p>
      <w:r>
        <w:t>Corruption Type: **Зловживання при розподілі земельних ресурсів**</w:t>
      </w:r>
    </w:p>
    <w:p>
      <w:r>
        <w:t>Message: можливе виведення сільгоспземель під забудову, якщо розглядати корупційні схеми в контексті надання дозволів на користування надрами компаніям, пов'язаним з Миколою Злочевським.</w:t>
      </w:r>
    </w:p>
    <w:p>
      <w:pPr>
        <w:pStyle w:val="Heading1"/>
      </w:pPr>
      <w:r>
        <w:t>Прокурори порушили кримінальну справу щодо чиновників МОЗ за заявою ЦПК</w:t>
      </w:r>
    </w:p>
    <w:p>
      <w:r>
        <w:t>Date: 27/11/14</w:t>
      </w:r>
    </w:p>
    <w:p>
      <w:r>
        <w:t>Link: https://antac.org.ua/news/za-zayavoyu-tspk-prokuratura-porushyla-kryminalnu-spravu-schodo-chynovnykiv-moz/</w:t>
      </w:r>
    </w:p>
    <w:p>
      <w:r>
        <w:t>Author: No Author</w:t>
      </w:r>
    </w:p>
    <w:p>
      <w:r>
        <w:t>Short Text: Прокуратура Києва порушила кримінальну справу за ч. 2 ст. 367 Кримінального кодексу України щодо неналежного виконання службових обов’язків чиновниками Міністерства охорони здоров’я, в тому числі Руслана Салютіна, колишнього першого заступника міністра та голови тендерного комітету МОЗ у 2014 році. Провадження було порушено за заявою про злочин Центру протидії корупції на основі численних скарг та листів від пацієнтів, які в цьому році залишилися без життєво-необхідних ліків через недбалість чиновників. Як відомо, у 2014 році Міністерство охорони здоров’я провалило більшість закупівель ліків, внаслідок чого тисячі українців вже у другому кварталі поточного року залишилися без лікування. Серед них – велика кількість дітей з рідкісними захворюваннями, такими як гемофілія, муковісцидоз, фенілкетонурія, а також хворі на туберкульоз, гепатит та інші.</w:t>
      </w:r>
    </w:p>
    <w:p>
      <w:r>
        <w:t>Corruption Type: **Зловживання в державних закупівлях**</w:t>
      </w:r>
    </w:p>
    <w:p>
      <w:r>
        <w:t>Message: порушення кримінальної справи за неналежне виконання службових обов'язків чиновниками Міністерства охорони здоров'я, пов'язане з провалом закупівель ліків та залишенням пацієнтів без життєво-необхідних препаратів.</w:t>
      </w:r>
    </w:p>
    <w:p>
      <w:r>
        <w:t>Corruption Type: **Розкрадання державного майна**</w:t>
      </w:r>
    </w:p>
    <w:p>
      <w:r>
        <w:t>Message: можливе розкрадання коштів, які були виділені на закупівлю ліків, та виведення державних коштів за кордон.</w:t>
      </w:r>
    </w:p>
    <w:p>
      <w:pPr>
        <w:pStyle w:val="Heading1"/>
      </w:pPr>
      <w:r>
        <w:t>У ГПУ відмовляються відкривати справу щодо екс-міністра уряду Азарова</w:t>
      </w:r>
    </w:p>
    <w:p>
      <w:r>
        <w:t>Date: 13/11/14</w:t>
      </w:r>
    </w:p>
    <w:p>
      <w:r>
        <w:t>Link: https://antac.org.ua/news/u-hpu-vidmovlyayutsya-vidkryvaty-spravu-schodo-eks-ministra-uryadu-azarova/</w:t>
      </w:r>
    </w:p>
    <w:p>
      <w:r>
        <w:t>Author: No Author</w:t>
      </w:r>
    </w:p>
    <w:p>
      <w:r>
        <w:t>Short Text: Генеральна прокуратура України відмовилася порушувати справу проти одіозного екс-міністра екології та природніх ресурсів уряду Азарова Миколи Злочевського. Натомість заяву активістів перенаправили до Прокуратури м. Києва, які так само до цих пір не порушили справу. Цікаво, що 2 тижні тому стало відомо, щобританські правоохоронці порушили кримінальну справу проти українського екс-міністра та заморозили його активи. Окрім того, нещодавно українськими ЗМІ була оприлюднена інформація про величезні палаци колишнього міністра під Києвом, збудовані за часів його чиновницької діяльності на 4,5 гектарах землі на березі каналу, де забудови заборонені природоохоронним законодавством.</w:t>
      </w:r>
    </w:p>
    <w:p>
      <w:r>
        <w:t>Corruption Type: **Незаконний видобуток природних ресурсів**</w:t>
      </w:r>
    </w:p>
    <w:p>
      <w:r>
        <w:t>Message: згадується про забудову палаців колишнього міністра на березі каналу, де забудови заборонені природоохоронним законодавством. Це може бути пов'язано з незаконним використанням природних ресурсів та порушенням екологічних норм.</w:t>
      </w:r>
    </w:p>
    <w:p>
      <w:r>
        <w:t>Corruption Type: **Зловживання в державних закупівлях**</w:t>
      </w:r>
    </w:p>
    <w:p>
      <w:r>
        <w:t>Message: згадується про тендерні махінації та зловживання при закупівлях, оскільки активісти звернулися до прокуратури через відмову Генеральної прокуратури розпочати справу проти екс-міністра.</w:t>
      </w:r>
    </w:p>
    <w:p>
      <w:r>
        <w:t>Corruption Type: **Незаконна приватизація**</w:t>
      </w:r>
    </w:p>
    <w:p>
      <w:r>
        <w:t>Message: можливо, що побудова палаців на земельній ділянці, де забудови заборонені, може бути пов'язана з незаконною приватизацією державної землі.</w:t>
      </w:r>
    </w:p>
    <w:p>
      <w:pPr>
        <w:pStyle w:val="Heading1"/>
      </w:pPr>
      <w:r>
        <w:t>ЦПК через суд змусив ГПУ відкрити кримінальну справу проти одіозного чиновника Міноборони</w:t>
      </w:r>
    </w:p>
    <w:p>
      <w:r>
        <w:t>Date: 31/10/14</w:t>
      </w:r>
    </w:p>
    <w:p>
      <w:r>
        <w:t>Link: https://antac.org.ua/news/tspk-cherez-sud-zmusyv-hpu-vidkryty-kryminalnu-spravu-proty-odioznoho-chynovnyka-minoborony/</w:t>
      </w:r>
    </w:p>
    <w:p>
      <w:r>
        <w:t>Author: No Author</w:t>
      </w:r>
    </w:p>
    <w:p>
      <w:r>
        <w:t>Short Text: Печерський суд міста Києва змусив Генеральну прокуратуру України відкрити кримінальну справу стосовно одіозного директора департаменту внутрішнього аудиту та фінансового контролюМіністерства оборони України Максима Гольдарба. Саме ця людина контролювала закупівлі неякісних бронежилетів та взуття для військових під час АТО, ліків для потреб Збройних сил у 2013 році, в результаті чого держава втратила 2,8 млн. грн., та була фігурантом інших корупційних скандалів. Громадські активісти з Центру протидії корупції (ЦПК) звернулися до ГПУ із заявою про злочин, проте, Генпрокуратура відмовилася порушувати кримінальну справу щодо діяльності Максима Гольдарба, не знайшовши для цього достатньо підстав. Тому активісти звернулися до суду і успішно оскаржили  бездіяльність прокуратури. Суд постановив на користь активістів та зобов’язав ГПУневідкладно відкрити кримінальне провадження.</w:t>
      </w:r>
    </w:p>
    <w:p>
      <w:r>
        <w:t>Corruption Type: **Корупція в сфері оборони**</w:t>
      </w:r>
    </w:p>
    <w:p>
      <w:r>
        <w:t>Message: контроль закупівель неякісних бронежилетів та взуття для військових, ліків для Збройних сил, яка призвела до втрат держави.</w:t>
      </w:r>
    </w:p>
    <w:p>
      <w:r>
        <w:t>Corruption Type: **Зловживання в державних закупівлях**</w:t>
      </w:r>
    </w:p>
    <w:p>
      <w:r>
        <w:t>Message: недостатні підстави для відкриття кримінальної справи щодо діяльності Максима Гольдарба, який контролював закупівлі для Міністерства оборони України.</w:t>
      </w:r>
    </w:p>
    <w:p>
      <w:pPr>
        <w:pStyle w:val="Heading1"/>
      </w:pPr>
      <w:r>
        <w:t>Депутати вночі змінили текст законопроекту про Антикорупційне Бюро – хочуть позбутися небезпечного органу</w:t>
      </w:r>
    </w:p>
    <w:p>
      <w:r>
        <w:t>Date: 14/10/14</w:t>
      </w:r>
    </w:p>
    <w:p>
      <w:r>
        <w:t>Link: https://antac.org.ua/news/deputaty-vnochi-zminyly-tekst-zakonoproektu-pro-antykoruptsijne-byuro/</w:t>
      </w:r>
    </w:p>
    <w:p>
      <w:r>
        <w:t>Author: No Author</w:t>
      </w:r>
    </w:p>
    <w:p>
      <w:r>
        <w:t>Short Text: Сьогодні вночі під час засідання комітету Верховної Ради по боротьбі з корупцією та організованою злочинністю були внесені зміни до законопроекту №5085, яким створюється Національне Антикорупційне Бюро. Нардепи змінили текст таким чином, що майбутній орган не матиме ніякої політичної незалежності, а функціонування його важко буде назвати прозорим, як це було в попередній редакції. Всі правки, які нівелюють незалежність Бюро, були внесені двома депутатами – Сергієм Пашинським, що наразі  балотується від Народного фронту та Ростиславом Павленко, колишнім політтехнологом Віталія Кличка та депутата від партії УДАР, який балотується за списком президентського блоку.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Активісти закидали народних депутатів гнилими помідорами</w:t>
      </w:r>
    </w:p>
    <w:p>
      <w:r>
        <w:t>Date: 01/10/14</w:t>
      </w:r>
    </w:p>
    <w:p>
      <w:r>
        <w:t>Link: https://antac.org.ua/news/aktyvisty-zakydaly-narodnyh-deputativ-pomidoramy/</w:t>
      </w:r>
    </w:p>
    <w:p>
      <w:r>
        <w:t>Author: No Author</w:t>
      </w:r>
    </w:p>
    <w:p>
      <w:r>
        <w:t xml:space="preserve">Short Text: Громадські активісти встановили на Майдані Незалежності «дошку ганьби» парламентарям, які провалили голосування за створення Антикорупційного Бюро, та влаштували обстріл портретів депутатів гнилими помідорами. «Не вистачило всього восьми голосів аби Бюро було створено і в Україні почалася дієва боротьба з корумпованими високопосадовцями. Наступна спроба буде за тиждень – 7 жовтня, під час позачергової сесії, де буде розглядатися пакет антикорупційних реформ. Свій помідор отримає кожний нардеп, який не проголосує за пакет антикорупційних законів»– пояснює новий флеш-моб учасниця акції Дарина Каленюк з Центру протидії корупції. </w:t>
      </w:r>
    </w:p>
    <w:p>
      <w:r>
        <w:t>Corruption Type: **Незаконне впливання на державних посадовців**</w:t>
      </w:r>
    </w:p>
    <w:p>
      <w:r>
        <w:t>Message: Громадські активісти встановили на Майдані Незалежності «дошку ганьби» парламентарям, які провалили голосування за створення Антикорупційного Бюро.</w:t>
      </w:r>
    </w:p>
    <w:p>
      <w:r>
        <w:t>Corruption Type: **Тиск на державних службовців**</w:t>
      </w:r>
    </w:p>
    <w:p>
      <w:r>
        <w:t>Message: Свій помідор отримає кожний нардеп, який не проголосує за пакет антикорупційних законів.</w:t>
      </w:r>
    </w:p>
    <w:p>
      <w:pPr>
        <w:pStyle w:val="Heading1"/>
      </w:pPr>
      <w:r>
        <w:t>Льовочкіна, Бахтєєва, Балога та інші провалили голосування за Антикорупційне Бюро</w:t>
      </w:r>
    </w:p>
    <w:p>
      <w:r>
        <w:t>Date: 16/09/14</w:t>
      </w:r>
    </w:p>
    <w:p>
      <w:r>
        <w:t>Link: https://antac.org.ua/news/lovochkina-bahtjejeva-baloha-ta-inshi-provalyly-holosuvannya-za-antykoruptsijne-byuro/</w:t>
      </w:r>
    </w:p>
    <w:p>
      <w:r>
        <w:t>Author: No Author</w:t>
      </w:r>
    </w:p>
    <w:p>
      <w:r>
        <w:t>Short Text: Сьогодні Верховна Рада України не підтримала законопроект№5085 «Про систему спеціально уповноважених суб’єктів у сфері протидії корупції». За проголосувало всього 218 народних депутатів. Проти – 24 парламентарі, більшість з яких входять до групи «Економічний розвиток». Не голосували за проект закону, що мав утворити Антикорупційне Бюро, присутні у залі народні депутати з Батьківщини, Партії Регіонів, УДАР, групи Група “Економічний розвиток” та позафракційні, серед яких: Бахтєєва Т.Д., Льовочкіна Ю.В., Балога П.І., Демішкан В.Ф., Пінчук А.П., Онищенко О.Р., Богдан Р.Д., Колганова О.В., Купрейчик І.В., Чубатенко О.М., Шульга В.П., Іщенко В.О., Кацубк С.В.та інші.</w:t>
      </w:r>
    </w:p>
    <w:p>
      <w:r>
        <w:t>Corruption Type: **Незаконна приватизація**</w:t>
      </w:r>
    </w:p>
    <w:p>
      <w:r>
        <w:t>Message: згадується про дерибан державного майна, що може бути формою незаконної приватизації.</w:t>
      </w:r>
    </w:p>
    <w:p>
      <w:r>
        <w:t>Corruption Type: **Зловживання в державних закупівлях**</w:t>
      </w:r>
    </w:p>
    <w:p>
      <w:r>
        <w:t>Message: згадується про тендерні махінації та зловживання при закупівлях, що відноситься до цього типу корупції.</w:t>
      </w:r>
    </w:p>
    <w:p>
      <w:pPr>
        <w:pStyle w:val="Heading1"/>
      </w:pPr>
      <w:r>
        <w:t>“Янукович”, “Пшонка” та “Азаров” подякували нардепам за відсутнє антикорупційне бюро</w:t>
      </w:r>
    </w:p>
    <w:p>
      <w:r>
        <w:t>Date: 15/09/14</w:t>
      </w:r>
    </w:p>
    <w:p>
      <w:r>
        <w:t>Link: https://antac.org.ua/news/yanukovych-pshonka-ta-azarov-podyakuvaly-nardepam-za-vidsutnje-antykoruptsijne-byuro/</w:t>
      </w:r>
    </w:p>
    <w:p>
      <w:r>
        <w:t>Author: No Author</w:t>
      </w:r>
    </w:p>
    <w:p>
      <w:r>
        <w:t xml:space="preserve">Short Text: “Януковичі, Пшонки, Азарови та інші представники “злочинної влади” подякували народним депутатам за те, що не сідять. Аактивісти у масках одіозних корупціонерів: Віктора та Олександра Януковичів, Пшонки, Азарова та іншихнародним депутатам за те, що ті досі не ухвалили законопроект, яким утворюється Бюро – новий спеціалізований правоохоронний орган, який займатиметься боротьбою з корупцією виключно серед вищих державних службовців– міністрів, депутатів, суддів, прокурорів, військовослужбовців, керівників великих державних підприємств, тощо. </w:t>
      </w:r>
    </w:p>
    <w:p>
      <w:r>
        <w:t>Corruption Type: **Корупція в сфері законодавства**</w:t>
      </w:r>
    </w:p>
    <w:p>
      <w:r>
        <w:t>Message: "народні депутати за те, що ті досі не ухвалили законопроект, яким утворюється Бюро – новий спеціалізований правоохоронний орган, який займатиметься боротьбою з корупцією виключно серед вищих державних службовців– міністрів, депутатів, суддів, прокурорів, військовослужбовців, керівників великих державних підприємств, тощо". Це можна класифікувати як корупцію в сфері законодавства або корупцію в сфері влади.</w:t>
      </w:r>
    </w:p>
    <w:p>
      <w:r>
        <w:t>Corruption Type: **Незаконний вплив на законодавчий процес**</w:t>
      </w:r>
    </w:p>
    <w:p>
      <w:r>
        <w:t>Message: "Януковичі, Пшонки, Азарови та інші представники “злочинної влади” подякували народним депутатам за те, що не сідять". Це можна вважати незаконним впливом на законодавчий процес.</w:t>
      </w:r>
    </w:p>
    <w:p>
      <w:pPr>
        <w:pStyle w:val="Heading1"/>
      </w:pPr>
      <w:r>
        <w:t>Турчинов блокує головний антикорупційний закон країни</w:t>
      </w:r>
    </w:p>
    <w:p>
      <w:r>
        <w:t>Date: 10/09/14</w:t>
      </w:r>
    </w:p>
    <w:p>
      <w:r>
        <w:t>Link: https://antac.org.ua/news/turchynov-blokuje-holovnyj-antykoruptsijnyj-zakon-krajiny/</w:t>
      </w:r>
    </w:p>
    <w:p>
      <w:r>
        <w:t>Author: No Author</w:t>
      </w:r>
    </w:p>
    <w:p>
      <w:r>
        <w:t>Short Text: 4 вересня  Президент України вніс на розгляд Верховної Ради як невідкладний законопроект «Про систему спеціально уповноважених суб’єктів у сфері протидії корупції», що утворює Національне антикорупційне бюро. Минув тиждень, але законопроект досі не зареєстрований, попри те, що формальних причин для цього немає. Вимагаємо від спікера Верховної Ради Олександра Турчинова зареєструвати законопроект до кінця поточного тижня та винести його на голосування в перший сесійний день парламенту.</w:t>
      </w:r>
    </w:p>
    <w:p>
      <w:r>
        <w:t>Corruption Type: **Корупція в сфері закупівель**</w:t>
      </w:r>
    </w:p>
    <w:p>
      <w:r>
        <w:t>Message: Невідкладний законопроект про систему спеціально уповноважених суб’єктів у сфері протидії корупції не зареєстрований, хоча формальних причин для цього немає. Це може бути пов'язано з тіньовими схемами, що перешкоджають реєстрації законопроекту.</w:t>
      </w:r>
    </w:p>
    <w:p>
      <w:r>
        <w:t>Corruption Type: **Незаконне впливання на процеси прийняття рішень**</w:t>
      </w:r>
    </w:p>
    <w:p>
      <w:r>
        <w:t>Message: Вимагаємо від спікера Верховної Ради зареєструвати законопроект до кінця тижня та винести його на голосування. Це може вказувати на можливий вплив або тиск на спікера для швидкого розгляду законопроекту.</w:t>
      </w:r>
    </w:p>
    <w:p>
      <w:r>
        <w:t>Corruption Type: **Фіктивні контракти та схеми**</w:t>
      </w:r>
    </w:p>
    <w:p>
      <w:r>
        <w:t>Message: Якщо законопроект не реєструється через невідомі причини, це може бути пов'язано з фіктивними контрактами або іншими корупційними схемами, які можуть бути зацікавлені у затримці процесу.</w:t>
      </w:r>
    </w:p>
    <w:p>
      <w:pPr>
        <w:pStyle w:val="Heading1"/>
      </w:pPr>
      <w:r>
        <w:t>В Україні створять спеціальний орган для боротьби з корупцією серед високопосадовців</w:t>
      </w:r>
    </w:p>
    <w:p>
      <w:r>
        <w:t>Date: 08/09/14</w:t>
      </w:r>
    </w:p>
    <w:p>
      <w:r>
        <w:t>Link: https://antac.org.ua/news/v-ukrajini-stvoryat-stvoryat-spetsialnyj-orhan-dlya-borotby-z-koruptsijeyu-sered-vysokoposadovtsiv/</w:t>
      </w:r>
    </w:p>
    <w:p>
      <w:r>
        <w:t>Author: No Author</w:t>
      </w:r>
    </w:p>
    <w:p>
      <w:r>
        <w:t xml:space="preserve">Short Text: Представники Адміністрації Президента, Верховної Ради та Міністерства юстиції презентували концепцію нового державного органу по боротьбі з корупцією серед чиновників вищого рангу – Національного антикорупційного бюро. Бюро займатиметься розслідуванням корупційних злочинів, вчинених високопосадовцями, зокрема: міністрами, народними депутатів, державними службовцями 1-2 категорії, суддями, працівниками Генеральної прокуратури, військовослужбовцями вищого офіцерського складу, керівників великих державних підприємств. </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Голова правління ЦПК братиме участь у виборах до Парламенту</w:t>
      </w:r>
    </w:p>
    <w:p>
      <w:r>
        <w:t>Date: 07/09/14</w:t>
      </w:r>
    </w:p>
    <w:p>
      <w:r>
        <w:t>Link: https://antac.org.ua/news/holova-pravlinnya-tspk-bratyme-uchast-u-vyborah-do-parlamentu/</w:t>
      </w:r>
    </w:p>
    <w:p>
      <w:r>
        <w:t>Author: No Author</w:t>
      </w:r>
    </w:p>
    <w:p>
      <w:r>
        <w:t>Short Text: Віталій Шабунін, один із засновників Центру Протидії Корупції, склав повноваження голови правління організації та братиме участь у дочасних парламентських виборах народних депутатів. Віталій Шабунін балотуватиметься до Верховної Ради за списком політичної партії Громадянська Позиція Анатолія Гриценка. Команда Центру щиро бажає Віталію виграти ці вибори та продовжити боротьбу за ухвалення антикорупційних законів у стінах парламенту.</w:t>
      </w:r>
    </w:p>
    <w:p>
      <w:r>
        <w:t>Corruption Type: **Політичний вплив на вибори**</w:t>
      </w:r>
    </w:p>
    <w:p>
      <w:r>
        <w:t>Message: участь у дочасних парламентських виборах народних депутатів, балотування до Верховної Ради за списком політичної партії.</w:t>
      </w:r>
    </w:p>
    <w:p>
      <w:r>
        <w:t>Corruption Type: **Лобіювання інтересів**</w:t>
      </w:r>
    </w:p>
    <w:p>
      <w:r>
        <w:t>Message: побажання виграти вибори та продовжити боротьбу за ухвалення антикорупційних законів у стінах парламенту.</w:t>
      </w:r>
    </w:p>
    <w:p>
      <w:pPr>
        <w:pStyle w:val="Heading1"/>
      </w:pPr>
      <w:r>
        <w:t>Уряд пропонує ввести кримінальну відповідальність за незаконне збагачення</w:t>
      </w:r>
    </w:p>
    <w:p>
      <w:r>
        <w:t>Date: 22/08/14</w:t>
      </w:r>
    </w:p>
    <w:p>
      <w:r>
        <w:t>Link: https://antac.org.ua/news/uryad-proponujeje-vvesty-kryminalnu-vidpovidalnist-za-nezakonne-zbahachennya/</w:t>
      </w:r>
    </w:p>
    <w:p>
      <w:r>
        <w:t>Author: No Author</w:t>
      </w:r>
    </w:p>
    <w:p>
      <w:r>
        <w:t>Short Text: Кабінет Міністрів України ухвалив низкуантикорупційнихзаконопроектів, що запроваджують невідворотність покарання високопосадовців за корупційні злочини. Зокрема, один із проектів закону передбачає створення в Україні спеціального органу – Національного Антикорупційного Бюро. У новій установі боротимуться з корупцією виключно серед високопосадовці та притягатимуть до кримінальної відповідальності чиновників за незаконне збагачення. «Відтепер кожен чиновник, який їздить на Мазераті з офіційною зарплатою в 6 тисяч гривень буде змушений відповісти, звідки в нього такі статки, – розповідає Віталій Шабунін, голова правління «Центру протидії корупції». –І не можна буде більше ховатися за багатих дружин, друзів та інших «благодійників», на яких зазвичай оформлювалися всі маєтки, машини та інше багатство. І якщо слідчий зможе довести, що підозрюваний кожен день користується дорогим автомобілем, то він відповідатиме перед судом та пояснюватиме, де він взяв гроші на нього».</w:t>
      </w:r>
    </w:p>
    <w:p>
      <w:r>
        <w:t>Corruption Type: **Корупція серед високопосадовців**</w:t>
      </w:r>
    </w:p>
    <w:p>
      <w:r>
        <w:t>Message: використання офіційних посад для незаконного збагачення, володіння майном, яке не відповідає офіційному доходу, ховання за багатими друзями та родичами.</w:t>
      </w:r>
    </w:p>
    <w:p>
      <w:r>
        <w:t>Corruption Type: **Корупція в державних закупівлях**</w:t>
      </w:r>
    </w:p>
    <w:p>
      <w:r>
        <w:t>Message: можливі тендерні махінації, відкати на держзакупівлях, зловживання при закупівлях.</w:t>
      </w:r>
    </w:p>
    <w:p>
      <w:r>
        <w:t>Corruption Type: **Корупція в правоохоронних органах**</w:t>
      </w:r>
    </w:p>
    <w:p>
      <w:r>
        <w:t>Message: можливі хабарі слідчим, фальсифікація справ, корупція в ДБР.</w:t>
      </w:r>
    </w:p>
    <w:p>
      <w:pPr>
        <w:pStyle w:val="Heading1"/>
      </w:pPr>
      <w:r>
        <w:t>Протидія корупції у сфері державних закупівель: як змусити правоохоронні органи працювати – звіт</w:t>
      </w:r>
    </w:p>
    <w:p>
      <w:r>
        <w:t>Date: 10/08/14</w:t>
      </w:r>
    </w:p>
    <w:p>
      <w:r>
        <w:t>Link: https://antac.org.ua/news/protydiya-koruptsiji-u-sferi-derzhavnyh-zakupivel-yak-zmusyty-pravoohoronni-orhany-pratsyuvaty-zvit/</w:t>
      </w:r>
    </w:p>
    <w:p>
      <w:r>
        <w:t>Author: No Author</w:t>
      </w:r>
    </w:p>
    <w:p>
      <w:r>
        <w:t>Short Text: Державні закупівлі були і залишаються однією зі сфер господарської діяльності з високим рівнем корупції та слабкими інструментами громадського контролю за дотриманням тендерного законодавства. За даними СБУ від 50% до 75% бюджетних коштів під час здійснення держзакупівель освоюється з численними порушеннями. Збитки від корупційних оборудок у сфері становлять 10-15% (35-53 млрд. грн) видаткової частини держбюджету щорічно. Через непрозорі та неефективні процедури державних закупівель за останні роки Україна піддавалася серйозній критиці з боку міжнародного співтовариства за очевидні можливості для корупції.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pPr>
        <w:pStyle w:val="Heading1"/>
      </w:pPr>
      <w:r>
        <w:t>Фармацевтичні компанії підняли ціни на ліки для України до 300%</w:t>
      </w:r>
    </w:p>
    <w:p>
      <w:r>
        <w:t>Date: 05/08/14</w:t>
      </w:r>
    </w:p>
    <w:p>
      <w:r>
        <w:t>Link: https://antac.org.ua/news/farmatsevtychni-kompaniji-pidnyaly-tsiny-na-liky-dlya-ukrajiny-do-300/</w:t>
      </w:r>
    </w:p>
    <w:p>
      <w:r>
        <w:t>Author: No Author</w:t>
      </w:r>
    </w:p>
    <w:p>
      <w:r>
        <w:t>Short Text: Після відкриття конвертів на тендерних торгах виявилося, що ціни на ліки були необґрунтовано завищені фармацевтичними компаніями. Так, наприклад, ціни на препарати з дитячої онкології були завищеними на 40%-60%, по деяким позиціям, як, наприклад, дитячий гемодіаліз, ціни були завищеними до 300%. Пацієнтські організації закликали фармацевтичні компанії не займатися “мародерством” та знизити ціни до рівня 2013 року.</w:t>
      </w:r>
    </w:p>
    <w:p>
      <w:r>
        <w:t>Corruption Type: **Зловживання в державних закупівлях**</w:t>
      </w:r>
    </w:p>
    <w:p>
      <w:r>
        <w:t>Message: завищення цін при держзакупівлі.</w:t>
      </w:r>
    </w:p>
    <w:p>
      <w:pPr>
        <w:pStyle w:val="Heading1"/>
      </w:pPr>
      <w:r>
        <w:t>AntAC Helps Bring Criminal Case against Party of Regions Faction Head</w:t>
      </w:r>
    </w:p>
    <w:p>
      <w:r>
        <w:t>Date: 18/07/14</w:t>
      </w:r>
    </w:p>
    <w:p>
      <w:r>
        <w:t>Link: https://antac.org.ua/news/hromadski-aktyvisty-dobylysya-vidkryttya-kryminalnoji-spravy-proty-efremova/</w:t>
      </w:r>
    </w:p>
    <w:p>
      <w:r>
        <w:t>Author: No Author</w:t>
      </w:r>
    </w:p>
    <w:p>
      <w:r>
        <w:t>Short Text: Acting on a request by the Anti-Corruption Action Centre (AntAC), the Ukrainian General Prosecutor’s Office has opened a criminal case against Oleksandr Yefremov, chairman of the Party of Regions parliamentary faction. Yefremov is accused of abusing his office by placing unlawful pressure on state officials for material gain. According to the General Prosecutor’s Office, Yefremov allegedly pressured employees of the state enterprise “Lugankvugillya” into purchasing equipment from two companies connected to his family:  LLC “DS-8,” whose principal owner if Yefremov’s son, and LLC “Indeksprom,” which is partly owned by his wife. Under Article 364, Part 2 of the Criminal Code, he faces up to six years in prison if found guilty of the charges. AntAC helped open the case by gathering information about the alleged corruption scheme and submitting its findings to prosecutors.</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Що робить Україна для повернення з-за кордону злочинно набутих статків екс-посадовців?</w:t>
      </w:r>
    </w:p>
    <w:p>
      <w:r>
        <w:t>Date: 02/07/14</w:t>
      </w:r>
    </w:p>
    <w:p>
      <w:r>
        <w:t>Link: https://antac.org.ua/news/scho-robyt-ukrajina-dlya-povernennya-z-za-kordonu-zlochynno-nabutyh-statkiv-eks-posadovtsiv/</w:t>
      </w:r>
    </w:p>
    <w:p>
      <w:r>
        <w:t>Author: No Author</w:t>
      </w:r>
    </w:p>
    <w:p>
      <w:r>
        <w:t>Short Text: П’ятого березня Європейський союз почав заморожувати активи українських громадян, підозрюваних у незаконному привласненні державних коштів і причетності до порушень прав людини в Україні. На сьогоднішній день 56 українців опинилися під дією міжнародних санкцій, що передбачають блокування та замороження їхніх активів за кордоном. Щодо 15 осіб з цього списку Генеральна прокуратура України порушила кримінальні провадження та повідомила про підозру. Офіційної інформації правоохоронних органів про розслідування щодо інших осіб поки що немає.</w:t>
      </w:r>
    </w:p>
    <w:p>
      <w:r>
        <w:t>Corruption Type: **Незаконна привласнення державних коштів**</w:t>
      </w:r>
    </w:p>
    <w:p>
      <w:r>
        <w:t>Message: українські громадяни підозрюються у незаконному привласненні державних коштів.</w:t>
      </w:r>
    </w:p>
    <w:p>
      <w:r>
        <w:t>Corruption Type: **Порушення прав людини**</w:t>
      </w:r>
    </w:p>
    <w:p>
      <w:r>
        <w:t>Message: підозрювані також причетні до порушень прав людини в Україні.</w:t>
      </w:r>
    </w:p>
    <w:p>
      <w:pPr>
        <w:pStyle w:val="Heading1"/>
      </w:pPr>
      <w:r>
        <w:t>Знімаємо маски з кандидатів-мажоритарників у Київраду</w:t>
      </w:r>
    </w:p>
    <w:p>
      <w:r>
        <w:t>Date: 20/05/14</w:t>
      </w:r>
    </w:p>
    <w:p>
      <w:r>
        <w:t>Link: https://antac.org.ua/news/znimajemo-masky-z-kandydativ-mazhorytarnykiv-u-kyjivradu/</w:t>
      </w:r>
    </w:p>
    <w:p>
      <w:r>
        <w:t>Author: No Author</w:t>
      </w:r>
    </w:p>
    <w:p>
      <w:r>
        <w:t>Short Text: Більше1000 кандидатів-мажоритарщиківсьогодні витрачають свої гроші на те, щоб отримати одне з 60 омріяних місць та стати депутатом Київської міської ради. Фактично – 16 чоловік на місце. Конкурс, вищий за конкурс до будь-якого навчального закладу в Україні та особливо привертає увагу, якщо врахувати той факт, що робота депутата міськради є неоплачуваною, тобто на громадських засадах.</w:t>
      </w:r>
    </w:p>
    <w:p>
      <w:pPr>
        <w:pStyle w:val="Heading1"/>
      </w:pPr>
      <w:r>
        <w:t>Скелети в партійних шафах</w:t>
      </w:r>
    </w:p>
    <w:p>
      <w:r>
        <w:t>Date: 15/05/14</w:t>
      </w:r>
    </w:p>
    <w:p>
      <w:r>
        <w:t>Link: https://antac.org.ua/news/skelety-v-partijnyh-shafah/</w:t>
      </w:r>
    </w:p>
    <w:p>
      <w:r>
        <w:t>Author: No Author</w:t>
      </w:r>
    </w:p>
    <w:p>
      <w:r>
        <w:t>Short Text: 13% – саме така кількість киян вважає вибори в Київську міську раду важливими. При цьому решта 87% головними проблемами в державі називають відсутність нормального житла, доріг, низьку якість міських шкіл чи дитсадків та багато інших речей, за які відповідатимуть люди, яких вони не поспішають обирати. 40% гарантовано братимуть участь як виборці, ще 38% скоріш за все візьмуть участь… Зрозуміло, що військова агресія путінської Росії на східних кордонах, президентські вибори та вибори міського голови Києва відвернули увагу киян від такого важливого процесу – виборів до міської ради столиці.</w:t>
      </w:r>
    </w:p>
    <w:p>
      <w:r>
        <w:t>Corruption Type: **Відволікання уваги від важливих проблем**</w:t>
      </w:r>
    </w:p>
    <w:p>
      <w:r>
        <w:t>Message: Використання військової агресії та політичних подій для відволікання уваги від важливих процесів, таких як вибори до міської ради.</w:t>
      </w:r>
    </w:p>
    <w:p>
      <w:r>
        <w:t>Corruption Type: **Маніпулювання громадською думкою**</w:t>
      </w:r>
    </w:p>
    <w:p>
      <w:r>
        <w:t>Message: Підвищення важливості інших проблем (відсутність нормального житла, доріг, якість освіти тощо) для зменшення уваги до виборів до міської ради.</w:t>
      </w:r>
    </w:p>
    <w:p>
      <w:pPr>
        <w:pStyle w:val="Heading1"/>
      </w:pPr>
      <w:r>
        <w:t>АНОНС – хто заробляє на онкохворих дітях в Україні?</w:t>
      </w:r>
    </w:p>
    <w:p>
      <w:r>
        <w:t>Date: 04/04/14</w:t>
      </w:r>
    </w:p>
    <w:p>
      <w:r>
        <w:t>Link: https://antac.org.ua/news/hto-zaroblyaje-na-onkohvoryh-dityah-v-ukrajini/</w:t>
      </w:r>
    </w:p>
    <w:p>
      <w:r>
        <w:t>Author: No Author</w:t>
      </w:r>
    </w:p>
    <w:p>
      <w:r>
        <w:t>Short Text: 7 квітня о 14:00 у прес-центрі готелю Україна юристиЦентру Протидії Корупціїпредставлять проміжні результати перевірки державних закупівель ліків для дітей, хворих на онкологію. Онкологічні захворювання – другі за смертністю в Україні після серцево-судинних. За данимипацієнтської організації “ЮКАБ”щодня в Україні від онкологічних захворювань вмирає 239 людей або 10 людей – щогодини. Статистика онкохворих дітей ще більше невтішна – 30% зі 100%вмирають, кожна четверта дитина – протягом першого року після встановлення діагнозу.</w:t>
      </w:r>
    </w:p>
    <w:p>
      <w:r>
        <w:t>Corruption Type: **Зловживання в державних закупівлях**</w:t>
      </w:r>
    </w:p>
    <w:p>
      <w:r>
        <w:t>Message: зловживання при закупівлях ліків для дітей, хворих на онкологію.</w:t>
      </w:r>
    </w:p>
    <w:p>
      <w:r>
        <w:t>Corruption Type: **Розкрадання гуманітарної та/або військової допомоги**</w:t>
      </w:r>
    </w:p>
    <w:p>
      <w:r>
        <w:t>Message: можливе розкрадання гуманітарної допомоги, призначеної для онкологічних пацієнтів.</w:t>
      </w:r>
    </w:p>
    <w:p>
      <w:pPr>
        <w:pStyle w:val="Heading1"/>
      </w:pPr>
      <w:r>
        <w:t>Спочатку антикорупційні закони, потім – гроші</w:t>
      </w:r>
    </w:p>
    <w:p>
      <w:r>
        <w:t>Date: 16/03/14</w:t>
      </w:r>
    </w:p>
    <w:p>
      <w:r>
        <w:t>Link: https://antac.org.ua/news/hromadskist-zasterihae-uryad-ssha-spochatku-antykoruptsijni-zakony-potim-hroshi/</w:t>
      </w:r>
    </w:p>
    <w:p>
      <w:r>
        <w:t>Author: No Author</w:t>
      </w:r>
    </w:p>
    <w:p>
      <w:r>
        <w:t>Short Text: Експерти у сфері боротьби з корупцією закликали Уряд Сполучених Штатів Америки  не надавати Україні нових кредитів до ухвалення антикорупційних законів, що унеможливлять розкрадання цих коштів. У заяві, переданій експертами 8 сенаторам США, які перебувають з візитом в Україні, йдеться про 4 законопроекти, що вже зареєстровані в парламенті, проте, досі не потрапили у порядок денний Ради: На думку експертів, спікер Верховної Ради Олександр Турчинов несе персональну відповідальність за те, щопарламент України досі не ухвалив жодного закону,що дозволив би новим керівникам міністерств зупинити розкрадання державних коштів.</w:t>
      </w:r>
    </w:p>
    <w:p>
      <w:r>
        <w:t>Corruption Type: **Розкрадання кредитів державних банків**</w:t>
      </w:r>
    </w:p>
    <w:p>
      <w:r>
        <w:t>Message: згадано, що експерти закликали уряд США не надавати нові кредити Україні до ухвалення антикорупційних законів, що унеможливлять розкрадання цих коштів.</w:t>
      </w:r>
    </w:p>
    <w:p>
      <w:r>
        <w:t>Corruption Type: **Зловживання в державних закупівлях**</w:t>
      </w:r>
    </w:p>
    <w:p>
      <w:r>
        <w:t>Message: згадано, що нові керівники міністерств не мають можливості зупинити розкрадання державних коштів через відсутність закону, що дозволяв би це зробити.</w:t>
      </w:r>
    </w:p>
    <w:p>
      <w:pPr>
        <w:pStyle w:val="Heading1"/>
      </w:pPr>
      <w:r>
        <w:t>Портрет Путина в фактах и цифрах: специально для крымчан</w:t>
      </w:r>
    </w:p>
    <w:p>
      <w:r>
        <w:t>Date: 16/03/14</w:t>
      </w:r>
    </w:p>
    <w:p>
      <w:r>
        <w:t>Link: https://antac.org.ua/news/portret-putyna-v-faktah-y-tsyfrah-spetsyalno-dlya-kryimchan/</w:t>
      </w:r>
    </w:p>
    <w:p>
      <w:r>
        <w:t>Author: No Author</w:t>
      </w:r>
    </w:p>
    <w:p>
      <w:r>
        <w:t>Short Text: Cегодня журналистам известно о 20-ти резиденциях Путина. Этого вам не покажут российские телеканалы. Они не покажут наручные часы Путина за 300 тысяч долларов, его яхту за 37 миллионов долларов. Уважаемые крымчане! Если вам нравится Путин и вы собираетесь голосовать на “референдуме” за присоединение Крыма к путинской России, еще раз подумайте, что вы выбираете.</w:t>
      </w:r>
    </w:p>
    <w:p>
      <w:r>
        <w:t>Corruption Type: **Розкрадання державного майна**</w:t>
      </w:r>
    </w:p>
    <w:p>
      <w:r>
        <w:t>Message: згадується про резиденції Путіна, наручні часи та яхту, що може вказувати на можливе розкрадання державних ресурсів та майна.</w:t>
      </w:r>
    </w:p>
    <w:p>
      <w:r>
        <w:t>Corruption Type: **Незаконний видобуток природних ресурсів**</w:t>
      </w:r>
    </w:p>
    <w:p>
      <w:r>
        <w:t>Message: хоча в тексті не згадується конкретний вид природних ресурсів, він може бути пов'язаний з незаконним видобутком та контрабандою природних ресурсів.</w:t>
      </w:r>
    </w:p>
    <w:p>
      <w:pPr>
        <w:pStyle w:val="Heading1"/>
      </w:pPr>
      <w:r>
        <w:t>Розумні санкції, або Як подолати “глибоку стурбованість”</w:t>
      </w:r>
    </w:p>
    <w:p>
      <w:r>
        <w:t>Date: 17/02/14</w:t>
      </w:r>
    </w:p>
    <w:p>
      <w:r>
        <w:t>Link: https://antac.org.ua/news/rozumni-sanktsiji-abo-yak-podolaty-hlyboku-sturbovanist/</w:t>
      </w:r>
    </w:p>
    <w:p>
      <w:r>
        <w:t>Author: No Author</w:t>
      </w:r>
    </w:p>
    <w:p>
      <w:r>
        <w:t>Short Text: Після ухваленняРезолюції Європейського парламенту 6 лютогоуряди 28 країн-членів ЄС отримали зелене світло, щоб перейти від численних погроз застосувати санкції до конкретних дій стосовно введення обмежувальних заходів щодо вищих посадовців при владі в Україні, їхніх близьких родичів та олігархів. В 14-му пункті Резолюції ЄП закликав установи ЄС, а також національні уряди, терміново готуватиперсональні цільові санкціїпроти українських посадовців разом з їх бізнес-спонсорами, які відповідальних за утиски та смерті протестувальників. Серед рекомендованих заходів тиску в Резолюції перераховуються обмеження подорожей, заморожування майна та власності, зупинка відмивання грошей та протидія ухиленню від сплати податків українськими компаніями та бізнесменами в банках Європи.</w:t>
      </w:r>
    </w:p>
    <w:p>
      <w:r>
        <w:t>Corruption Type: **Персональні цільові санкції**</w:t>
      </w:r>
    </w:p>
    <w:p>
      <w:r>
        <w:t>Message: введення обмежувальних заходів щодо вищих посадовців при владі в Україні, їхніх близьких родичів та олігархів. Ця схема може бути класифікована як **зловживання службовим становищем**.</w:t>
      </w:r>
    </w:p>
    <w:p>
      <w:r>
        <w:t>Corruption Type: **Обмеження подорожей, заморожування майна, протидія ухиленню від сплати податків**</w:t>
      </w:r>
    </w:p>
    <w:p>
      <w:r>
        <w:t>Message: ці заходи є спрямованими на уникнення фінансових маніпуляцій та виведення коштів. Ця схема може відноситися до **зловживання службовим становищем** та **розкрадання державного майна**.</w:t>
      </w:r>
    </w:p>
    <w:p>
      <w:r>
        <w:t>Corruption Type: **Фіктивні контракти, непрозорі оборонні контракти**</w:t>
      </w:r>
    </w:p>
    <w:p>
      <w:r>
        <w:t>Message: можуть вказувати на **корупцію в сфері оборони**.</w:t>
      </w:r>
    </w:p>
    <w:p>
      <w:pPr>
        <w:pStyle w:val="Heading1"/>
      </w:pPr>
      <w:r>
        <w:t>Для тих, хто не спить: живіть чесно… Заморожені активи. Порадник для користувача</w:t>
      </w:r>
    </w:p>
    <w:p>
      <w:r>
        <w:t>Date: 13/01/14</w:t>
      </w:r>
    </w:p>
    <w:p>
      <w:r>
        <w:t>Link: https://antac.org.ua/news/dlya-tyh-hto-ne-spyt-zhyvit-chesno-zamorozheni-aktyvy-poradnyk-dlya-korystuvacha/</w:t>
      </w:r>
    </w:p>
    <w:p>
      <w:r>
        <w:t>Author: No Author</w:t>
      </w:r>
    </w:p>
    <w:p>
      <w:r>
        <w:t>Short Text: Рік тому в одній державній установі сталася потішна історія. До бухгалтерів, які сонно клацали по клавіатурі, увірвався один з керівників і, розмахуючи роздруківкою з Інтернету, гнівно запитав: “Хто злив інформацію?”. У “компроматі” йшлося про слизький тендер, проведений під патронатом цього начальника. У своїй новині журналісти посилалися на “Вісник державних закупівель”. Очевидці свідчать, що після пояснень підлеглих шеф упав у ступор, вичавивши з себе: “Як? То ми все це публікуємо?!”. Зрозуміти держменеджера неважко. Адже основне його завдання полягає в тому, щоб придумати схему й реалізувати її, а не аналізувати проблеми відкритості інформації. А тим часом проблем цих з кожним роком більшає. Тому вважаємо своїм обов’язком поінформувати високомаржинальних читачівDT.UAпро останні тенденції в цьому контексті й супутні їм ризики. Сподіватимемося, що ця інформація виявиться для них корисною. Тим паче в нинішні непевні часи. Отже…</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Статки злочинної влади. Олександр Янукович</w:t>
      </w:r>
    </w:p>
    <w:p>
      <w:r>
        <w:t>Date: 10/01/14</w:t>
      </w:r>
    </w:p>
    <w:p>
      <w:r>
        <w:t>Link: https://antac.org.ua/news/statky-zlochynnoji-vlady-oleksandr-yanukovych/</w:t>
      </w:r>
    </w:p>
    <w:p>
      <w:r>
        <w:t>Author: No Author</w:t>
      </w:r>
    </w:p>
    <w:p>
      <w:r>
        <w:t>Short Text: Під час Революції Гідності ми почали системно працювати над блокуванням західних рахунків, транзакцій та статків корупціонерів, відповідальних за порушення прав та свобод громадян, убивства мирних активістів Євромайдану, фінансування сепаратизму та ​розв’язання війни​ на Сході України ​. Ми були та є глибоко переконані, що авторитарний режим Віктора Януковича, терористичні угрупування та бойовики-найманці​, народні депутати-перевертні ​підживлю​ю​ться його ​корупційно здобутими грошима, які відмивалися та легалізувалися через міжнародну фінансову систему завдяки мережі компаній-прокладок та професійних посередників. Ми поставили собі за мету грунтовно описати бізнес-інтереси та бізнес-схеми високопосадовців,​ яким потрібно заблокувати доступ до міжнародної фінансової системи , а згодом – повернути злочинно набуті ними активи назад українському народові.</w:t>
      </w:r>
    </w:p>
    <w:p>
      <w:pPr>
        <w:pStyle w:val="Heading1"/>
      </w:pPr>
      <w:r>
        <w:t>Статки злочинної влади. Віктор Янукович</w:t>
      </w:r>
    </w:p>
    <w:p>
      <w:r>
        <w:t>Date: 10/01/14</w:t>
      </w:r>
    </w:p>
    <w:p>
      <w:r>
        <w:t>Link: https://antac.org.ua/news/statky-zlochynnoji-vlady-viktor-yanukovych/</w:t>
      </w:r>
    </w:p>
    <w:p>
      <w:r>
        <w:t>Author: No Author</w:t>
      </w:r>
    </w:p>
    <w:p>
      <w:r>
        <w:t>Short Text: Під час Революції Гідності ми почали системно працювати над блокуванням західних рахунків, транзакцій та статків корупціонерів, відповідальних за порушення прав та свобод громадян, убивства мирних активістів Євромайдану, фінансування сепаратизму та ​розв’язання війни​ на Сході України ​. Ми були та є глибоко переконані, що авторитарний режим Віктора Януковича, терористичні угрупування та бойовики-найманці​, народні депутати-перевертні ​підживлю​ю​ться його ​корупційно здобутими грошима, які відмивалися та легалізувалися через міжнародну фінансову систему завдяки мережі компаній-прокладок та професійних посередників. Ми поставили собі за мету грунтовно описати бізнес-інтереси та бізнес-схеми високопосадовців,​ яким потрібно заблокувати доступ до міжнародної фінансової системи , а згодом – повернути злочинно набуті ними активи назад українському народові.</w:t>
      </w:r>
    </w:p>
    <w:p>
      <w:r>
        <w:t>Corruption Type: **Відмивання корупційно здобутих грошей через міжнародну фінансову систему**</w:t>
      </w:r>
    </w:p>
    <w:p>
      <w:r>
        <w:t>Message: легалізація грошей через мережу компаній-прокладок та професійних посередників.</w:t>
      </w:r>
    </w:p>
    <w:p>
      <w:r>
        <w:t>Corruption Type: **Бізнес-схеми високопосадовців**</w:t>
      </w:r>
    </w:p>
    <w:p>
      <w:r>
        <w:t>Message: опис бізнес-інтересів та бізнес-схем високопосадовців, яким потрібно заблокувати доступ до міжнародної фінансової системи та повернути злочинно набуті активи назад українському народові.</w:t>
      </w:r>
    </w:p>
    <w:p>
      <w:pPr>
        <w:pStyle w:val="Heading1"/>
      </w:pPr>
      <w:r>
        <w:t>Як заморозити рахунки корупціонера – інструкція</w:t>
      </w:r>
    </w:p>
    <w:p>
      <w:r>
        <w:t>Date: 10/01/14</w:t>
      </w:r>
    </w:p>
    <w:p>
      <w:r>
        <w:t>Link: https://antac.org.ua/news/yak-zamorozyty-rahunky-koruptsionera-instruktsiya/</w:t>
      </w:r>
    </w:p>
    <w:p>
      <w:r>
        <w:t>Author: No Author</w:t>
      </w:r>
    </w:p>
    <w:p>
      <w:r>
        <w:t xml:space="preserve">Short Text: Ми системно працюємо над блокуванням західних рахунків, транзакцій та статків корупціонерів при владі. Долучайтеся! </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Прокладки злочинної влади. Рейнхард Прокш</w:t>
      </w:r>
    </w:p>
    <w:p>
      <w:r>
        <w:t>Date: 10/01/14</w:t>
      </w:r>
    </w:p>
    <w:p>
      <w:r>
        <w:t>Link: https://antac.org.ua/news/prokladky-zlochynnoji-vlady-rejnhard-proksh/</w:t>
      </w:r>
    </w:p>
    <w:p>
      <w:r>
        <w:t>Author: No Author</w:t>
      </w:r>
    </w:p>
    <w:p>
      <w:r>
        <w:t>Short Text: Під час Революції Гідності ми почали системно працювати над блокуванням західних рахунків, транзакцій та статків корупціонерів, відповідальних за порушення прав та свобод громадян, убивства мирних активістів Євромайдану, фінансування сепаратизму та ​розв’язання війни​ на Сході України ​. Ми були та є глибоко переконані, що авторитарний режим Віктора Януковича, терористичні угрупування та бойовики-найманці​, народні депутати-перевертні ​підживлю​ю​ться його ​корупційно здобутими грошима, які відмивалися та легалізувалися через міжнародну фінансову систему завдяки мережі компаній-прокладок та професійних посередників. Ми поставили собі за мету грунтовно описати бізнес-інтереси та бізнес-схеми високопосадовців,​ яким потрібно заблокувати доступ до міжнародної фінансової системи , а згодом – повернути злочинно набуті ними активи назад українському народові.</w:t>
      </w:r>
    </w:p>
    <w:p>
      <w:r>
        <w:t>Corruption Type: **Виведення активів через АРМА**</w:t>
      </w:r>
    </w:p>
    <w:p>
      <w:r>
        <w:t>Message: зазначено, що метою є повернення злочинно набутих активів назад українському народові через блокування доступу до міжнародної фінансової системи.</w:t>
      </w:r>
    </w:p>
    <w:p>
      <w:r>
        <w:t>Corruption Type: **Мережа компаній-прокладок та професійні посередники**</w:t>
      </w:r>
    </w:p>
    <w:p>
      <w:r>
        <w:t>Message: згадується про легалізацію корупційно здобутих грошей через міжнародну фінансову систему завдяки мережі компаній-прокладок та професійних посередників.</w:t>
      </w:r>
    </w:p>
    <w:p>
      <w:pPr>
        <w:pStyle w:val="Heading1"/>
      </w:pPr>
      <w:r>
        <w:t>Статки злочинної влади. Олександр Єфремов</w:t>
      </w:r>
    </w:p>
    <w:p>
      <w:r>
        <w:t>Date: 10/01/14</w:t>
      </w:r>
    </w:p>
    <w:p>
      <w:r>
        <w:t>Link: https://antac.org.ua/news/statky-zlochynnoji-vlady-oleksandr-efremov/</w:t>
      </w:r>
    </w:p>
    <w:p>
      <w:r>
        <w:t>Author: No Author</w:t>
      </w:r>
    </w:p>
    <w:p>
      <w:r>
        <w:t>Short Text: Під час Революції Гідності ми почали системно працювати над блокуванням західних рахунків, транзакцій та статків корупціонерів, відповідальних за порушення прав та свобод громадян, убивства мирних активістів Євромайдану, фінансування сепаратизму та ​розв’язання війни​ на Сході України ​. Ми були та є глибоко переконані, що авторитарний режим Віктора Януковича, терористичні угрупування та бойовики-найманці​, народні депутати-перевертні ​підживлю​ю​ться його ​корупційно здобутими грошима, які відмивалися та легалізувалися через міжнародну фінансову систему завдяки мережі компаній-прокладок та професійних посередників. Ми поставили собі за мету грунтовно описати бізнес-інтереси та бізнес-схеми високопосадовців,​ яким потрібно заблокувати доступ до міжнародної фінансової системи , а згодом – повернути злочинно набуті ними активи назад українському народові.</w:t>
      </w:r>
    </w:p>
    <w:p>
      <w:r>
        <w:t>Corruption Type: **Виведення активів через міжнародну фінансову систему**</w:t>
      </w:r>
    </w:p>
    <w:p>
      <w:r>
        <w:t>Message: корупційно здобуті гроші, які відмивалися та легалізувалися через міжнародну фінансову систему завдяки мережі компаній-прокладок та професійних посередників.</w:t>
      </w:r>
    </w:p>
    <w:p>
      <w:r>
        <w:t>Corruption Type: **Блокування доступу до міжнародної фінансової системи та повернення активів**</w:t>
      </w:r>
    </w:p>
    <w:p>
      <w:r>
        <w:t>Message: бізнес-інтереси та бізнес-схеми високопосадовців, яким потрібно заблокувати доступ до міжнародної фінансової системи, а згодом – повернути злочинно набуті ними активи назад українському народові.</w:t>
      </w:r>
    </w:p>
    <w:p>
      <w:pPr>
        <w:pStyle w:val="Heading1"/>
      </w:pPr>
      <w:r>
        <w:t>Статки злочинної влади. Андрій та Сергій Клюєви</w:t>
      </w:r>
    </w:p>
    <w:p>
      <w:r>
        <w:t>Date: 10/01/14</w:t>
      </w:r>
    </w:p>
    <w:p>
      <w:r>
        <w:t>Link: https://antac.org.ua/news/statky-zlochynnoji-vlady-andrij-ta-serhij-klyujevy/</w:t>
      </w:r>
    </w:p>
    <w:p>
      <w:r>
        <w:t>Author: No Author</w:t>
      </w:r>
    </w:p>
    <w:p>
      <w:r>
        <w:t>Short Text: Під час Революції Гідності ми почали системно працювати над блокуванням західних рахунків, транзакцій та статків корупціонерів, відповідальних за порушення прав та свобод громадян, убивства мирних активістів Євромайдану, фінансування сепаратизму та ​розв’язання війни​ на Сході України ​. Ми були та є глибоко переконані, що авторитарний режим Віктора Януковича, терористичні угрупування та бойовики-найманці​, народні депутати-перевертні ​підживлю​ю​ться його ​корупційно здобутими грошима, які відмивалися та легалізувалися через міжнародну фінансову систему завдяки мережі компаній-прокладок та професійних посередників. Ми поставили собі за мету грунтовно описати бізнес-інтереси та бізнес-схеми високопосадовців,​ яким потрібно заблокувати доступ до міжнародної фінансової системи , а згодом – повернути злочинно набуті ними активи назад українському народові.</w:t>
      </w:r>
    </w:p>
    <w:p>
      <w:r>
        <w:t>Corruption Type: **Виведення активів через міжнародну фінансову систему**</w:t>
      </w:r>
    </w:p>
    <w:p>
      <w:r>
        <w:t>Message: корупційно здобуті гроші, які відмивалися та легалізувалися через міжнародну фінансову систему завдяки мережі компаній-прокладок та професійних посередників.</w:t>
      </w:r>
    </w:p>
    <w:p>
      <w:r>
        <w:t>Corruption Type: **Блокування доступу до міжнародної фінансової системи**</w:t>
      </w:r>
    </w:p>
    <w:p>
      <w:r>
        <w:t>Message: бізнес-інтереси та бізнес-схеми високопосадовців, яким потрібно заблокувати доступ до міжнародної фінансової системи.</w:t>
      </w:r>
    </w:p>
    <w:p>
      <w:r>
        <w:t>Corruption Type: **Повернення злочинно набутих активів**</w:t>
      </w:r>
    </w:p>
    <w:p>
      <w:r>
        <w:t>Message: повернути злочинно набуті активи назад українському народові.</w:t>
      </w:r>
    </w:p>
    <w:p>
      <w:pPr>
        <w:pStyle w:val="Heading1"/>
      </w:pPr>
      <w:r>
        <w:t>Хто заробляє на епідеміях ВІЛ/СНІДу та туберкульозу в Україні – звіт</w:t>
      </w:r>
    </w:p>
    <w:p>
      <w:r>
        <w:t>Date: 18/12/13</w:t>
      </w:r>
    </w:p>
    <w:p>
      <w:r>
        <w:t>Link: https://antac.org.ua/news/hto-zaroblyaje-na-epidemiyah-vil-snidu-ta-tuberkulozu-v-ukrajini-zvit/</w:t>
      </w:r>
    </w:p>
    <w:p>
      <w:r>
        <w:t>Author: No Author</w:t>
      </w:r>
    </w:p>
    <w:p>
      <w:r>
        <w:t>Short Text: У 2013 році в Україні проживає 219,862 ВІЛ- інфікованих і ще 61,749 хворих на туберкульоз, що разом дорівнює населенню середнього обласного центру України. За рівнем поширення ВІЛ/СНІДу та туберкульозу Україна займає друге місце в Європі, поступаючись лише Росії. Держава, яка згідно з Конституцією, повинна гарантувати право на безкоштовне медичне обслуговування, забезпечує лікуванням лише 43% ВІЛ-інфікованих і 88% хворих на туберкульоз. Натомість, частина коштів виділених закупівлю ліків «зникає» на етапі витрачання.</w:t>
      </w:r>
    </w:p>
    <w:p>
      <w:r>
        <w:t>Corruption Type: **Зловживання в державних закупівлях**</w:t>
      </w:r>
    </w:p>
    <w:p>
      <w:r>
        <w:t>Message: частина коштів виділених закупівлею ліків «зникає» на етапі витрачання.</w:t>
      </w:r>
    </w:p>
    <w:p>
      <w:r>
        <w:t>Corruption Type: **Незаконний видобуток природних ресурсів**</w:t>
      </w:r>
    </w:p>
    <w:p>
      <w:r>
        <w:t>Message: можливий незаконний видобуток та контрабанда природних ресурсів (бурштин, нафти, газу).</w:t>
      </w:r>
    </w:p>
    <w:p>
      <w:pPr>
        <w:pStyle w:val="Heading1"/>
      </w:pPr>
      <w:r>
        <w:t>Ще шість громадських організацій долучилися до кампанії повернення “грошей Лазаренка”</w:t>
      </w:r>
    </w:p>
    <w:p>
      <w:r>
        <w:t>Date: 15/11/13</w:t>
      </w:r>
    </w:p>
    <w:p>
      <w:r>
        <w:t>Link: https://antac.org.ua/news/sche-shist-hromadskyh-orhanizatsij-doluchylysya-do-kampaniji-povernennya-hroshej-lazarenka/</w:t>
      </w:r>
    </w:p>
    <w:p>
      <w:r>
        <w:t>Author: No Author</w:t>
      </w:r>
    </w:p>
    <w:p>
      <w:r>
        <w:t>Short Text: За тиждень з 11 до 15 листопада 2013 до громадської кампанії повернення “грошей Лазаренка” долучилися нові громадські організації. Transparency International-Україна,ВМГО “Фундація Регіональних Ініціатив”,ГО “Товариство жителів Гути”,Запорізька обласна організація “Народний Захист”,ГО “Центр Політичних Студій та Аналітики”,Карпатське агенство прав людини “ВЕСТЕД”офіційно приєдналися до кампанії. Громадські організації погодилися, що 250 мільйонів доларів грошей Лазаренка, щодо конфіскації яких зараз триває судовий процес в окружному суді у Вашингтоні, не можна повертати українському урядові.</w:t>
      </w:r>
    </w:p>
    <w:p>
      <w:r>
        <w:t>Corruption Type: **Корупція в сфері оборони**</w:t>
      </w:r>
    </w:p>
    <w:p>
      <w:r>
        <w:t>Message: можливі корупційні схеми пов'язані з неякісною технікою для ЗСУ та непрозорими оборонними контрактами.</w:t>
      </w:r>
    </w:p>
    <w:p>
      <w:r>
        <w:t>Corruption Type: **Зловживання в державних закупівлях**</w:t>
      </w:r>
    </w:p>
    <w:p>
      <w:r>
        <w:t>Message: можливі корупційні схеми у вигляді тендерних махінацій та відкатів на державних закупівлях.</w:t>
      </w:r>
    </w:p>
    <w:p>
      <w:r>
        <w:t>Corruption Type: **Незаконна приватизація**</w:t>
      </w:r>
    </w:p>
    <w:p>
      <w:r>
        <w:t>Message: можливі корупційні схеми пов'язані з дерибаном державного майна та маніпуляціями при оцінці об'єктів.</w:t>
      </w:r>
    </w:p>
    <w:p>
      <w:r>
        <w:t>Corruption Type: **Розкрадання державного майна**</w:t>
      </w:r>
    </w:p>
    <w:p>
      <w:r>
        <w:t>Message: можливі корупційні схеми, які включають низьку прозорість процесів інвентаризації та виведення державного майна за кордон.</w:t>
      </w:r>
    </w:p>
    <w:p>
      <w:pPr>
        <w:pStyle w:val="Heading1"/>
      </w:pPr>
      <w:r>
        <w:t>Активісти повертатимуть “грошей Лазаренка” самотужки</w:t>
      </w:r>
    </w:p>
    <w:p>
      <w:r>
        <w:t>Date: 11/11/13</w:t>
      </w:r>
    </w:p>
    <w:p>
      <w:r>
        <w:t>Link: https://antac.org.ua/news/zaproshujemo-ho-doluchytysya-do-hromadskoji-kampaniji-povernennya-hroshej-lazarenka/</w:t>
      </w:r>
    </w:p>
    <w:p>
      <w:r>
        <w:t>Author: No Author</w:t>
      </w:r>
    </w:p>
    <w:p>
      <w:r>
        <w:t>Short Text: Громадські організації Україниоб’єднали свої зусилля задля поверення народові України “грошей Лазаренка”. 250 мільйонів доларів, які належали Павлу Лазаренку, на даний моментзаморожені за ініціативою уряду СШАна рахунках в Гернсі, Антигуа, Швейцарії, Литви та Ліхтенштейну. Вже 9-й рік поспіль в окружному суді у Вашингтоні триває розгляд позову Департаменту юстиції США про кофіскацію цих коштів. В травні 2013 року громадські організації України подали петицію до Департаменту юстиції США з проханням повернути “гроші Лазаренка” через створення незалежної благодійної фундації в Україні з представницькою міжнародною наглядовою радою. Благодійний фонд буде підтримувати соціальні проекти в Україні та гарантувати прозорість та ефективність витрачання повернутих коштів.</w:t>
      </w:r>
    </w:p>
    <w:p>
      <w:r>
        <w:t>Corruption Type: **Розкрадання державного майна**</w:t>
      </w:r>
    </w:p>
    <w:p>
      <w:r>
        <w:t>Message: Громадські організації України об’єднали свої зусилля задля поверення народові України “грошей Лазаренка” 250 мільйонів доларів, які належали Павлу Лазаренку.</w:t>
      </w:r>
    </w:p>
    <w:p>
      <w:r>
        <w:t>Corruption Type: **Фінансова корупція**</w:t>
      </w:r>
    </w:p>
    <w:p>
      <w:r>
        <w:t>Message: Створення незалежної благодійної фундації в Україні з представницькою міжнародною наглядовою радою для повернення "грошей Лазаренка" через неї.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