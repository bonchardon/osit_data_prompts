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Corruption Data Report</w:t>
      </w:r>
    </w:p>
    <w:p>
      <w:pPr>
        <w:pStyle w:val="Heading1"/>
      </w:pPr>
      <w:r>
        <w:t>АНОНС — Завтра Конституційний суд може визнати судову реформу Зеленського неконституційною</w:t>
      </w:r>
    </w:p>
    <w:p>
      <w:r>
        <w:t>Date: 15/01/20</w:t>
      </w:r>
    </w:p>
    <w:p>
      <w:r>
        <w:t>Link: https://antac.org.ua/news/anons-zavtra-konstytutsiynyy-sud-mozhe-vyznaty-sudovu-reformu-zelens-koho-nekonstytutsiynoiu/</w:t>
      </w:r>
    </w:p>
    <w:p>
      <w:r>
        <w:t>Author: No Author</w:t>
      </w:r>
    </w:p>
    <w:p>
      <w:r>
        <w:t>Short Text: У четвер, 16 січня, Конституційний Суд України розгляне подання Верховного Суду про неконституційність судової реформи Зеленського. Засідання розпочнеться о 10.00. Трансляція пленарного засідання відбудеться на офіційномусайтіКонституційного Суду України у рубриці “Відеотрансляція засідань” за посиланням:http://ccu.gov.ua/stream. 19 листопада судді Верховного Суду звернувся до Конституційного Суду зподаннямпро неконституційність ініційованих президентом Володимиром Зеленським змін до законодавства.</w:t>
      </w:r>
    </w:p>
    <w:p>
      <w:r>
        <w:t>Corruption Type: **Корупція в сфері законодавства**</w:t>
      </w:r>
    </w:p>
    <w:p>
      <w:r>
        <w:t>Message: звернення суддів Верховного Суду до Конституційного Суду з питанням неконституційності ініційованих змін до законодавства президентом Володимиром Зеленським.</w:t>
      </w:r>
    </w:p>
    <w:p>
      <w:r>
        <w:t>Corruption Type: **Корупція в судах**</w:t>
      </w:r>
    </w:p>
    <w:p>
      <w:r>
        <w:t>Message: можливо, розгляд подання Верховного Суду про неконституційність судової реформи Зеленського Конституційним Судом України може бути пов'язана з корупцією в судах.</w:t>
      </w:r>
    </w:p>
    <w:p>
      <w:pPr>
        <w:pStyle w:val="Heading1"/>
      </w:pPr>
      <w:r>
        <w:t>Статки СБУшників: у реєстрі НАЗК з’явилася декларація ексголови Служби Грицака</w:t>
      </w:r>
    </w:p>
    <w:p>
      <w:r>
        <w:t>Date: 15/01/20</w:t>
      </w:r>
    </w:p>
    <w:p>
      <w:r>
        <w:t>Link: https://antac.org.ua/news/statky-sbushnykiv-v-reiestri-nazk-z-iavylasia-deklaratsiia-eksholovy-sluzhby-hrytsaka/</w:t>
      </w:r>
    </w:p>
    <w:p>
      <w:r>
        <w:t>Author: No Author</w:t>
      </w:r>
    </w:p>
    <w:p>
      <w:r>
        <w:t>Short Text: У реєстрі Національного агентства з питань запобігання корупції почали з’являтись декларації, які були засекреченими і їх не було у відкритому доступі. Тепер вони доступні завдяки змінам до антикорупційного законодавства. Першоюз’явиласядекларація ексголови Служби безпеки України Василя Грицака. Так, у жовтні 2019 року президент Володимир Зеленськийпідписавзакон про перезавантаження НАЗК. Важливі зміни у цьому законі також торкнулися керівництва  СБУ та інших силовиків. Відтепер всі посадовці СБУ, інші силовики та розвідники, які призначаються публічними актами Президента або Верховної Ради, мають подавати відкриті декларації.</w:t>
      </w:r>
    </w:p>
    <w:p>
      <w:r>
        <w:t>Corruption Type: **Корупція в сфері оборони**</w:t>
      </w:r>
    </w:p>
    <w:p>
      <w:r>
        <w:t>Message: фіктивні контракти Міноборони, неякісна техніка для ЗСУ, контрабанда комплектуючих для ЗСУ.</w:t>
      </w:r>
    </w:p>
    <w:p>
      <w:r>
        <w:t>Corruption Type: **Зловживання в державних закупівлях**</w:t>
      </w:r>
    </w:p>
    <w:p>
      <w:r>
        <w:t>Message: тендерні махінації, зловживання при закупівлях.</w:t>
      </w:r>
    </w:p>
    <w:p>
      <w:r>
        <w:t>Corruption Type: **Розкрадання державного майна**</w:t>
      </w:r>
    </w:p>
    <w:p>
      <w:r>
        <w:t>Message: системна корупція серед посадових осіб, відповідальних за облік і збереження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ВРП необгрунтовано відмовилася розглядати скаргу на суддів, які врахували ненадані докази у справі Труханова</w:t>
      </w:r>
    </w:p>
    <w:p>
      <w:r>
        <w:t>Date: 14/01/20</w:t>
      </w:r>
    </w:p>
    <w:p>
      <w:r>
        <w:t>Link: https://antac.org.ua/news/vrp-neobhruntovano-vidmovylasia-rozghliadaty-skarhu-na-suddiv-iaki-vrakhuvaly-nenadani-dokazy-u-spravi-trukhanova/</w:t>
      </w:r>
    </w:p>
    <w:p>
      <w:r>
        <w:t>Author: No Author</w:t>
      </w:r>
    </w:p>
    <w:p>
      <w:r>
        <w:t>Short Text: Вища рада правосуддя (ВРП) відмовилася розглядати скарги Центру протидії корупції (ЦПК) і Спеціалізованої антикорупційної прокуратури (САП) на суддів Малиновського районного суду Одеси Сергія Черевка, Дмитра Передерка і Віктора Короя. Вони з грубими порушеннями виправдали міського голову Одеси Геннадія Труханова та його спільниківу справіпро розкрадання 92 млн грн Одеської мерії. ЦПК у листопаді подав скаргу на суддів у справі Труханова, які допустилигрубі порушенняпід час складання виправдувальноговироку. Вони можуть свідчити про те, що “оправдос” готувався заздалегідь і під диктовку адвокатів Труханова. Подібну скаргу ще влітку подавала САП. Проте ВРП навітьне взяласкарги до розгляду. Її члени аргументували це тим, що справу вже слухає Апеляційна палата Вищого антикорупційного суду, яка і має перевіряти порушення у вироку Малиновського суду Одеси. Однак судді Антикорсуду не можуть карати колег за грубі порушення у вироках, цю функцію має виконувати ВРП — вищий суддівський орган.</w:t>
      </w:r>
    </w:p>
    <w:p>
      <w:r>
        <w:t>Corruption Type: **Зловживання владою**</w:t>
      </w:r>
    </w:p>
    <w:p>
      <w:r>
        <w:t>Message: Вища рада правосуддя відмовилася розглядати скарги ЦПК та САП на суддів Малиновського районного суду Одеси, які виправдали міського голову Одеси та його спільників з грубими порушеннями.</w:t>
      </w:r>
    </w:p>
    <w:p>
      <w:r>
        <w:t>Corruption Type: **Несправедливість в судовій системі**</w:t>
      </w:r>
    </w:p>
    <w:p>
      <w:r>
        <w:t>Message: Вища рада правосуддя відмовилася розглядати скаргу на суддів у справі Труханова, які допустили грубі порушення під час складання виправдувального вироку.</w:t>
      </w:r>
    </w:p>
    <w:p>
      <w:pPr>
        <w:pStyle w:val="Heading1"/>
      </w:pPr>
      <w:r>
        <w:t>Судова реформа Зеленського: ВРП остаточно провалила перезавантаження кваліфкомісії суддів</w:t>
      </w:r>
    </w:p>
    <w:p>
      <w:r>
        <w:t>Date: 13/01/20</w:t>
      </w:r>
    </w:p>
    <w:p>
      <w:r>
        <w:t>Link: https://antac.org.ua/news/sudova-reforma-zelens-koho-vrp-ostatochno-provalyla-perezavantazhennia-kvalifkomisii-suddiv/</w:t>
      </w:r>
    </w:p>
    <w:p>
      <w:r>
        <w:t>Author: No Author</w:t>
      </w:r>
    </w:p>
    <w:p>
      <w:r>
        <w:t>Short Text: Сьогодні, 13 січня, останній день подання заявок на конкурс до Вищої кваліфікаційної комісії суддів (ВККС). Однак ще 2 січня минув кінцевий термін для делегування міжнародних експертів у конкурсну комісію, яка мала б обирати нових членів ВККС. Міжнародники відмовилися легітимізувати своєю участю імітацію судової реформи. Це означає, що конкурс до кваліфкомісії суддів провалений. Так, 7 листопада 2019 року набув чинності закон, ініційований президентом Володимиром Зеленським, який дав старт масштабним змінам в судовій владі. Однак Вища рада правосуддя (ВРП), яка була відповідальна за імплементацію закону, повністю викривила та провалила її. “Саме ВРП несе повну відповідальність за провалений конкурс до кваліфкомісії суддів. Марно сподіватись, що члени ВРП раптом передумають і погодяться на чесні правила проведення конкурсу. Тому я не бачу іншого органу, крім Парламенту, який може перезапустити цей конкурс та дати шанс на початок справжньої судової реформи, а не її імітації”,— коментує експертка Центру протидії корупції Галина Чижик.</w:t>
      </w:r>
    </w:p>
    <w:p>
      <w:r>
        <w:t>Corruption Type: **Корупція в системі юстиції**</w:t>
      </w:r>
    </w:p>
    <w:p>
      <w:r>
        <w:t>Message: участь у фальсифікації конкурсу до Вищої кваліфікаційної комісії суддів (ВККС) та провалення конкурсу через незаконні дії Вищої ради правосуддя (ВРП).</w:t>
      </w:r>
    </w:p>
    <w:p>
      <w:r>
        <w:t>Corruption Type: **Політичний вплив на процеси реформ**</w:t>
      </w:r>
    </w:p>
    <w:p>
      <w:r>
        <w:t>Message: втручання політичних структур у судову реформу, намагання перешкодити проведенню чесного конкурсу до ВККС.</w:t>
      </w:r>
    </w:p>
    <w:p>
      <w:pPr>
        <w:pStyle w:val="Heading1"/>
      </w:pPr>
      <w:r>
        <w:t>АНОНС — У Печерському суді почнуть заново розглядати справу експертки “рюкзаків Авакова”</w:t>
      </w:r>
    </w:p>
    <w:p>
      <w:r>
        <w:t>Date: 10/01/20</w:t>
      </w:r>
    </w:p>
    <w:p>
      <w:r>
        <w:t>Link: https://antac.org.ua/news/anons-u-pechers-komu-sudi-pochnut-zanovo-rozghliadaty-spravu-ekspertky-riukzakiv-avakova-2/</w:t>
      </w:r>
    </w:p>
    <w:p>
      <w:r>
        <w:t>Author: No Author</w:t>
      </w:r>
    </w:p>
    <w:p>
      <w:r>
        <w:t>Short Text: У понеділок 13 січня у Печерському районному суді Києва відбудеться підготовче засідання усправіекспертки “рюкзаків Авакова” Надії Бугрової, яка встановила, що вартість рюкзаків завищена. Раніше справаслухаласяу Кам’янець-Подільському міськрайонному суді. Початок засідання: 12:00. Головуюча суддя: Світлана Смик. Адреса суду: м. Київ, вул. Володимирська, 15, кабінет № 303. Засідання мало відбутися ще у вересні, однак тоді суддя була зайнята іншою справою. Протягом чотирьох місяців справу так і не почали.</w:t>
      </w:r>
    </w:p>
    <w:p>
      <w:pPr>
        <w:pStyle w:val="Heading1"/>
      </w:pPr>
      <w:r>
        <w:t>Від топкорупції до грабежу: у Раді зареєстрували законопроєкт, який дозволить СБУ забирати собі будь-які справи</w:t>
      </w:r>
    </w:p>
    <w:p>
      <w:r>
        <w:t>Date: 09/01/20</w:t>
      </w:r>
    </w:p>
    <w:p>
      <w:r>
        <w:t>Link: https://antac.org.ua/news/vid-topkoruptsii-do-hrabezhu-u-radi-zareiestruvaly-zakonoproiekt-iakyy-dozvolyt-sbu-zabyraty-sobi-bud-iaki-spravy/</w:t>
      </w:r>
    </w:p>
    <w:p>
      <w:r>
        <w:t>Author: No Author</w:t>
      </w:r>
    </w:p>
    <w:p>
      <w:r>
        <w:t>Short Text: На сайті Верховної Радизареєструвализаконопроєкт, який дозволить Службі безпеки України (СБУ) забирати в інших правоохоронних органів будь-які справи. Критерієм, за яким пропонують передавати справи, буде рішення, що справа  загрожує національній безпеці. Під таку “загрозу” може потрапити майже кожна справа. Законопроєкт №2678 “Про внесення змін до Кримінального процесуального кодексу України щодо уповноваження слідчих органів безпеки здійснювати досудове розслідування злочинів, що загрожують державній безпеці України” зареєстрував депутат від “Слуги народу”Валерій Колюх. До обрання в Раду він був помічником скандального екснардепа ОлександраОнищенкатарегіоналів. Цей законопроєкт фактично посилює слідчі повноваження Служби, хоча експерти та міжнародні партнери рекомендують цю функцію в СБУ взагалізабрати.</w:t>
      </w:r>
    </w:p>
    <w:p>
      <w:r>
        <w:t>Corruption Type: **Зловживання владою**</w:t>
      </w:r>
    </w:p>
    <w:p>
      <w:r>
        <w:t>Message: прийняття законопроєкту, який посилює повноваження Служби безпеки України (СБУ) без рекомендацій експертів та міжнародних партнерів.</w:t>
      </w:r>
    </w:p>
    <w:p>
      <w:r>
        <w:t>Corruption Type: **Лобіювання інтересів**</w:t>
      </w:r>
    </w:p>
    <w:p>
      <w:r>
        <w:t>Message: депутатство Валерія Колюха, який реєструє законопроєкт на користь СБУ, попри рекомендації забрати цю функцію у СБУ.</w:t>
      </w:r>
    </w:p>
    <w:p>
      <w:pPr>
        <w:pStyle w:val="Heading1"/>
      </w:pPr>
      <w:r>
        <w:t>ЗАЯВА — Правосуддя не може бути заручником побажань держави-агресора</w:t>
      </w:r>
    </w:p>
    <w:p>
      <w:r>
        <w:t>Date: 29/12/19</w:t>
      </w:r>
    </w:p>
    <w:p>
      <w:r>
        <w:t>Link: https://antac.org.ua/news/pravosuddia-ne-mozhe-buty-zaruchnykom-pobazhan-derzhavy-ahresora/</w:t>
      </w:r>
    </w:p>
    <w:p>
      <w:r>
        <w:t>Author: No Author</w:t>
      </w:r>
    </w:p>
    <w:p>
      <w:r>
        <w:t>Short Text: Влада ухвалила політичне рішення про обмін осіб, що обвинувачуються в розстрілах на вулиці Інститутській, на в’язнів Кремля. Це рішення обґрунтовується необхідністю врятувати життя українських полонених, яких утримує Росія на окупованих територіях так званих “ДНР”/ “ЛНР”. Ми усвідомлюємо як біль сімей полонених, котрі чекають рідних додому, так і розпач родин Героїв Небесної Сотні, котрі чекали на покарання вбивць за звірські розстріли їхніх близьких на Майдані. У цій ситуації немає єдиного очевидно правильного людського вибору. Ми розуміємо, що це рішення влади на вимогу Кремля підважує цінності верховенства права, справедливості і гідності та може розділити суспільство, посіявши ненависть між різними групами українців. Коли суспільство постає перед таким складним вибором, справедливість має захистити незалежний арбітр — суд та прокуратура. На жаль, ані суд, ані прокуратура не змогли виконати свій конституційний обов’язок у справі про розстріли Героїв Небесної Сотні. Раптова заміна прокурорів у справіта очевиднийтиск на судз метою зміни запобіжних заходів обвинуваченим беркутівцям та звільнення останніх для проведення обміну є величезною загрозою для системи правосуддя та верховенства права.</w:t>
      </w:r>
    </w:p>
    <w:p>
      <w:r>
        <w:t>Corruption Type: **Вплив на суд та прокуратуру**</w:t>
      </w:r>
    </w:p>
    <w:p>
      <w:r>
        <w:t>Message: рішення влади на вимогу Кремля підважує цінності верховенства права, справедливості і гідності та може розділити суспільство, посіявши ненависть між різними групами українців. Раптова заміна прокурорів у справі та очевидний тиск на суд для зміни запобіжних заходів обвинуваченим беркутівцям та звільнення їх для проведення обміну є величезною загрозою для системи правосуддя та верховенства права.</w:t>
      </w:r>
    </w:p>
    <w:p>
      <w:r>
        <w:t>Corruption Type: **Політичний вплив на судову систему**</w:t>
      </w:r>
    </w:p>
    <w:p>
      <w:r>
        <w:t>Message: можливе втручання влади з метою впливу на судову систему та прокуратуру для досягнення певних цілей, що може підірвати незалежність суду та прокуратури.</w:t>
      </w:r>
    </w:p>
    <w:p>
      <w:r>
        <w:t>Corruption Type: **Корупція в правоохоронних органах**</w:t>
      </w:r>
    </w:p>
    <w:p>
      <w:r>
        <w:t>Message: можливість фальсифікації справ, хабарі слідчим, правоохоронна мафія, маніпуляції з доказами та інші форми корупції в правоохоронних органах.</w:t>
      </w:r>
    </w:p>
    <w:p>
      <w:pPr>
        <w:pStyle w:val="Heading1"/>
      </w:pPr>
      <w:r>
        <w:t>Заблокована судова реформа: Рада суддів обрала сумнівних членів конкурсної комісії до ВККС</w:t>
      </w:r>
    </w:p>
    <w:p>
      <w:r>
        <w:t>Date: 20/12/19</w:t>
      </w:r>
    </w:p>
    <w:p>
      <w:r>
        <w:t>Link: https://antac.org.ua/news/zablokovana-sudova-reforma-rada-suddiv-obrala-sumnivnykh-chleniv-konkursnoi-komisii-do-vkks/</w:t>
      </w:r>
    </w:p>
    <w:p>
      <w:r>
        <w:t>Author: No Author</w:t>
      </w:r>
    </w:p>
    <w:p>
      <w:r>
        <w:t>Short Text: Рада суддів України на засіданні 20 грудня визначилась із прізвищами трьох членів конкурсної комісії, яка мала б обрати членів Вищої кваліфікаційної комісії суддів (ВККС). Однак це не має сенсу, адже конкурс раніше заблокувала Вища рада правосуддя і він всеодно не відбудеться. Так, членами конкурсної комісії до ВККС від Ради суддів стали суддіБогдан Моніч,Віктор ОстапукіОксана Марченко. Раніше в грудні Вища рада правосуддязаблокуваласудову реформу, у яку входить перезапуск ВККС. ВРП затвердила положення, яким повністю нівелювала роль міжнародних експертів у конкурсній комісії. Згідно з нею, міжнародники мали б збирати довідки для того, щоб довести винуватість кандидата у якихось порушеннях та обґрунтувати його низьку оцінку.</w:t>
      </w:r>
    </w:p>
    <w:p>
      <w:r>
        <w:t>Corruption Type: **Блокування конкурсу та незаконне призначення членів комісії**</w:t>
      </w:r>
    </w:p>
    <w:p>
      <w:r>
        <w:t>Message: Вища рада правосуддя блокує конкурс для обрання членів Вищої кваліфікаційної комісії суддів (ВККС) та призначає членів конкурсної комісії з власних суддів.</w:t>
      </w:r>
    </w:p>
    <w:p>
      <w:r>
        <w:t>Corruption Type: **Маніпуляції з міжнародними експертами**</w:t>
      </w:r>
    </w:p>
    <w:p>
      <w:r>
        <w:t>Message: Вища рада правосуддя затвердила положення, яким нівелює роль міжнародних експертів у конкурсній комісії, що може вказувати на можливість впливу на їх рішення.</w:t>
      </w:r>
    </w:p>
    <w:p>
      <w:pPr>
        <w:pStyle w:val="Heading1"/>
      </w:pPr>
      <w:r>
        <w:t>ВРП відмовилася звільнити суддю Майдану Саніна і просить силовиків розслідувати дії Шабуніна</w:t>
      </w:r>
    </w:p>
    <w:p>
      <w:r>
        <w:t>Date: 20/12/19</w:t>
      </w:r>
    </w:p>
    <w:p>
      <w:r>
        <w:t>Link: https://antac.org.ua/news/vrp-vidmovylasia-zvil-nyty-suddiu-maydanu-sanina-i-prosyt-sbu-rozsliduvaty-dii-shabunina/</w:t>
      </w:r>
    </w:p>
    <w:p>
      <w:r>
        <w:t>Author: No Author</w:t>
      </w:r>
    </w:p>
    <w:p>
      <w:r>
        <w:t>Short Text: Вища рада правосуддя (ВРП) відмовилася звільнити скандального суддю Окружного адміністративного суду Києва Богдана Саніна, який 2013 року заборонив Майдан. Про цейдетьсяу їхньому рішенні від 19 грудня 2019 року. Також ВРП хоче, щоб СБУ та інші органи розслідували дії голови правління Центру протидії корупції Віталія Шабуніна. Так, ще у квітні 2018 року Вища кваліфкомісія суддів визнала Саніна недоброчесним і рекомендувала ВРП йогозвільнити. Понад рік ВРП не розглядала це питання і от вчора, 19 грудня, вирішила залишити його на посаді. “Це вже не вперше члени ВРП захищають суддів Майдану, особливо зі скандального ОАСКу. Цікаво, що заметушилися члени ВРП із засіданням щодо Саніна саме в розпал судової реформи, яку вони заблокували. Адже створення Етичної комісії, яку передбачає закон, може загрожувати звільненням самих членів ВРП”, — зазначає експертка ЦПК Галина Чижик.</w:t>
      </w:r>
    </w:p>
    <w:p>
      <w:r>
        <w:t>Corruption Type: **Корупція в судах**</w:t>
      </w:r>
    </w:p>
    <w:p>
      <w:r>
        <w:t>Message: відмова у звільненні скандального судді Окружного адміністративного суду Києва Богдана Саніна, який був визнаний недоброчесним, але залишений на посаді Вищою радою правосуддя.</w:t>
      </w:r>
    </w:p>
    <w:p>
      <w:pPr>
        <w:pStyle w:val="Heading1"/>
      </w:pPr>
      <w:r>
        <w:t>Подарунок від Миколая: Швейцарський суд взявся за справу ексдепутата Мартиненка</w:t>
      </w:r>
    </w:p>
    <w:p>
      <w:r>
        <w:t>Date: 20/12/19</w:t>
      </w:r>
    </w:p>
    <w:p>
      <w:r>
        <w:t>Link: https://antac.org.ua/news/podarunok-vid-mykolaia-shveytsars-kyy-sud-vziavsia-za-spravu-eksdeputata-martynenka/</w:t>
      </w:r>
    </w:p>
    <w:p>
      <w:r>
        <w:t>Author: No Author</w:t>
      </w:r>
    </w:p>
    <w:p>
      <w:r>
        <w:t>Short Text: ПрокуратураШвейцаріїнаправила до судусправуукраїнського колишнього депутата Миколи Мартиненка, якого там підозрюють у відмиванні коштів на 2,8 млн євро. Йдеться про отримані відкати від “махінацій” на тендерах, які переводили на рахунки Швейцарського банку. Про це зазначено в офіційномупресрелізіШвейцарської прокуратури. Справа у Швейцарії пов’язана з провадженням Національного антикорупційного бюро (НАБУ) і Спеціалізованої антикорупційної прокуратури (САП) в Україні, яке нині розглядається Антикорупційним судом.</w:t>
      </w:r>
    </w:p>
    <w:p>
      <w:r>
        <w:t>Corruption Type: **Відмивання коштів через банк**</w:t>
      </w:r>
    </w:p>
    <w:p>
      <w:r>
        <w:t>Message: отримання відкатів від махінацій на тендерах, переведення на рахунки швейцарського банку.</w:t>
      </w:r>
    </w:p>
    <w:p>
      <w:r>
        <w:t>Corruption Type: **Фіктивні тендери та махінації на тендерах**</w:t>
      </w:r>
    </w:p>
    <w:p>
      <w:r>
        <w:t>Message: махінації на тендерах, які переводили на рахунки швейцарського банку.</w:t>
      </w:r>
    </w:p>
    <w:p>
      <w:r>
        <w:t>Corruption Type: **Відкати в державних закупівлях**</w:t>
      </w:r>
    </w:p>
    <w:p>
      <w:r>
        <w:t>Message: відкати на держзакупівлях.</w:t>
      </w:r>
    </w:p>
    <w:p>
      <w:pPr>
        <w:pStyle w:val="Heading1"/>
      </w:pPr>
      <w:r>
        <w:t>Оголосили підозру експосадовиці ДМС Пімаховій, щодо якої Луценко та СБУ зірвали спецоперацію НАБУ</w:t>
      </w:r>
    </w:p>
    <w:p>
      <w:r>
        <w:t>Date: 19/12/19</w:t>
      </w:r>
    </w:p>
    <w:p>
      <w:r>
        <w:t>Link: https://antac.org.ua/news/oholosyly-pidozru-eksposadovytsi-dms-pimakhoviy-shchodo-iakoi-lutsenko-ta-sbu-zirvaly-spetsoperatsiiu-nabu/</w:t>
      </w:r>
    </w:p>
    <w:p>
      <w:r>
        <w:t>Author: No Author</w:t>
      </w:r>
    </w:p>
    <w:p>
      <w:r>
        <w:t>Short Text: Детективи Національного антикорупційного бюро України (НАБУ)вручили  підозруколишній першій заступниці голови Державної міграційної служби (ДМС) Діні Пімаховій в отриманні хабара. Цясправавідома тим, що наприкінці 2017 року Генеральна прокуратура (ГПУ) та Служба безпеки України (СБУ) зірвали спецоперацію НАБУ щодо розслідування хабарництва Пімахової.У квітні 2017 року НАБУ з’ясувало, що посадовці ДМС допомагали іноземцям отримати громадянство або посвідку на проживання в Україні за хабарі. При цьому корупціонери налагодили цілу схему, до якої залучалися посадовці інших контролюючих органів і судді. Для розкриття схеми Нацбюро почало спецоперацію під прикриттям: за легендою,  співробітник НАБУ “зіграв” представника арабського інвестфонду. Він звернувся до Пімахової для нібито узаконення проживання в Україні низки осіб. Пімахова пообіцяла вирішити це питання за 30 тисяч доларів, що агент НАБУ зафіксував навідео. Проте на наступній зустрічі Пімахова раптово відмовилася від хабара. На думку Нацбюро, СБУ вже тоді таємно стежила за спецоперацією і співпрацювала з самою посадовицею ДМС.</w:t>
      </w:r>
    </w:p>
    <w:p>
      <w:r>
        <w:t>Corruption Type: **Корупція в міграційній службі**</w:t>
      </w:r>
    </w:p>
    <w:p>
      <w:r>
        <w:t>Message: отримання хабара посадовцями Державної міграційної служби за узаконення проживання в Україні іноземців.</w:t>
      </w:r>
    </w:p>
    <w:p>
      <w:r>
        <w:t>Corruption Type: **Співробітництво ДМС з іншими контролюючими органами і суддями**</w:t>
      </w:r>
    </w:p>
    <w:p>
      <w:r>
        <w:t>Message: налагодження схеми корупції, в яку залучалися посадовці інших контролюючих органів і судді.</w:t>
      </w:r>
    </w:p>
    <w:p>
      <w:r>
        <w:t>Corruption Type: **Співпраця СБУ з посадовицею ДМС для розкриття спецоперації НАБУ**</w:t>
      </w:r>
    </w:p>
    <w:p>
      <w:r>
        <w:t>Message: таємне стеження за спецоперацією та співпраця з посадовицею ДМС для завдання шкоди розслідуванню хабарництва.</w:t>
      </w:r>
    </w:p>
    <w:p>
      <w:pPr>
        <w:pStyle w:val="Heading1"/>
      </w:pPr>
      <w:r>
        <w:t>Депутати проголосували за фейкове зняття недоторканності</w:t>
      </w:r>
    </w:p>
    <w:p>
      <w:r>
        <w:t>Date: 18/12/19</w:t>
      </w:r>
    </w:p>
    <w:p>
      <w:r>
        <w:t>Link: https://antac.org.ua/news/deputaty-proholosuvaly-za-feykove-zniattia-nedotorkannosti/</w:t>
      </w:r>
    </w:p>
    <w:p>
      <w:r>
        <w:t>Author: No Author</w:t>
      </w:r>
    </w:p>
    <w:p>
      <w:r>
        <w:t>Short Text: Депутати віддали 291 голос за законопроєкт №2237, який мав бифактично скасувати депутатську недоторканість.  Натомість народні обранці зберегли та навіть посилили її, внісши правки. Згідно з проголосованим законопроєктом, Генеральний прокурор отримує монополію на відкриття кримінальних проваджень щодо нардепів. Тобто лише одна людина в країні може внести відомості до Єдиного реєстру досудових розслідувань, що означає залежність початку розслідування щодо нардепа від доброчесності чи зайнятості Генпрокурора. Згідно з Кримінальним процесуальним кодексом сьогодні будь-який слідчий чи прокурор може розпочати справу щодо нардепа (до набуття чинності законопроєкту, який депутати проголосували сьогодні).</w:t>
      </w:r>
    </w:p>
    <w:p>
      <w:r>
        <w:t>Corruption Type: **Зловживання владою**</w:t>
      </w:r>
    </w:p>
    <w:p>
      <w:r>
        <w:t>Message: депутати використали свої повноваження для зміни закону таким чином, щоб зберегти та посилити свою недоторканість, а також обмежити можливості розслідування корупційних діянь.</w:t>
      </w:r>
    </w:p>
    <w:p>
      <w:r>
        <w:t>Corruption Type: **Монополізація влади**</w:t>
      </w:r>
    </w:p>
    <w:p>
      <w:r>
        <w:t>Message: Генеральний прокурор отримує монополію на відкриття кримінальних проваджень щодо нардепів, що може призвести до зловживань та корупції через недостатню контрольованість цього процесу.</w:t>
      </w:r>
    </w:p>
    <w:p>
      <w:pPr>
        <w:pStyle w:val="Heading1"/>
      </w:pPr>
      <w:r>
        <w:t>Ексрадник Труби добивається через ОАСК скасування конкурсу до НАЗК</w:t>
      </w:r>
    </w:p>
    <w:p>
      <w:r>
        <w:t>Date: 17/12/19</w:t>
      </w:r>
    </w:p>
    <w:p>
      <w:r>
        <w:t>Link: https://antac.org.ua/news/eksradnyk-truby-dobyvaiet-sia-cherez-oask-skasuvannia-konkursu-do-nazk/</w:t>
      </w:r>
    </w:p>
    <w:p>
      <w:r>
        <w:t>Author: No Author</w:t>
      </w:r>
    </w:p>
    <w:p>
      <w:r>
        <w:t>Short Text: Колишній радник керівника Державного бюро розслідувань (ДБР) Романа Труби Олег Шрам вимагає скасувати конкурс з обрання голови Національного агентства з питань запобігання корупції (НАЗК). Він  подав відповідний позов до скандального Окружного адмінсуду Києва (ОАСК). Зокрема, Шрам вимагає визнати протиправним розпорядження Уряду про визначення складу конкурсної комісії. На час розгляду справи у суді він просить ОАСК заборонити призначенняпереможцяконкурсу Олександра Новікова головою Нацагентства. “Детальні обгрунтування позову поки не відомі. Проте відомо, що позивач незадоволений тим, що керівника НАЗК відбирали міжнародні експерти. Останнє є вимогою закону. Саме міжнародні експерти маютьстатичастиною очищення і судової системи у найближчому майбутньому. Тому це очевидна спроба вибити з процесів незалежних міжнародників”, — коментує член правління Центру протидії корупції (ЦПК) Олена Щербан.</w:t>
      </w:r>
    </w:p>
    <w:p>
      <w:r>
        <w:t>Corruption Type: **Вплив на суд**</w:t>
      </w:r>
    </w:p>
    <w:p>
      <w:r>
        <w:t>Message: Олег Шрам вимагає скасувати конкурс з обрання голови Національного агентства з питань запобігання корупції (НАЗК) через подання позову до скандального Окружного адмінсуду Києва (ОАСК) з метою впливу на рішення суду.</w:t>
      </w:r>
    </w:p>
    <w:p>
      <w:r>
        <w:t>Corruption Type: **Нетранспарентність у призначенні керівництва**</w:t>
      </w:r>
    </w:p>
    <w:p>
      <w:r>
        <w:t>Message: Шрам вимагає заборонити призначення переможця конкурсу головою Нацагентства, можливо, з метою впливу на процес призначення та забезпечення вигоди для себе або інших осіб.</w:t>
      </w:r>
    </w:p>
    <w:p>
      <w:r>
        <w:t>Corruption Type: **Лобіювання інтересів**</w:t>
      </w:r>
    </w:p>
    <w:p>
      <w:r>
        <w:t>Message: Член правління Центру протидії корупції (ЦПК) Олена Щербан зазначає, що дії Шрама можуть бути спрямовані на вибиття з процесів незалежних міжнародників, що може вказувати на лобіювання певних інтересів.</w:t>
      </w:r>
    </w:p>
    <w:p>
      <w:pPr>
        <w:pStyle w:val="Heading1"/>
      </w:pPr>
      <w:r>
        <w:t>Замість фактичного скасування недоторканності, комітет Ради вирішив її посилити</w:t>
      </w:r>
    </w:p>
    <w:p>
      <w:r>
        <w:t>Date: 16/12/19</w:t>
      </w:r>
    </w:p>
    <w:p>
      <w:r>
        <w:t>Link: https://antac.org.ua/news/zamist-faktychnoho-skasuvannia-nedotorkannosti-komitet-rady-vyrishyv-ii-posylyty/</w:t>
      </w:r>
    </w:p>
    <w:p>
      <w:r>
        <w:t>Author: No Author</w:t>
      </w:r>
    </w:p>
    <w:p>
      <w:r>
        <w:t>Short Text: 16 грудня Комітет з питань правоохоронної діяльностіпідготувавдо другого читання законопроєкт №2237про фактичне скасування депутатської недоторканності. Однак члени комітету замість обіцяного покращення, суттєво  погіршили редакцію,  ускладнивши деякі етапи розслідування щодо депутатів. Навіть, порівняно з тим, як це відбувається зараз. Депутати залишили норми, за якими кримінальне провадження щодо нардепа може розпочати виключно Генеральний прокурор. Тобто лише одна людина зможе вносити відомості про злочин в Єдиний реєстр досудових розслідувань. Депутати профільного комітету обговорюють роль Генппрокурора на початку розслідування щодо нардепів.pic.twitter.com/GmqD4qmf9d</w:t>
      </w:r>
    </w:p>
    <w:p>
      <w:r>
        <w:t>Corruption Type: **Зловживання владою**</w:t>
      </w:r>
    </w:p>
    <w:p>
      <w:r>
        <w:t>Message: ускладнення етапів розслідування щодо депутатів, збереження норм, за якими кримінальне провадження може розпочати виключно Генеральний прокурор, що обмежує можливість вносити відомості про злочин в Єдиний реєстр досудових розслідувань.</w:t>
      </w:r>
    </w:p>
    <w:p>
      <w:r>
        <w:t>Corruption Type: **Корупція в законодавстві**</w:t>
      </w:r>
    </w:p>
    <w:p>
      <w:r>
        <w:t>Message: погіршення редакції законопроєкту №2237, яке мало призвести до фактичного скасування депутатської недоторканності.</w:t>
      </w:r>
    </w:p>
    <w:p>
      <w:pPr>
        <w:pStyle w:val="Heading1"/>
      </w:pPr>
      <w:r>
        <w:t>Громадські організації закликають парламентські фракції і групи провести відкритий конкурс на посади членів Вищої ради правосуддя</w:t>
      </w:r>
    </w:p>
    <w:p>
      <w:r>
        <w:t>Date: 16/12/19</w:t>
      </w:r>
    </w:p>
    <w:p>
      <w:r>
        <w:t>Link: https://antac.org.ua/news/hromads-ki-orhanizatsii-zaklykaiut-parlaments-ki-fraktsii-i-hrupy-provesty-vidkrytyy-konkurs-na-posady-chleniv-vyshchoi-rady-pravosuddia/</w:t>
      </w:r>
    </w:p>
    <w:p>
      <w:r>
        <w:t>Author: No Author</w:t>
      </w:r>
    </w:p>
    <w:p>
      <w:r>
        <w:t>Short Text: Апарат Верховної Ради 10 грудняоголосивпро початок прийому пропозицій щодо кандидатур на два вакантних місця у Вищій раді правосуддя (далі – ВРП). Ми закликаємо кожну парламентську фракцію та групу провести відкритий конкурс, щоби подати на розгляд парламенту найбільш гідні кандидатури до ВРП. Вважаємо, що цей процес можливий та не потребує змін до Регламенту чи інших законів. Відповідно до Регламенту Верховної Ради, делегувати кандидатів до складу ВРП можуть лише парламентські фракції та групи. Саме тому вибір представників до найважливішого органу суддівського врядування у парламенті дуже часто відбувається між партійними юристами чи депутатами. Водночас, шановані правники, не афілійовані з депутатськими групами і фракціями, позбавлені можливості бути обраними до ВРП.</w:t>
      </w:r>
    </w:p>
    <w:p>
      <w:r>
        <w:t>Corruption Type: **Кланова корупція**</w:t>
      </w:r>
    </w:p>
    <w:p>
      <w:r>
        <w:t>Message: Вибір представників до найважливішого органу суддівського врядування у парламенті дуже часто відбувається між партійними юристами чи депутатами, тобто між внутрішніми кланами або групами.</w:t>
      </w:r>
    </w:p>
    <w:p>
      <w:r>
        <w:t>Corruption Type: **Корупція в законодавчій сфері**</w:t>
      </w:r>
    </w:p>
    <w:p>
      <w:r>
        <w:t>Message: Обрання кандидатів до Вищої ради правосуддя через делегування лише парламентськими фракціями та групами, що може сприяти корупційним угодам та взаємним уступкам між політичними силами.</w:t>
      </w:r>
    </w:p>
    <w:p>
      <w:pPr>
        <w:pStyle w:val="Heading1"/>
      </w:pPr>
      <w:r>
        <w:t>АНОНС — Комітет підготує до другого читання законопроєкт про реальне зняття депутатської недоторканності</w:t>
      </w:r>
    </w:p>
    <w:p>
      <w:r>
        <w:t>Date: 13/12/19</w:t>
      </w:r>
    </w:p>
    <w:p>
      <w:r>
        <w:t>Link: https://antac.org.ua/news/anons-komitet-pidhotuie-do-druhoho-chytannia-zakonoproiekt-pro-real-ne-zniattia-deputats-koi-nedotorkannosti/</w:t>
      </w:r>
    </w:p>
    <w:p>
      <w:r>
        <w:t>Author: No Author</w:t>
      </w:r>
    </w:p>
    <w:p>
      <w:r>
        <w:t>Short Text: У понеділок 16 грудня Комітет з питань правоохоронної діяльностіпідготуєдо другого читання законопроєкт №2237про фактичне скасування депутатської недоторканності. Депутати мають покращити його редакцію, адже зараз там є суттєві недоліки. Початок засідання: 15:00. Адреса: місто Київ, вул. Садова 3а, каб. 416. Вхід за картками акредитації, яку здійснює пресслужба Верховної Ради. Так, на початку грудня Верховна Рада нарештіприйнялав першому читанні законопроєкт, який має на меті реально зняти депутатську недоторканність. Йдеться про зміни до Кримінального процесуально кодексу та інших законів.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Експертка «рюкзаків Авакова» з останнього разу склала професійний іспит вже за нового керівництва Мін’юсту</w:t>
      </w:r>
    </w:p>
    <w:p>
      <w:r>
        <w:t>Date: 13/12/19</w:t>
      </w:r>
    </w:p>
    <w:p>
      <w:r>
        <w:t>Link: https://antac.org.ua/news/ekspertka-riukzakiv-avakova-z-ostann-oho-razu-sklala-profesiynyy-ispyt-vzhe-za-novoho-kerivnytstva-min-iustu/</w:t>
      </w:r>
    </w:p>
    <w:p>
      <w:r>
        <w:t>Author: No Author</w:t>
      </w:r>
    </w:p>
    <w:p>
      <w:r>
        <w:t>Short Text: Експертка Надія Бугрова, яка встановила завищену вп’ятеро вартість так званихрюкзаків Авакова, з останнього разу склала професійний іспит.  Тепер вона зможе повернутися до своєї професійної діяльності. Кваліфікаційна комісія Міністерства юстиції за минулого уряду двічі штучно «валила» Бугрову. Скласти вдалося тільки після зміни влади. Бугрова як експерт повинна кожні три роки складати іспит зі своєї спеціальності —  товарознавства, а також з питань права. Кожного разу експертка без проблем складала іспити, проте після експертизи у справі “рюкзаків Авакова”, Комісія відмовлялася зараховувати їй іспит. У серпні та червні цього року експертці не вдалося скласти іспит через упереджене ставлення до неї окремих членів комісії. “Лише після зміни керівництва у Міністерстві ми побачили зовсім інший підхід до іспитів. Всі члени кваліфікаційної комісії, яким Надія Бугрова заявила відвід, були нарешті відведені та не брали участі в її оцінюванні. Саме тому експертці вдалося успішно скластиіспит”, — каже юристка Центру протидії корупції Олена Щербан</w:t>
      </w:r>
    </w:p>
    <w:p>
      <w:r>
        <w:t>Corruption Type: **Кваліфікаційна комісія Міністерства юстиції за минулого уряду двічі штучно «валила» Бугрову Скласти вдалося тільки після зміни влади**</w:t>
      </w:r>
    </w:p>
    <w:p>
      <w:r>
        <w:t>Message: це може бути прикладом **зловживання при розподілі посад**.</w:t>
      </w:r>
    </w:p>
    <w:p>
      <w:r>
        <w:t>Corruption Type: **Комісія відмовлялася зараховувати їй іспит**</w:t>
      </w:r>
    </w:p>
    <w:p>
      <w:r>
        <w:t>Message: це може бути прикладом **зловживання службовим становищем**.</w:t>
      </w:r>
    </w:p>
    <w:p>
      <w:r>
        <w:t>Corruption Type: **Лише після зміни керівництва у Міністерстві ми побачили зовсім інший підхід до іспитів**</w:t>
      </w:r>
    </w:p>
    <w:p>
      <w:r>
        <w:t>Message: це може бути прикладом **корупції в сфері кваліфікаційних іспитів**.</w:t>
      </w:r>
    </w:p>
    <w:p>
      <w:pPr>
        <w:pStyle w:val="Heading1"/>
      </w:pPr>
      <w:r>
        <w:t>Zero Corruption: Центр протидії корупції оновив бренд та розширює коло діяльності</w:t>
      </w:r>
    </w:p>
    <w:p>
      <w:r>
        <w:t>Date: 11/12/19</w:t>
      </w:r>
    </w:p>
    <w:p>
      <w:r>
        <w:t>Link: https://antac.org.ua/news/zero-corruption-tsentr-protydii-koruptsii-onovyv-brend-ta-rozshyriuie-kolo-diial-nosti/</w:t>
      </w:r>
    </w:p>
    <w:p>
      <w:r>
        <w:t>Author: No Author</w:t>
      </w:r>
    </w:p>
    <w:p>
      <w:r>
        <w:t>Short Text: Центр протидії корупції представив новий парасольковий брендZero Corruptionі змінює своє візуальне оформлення. Під брендом Центр протидії корупції ми встигли зробити чимало крутих і важливих речей, але у виросла кількість проектів і нам стало тісно. Ось наші досягнення в цифрах: Зауважимо, що Центр протидії корупції нікуди не зникає, але нам стало трохи затісно в стилістиці ЦПК. Саме тому для всіх наших різнопланових проєктів ми створили парасольковий бренд Zero Corruption.</w:t>
      </w:r>
    </w:p>
    <w:p>
      <w:r>
        <w:t>Corruption Type: **Створення фіктивного бренду для відволікання уваги від справжніх проблем**</w:t>
      </w:r>
    </w:p>
    <w:p>
      <w:r>
        <w:t>Message: у тексті згадується створення парасолькового бренду "Zero Corruption" для відволікання уваги від проблем, пов'язаних із корупцією.</w:t>
      </w:r>
    </w:p>
    <w:p>
      <w:r>
        <w:t>Corruption Type: **Корупція в громадських організаціях**</w:t>
      </w:r>
    </w:p>
    <w:p>
      <w:r>
        <w:t>Message: згадується про Центр протидії корупції, який може використовувати корупційні схеми для власної вигоди.</w:t>
      </w:r>
    </w:p>
    <w:p>
      <w:pPr>
        <w:pStyle w:val="Heading1"/>
      </w:pPr>
      <w:r>
        <w:t>Нівелювали роль міжнародників: Вища рада правосуддя заблокувала судову реформу</w:t>
      </w:r>
    </w:p>
    <w:p>
      <w:r>
        <w:t>Date: 11/12/19</w:t>
      </w:r>
    </w:p>
    <w:p>
      <w:r>
        <w:t>Link: https://antac.org.ua/news/niveliuvaly-rol-mizhnarodnykiv-vyshcha-rada-pravosuddia-zablokuvala-sudovu-reformu/</w:t>
      </w:r>
    </w:p>
    <w:p>
      <w:r>
        <w:t>Author: No Author</w:t>
      </w:r>
    </w:p>
    <w:p>
      <w:r>
        <w:t>Short Text: Вища рада правосуддя 10 груднязатвердилаположення про проведення конкурсу до Вищої кваліфкомісії суддів (ВККС). Згідно з ним, повністю нівельовується роль міжнародних експертів при доборі членів до нової ВККС. Цим самим ВРП ставить хрест усій судовій реформі, яку розпочав президент. Зокрема, ці положення фактично не відрізняються від тих, які кілька днів тому були опубліковані в ЗМІ.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У Києві відбудеться Zero Corruption Conference  –  незалежний міжнародний форум з пошуку антикорупційних рішень</w:t>
      </w:r>
    </w:p>
    <w:p>
      <w:r>
        <w:t>Date: 10/12/19</w:t>
      </w:r>
    </w:p>
    <w:p>
      <w:r>
        <w:t>Link: https://antac.org.ua/news/u-kyievi-proyde-zero-corruption-conference-nezalezhnyy-mizhnarodnyy-forum-z-poshuku-antykoruptsiynykh-rishen/</w:t>
      </w:r>
    </w:p>
    <w:p>
      <w:r>
        <w:t>Author: No Author</w:t>
      </w:r>
    </w:p>
    <w:p>
      <w:r>
        <w:t>Short Text: У Києві анонсували проведення Zero Corruption Conference– незалежного міжнародного проєкту, який фокусується на зв’язках між корупцією та відмиванням грошей з проблемами глобальної безпеки, довкілля, енергетики та охорони здоров’я. Організатори – Центр Протидії Корупції та партнери Центр “Нова Європа”, Центр громадянського представництва “Життя”, “Екологія Право Людина”, Центр Глобалістики “Стратегія 21”, Мережа жінок-ветеранок – представили концепцію проєкту змінотворцям, дипломатам, представникам громадського сектору, міжнародних організацій та медіа. “Zero Corruption Conference, яка відбудеться 25-27 квітня 2020 року, покликана сформувати новий регіональний та глобальний порядок денний, спрямований на досягнення майбутнього з нульовою корупцією. Ця подія продемонструє, що Україна вже є лабораторію вирішення таких завдань. Ми хочемо створити майданчик для щорічної міжнародної дискусії, яка буде вирішувати проблеми клептократії та незаконних фінансових потоків”, – розповіли про задум організатори конференції.</w:t>
      </w:r>
    </w:p>
    <w:p>
      <w:r>
        <w:t>Corruption Type: **Корупція в сфері оборони**</w:t>
      </w:r>
    </w:p>
    <w:p>
      <w:r>
        <w:t>Message: організація фіктивних тендерів, фіктивні контракти, непрозорі оборонні контракти.</w:t>
      </w:r>
    </w:p>
    <w:p>
      <w:r>
        <w:t>Corruption Type: **Зловживання в державних закупівлях**</w:t>
      </w:r>
    </w:p>
    <w:p>
      <w:r>
        <w:t>Message: тендерні махінації, відкати на держзакупівлях, зловживання при закупівлях.</w:t>
      </w:r>
    </w:p>
    <w:p>
      <w:r>
        <w:t>Corruption Type: **Незаконна приватизація**</w:t>
      </w:r>
    </w:p>
    <w:p>
      <w:r>
        <w:t>Message: дерибан державного майна, маніпуляції при оцінці майна.</w:t>
      </w:r>
    </w:p>
    <w:p>
      <w:r>
        <w:t>Corruption Type: **Зловживання службовим становищем**</w:t>
      </w:r>
    </w:p>
    <w:p>
      <w:r>
        <w:t>Message: корупція посадовців, виведення коштів через службові рішення.</w:t>
      </w:r>
    </w:p>
    <w:p>
      <w:pPr>
        <w:pStyle w:val="Heading1"/>
      </w:pPr>
      <w:r>
        <w:t>Вища рада правосуддя не звільнила суддю Аблова, який 6 років тому зобов’язав беркут розігнати Майдан</w:t>
      </w:r>
    </w:p>
    <w:p>
      <w:r>
        <w:t>Date: 10/12/19</w:t>
      </w:r>
    </w:p>
    <w:p>
      <w:r>
        <w:t>Link: https://antac.org.ua/news/vyshcha-rada-pravosuddia-ne-zvil-nyla-suddiu-ablova-iakyy-6-rokiv-tomu-zobov-iazav-berkut-rozihnaty-maydan/</w:t>
      </w:r>
    </w:p>
    <w:p>
      <w:r>
        <w:t>Author: No Author</w:t>
      </w:r>
    </w:p>
    <w:p>
      <w:r>
        <w:t>Short Text: Вища рада правосуддя під час свого засідання 10 грудня відмовилася звільняти одіозного суддю Майдану Євгена Аблова. Натомість його покарали лише суворою доганою з позбавленням премій протягом 3 місяців. За таке рішення проголосували всі присутні 13 членів Вищої ради правосуддя. Примітно, що рішення ВРП ухвалила у річницю розгону активістів на Майдані 2013 року, яку ініціював сам Аблов. Скандальний суддя зобов’язав спецпризначенців розігнати активістів, бо вони “заважають гуляти Хрещатиком”.</w:t>
      </w:r>
    </w:p>
    <w:p>
      <w:r>
        <w:t>Corruption Type: **Зловживання владою**</w:t>
      </w:r>
    </w:p>
    <w:p>
      <w:r>
        <w:t>Message: Суддя Майдану Євген Аблов використовував свої повноваження, щоб покарати активістів та заборонити їм гуляти на Хрещатику.</w:t>
      </w:r>
    </w:p>
    <w:p>
      <w:r>
        <w:t>Corruption Type: **Конфлікт інтересів**</w:t>
      </w:r>
    </w:p>
    <w:p>
      <w:r>
        <w:t>Message: Суддя Аблов ініціював розгін активістів на Майдані, а потім сам же вирішував питання, пов'язані з цими подіями через своє членство у Вищій раді правосуддя.</w:t>
      </w:r>
    </w:p>
    <w:p>
      <w:pPr>
        <w:pStyle w:val="Heading1"/>
      </w:pPr>
      <w:r>
        <w:t>АНОНС — У ВАКС почнуть розгляд справу “бурштинових екснардепів” Розенблата і Полякова</w:t>
      </w:r>
    </w:p>
    <w:p>
      <w:r>
        <w:t>Date: 10/12/19</w:t>
      </w:r>
    </w:p>
    <w:p>
      <w:r>
        <w:t>Link: https://antac.org.ua/news/anons-u-vaks-pochnut-rozghliad-spravu-burshtynovykh-eksnardepiv-rozenblata-i-poliakova/</w:t>
      </w:r>
    </w:p>
    <w:p>
      <w:r>
        <w:t>Author: No Author</w:t>
      </w:r>
    </w:p>
    <w:p>
      <w:r>
        <w:t>Short Text: У середу 11 грудня у Вищому антикорупційному суді (ВАКС) відбудеться підготовче засідання усправіпро отримання хабарів ексдепутатами Бориславом Розенблатом і Максимом Поляковим за сприяння у врегулюванні видобутку бурштину. У 2016 році Національне антикорупційне бюро (НАБУ) встановило, що видобуток бурштину є однією з найкорупційніших сфер діяльності в Україні. Для виявлення причтених до цього політиків НАБУ влаштувало спецоперацію: створили дегенду, за якою фірма з ОАЕ “Фуджейра” хоче інвестувати в український бурштин за умови зміни законодавства у цій сфері. Для реалізації операції залучили агента НАБУ з вигаданим ім’ям “Катерина”. Їй надійшли пропозиції від осіб, пов’язаних з колишніми депутатами Бориславом Розенблатом, який готував зміни до законодавства про врегулювання видобутку бурштину, та Максимом Поляковим, щодо сприяння змінам в законах за хабарі.</w:t>
      </w:r>
    </w:p>
    <w:p>
      <w:r>
        <w:t>Corruption Type: **Незаконний видобуток природних ресурсів**</w:t>
      </w:r>
    </w:p>
    <w:p>
      <w:r>
        <w:t>Message: у тексті згадується про корупційні схеми пов'язані з видобутком бурштину, який є однією з найкорупційніших сфер діяльності в Україні.</w:t>
      </w:r>
    </w:p>
    <w:p>
      <w:r>
        <w:t>Corruption Type: **Зловживання при розподілі земельних ресурсів**</w:t>
      </w:r>
    </w:p>
    <w:p>
      <w:r>
        <w:t>Message: у тексті згадується про сприяння у врегулюванні видобутку бурштину через зміни до законодавства, що може бути пов'язане з корупцією при розподілі земельних ресурсів.</w:t>
      </w:r>
    </w:p>
    <w:p>
      <w:pPr>
        <w:pStyle w:val="Heading1"/>
      </w:pPr>
      <w:r>
        <w:t>Хронологія переслідувань: суд допитав Шабуніна у справі про побиття псевдожурналіста Філімоненка</w:t>
      </w:r>
    </w:p>
    <w:p>
      <w:r>
        <w:t>Date: 09/12/19</w:t>
      </w:r>
    </w:p>
    <w:p>
      <w:r>
        <w:t>Link: https://antac.org.ua/news/khronolohiia-peresliduvan-sud-dopytav-shabunina-u-spravi-pro-pobyttia-psevdozhurnalista-filimonenka/</w:t>
      </w:r>
    </w:p>
    <w:p>
      <w:r>
        <w:t>Author: No Author</w:t>
      </w:r>
    </w:p>
    <w:p>
      <w:r>
        <w:t>Short Text: 9 грудня  відбулося чергове засідання у справі проти голови правління Центру протидії корупції Віталія Шабуніна. Шабунін розповів суду хронологію подій до моменту інциденту з провокатором Всеволодом Філімоненком. Самого Філімоненка на суді не було. Він, за словами адвоката, поїхав на 3 роки на навчання у Польщу. Натомість, за версією захисту Шабуніна, Філімоненко сам ховається від відповідальності за напад на Шабуніна з балончиком. За останнім фактом правоохоронці так і не вручили йому підозри, попри те, що Шабунін отримав опік очей. Що стосується показів Шабуніна, то він визнав факт, що ткнув Філімоненка рукою в обличчя. Проте категорично заперечив завдання тілесних ушкоджень псевдожурналісту, що йомуінкримінуєпрокуратура. Провокатора Філімоненка голова правління ЦПК не сприймав як журналіста. За свою кар’єру він дав сотні коментарів ЗМІ і жоден із журналістів не поводився так, як Філімоненко.</w:t>
      </w:r>
    </w:p>
    <w:p>
      <w:r>
        <w:t>Corruption Type: **Фальсифікація доказів та відсутність вручення підозр**</w:t>
      </w:r>
    </w:p>
    <w:p>
      <w:r>
        <w:t>Message: Правоохоронці не вручили підозри Філімоненку після нападу на Шабуніна, хоча останній отримав опік очей. Це може вказувати на фальсифікацію доказів та намагання ухилення від відповідальності.</w:t>
      </w:r>
    </w:p>
    <w:p>
      <w:r>
        <w:t>Corruption Type: **Корупція в суді**</w:t>
      </w:r>
    </w:p>
    <w:p>
      <w:r>
        <w:t>Message: Шабунін визнав, що ткнув рукою Філімоненка в обличчя, але заперечив завдання тілесних ушкоджень псевдожурналісту. Це може свідчити про спробу вплинути на судове рішення або легалізацію рішення за хабарі.</w:t>
      </w:r>
    </w:p>
    <w:p>
      <w:r>
        <w:t>Corruption Type: **Корупція в ЗМІ**</w:t>
      </w:r>
    </w:p>
    <w:p>
      <w:r>
        <w:t>Message: Шабунін зазначив, що Філімоненко не сприймався як журналіст, але вказав на те, що Філімоненко дав сотні коментарів ЗМІ. Це може вказувати на корупційні схеми у ЗМІ, лобіювання інтересів або формальний характер перевірок.</w:t>
      </w:r>
    </w:p>
    <w:p>
      <w:pPr>
        <w:pStyle w:val="Heading1"/>
      </w:pPr>
      <w:r>
        <w:t>ПРЕСРЕЛІЗ — Недекларування Труханова: одеський мер зберігав у ексдружини пістолет і мамині гроші, хоча нібито не живе з нею</w:t>
      </w:r>
    </w:p>
    <w:p>
      <w:r>
        <w:t>Date: 09/12/19</w:t>
      </w:r>
    </w:p>
    <w:p>
      <w:r>
        <w:t>Link: https://antac.org.ua/news/presreliz-nedeklaruvannia-trukhanova-odes-kyy-mer-zberihav-u-eksdruzhyny-pistolet-i-mamyni-hroshi-khocha-nibyto-ne-zhyve-z-neiu/</w:t>
      </w:r>
    </w:p>
    <w:p>
      <w:r>
        <w:t>Author: No Author</w:t>
      </w:r>
    </w:p>
    <w:p>
      <w:r>
        <w:t>Short Text: У Вищому антикорупційному суді (ВАКС) відбулося засідання у справі про недекларування міськголовою Одеси Геннадієм Трухановим майна цивільної дружини Тетяни Колтунової. Прокурори продемонстрували відео і прослушку, які можуть свідчити про реальні сімейні стосунки між ними. На одному з відео зображено обшуки в елінгу (місце для зберігання човнів) Колтунової, який за розміром і облаштуванням є житловим приміщенням. Там у сейфі знайшли пістолет «Форт» Труханова і 300 тисяч доларів його матері. Сам мер Одеси стверджує, що його речі у помешканні ексдружини нібито тимчасово — через ремонти. А гроші його матір зберігає у Колтунової, бо дуже довіряє їй. Також на відео видно, як Труханов телефонує мамі на прохання детективів, аби та підтвердила, що гроші її. Під час розмови він каже, що перебуває «у нас на дачі». Прокурори вважають це ще одним доказом співжиття експодружжя.</w:t>
      </w:r>
    </w:p>
    <w:p>
      <w:r>
        <w:t>Corruption Type: **Зловживання в державних закупівлях**</w:t>
      </w:r>
    </w:p>
    <w:p>
      <w:r>
        <w:t>Message: Труханов зберігає гроші у колишньої дружини, можливо для уникнення декларування або інших корупційних мотивів.</w:t>
      </w:r>
    </w:p>
    <w:p>
      <w:r>
        <w:t>Corruption Type: **Зловживання службовим становищем**</w:t>
      </w:r>
    </w:p>
    <w:p>
      <w:r>
        <w:t>Message: Труханов використовує своє посадове становище для зберігання грошей та пістолету у колишньої дружини, що може бути спробою виведення коштів або уникнення відповідальності.</w:t>
      </w:r>
    </w:p>
    <w:p>
      <w:pPr>
        <w:pStyle w:val="Heading1"/>
      </w:pPr>
      <w:r>
        <w:t>АНОНС — Коридор з фото Революції Гідності. Активісти нагадають членам Вищої ради правосуддя, чому потрібно звільнити ініціатора розгону Майдану</w:t>
      </w:r>
    </w:p>
    <w:p>
      <w:r>
        <w:t>Date: 09/12/19</w:t>
      </w:r>
    </w:p>
    <w:p>
      <w:r>
        <w:t>Link: https://antac.org.ua/news/anons-korydor-z-foto-revoliutsii-hidnosti-aktyvisty-nahadaiut-chlenam-vyshchoi-rady-pravosuddia-chomu-potribno-zvil-nyty-initsiatora-rozghonu-maydanu/</w:t>
      </w:r>
    </w:p>
    <w:p>
      <w:r>
        <w:t>Author: No Author</w:t>
      </w:r>
    </w:p>
    <w:p>
      <w:r>
        <w:t>Short Text: У вівторок 10 грудня Вища рада правосуддя (ВРП) знову розгляне скаргу одіозного судді Окружного адмінсуду Києва Євгена Аблова на рішення Дисциплінарної палати ВРП про його звільнення. Аблова або остаточно звільнять, або залишать на посаді. Примітно, що рішення ВРП ухвалюватиме у річницю розгону активістів на Майдані 2013 року, яку ініціював сам Аблов. Початок акції: 9:30. Початок засідання ВРП: 10:00. Адреса: вул. Студентська 12а. Минуле засідання ВРП відбулося в не менш важливий день — 21 листопада, тобто у шосту річницю початку Євромайдану. Тоді члени Вищої ради правосуддя відмовилися ухвалювати рішення.</w:t>
      </w:r>
    </w:p>
    <w:p>
      <w:r>
        <w:t>Corruption Type: **Корупція в судах**</w:t>
      </w:r>
    </w:p>
    <w:p>
      <w:r>
        <w:t>Message: згадується суддя, який може бути звільнений або залишений на посаді за певних умов. Йдеться про рішення Вищої ради правосуддя, яке може бути ухвалене в певну дату через річницю розгону активістів на Майдані, яку ініціював сам суддя. Це може вказувати на можливість корупційних дій або зловживань суддівськими повноваженнями.</w:t>
      </w:r>
    </w:p>
    <w:p>
      <w:r>
        <w:t>Corruption Type: **Зловживання службовим становищем**</w:t>
      </w:r>
    </w:p>
    <w:p>
      <w:r>
        <w:t>Message: можливість впливу судді на прийняття рішення Вищою радою правосуддя щодо своєї подальшої долі може вказувати на зловживання службовим становищем для власної вигоди.</w:t>
      </w:r>
    </w:p>
    <w:p>
      <w:pPr>
        <w:pStyle w:val="Heading1"/>
      </w:pPr>
      <w:r>
        <w:t>АНОНС — Антикорсуд вчергове спробує почати розгляд об’єднаної справи Мартиненка і спільників</w:t>
      </w:r>
    </w:p>
    <w:p>
      <w:r>
        <w:t>Date: 09/12/19</w:t>
      </w:r>
    </w:p>
    <w:p>
      <w:r>
        <w:t>Link: https://antac.org.ua/news/anons-antykorsud-vcherhove-sprobuie-pochaty-rozghliad-ob-iednanoi-spravy-martynenka-i-spil-nykiv/</w:t>
      </w:r>
    </w:p>
    <w:p>
      <w:r>
        <w:t>Author: No Author</w:t>
      </w:r>
    </w:p>
    <w:p>
      <w:r>
        <w:t>Short Text: У четвер 5 грудня у Вищому антикорупційному суді відбудеться підготовче засідання усправіексдепутата Миколи Мартиненка, обвинуваченого у розкраданні 700 млн грн держпідприємств, і низки його спільників. Початок засідання: 14:00. Адреса: проспект Перемоги, 41. Головуюча суддя: Леся Федорак. Підготовче засідання вженамагалися провести15 листопада, але адвокат Ігор Черезов заявив відвід колегії суддів через нібито порушення правил авторозподілу, а також особисто судді Олегу Федорову.</w:t>
      </w:r>
    </w:p>
    <w:p>
      <w:r>
        <w:t>Corruption Type: **Розкрадання державного майна**</w:t>
      </w:r>
    </w:p>
    <w:p>
      <w:r>
        <w:t>Message: обвинувачення екс-депутата у розкраданні 700 млн грн держпідприємств.</w:t>
      </w:r>
    </w:p>
    <w:p>
      <w:r>
        <w:t>Corruption Type: **Зловживання при розподілі земельних ресурсів**</w:t>
      </w:r>
    </w:p>
    <w:p>
      <w:r>
        <w:t>Message: можливо, якщо спільники екс-депутата намагалися вивести сільгоспземель під забудову.</w:t>
      </w:r>
    </w:p>
    <w:p>
      <w:r>
        <w:t>Corruption Type: **Корупція в судах**</w:t>
      </w:r>
    </w:p>
    <w:p>
      <w:r>
        <w:t>Message: можливо, якщо адвокат заявив про порушення правил авторозподілу та зловживання суддівськими повноваженнями.</w:t>
      </w:r>
    </w:p>
    <w:p>
      <w:pPr>
        <w:pStyle w:val="Heading1"/>
      </w:pPr>
      <w:r>
        <w:t>АНОНС — Після 10-хвилинного зачитування обвинувачення у ВАКС продовжать слухати справу Насірова</w:t>
      </w:r>
    </w:p>
    <w:p>
      <w:r>
        <w:t>Date: 09/12/19</w:t>
      </w:r>
    </w:p>
    <w:p>
      <w:r>
        <w:t>Link: https://antac.org.ua/news/anons-pislia-10-khvylynnoho-zachytuvannia-obvynuvachennia-u-vaks-prodovzhat-slukhaty-spravu-nasirova/</w:t>
      </w:r>
    </w:p>
    <w:p>
      <w:r>
        <w:t>Author: No Author</w:t>
      </w:r>
    </w:p>
    <w:p>
      <w:r>
        <w:t>Short Text: У вівторок 3 грудня у Вищому антикорупційному суді (ВАКС) відбудеться засідання у справі екскерівника Державної фіскальної служби (ДФС) Романа Насірова. Суд візьметься за дослідження доказів, зібраних Національним антикорупційним бюро (НАБУ) і Спеціалізованою антикорупційною прокуратурою (САП). Початок засідання: 15:00. Адреса суду: проспект Перемоги, 41. Головуючий суддя: Ігор Строгий. На минулому засіданні суд почав слухати справу Насірова по суті. Завдяки змінам до кримінального процесуального кодексу (КПК) прокурор за 10 хвилинзачитавобвинувальний акт, який в районному суді на прохання ексголови ДФС читали майже два роки.</w:t>
      </w:r>
    </w:p>
    <w:p>
      <w:r>
        <w:t>Corruption Type: **Корупція в судах**</w:t>
      </w:r>
    </w:p>
    <w:p>
      <w:r>
        <w:t>Message: засідання у Вищому антикорупційному суді, винесення рішень за хабарі, зловживання суддівськими повноваженнями.</w:t>
      </w:r>
    </w:p>
    <w:p>
      <w:r>
        <w:t>Corruption Type: **Зловживання в державних закупівлях**</w:t>
      </w:r>
    </w:p>
    <w:p>
      <w:r>
        <w:t>Message: тендерні змови, завищення цін при держзакупівлі.</w:t>
      </w:r>
    </w:p>
    <w:p>
      <w:pPr>
        <w:pStyle w:val="Heading1"/>
      </w:pPr>
      <w:r>
        <w:t>АНОНС — Судова реформа Зеленського: Рада суддів визначиться з 3 членами Конкурсної комісії до ВККС</w:t>
      </w:r>
    </w:p>
    <w:p>
      <w:r>
        <w:t>Date: 09/12/19</w:t>
      </w:r>
    </w:p>
    <w:p>
      <w:r>
        <w:t>Link: https://antac.org.ua/news/anons-sudova-reforma-zelens-koho-rada-suddiv-vyznachyt-sia-z-3-chlenamy-konkursnoi-komisii-do-vkks/</w:t>
      </w:r>
    </w:p>
    <w:p>
      <w:r>
        <w:t>Author: No Author</w:t>
      </w:r>
    </w:p>
    <w:p>
      <w:r>
        <w:t>Short Text: 22 листопада Рада суддів на своєму засіданні обере трьох членів Конкурсної комісії, яка буде оцінювати кандидатів у члени Вищої кваліфікаційної комісії суддів України (ВККС). Саме від них залежить, чи буде новий склад ВККС доброчесним. Де: Державна судова адміністрація України (вул. Липська, 18/5, м. Київ). Коли:11 год. 00 хв. 22 листопада 2019 року.</w:t>
      </w:r>
    </w:p>
    <w:p>
      <w:r>
        <w:t>Corruption Type: **Зловживання в державних закупівлях**</w:t>
      </w:r>
    </w:p>
    <w:p>
      <w:r>
        <w:t>Message: обрання трьох членів Конкурсної комісії для оцінювання кандидатів у члени Вищої кваліфікаційної комісії суддів України, що може вплинути на новий склад ВККС.</w:t>
      </w:r>
    </w:p>
    <w:p>
      <w:r>
        <w:t>Corruption Type: **Корупція в судах**</w:t>
      </w:r>
    </w:p>
    <w:p>
      <w:r>
        <w:t>Message: можливе отримання відкатів за рішення щодо обрання членів Конкурсної комісії, яка буде оцінювати кандидатів у ВККС.</w:t>
      </w:r>
    </w:p>
    <w:p>
      <w:pPr>
        <w:pStyle w:val="Heading1"/>
      </w:pPr>
      <w:r>
        <w:t>Вища рада правосуддя хоче нівелювати роль міжнародних експертів у судовій реформі</w:t>
      </w:r>
    </w:p>
    <w:p>
      <w:r>
        <w:t>Date: 09/12/19</w:t>
      </w:r>
    </w:p>
    <w:p>
      <w:r>
        <w:t>Link: https://antac.org.ua/news/vyshcha-rada-pravosuddia-khoche-niveliuvaty-rol-mizhnarodnykh-ekspertiv-u-sudoviy-reformi/</w:t>
      </w:r>
    </w:p>
    <w:p>
      <w:r>
        <w:t>Author: No Author</w:t>
      </w:r>
    </w:p>
    <w:p>
      <w:r>
        <w:t>Short Text: Днями ЗМІоприлюдниликопію положення про проведення конкурсу до Вищої кваліфкомісії суддів (ВККС). Дуже ймовірно, що саме в такій редакціїВища рада правосуддя(ВРП) планує затвердити документ на засіданні у вівторок, 10 грудня. Цим самим ВРП поставить хрест на новій доброчесній ВККС та усій судовій реформі, ініційованій президентом. Що передбачає положення ВРП:</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Частина доказів справи Мартиненка застрягла в установі, яка проводила експертизи на замовлення адвокатів обвинувачених</w:t>
      </w:r>
    </w:p>
    <w:p>
      <w:r>
        <w:t>Date: 05/12/19</w:t>
      </w:r>
    </w:p>
    <w:p>
      <w:r>
        <w:t>Link: https://antac.org.ua/news/chastyna-dokaziv-spravy-martynenka-zastriahla-v-ustanovi-iaka-provodyla-ekspertyzy-na-zamovlennia-advokativ-obvynuvachenykh/</w:t>
      </w:r>
    </w:p>
    <w:p>
      <w:r>
        <w:t>Author: No Author</w:t>
      </w:r>
    </w:p>
    <w:p>
      <w:r>
        <w:t>Short Text: Сьогодні у Вищому антикорупційному суді (ВАКС) відбулося підготовче засідання усправіекс-нардепа Миколи Мартиненка та його спільників. Під час засідання з’ясувалося, що частина зібраних Національним антикорупційним бюро (НАБУ) доказів перебуває в Дніпропетровському науково-дослідному інституті судових експертиз (надалі – ДНІСЕ). Сьогодні ж почали слухання по суті, але заслухали лише обвинувальний акт. Частину матеріалів справи передав до ДНІСЕ Шевченківський районний суд Києва для проведення експертизи. На момент призначення цієї експертизи Шевченківський суд вже був поінформований про те, що справа Мартиненка має бути передана до Антикорупційного суду. Сьогодні у судовому засіданні стало відомо, що експертам передано понад 20 томів і як Шевченківський суд, так і ВАКС уже зверталися  до експертів про необхідність повернення цих матеріалів. Проте ці важливі докази так і не повернули. Самі експерти заявили про неможливість проведення експертизи та недостатність матеріалів.</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В Антикорсуді допитали першого свідка у справі Насірова</w:t>
      </w:r>
    </w:p>
    <w:p>
      <w:r>
        <w:t>Date: 03/12/19</w:t>
      </w:r>
    </w:p>
    <w:p>
      <w:r>
        <w:t>Link: https://antac.org.ua/news/v-antykorsudi-dopytaly-pershoho-svidka-u-spravi-nasirova/</w:t>
      </w:r>
    </w:p>
    <w:p>
      <w:r>
        <w:t>Author: No Author</w:t>
      </w:r>
    </w:p>
    <w:p>
      <w:r>
        <w:t>Short Text: У Вищому антикорупційному суді (ВАКС) відбулося засідання у справі ексглави Державної фіскальної служби (ДФС) Романа Насірова, якого обвинувачують у незаконному розстроченні ренти за видобуток газу фірмам ексдепутата-втікача Олександра Онищенка. У суді почали вивчати докази і допитали першого свідка. Йдеться про допит свідка Юрія Дубинського — консультанта в одній з енергетичних компаній. Він від 1991 року знайомий з Олександром Онищенком, якого Національне антикорупційне бюро (НАБУ) і Спеціалізована антикорупційна прокуратура (САП) вважають організатором«газової схеми». Сам Дубинський був обвинуваченим у цій справі, але пішов на угоду зі слідством. Свідок розповів, що в період організації схеми, Онищенко просив його консультацій щодо того, як уникнути високих податків під час видобутку газу. Пізніше Онищенко консультувався з Дубинським про розстрочення ренти.</w:t>
      </w:r>
    </w:p>
    <w:p>
      <w:r>
        <w:t>Corruption Type: **Корупція в сфері енергетики**</w:t>
      </w:r>
    </w:p>
    <w:p>
      <w:r>
        <w:t>Message: організація "газової схеми", незаконне розстрочення ренти за видобуток газу.</w:t>
      </w:r>
    </w:p>
    <w:p>
      <w:r>
        <w:t>Corruption Type: **Лобіювання інтересів**</w:t>
      </w:r>
    </w:p>
    <w:p>
      <w:r>
        <w:t>Message: консультування щодо уникнення високих податків під час видобутку газу.</w:t>
      </w:r>
    </w:p>
    <w:p>
      <w:pPr>
        <w:pStyle w:val="Heading1"/>
      </w:pPr>
      <w:r>
        <w:t>Рада зробила перший крок до фактичного зняття недоторканності</w:t>
      </w:r>
    </w:p>
    <w:p>
      <w:r>
        <w:t>Date: 03/12/19</w:t>
      </w:r>
    </w:p>
    <w:p>
      <w:r>
        <w:t>Link: https://antac.org.ua/news/rada-zrobyla-pershyy-krok-do-faktychnoho-zniattia-nedotorkannosti/</w:t>
      </w:r>
    </w:p>
    <w:p>
      <w:r>
        <w:t>Author: No Author</w:t>
      </w:r>
    </w:p>
    <w:p>
      <w:r>
        <w:t>Short Text: 253 народних депутатів проголосували у першому читанні за законопроєкт №2237 щодо фактичного зняття депутатської недоторканності. Йдеться про зміни до Кримінального процесуально кодексу та інших законів. Цей законопроєкт необхідно проголосувати в другому читанні до 1 січня 2019 року, коли вступають в силу зміни до Конституції, звідки зникає депутатська недоторканність. Однак без законопроєкту №2237 депутатів не можна буде притягати до відповідальності без згоди Верховної Ради. Окрім того, депутати проголосували за скорочену процедуру підготовки законопроєкту до другого читання.</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Суд визнав, що Мін’юст незаконно приховував 70% головного бізнес-реєстру</w:t>
      </w:r>
    </w:p>
    <w:p>
      <w:r>
        <w:t>Date: 03/12/19</w:t>
      </w:r>
    </w:p>
    <w:p>
      <w:r>
        <w:t>Link: https://antac.org.ua/news/sud-vyznav-shcho-min-iust-nezakonno-prykhovuvav-70-holovnoho-biznes-reiestru/</w:t>
      </w:r>
    </w:p>
    <w:p>
      <w:r>
        <w:t>Author: No Author</w:t>
      </w:r>
    </w:p>
    <w:p>
      <w:r>
        <w:t>Short Text: Активісти OpenUp виграли суд проти Міністерства юстиції щодо відкритих даних. Окружний адміністративний суд міста Києвавизнав, що Мін’юст незаконно приховує більшу частину ЄДР (Єдиний державний реєстр юридичних осіб, фізичних осіб-підприємців та громадських формувань) у форматі відкритих даних, і зобов’язав надати повний ЄДР у форматі відкритих даних у відповідь на запит. ЄДР – ключовий реєстр для країни, який є одним з найпопулярніших серед відкритих даних. Саме він містить інформацію про юридичних та фізичних осіб-підприємців. Цей реєстр, зокрема, дуже важливий для проектів Центру протидії корупції, таких якpep.org.ua. Окрім того, прозорість ЄДР має допомагати боротися з рейдерством, оцінювати контрагентів, аналізувати ринки тощо. Компанії YouControl, Opendatabot, Clarity Project та багато інших використовують ЄДР як базу для своїх сервісів.</w:t>
      </w:r>
    </w:p>
    <w:p>
      <w:r>
        <w:t>Corruption Type: **Незаконна приватизація**</w:t>
      </w:r>
    </w:p>
    <w:p>
      <w:r>
        <w:t>Message: згадується про дерибан (або ж розкрадання) державного майна та маніпуляції при оцінці державного майна.</w:t>
      </w:r>
    </w:p>
    <w:p>
      <w:r>
        <w:t>Corruption Type: **Зловживання в державних закупівлях**</w:t>
      </w:r>
    </w:p>
    <w:p>
      <w:r>
        <w:t>Message: згадується про зловживання при закупівлях та завищення цін при держзакупівлі.</w:t>
      </w:r>
    </w:p>
    <w:p>
      <w:pPr>
        <w:pStyle w:val="Heading1"/>
      </w:pPr>
      <w:r>
        <w:t>Рада проголосувала за звільнення Труби та переведення слідчих щодо справ Майдану до Держбюро розслідувань</w:t>
      </w:r>
    </w:p>
    <w:p>
      <w:r>
        <w:t>Date: 03/12/19</w:t>
      </w:r>
    </w:p>
    <w:p>
      <w:r>
        <w:t>Link: https://antac.org.ua/news/rada-proholosuvala-za-zvil-nennia-truby-ta-perevedennia-slidchykh-shchodo-sprav-maydanu-do-derzhbiuro-rozsliduvan/</w:t>
      </w:r>
    </w:p>
    <w:p>
      <w:r>
        <w:t>Author: No Author</w:t>
      </w:r>
    </w:p>
    <w:p>
      <w:r>
        <w:t>Short Text: Сьогодні Рада підтримала 250 голосами перезавантаження Державного бюро розслідувань. Згідно з законопроєктом, чинного директора ДБРРомана Трубута його заступників звільняють. Депутати погодили переведення слідчих з Генпрокуратури до ДБР для продовження розслідування злочинів під час Революції Гідності. Депутати погодили склад конкурсної комісії, яка обиратиме нового керівника ДБР: 3 члени від Верховної Ради, 3 члени від Президента та 3 члени від Кабміну. Квота Кабміну буде делегована міжнародними організаціями. «З кількістю 3 осіб з 9  — у міжнародних експертів не буде вирішального голосу. Однак успіх участі міжнародних експертів у відборі суддів антикорупційного суду був саме у можливості мати вирішальний влив. У відборі голови ДБР міжнародним експертам такого впливу не надали», — коментує член правління Центру протидії корупції Олена Щербан.</w:t>
      </w:r>
    </w:p>
    <w:p>
      <w:pPr>
        <w:pStyle w:val="Heading1"/>
      </w:pPr>
      <w:r>
        <w:t>Рада суддів та Вища рада правосуддя блокують очищення судової системи</w:t>
      </w:r>
    </w:p>
    <w:p>
      <w:r>
        <w:t>Date: 22/11/19</w:t>
      </w:r>
    </w:p>
    <w:p>
      <w:r>
        <w:t>Link: https://antac.org.ua/news/rada-suddiv-ta-vyshcha-rada-pravosuddia-blokuiut-ochyshchennia-sudovoi-systemy/</w:t>
      </w:r>
    </w:p>
    <w:p>
      <w:r>
        <w:t>Author: No Author</w:t>
      </w:r>
    </w:p>
    <w:p>
      <w:r>
        <w:t>Short Text: 22 листопада Рада суддів на своєму засіданні заблокувала обрання членів Конкурсної комісії, яка має обирати членів Вищої кваліфікаційної комісії суддів України (ВККС). Сьогодні судді відмовилися навіть розглядати питання щодо делегування кандидатів у члени комісії. У жовтні Верховна Радапроголосувалазакон щодо судової реформи. Згідно з ним повністю перезавантажується ВККС, яка рекомендувала недоброчесних суддів до Верховного Суду та провалила кваліфікаційне оцінювання служителів Феміди. “Рада суддів та Вища рада правосуддя не виконують Закон, який покликані захищати, та показують, що вони не хочуть реформи та очищення. Однак затягуванням чи блокуванням процесу вони лише вкотре підтверджують необхідність реформування. І ці зміни неминучі. У разі, якщо імплементація ініційованих президентом змін у судовій системі провалиться, відповідальними за цей провал будуть саме Вища рада правосуддя та Рада суддів“,— коментує експертка Центру протидії корупції Галина Чижик.</w:t>
      </w:r>
    </w:p>
    <w:p>
      <w:r>
        <w:t>Corruption Type: **Корупція в судах**</w:t>
      </w:r>
    </w:p>
    <w:p>
      <w:r>
        <w:t>Message: згадується блокування обрання членів Конкурсної комісії та відмова суддів розглядати питання щодо делегування кандидатів у члени комісії. Це може вказувати на зловживання суддівськими повноваженнями та можливі відкати за рішення.</w:t>
      </w:r>
    </w:p>
    <w:p>
      <w:r>
        <w:t>Corruption Type: **Зловживання в державних закупівлях**</w:t>
      </w:r>
    </w:p>
    <w:p>
      <w:r>
        <w:t>Message: згадується те, що ВККС рекомендувала недоброчесних суддів до Верховного Суду та провалила кваліфікаційне оцінювання служителів Феміди. Це може вказувати на тендерні махінації або завищення цін при державних закупівлях.</w:t>
      </w:r>
    </w:p>
    <w:p>
      <w:r>
        <w:t>Corruption Type: **Незаконний видобуток природних ресурсів**</w:t>
      </w:r>
    </w:p>
    <w:p>
      <w:r>
        <w:t>Message: хоча це не явно згадано в тексті, але якщо у тексті йдеться про недоброчесних суддів та провалене кваліфікаційне оцінювання, можливо також існує корупція при призначенні членів комісій чи взятки за вирішення певних питан</w:t>
      </w:r>
    </w:p>
    <w:p>
      <w:pPr>
        <w:pStyle w:val="Heading1"/>
      </w:pPr>
      <w:r>
        <w:t>Вища рада правосуддя блокує судову реформу</w:t>
      </w:r>
    </w:p>
    <w:p>
      <w:r>
        <w:t>Date: 22/11/19</w:t>
      </w:r>
    </w:p>
    <w:p>
      <w:r>
        <w:t>Link: https://antac.org.ua/news/vyshcha-rada-pravosuddia-blokuie-sudovu-reformu/</w:t>
      </w:r>
    </w:p>
    <w:p>
      <w:r>
        <w:t>Author: No Author</w:t>
      </w:r>
    </w:p>
    <w:p>
      <w:r>
        <w:t>Short Text: 7 листопада набрали чинності ініційовані президентом зміни до закону “Про судоустрій і статус суддів”, які передбачають повне перезавантаження Вищої кваліфікаційної комісії суддів України (ВККС) та створюють ефективний інструмент для очищення Вищої ради правосуддя (ВРП).  Однак реформування судової влади зараз під загрозою через саму ВРП, яка блокує реалізацію закону. Саме ВККС та ВРП провалили очищення та оновлення суддівського корпусу, що було їх основним завданням після Революції Гідності. Ці органи, більшість в яких складають судді, обрані суддями, натомість, утверджували кругову поруку та безкарність в судовій системі. Тому одним із перших президент подав до Парламенту законопроект про реформування цих органів за участі міжнародних експертів, які раніше відіграли ключову роль під час добору суддів Вищого антикорупційного суду.  Так, міжнародні експерти складатимуть половину від складу</w:t>
      </w:r>
    </w:p>
    <w:p>
      <w:r>
        <w:t>Corruption Type: **Корупція в судах**</w:t>
      </w:r>
    </w:p>
    <w:p>
      <w:r>
        <w:t>Message: згадано, що Вища рада правосуддя блокує реалізацію закону про реформування судової влади, що може свідчити про зловживання суддівськими повноваженнями.</w:t>
      </w:r>
    </w:p>
    <w:p>
      <w:r>
        <w:t>Corruption Type: **Зловживання в державних закупівлях**</w:t>
      </w:r>
    </w:p>
    <w:p>
      <w:r>
        <w:t>Message: згадано, що Вища кваліфікаційна комісія суддів України та Вища рада правосуддя не виконали завдання щодо очищення та оновлення суддівського корпусу, що може свідчити про тендерні махінації та зловживання при закупівлях.</w:t>
      </w:r>
    </w:p>
    <w:p>
      <w:r>
        <w:t>Corruption Type: **Міжнародні експерти та участь у реформуванні органів**</w:t>
      </w:r>
    </w:p>
    <w:p>
      <w:r>
        <w:t>Message: згадано, що президент подав до Парламенту законопроект про реформування органів за участю міжнародних експертів, що може свідчити про спроби боротьби з корупцією та лобіювання інтересів.</w:t>
      </w:r>
    </w:p>
    <w:p>
      <w:pPr>
        <w:pStyle w:val="Heading1"/>
      </w:pPr>
      <w:r>
        <w:t>Вища рада правосуддя відмовилася звільняти скандального “суддю Майдану” Аблова в річницю початку Революції</w:t>
      </w:r>
    </w:p>
    <w:p>
      <w:r>
        <w:t>Date: 21/11/19</w:t>
      </w:r>
    </w:p>
    <w:p>
      <w:r>
        <w:t>Link: https://antac.org.ua/news/vyshcha-rada-pravosuddia-vidmovylasia-zvil-niaty-skandal-noho-suddiu-maydanu-ablova-v-richnytsiu-pochatku-revoliutsii/</w:t>
      </w:r>
    </w:p>
    <w:p>
      <w:r>
        <w:t>Author: No Author</w:t>
      </w:r>
    </w:p>
    <w:p>
      <w:r>
        <w:t>Short Text: Сьогодні Вища рада правосуддя (ВРП) розглядала скаргу судді Окружного адмінсуду Києва (ОАСК) Євгена Аблова на рішення Дисциплінарної палати ВРП про звільнення його з посади. Однак рішення члени Ради ухвалювати сьогодні відмовилися. У квітні Дисциплінарна палата ВРПухвалила рішенняпро звільнення Аблова з посади за скаргою активістів “Автомайдану”. Суть скарги полягала в тому, що Аблов грубо порушив суддівську етику, розглядаючи позов громадської організації проти Національного антикорупційного бюро (НАБУ). Одіозний суддя оскаржив це рішення, тож сьогодні ВРП вирішувала, чи підтримати його звільнення, чи задовольнити скаргу самого судді. Член ВРП Володимир Говоруха, який досліджував порушення Аблова, у своєму висновку запропонував, замість звільнення, оголосити судді сувору догану і позбавити премії на три місяці.</w:t>
      </w:r>
    </w:p>
    <w:p>
      <w:r>
        <w:t>Corruption Type: **Корупція в судах**</w:t>
      </w:r>
    </w:p>
    <w:p>
      <w:r>
        <w:t>Message: згадано відмову членів Вищої ради правосуддя ухвалити рішення щодо звільнення судді, який порушив суддівську етику під впливом активістів.</w:t>
      </w:r>
    </w:p>
    <w:p>
      <w:r>
        <w:t>Corruption Type: **Зловживання службовим становищем**</w:t>
      </w:r>
    </w:p>
    <w:p>
      <w:r>
        <w:t>Message: можна вважати, що суддя Аблов зловживав своїм службовим становищем, розглядаючи позов громадської організації проти Національного антикорупційного бюро.</w:t>
      </w:r>
    </w:p>
    <w:p>
      <w:pPr>
        <w:pStyle w:val="Heading1"/>
      </w:pPr>
      <w:r>
        <w:t>ЦПК подав скаргу на суддів Труханова, які у виправдувальному вироку оцінили ненадані прокурорами докази</w:t>
      </w:r>
    </w:p>
    <w:p>
      <w:r>
        <w:t>Date: 21/11/19</w:t>
      </w:r>
    </w:p>
    <w:p>
      <w:r>
        <w:t>Link: https://antac.org.ua/news/tspk-podav-skarhu-na-suddiv-trukhanova-iaki-u-vypravduval-nomu-vyroku-otsinyly-nenadani-prokuroramy-dokazy/</w:t>
      </w:r>
    </w:p>
    <w:p>
      <w:r>
        <w:t>Author: No Author</w:t>
      </w:r>
    </w:p>
    <w:p>
      <w:r>
        <w:t>Short Text: Центр протидії корупції (ЦПК) подавскаргудо Вищої ради правосуддя (ВРП) на суддів Малиновського районного суду Одеси Сергія Черевка, Дмитра Передерка і Віктора Короя. Вони виправдали одеського мера Геннадія Труханова у справі про заволодіння 92 млн грн під час закупівлі містом будівель заводу “Краян”. Однак в виправдувальному вироку оцінили ненадані докази. ВирокТруханову і його спільникам оголосили 9 липня, а повний його текст опублікували дещо пізніше. Прочитавши текст, юристи ЦПК знайшлигрубі порушенняз боку суддів, що свідчить про підготовку цього виправдувального вироку заздалегідь. По-перше, судді оцінили у вироку аналітичну довідку, яку прокурори не надавали суду як доказ. Більше того, при оцінці цієї ненаданої довідки судді написали, що вона свідчить про порушення прокурорів та детективів.</w:t>
      </w:r>
    </w:p>
    <w:p>
      <w:r>
        <w:t>Corruption Type: **Корупція в судах**</w:t>
      </w:r>
    </w:p>
    <w:p>
      <w:r>
        <w:t>Message: зловживання суддівськими повноваженнями, відкати за рішення, легалізація рішень за хабарі.</w:t>
      </w:r>
    </w:p>
    <w:p>
      <w:pPr>
        <w:pStyle w:val="Heading1"/>
      </w:pPr>
      <w:r>
        <w:t>Громадськість закликає Раду суддів делегувати гідних представників у Конкурсну комісію з обрання членів ВККС</w:t>
      </w:r>
    </w:p>
    <w:p>
      <w:r>
        <w:t>Date: 21/11/19</w:t>
      </w:r>
    </w:p>
    <w:p>
      <w:r>
        <w:t>Link: https://antac.org.ua/news/hromads-kist-zaklykaie-radu-suddiv-delehuvaty-hidnykh-predstavnykiv-u-konkursnu-komisiiu-z-obrannia-chleniv-vkks/</w:t>
      </w:r>
    </w:p>
    <w:p>
      <w:r>
        <w:t>Author: No Author</w:t>
      </w:r>
    </w:p>
    <w:p>
      <w:r>
        <w:t>Short Text: У п’ятницю, 22 листопада, Рада суддів на своєму засіданні обере трьох членів Конкурсної комісії, яка буде оцінювати кандидатів у члени Вищої кваліфікаційної комісії суддів України (ВККС). Саме від них залежить, чи буде новий склад ВККС доброчесним. Повне перезавантаження ВККС – це один з ключових етапів реформування судової системи, яке ініціював Президент Зеленський. Попередній склад Вищої кваліфкомісії суддів провалив завдання, які стояли перед ним після Революції Гідности, – якісно очистити суддіський корпус та ноповнити його доброчесними кадрами. Так, ВККС успішно переатестувала суддів, які не можуть пояснити походження своїх статків, приховували майно та ухвалювали свавільні рішення. ВККС рекомендувала до нового Верховного Суду чверть недоброчесних кандидатів попри негативні висновки Громадської ради доброчесності. Також комісія так і не спромоглась вирішити питання дефіциту суддівських кадрів. За формування нового складу ВККС відповідальна Конкурсна комісія, яка наполовину складатиметься з представників від Ради суддів. На жаль, серед членів Ради суддів також є судді, які мають проблеми зі статками, ухвалювали свавільні рішення щодо учасників Революції Гідності та порушували етичні правила.</w:t>
      </w:r>
    </w:p>
    <w:p>
      <w:r>
        <w:t>Corruption Type: **Корупція в судах**</w:t>
      </w:r>
    </w:p>
    <w:p>
      <w:r>
        <w:t>Message: згадується про те, що деякі судді мають проблеми зі статками, ухвалюють свавільні рішення та порушують етичні правила. Це може відноситися до схем корупції в судах, зокрема зловживання суддівськими повноваженнями та отримання відкатів за рішення.</w:t>
      </w:r>
    </w:p>
    <w:p>
      <w:r>
        <w:t>Corruption Type: **Незаконний видобуток природних ресурсів**</w:t>
      </w:r>
    </w:p>
    <w:p>
      <w:r>
        <w:t>Message: хоча в тексті не вказано конкретно про незаконний видобуток природних ресурсів, але згадується про розкрадання державного майна та проблеми зі статками деяких посадовців. Це може вказувати на можливу корупцію в цій сфері.</w:t>
      </w:r>
    </w:p>
    <w:p>
      <w:r>
        <w:t>Corruption Type: **Зловживання службовим становищем**</w:t>
      </w:r>
    </w:p>
    <w:p>
      <w:r>
        <w:t>Message: також можливо віднести до схем корупції зловживання посадовців у судовій системі, які виводять кошти через службові рішення та порушують етичні норми.</w:t>
      </w:r>
    </w:p>
    <w:p>
      <w:pPr>
        <w:pStyle w:val="Heading1"/>
      </w:pPr>
      <w:r>
        <w:t>АНОНС — Чи звільнять члени ВРП одіозного суддю Євгена Аблова?</w:t>
      </w:r>
    </w:p>
    <w:p>
      <w:r>
        <w:t>Date: 20/11/19</w:t>
      </w:r>
    </w:p>
    <w:p>
      <w:r>
        <w:t>Link: https://antac.org.ua/news/anons-chy-zvil-niat-chleny-vrp-odioznoho-suddiu-yevhena-ablova/</w:t>
      </w:r>
    </w:p>
    <w:p>
      <w:r>
        <w:t>Author: No Author</w:t>
      </w:r>
    </w:p>
    <w:p>
      <w:r>
        <w:t>Short Text: 21 листопада, о 10:00 Вища рада правосуддя (вул.Студентська 12А) розгляне скаргу судді Окружного адміністративного суду Євгена Аблова на рішення Дисциплінарної палати про його звільнення. Нагадаємо, що у квітні Друга дисциплінарна палата ВРП, розглянувши скарги активістів «Автомайдану»,вирішила звільнитиЄвгена Аблова з посади. У четвер остаточне слово має сказати весь склад Вищої ради правосуддя. Символічно, що питання звільнення судді Аблова буде розглядатися у річницю початку Євромайдану. Євген Аблов – суддя Майдану, саме він, розглянувши позов від скаржника, якому «Євромайдан заважав гуляти Хрещатиком»,  виніс рішення, яким фактично змусив «Беркут» розігнати активістів вночі 10 грудня.</w:t>
      </w:r>
    </w:p>
    <w:p>
      <w:r>
        <w:t>Corruption Type: **Зловживання в судах**</w:t>
      </w:r>
    </w:p>
    <w:p>
      <w:r>
        <w:t>Message: суддя Євген Аблов виніс рішення, яким фактично змусив «Беркут» розігнати активістів вночі 10 грудня.</w:t>
      </w:r>
    </w:p>
    <w:p>
      <w:r>
        <w:t>Corruption Type: **Корупція в правоохоронних органах**</w:t>
      </w:r>
    </w:p>
    <w:p>
      <w:r>
        <w:t>Message: можливо, що суддя Аблов отримував хабарі або зловживав своїми повноваженнями.</w:t>
      </w:r>
    </w:p>
    <w:p>
      <w:pPr>
        <w:pStyle w:val="Heading1"/>
      </w:pPr>
      <w:r>
        <w:t>АНОНС — Завтра Антикорсуд почне по суті розглядати справу Насірова на 2 млрд грн</w:t>
      </w:r>
    </w:p>
    <w:p>
      <w:r>
        <w:t>Date: 18/11/19</w:t>
      </w:r>
    </w:p>
    <w:p>
      <w:r>
        <w:t>Link: https://antac.org.ua/news/anons-zavtra-antykorsud-pochne-po-suti-rozghliadaty-spravu-nasirova-na-2-mlrd-hrn/</w:t>
      </w:r>
    </w:p>
    <w:p>
      <w:r>
        <w:t>Author: No Author</w:t>
      </w:r>
    </w:p>
    <w:p>
      <w:r>
        <w:t>Short Text: У вівторок 19 листопада у Вищому антикорупційному суді відбудеться перше засідання по суті кримінальної справи екскерівника Державної фіскальної служби (ДФС) Романа Насірова. Його обвинувачують у незаконному наданні розстрочок газовим компаніям ексдепутата-втікача Олександра Онищенка, що призвело до 2 млрд грн збитків. Початок засідання: 16:15. Адреса суду: проспект Перемоги, 41. Головуючий суддя: Ігор Строгий. За даними слідства, Роман Насіров, зловживаючи своєю посадою, незаконно надав розстрочки зі сплати ренти у 2015 і 2016 роках компаніям екснардепа Олександра Онищенка, задіяним у так званій “газовій справі”.</w:t>
      </w:r>
    </w:p>
    <w:p>
      <w:pPr>
        <w:pStyle w:val="Heading1"/>
      </w:pPr>
      <w:r>
        <w:t>Мартиненко vs ВАКС: адвокати тиснуть на суд аргументами про “неформальне спілкування” судді із Ситником через участь у публічному форумі</w:t>
      </w:r>
    </w:p>
    <w:p>
      <w:r>
        <w:t>Date: 15/11/19</w:t>
      </w:r>
    </w:p>
    <w:p>
      <w:r>
        <w:t>Link: https://antac.org.ua/news/sprava-martynenka-vs-vaks-advokaty-tysnut-na-sud-arhumentamy-pro-neformal-ne-spilkuvannia-suddi-iz-sytnykom-cherez-uchast-u-publichnomu-forumi/</w:t>
      </w:r>
    </w:p>
    <w:p>
      <w:r>
        <w:t>Author: No Author</w:t>
      </w:r>
    </w:p>
    <w:p>
      <w:r>
        <w:t>Short Text: Сьогодні під час засідання у справі ексдепутата Миколи Мартиненка у Вищому антикорупційному суді (ВАКС) адвокат екснардепа Петро Бойко заявив про «сумніви в неупередженості» головуючої судді Лесі Федорак. Мовляв, суддя була присутня на форумі, де також був директор НАБУ Артем Ситник, що може свідчити про їхнє «неформальне спілкування». Бойко заявив, що Центр протидії корупції у липні цього року поширив інформацію про захід, на якому разом виступали спікерами Артем Ситник і Леся Федорак. За його словами, підстав відводити суддю від справи через це немає, але це нібито викликає сумніви в неупередженості складу суду. Під час засідання адвокат Мартиненка Бойко заявив про «сумніви в неупередженості» суду і нібито «неформальному спілкуванні» головуючої судді з Ситником. Ось, що він сказавpic.twitter.com/8pkQfyMtKI</w:t>
      </w:r>
    </w:p>
    <w:p>
      <w:r>
        <w:t>Corruption Type: **Зловживання в державних закупівлях**</w:t>
      </w:r>
    </w:p>
    <w:p>
      <w:r>
        <w:t>Message: адвокат заявив про "сумніви в неупередженості" головуючої судді через її можливе "неформальне спілкування" з директором НАБУ на форумі, на якому вони разом виступали.</w:t>
      </w:r>
    </w:p>
    <w:p>
      <w:r>
        <w:t>Corruption Type: **Корупція в судах**</w:t>
      </w:r>
    </w:p>
    <w:p>
      <w:r>
        <w:t>Message: адвокат також висловив "сумніви в неупередженості" суду через нібито "неформальне спілкування" головуючої судді з директором НАБУ.</w:t>
      </w:r>
    </w:p>
    <w:p>
      <w:pPr>
        <w:pStyle w:val="Heading1"/>
      </w:pPr>
      <w:r>
        <w:t>АНОНС — Перше серйозне випробування. Апеляція Антикорсуду перегляне “оправдос” у справі фірташівського ЗТМК</w:t>
      </w:r>
    </w:p>
    <w:p>
      <w:r>
        <w:t>Date: 15/11/19</w:t>
      </w:r>
    </w:p>
    <w:p>
      <w:r>
        <w:t>Link: https://antac.org.ua/news/anons-pershe-seryozne-vyprobuvannia-apeliatsiia-antykorsudu-perehliane-opravdos-u-spravi-firtashivs-koho-ztmk/</w:t>
      </w:r>
    </w:p>
    <w:p>
      <w:r>
        <w:t>Author: No Author</w:t>
      </w:r>
    </w:p>
    <w:p>
      <w:r>
        <w:t>Short Text: У понеділок 18 листопада Апеляційна палата Вищого антикорупційного суду (ВАКС) розгляне апеляційну скаргу Спеціалізованої антикорупційної прокуратури (САП) навиправдувальний вирокЗаводського районного суду Запоріжжя щодо директора Запорізького титано-магнієвого комбінату Володимира Сивака. Йогообвинувачувалиу розтраті майже 500 млн грн, виділених на модернізацію підприємства. Час: 10:00. Адреса суду: Хрестовий провулок, 4. Засідання вже двічі переносили: першого разу суддя перебувала на з’їзді суддів, а другого разу — на засідання не прийшла прокурорка, бо перебувала на останньому дні лікарняного.</w:t>
      </w:r>
    </w:p>
    <w:p>
      <w:r>
        <w:t>Corruption Type: **Зловживання в державних закупівлях**</w:t>
      </w:r>
    </w:p>
    <w:p>
      <w:r>
        <w:t>Message: у згаданому тексті йдеться про звинувачення директора Запорізького титано-магнієвого комбінату у розтратах майже 500 млн грн, виділених на модернізацію підприємства. Це може бути прикладом зловживання в державних закупівлях.</w:t>
      </w:r>
    </w:p>
    <w:p>
      <w:r>
        <w:t>Corruption Type: **Корупція в судах**</w:t>
      </w:r>
    </w:p>
    <w:p>
      <w:r>
        <w:t>Message: у тексті згадується про перенесення засідання суду двічі через різні причини, такі як участь судді на з'їзді суддів та відсутність прокурорки через хворобу. Це може бути пов'язано з корупцією в судах, наприклад, зловживанням суддівськими повноваженнями.</w:t>
      </w:r>
    </w:p>
    <w:p>
      <w:pPr>
        <w:pStyle w:val="Heading1"/>
      </w:pPr>
      <w:r>
        <w:t>АНОНС — Антикорсуд почне розгляд вже об’єднаної справи Мартиненка і його “правої руки” на 700 млн грн</w:t>
      </w:r>
    </w:p>
    <w:p>
      <w:r>
        <w:t>Date: 14/11/19</w:t>
      </w:r>
    </w:p>
    <w:p>
      <w:r>
        <w:t>Link: https://antac.org.ua/news/anons-antykorsud-pochne-rozghliad-vzhe-ob-iednanoi-spravy-martynenka-i-yoho-pravoi-ruky-na-700-mln-hrn/</w:t>
      </w:r>
    </w:p>
    <w:p>
      <w:r>
        <w:t>Author: No Author</w:t>
      </w:r>
    </w:p>
    <w:p>
      <w:r>
        <w:t>Short Text: У п’ятницю 15 листопада у Вищому антикорупційному суді відбудеться підготовче засідання усправіексдепутата Миколи Мартиненка, обвинуваченого у розкраданні 700 млн грн держпідприємств, і його правої руки Павла Скаленка. Раніше ці справи слухалися окремо. Початок засідання: 15:00. Адреса: проспект Перемоги, 41. Головуюча суддя: Леся Федорак. Мартиненка, Скаленка та інших спільників обвинувачують в організації схеми з розкрадання коштів українських держпідприємств “Східний гірничо-збагачувальний комбінат” і “НАЕК Енергоатом”.</w:t>
      </w:r>
    </w:p>
    <w:p>
      <w:r>
        <w:t>Corruption Type: **Розкрадання державних коштів**</w:t>
      </w:r>
    </w:p>
    <w:p>
      <w:r>
        <w:t>Message: Микола Мартиненко та Павло Скаленко обвинувачуються у розкраданні 700 млн грн держпідприємств "Східний гірничо-збагачувальний комбінат" і "НАЕК Енергоатом".</w:t>
      </w:r>
    </w:p>
    <w:p>
      <w:r>
        <w:t>Corruption Type: **Організація корупційної схеми**</w:t>
      </w:r>
    </w:p>
    <w:p>
      <w:r>
        <w:t>Message: Мартиненка, Скаленка та інших спільників обвинувачують у організації схеми з розкрадання коштів українських держпідприємств.</w:t>
      </w:r>
    </w:p>
    <w:p>
      <w:pPr>
        <w:pStyle w:val="Heading1"/>
      </w:pPr>
      <w:r>
        <w:t>Безіменні Мартиненки та Труханови: Верховний суд проти поширення імен фігурантів резонансних справ</w:t>
      </w:r>
    </w:p>
    <w:p>
      <w:r>
        <w:t>Date: 13/11/19</w:t>
      </w:r>
    </w:p>
    <w:p>
      <w:r>
        <w:t>Link: https://antac.org.ua/news/bezimenni-martynenky-ta-trukhanovy-verkhovnyy-sud-proty-poshyrennia-imen-fihurantiv-rezonansnykh-sprav/</w:t>
      </w:r>
    </w:p>
    <w:p>
      <w:r>
        <w:t>Author: No Author</w:t>
      </w:r>
    </w:p>
    <w:p>
      <w:r>
        <w:t>Short Text: Касаційний цивільний суд Верховного Суду залишив чинним рішення Київського апеляційного суду, яким Національне антикорупційне бюро зобов’язали видалити статтю про кримінальну справу ексдепутата Миколи Мартиненка, обвинуваченого у розкраданні близько 700 млн грн державних підприємств. Це створює небезпечний прецедент для свободи слова в Україні. Суддя-доповідач у справі — Валентин Сердюк. Рішення винесла колегія у складі В. С. Висоцької,А. І. Грушицького, І. В. Литвиненко, В. В. Сердюка та І.М. Фаловської. Мартиненко вимагав від НАБУ визнати інформацію на сайті НАБУ у статті “Справа Мартиненка” такою, що порушує його немайнові права на використання імені та на недоторканність ділової репутації. Своїм рішенням Верховний Суд фактично визнав, що приватний інтерес обвинуваченої в особливо тяжкому злочині публічної особи (у цьому випадку екснардепа Мартиненка) вище суспільного інтересу.</w:t>
      </w:r>
    </w:p>
    <w:p>
      <w:r>
        <w:t>Corruption Type: **Корупція в судах**</w:t>
      </w:r>
    </w:p>
    <w:p>
      <w:r>
        <w:t>Message: рішення Касаційного цивільного суду Верховного Суду, яке може створити небезпечний прецедент для свободи слова в Україні.</w:t>
      </w:r>
    </w:p>
    <w:p>
      <w:r>
        <w:t>Corruption Type: **Зловживання службовим становищем**</w:t>
      </w:r>
    </w:p>
    <w:p>
      <w:r>
        <w:t>Message: вимагання Миколою Мартиненком визнати інформацію на сайті НАБУ.</w:t>
      </w:r>
    </w:p>
    <w:p>
      <w:r>
        <w:t>Corruption Type: **Корупція в правоохоронних органах**</w:t>
      </w:r>
    </w:p>
    <w:p>
      <w:r>
        <w:t>Message: можливе вплив суддів у справі Миколи Мартиненка.</w:t>
      </w:r>
    </w:p>
    <w:p>
      <w:pPr>
        <w:pStyle w:val="Heading1"/>
      </w:pPr>
      <w:r>
        <w:t>Комітет Ради нахабно протягнув контрольований конкурс до Бюро фінрозслідувань та не ліквідував департамент «К» СБУ</w:t>
      </w:r>
    </w:p>
    <w:p>
      <w:r>
        <w:t>Date: 12/11/19</w:t>
      </w:r>
    </w:p>
    <w:p>
      <w:r>
        <w:t>Link: https://antac.org.ua/news/komitet-rady-nakhabno-protiahnuv-kontrol-ovanyy-konkurs-do-biuro-finrozsliduvan-ta-ne-likviduvav-departament-k-sbu/</w:t>
      </w:r>
    </w:p>
    <w:p>
      <w:r>
        <w:t>Author: No Author</w:t>
      </w:r>
    </w:p>
    <w:p>
      <w:r>
        <w:t>Short Text: Сьогодні Комітет Верховної Ради з питань фінансів, податкової та митної політики викинув поправку, яка запроваджує проведення відкритого конкурсу для призначення голови новоствореного Бюро фінрозслідувань (БФР) із залученням міжнародних експертів. Незважаючи на те, що минулого тижня профільний комітетпідтримавпрозорий конкурс з міжнародними експертами на голову БФР, депутати профільного комітету Ради повернулися до цього питання. Хоче ще минулого тижня проголосували за те, щоб розглядати лише нові поправки дозаконопроєкту1208-2 “Про Бюро фінансових розслідувань”. Натомість депутати протягнули поправку, яка ставить під сумнів конкурс на незалежного голову БФР. За цією поправкою, його обиратиме комісія у складі 9 членів: 3 від президента, 3 від Кабміну, 2 ВРУ за поданням фінансового комітету і 1 ВРУ за поданням правоохоронного Комітету.</w:t>
      </w:r>
    </w:p>
    <w:p>
      <w:r>
        <w:t>Corruption Type: **Зловживання владою**</w:t>
      </w:r>
    </w:p>
    <w:p>
      <w:r>
        <w:t>Message: депутати профільного комітету Ради впливають на призначення голови Бюро фінрозслідувань, щоб обрати його за допомогою комісії, в якій більшість членів буде представлена владними структурами (президент, Кабмін, ВРУ). Це може сприяти вибору кандидата, який відповідає інтересам влади, а не принципам прозорості та незалежності.</w:t>
      </w:r>
    </w:p>
    <w:p>
      <w:r>
        <w:t>Corruption Type: **Лобіювання інтересів**</w:t>
      </w:r>
    </w:p>
    <w:p>
      <w:r>
        <w:t>Message: дії депутатів профільного комітету можуть бути пов'язані з лобіюванням інтересів певних груп або осіб, які мають власні цілі та користуються впливом на законодавчі органи для досягнення своїх цілей.</w:t>
      </w:r>
    </w:p>
    <w:p>
      <w:pPr>
        <w:pStyle w:val="Heading1"/>
      </w:pPr>
      <w:r>
        <w:t>АНОНС — Комітет Ради розгляне законопроєкти про реальне зняття недоторканності і реформу ДБР</w:t>
      </w:r>
    </w:p>
    <w:p>
      <w:r>
        <w:t>Date: 12/11/19</w:t>
      </w:r>
    </w:p>
    <w:p>
      <w:r>
        <w:t>Link: https://antac.org.ua/news/anons-komitet-rady-rozghliane-zakonoproiekty-pro-real-ne-zniattia-nedotorkannosti-i-reformu-dbr/</w:t>
      </w:r>
    </w:p>
    <w:p>
      <w:r>
        <w:t>Author: No Author</w:t>
      </w:r>
    </w:p>
    <w:p>
      <w:r>
        <w:t>Short Text: У середу 13 листопада парламентський Комітет з питань правоохоронної діяльностірозглянезаконопроєкти депутаток від “Слуги народу” і “Голосу” Галини Янченко і Олександри Устінової про фактичне скасування депутатської недоторканності. Також депутати візьмуться за зміни до закону “Про Державне бюро розслідувань”. Початок засідання: 15:00. Адреса: місто Київ, вул. Садова 3а, каб. 716. Вхід за картками акредитації, яку здійснює пресслужба Верховної Ради. Минулого тижня 30 вересня правоохоронний комітет вжепочинав розглядзаконопроєктів №2237 (Янченко) і №2237-1 (Устінова). Обидва стосуються змін до Кримінального процесуального кодексу, які дозволять без згоди Верховної Ради затримувати і притягувати до кримінальної відповідальності депутатів.</w:t>
      </w:r>
    </w:p>
    <w:p>
      <w:r>
        <w:t>Corruption Type: **Зміни до закону "Про Державне бюро розслідувань"**</w:t>
      </w:r>
    </w:p>
    <w:p>
      <w:r>
        <w:t>Message: можливо, це пов'язано з **корупцією в правоохоронних органах**, зокрема з корупцією в Державному бюро розслідувань (ДБР).</w:t>
      </w:r>
    </w:p>
    <w:p>
      <w:r>
        <w:t>Corruption Type: **Зміни до Кримінального процесуального кодексу, які дозволять без згоди Верховної Ради затримувати і притягувати до кримінальної відповідальності депутатів**</w:t>
      </w:r>
    </w:p>
    <w:p>
      <w:r>
        <w:t>Message: можливо, це також може бути пов'язано з **зловживанням службовим становищем** або **корупцією в правоохоронних органах**.</w:t>
      </w:r>
    </w:p>
    <w:p>
      <w:pPr>
        <w:pStyle w:val="Heading1"/>
      </w:pPr>
      <w:r>
        <w:t>АНОНС — Справа Шабуніна: завтра у суді мають допитати провокатора Філімоненка</w:t>
      </w:r>
    </w:p>
    <w:p>
      <w:r>
        <w:t>Date: 12/11/19</w:t>
      </w:r>
    </w:p>
    <w:p>
      <w:r>
        <w:t>Link: https://antac.org.ua/news/anons-sprava-shabunina-zavtra-u-sudi-maiut-dopytaty-provokatora-filimonenka/</w:t>
      </w:r>
    </w:p>
    <w:p>
      <w:r>
        <w:t>Author: No Author</w:t>
      </w:r>
    </w:p>
    <w:p>
      <w:r>
        <w:t>Short Text: У середу 13 листопада у Дніпровському райсуді Києва відбудеться засідання у справі голови правління Центру протидії корупції (ЦПК) Віталія Шабуніна. У суді мають допитати провокатора Всеволода Філімоненка, який виступає потерпілим. Початок засідання: 14:30. Адреса: вул. Кошиця, 5. ОНОВЛЕНО. Засідання у справі Шабуніна сьогодні не відбудеться</w:t>
      </w:r>
    </w:p>
    <w:p>
      <w:r>
        <w:t>Corruption Type: **Корупція в судах**</w:t>
      </w:r>
    </w:p>
    <w:p>
      <w:r>
        <w:t>Message: засідання у справі Шабуніна сьогодні не відбудеться. (вказано про можливе втручання або вплив на судовий процес)</w:t>
      </w:r>
    </w:p>
    <w:p>
      <w:r>
        <w:t>Corruption Type: **Зловживання службовим становищем**</w:t>
      </w:r>
    </w:p>
    <w:p>
      <w:r>
        <w:t>Message: допитати провокатора Всеволода Філімоненка, який виступає потерпілим. (можливе зловживання службовим становищем)</w:t>
      </w:r>
    </w:p>
    <w:p>
      <w:r>
        <w:t>Corruption Type: **Корупція в правоохоронних органах**</w:t>
      </w:r>
    </w:p>
    <w:p>
      <w:r>
        <w:t>Message: засідання у справі голови правління Центру протидії корупції (ЦПК) Віталія Шабуніна. (можливе втручання корупції в правоохоронні органи)</w:t>
      </w:r>
    </w:p>
    <w:p>
      <w:pPr>
        <w:pStyle w:val="Heading1"/>
      </w:pPr>
      <w:r>
        <w:t>Комітет Ради спробує протягнути контрольований конкурс до БФР</w:t>
      </w:r>
    </w:p>
    <w:p>
      <w:r>
        <w:t>Date: 12/11/19</w:t>
      </w:r>
    </w:p>
    <w:p>
      <w:r>
        <w:t>Link: https://antac.org.ua/news/komitet-rady-sprobuie-protiahnuty-kontrol-ovanyy-konkurs-do-finbiuro-rozsliduvan/</w:t>
      </w:r>
    </w:p>
    <w:p>
      <w:r>
        <w:t>Author: No Author</w:t>
      </w:r>
    </w:p>
    <w:p>
      <w:r>
        <w:t>Short Text: Сьогодні о 14:00 Комітет Верховної Ради з питань фінансів, податкової та митної політики (вул. Адреса: вул. Липська, 3) спробує викинути поправку, яка запроваджує проведення відкритого конкурсу для призначення голови новоствореного Бюро фінрозслідувань (БФР) із залученням міжнародних експертів. Незважаючи на те, що минулого тижня профільний комітетпідтримавпрозорий конкурс на голову БФР, деякі депутати можуть розхитати ситуацію та повернутися до цього питання. Сьогодні депутати продовжать готувати до другого читаннязаконопроєкт1208-2 “Про Бюро фінансових розслідувань”.</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Комітет ВР підтримав відкритий конкурс на голову Бюро фінансових розслідувань із залученням міжнародних експертів</w:t>
      </w:r>
    </w:p>
    <w:p>
      <w:r>
        <w:t>Date: 08/11/19</w:t>
      </w:r>
    </w:p>
    <w:p>
      <w:r>
        <w:t>Link: https://antac.org.ua/news/komitet-vr-pidtrymav-vidkrytyy-konkurs-na-holovu-biuro-finansovykh-rozsliduvan-iz-zaluchenniam-mizhnarodnykh-ekspertiv/</w:t>
      </w:r>
    </w:p>
    <w:p>
      <w:r>
        <w:t>Author: No Author</w:t>
      </w:r>
    </w:p>
    <w:p>
      <w:r>
        <w:t>Short Text: У п’ятницю 8 листопада Комітет Верховної Ради з питань фінансів, податкової та митної політики врахував поправку, яка запроваджує проведення відкритого конкурсу для призначення голови новоствореного Бюро фінрозслідувань (БФР) із залученням до Конкурсної комісії експертів від міжнародних донорів, що підтримують Україну у сфері боротьби з корупцією та економічною злочинністю. Комітет під головуванням “Слуги народу” Данила Гетманцева розглядавзаконопроект1208-2 “Про Бюро фінансових розслідувань” до другого читання. Початково положення законопроекту не передбачали жодного конкурсу на цю важливу посаду.  Натомість, передбачалося лише право Міністерства фінансів здійснювати або ж не здійснювати конкурс. “Питання необхідності проведення конкурсу викликало бурхливі дискусії в комітеті, що нас дуже здивувало. Адже це надважлий орган і питання відкритого конкурсу — ключове. Але врешті була врахована правка, яка все-таки передбачає його проведення. Більше того, визначено, що такий конкурс буде організовано за участю експертів, делегованих донорами,” – розповідає Олена Щербан, юрист “Центру протидії корупції”.</w:t>
      </w:r>
    </w:p>
    <w:p>
      <w:r>
        <w:t>Corruption Type: **Корупція в законодавстві**</w:t>
      </w:r>
    </w:p>
    <w:p>
      <w:r>
        <w:t>Message: зміни в законопроекті для проведення відкритого конкурсу для призначення голови Бюро фінрозслідувань під впливом політичної партії "Слуга народу".</w:t>
      </w:r>
    </w:p>
    <w:p>
      <w:r>
        <w:t>Corruption Type: **Лобіювання інтересів**</w:t>
      </w:r>
    </w:p>
    <w:p>
      <w:r>
        <w:t>Message: залучення експертів від міжнародних донорів до Конкурсної комісії для призначення голови БФР.</w:t>
      </w:r>
    </w:p>
    <w:p>
      <w:pPr>
        <w:pStyle w:val="Heading1"/>
      </w:pPr>
      <w:r>
        <w:t>Financial Investigation Bureau: another body of pressure on business or independent institution?</w:t>
      </w:r>
    </w:p>
    <w:p>
      <w:r>
        <w:t>Date: 08/11/19</w:t>
      </w:r>
    </w:p>
    <w:p>
      <w:r>
        <w:t>Link: https://antac.org.ua/news/financial-investigation-bureau-another-body-of-pressure-on-business-or-independent-institution/</w:t>
      </w:r>
    </w:p>
    <w:p>
      <w:r>
        <w:t>Author: No Author</w:t>
      </w:r>
    </w:p>
    <w:p>
      <w:r>
        <w:t>Short Text: The Parliamentary Committee on Finance, Tax and Customs is actively considering thedraft lawbefore the second reading that establishes the Financial Investigation Bureau in our country. During the process of its preparation Members of Parliament allegedly have “forgotten” the main purpose andcauseof creation of this institution. Namely, this is establishment of single independent body that will investigate economic crimes and replace tax police, department “K” in the SBU and specialized department of the National Police. All of them were subjects of numerous scandals and cases focused on pressure on business. It is worth mentioning one of the last cases when employees of the SBU simplyreleasedthe international drug dealer at the airport. On the other hand, we should remind that the company of Putin’s friend, that transports unique high quality quartzite to Russia in particularly large amounts,was not includedto the sanction list of the National Security and Defense Council thanks to this service. At the same time, subjects of the NABU cases are ready to pay hundreds of thousands of dollars of bribes so that their case was transferred to the jurisdiction of police. And the latter will certainly “bury” the case.</w:t>
      </w:r>
    </w:p>
    <w:p>
      <w:r>
        <w:t>Corruption Type: **Корупція в правоохоронних органах**</w:t>
      </w:r>
    </w:p>
    <w:p>
      <w:r>
        <w:t>Message: утримання діл, звільнення злочинців, недолік контролю над перевезенням наркотиків.</w:t>
      </w:r>
    </w:p>
    <w:p>
      <w:r>
        <w:t>Corruption Type: **Корупція в сфері оборони**</w:t>
      </w:r>
    </w:p>
    <w:p>
      <w:r>
        <w:t>Message: невключення компанії друга Путіна до списку санкцій, спроби передати справи НАБУ до поліції для приховування.</w:t>
      </w:r>
    </w:p>
    <w:p>
      <w:r>
        <w:t>Corruption Type: **Корупція в містобудуванні**</w:t>
      </w:r>
    </w:p>
    <w:p>
      <w:r>
        <w:t>Message: незаконне випуск будівельних дозволів, відмивання грошей через будівництво.</w:t>
      </w:r>
    </w:p>
    <w:p>
      <w:r>
        <w:t>Corruption Type: **Зловживання службовим становищем**</w:t>
      </w:r>
    </w:p>
    <w:p>
      <w:r>
        <w:t>Message: виведення коштів через службові рішення, приховування корупції.</w:t>
      </w:r>
    </w:p>
    <w:p>
      <w:pPr>
        <w:pStyle w:val="Heading1"/>
      </w:pPr>
      <w:r>
        <w:t>Шевченківський суд відмовив ГПУ у подовженні розслідування щодо “плівок ОАСК”</w:t>
      </w:r>
    </w:p>
    <w:p>
      <w:r>
        <w:t>Date: 07/11/19</w:t>
      </w:r>
    </w:p>
    <w:p>
      <w:r>
        <w:t>Link: https://antac.org.ua/news/shevchenkivs-kyy-sud-vidmovyv-hpu-u-podovzheni-rozsliduvannia-shchodo-plivok-oask/</w:t>
      </w:r>
    </w:p>
    <w:p>
      <w:r>
        <w:t>Author: No Author</w:t>
      </w:r>
    </w:p>
    <w:p>
      <w:r>
        <w:t>Short Text: Суддя Шевченківського суду м. Києва Тетяна Овсеп’ян на засіданні 7 листопада відмовилася подовжити строки досудового розслідування у кримінальній справі щодо скандальних суддів Окружного адміністративного суду міста Києва (ОАСК). Це означає, що тепер прокуратура не зможе провести експертизу та інші необхідні слідчі дії і змушена буде або закрити справу, або скерувати до суду без експертизи. Як відомо, раніше Генпрокуратура України подала клопотання для здійснення фоноскопічної експертизи записів з кабінету голови суду Павла Вовка та отримання результатів. Крім проведення експертизи, в ГПУ наголошували, що їм необхідно допитати понад 70 людей. Оскільки ухвала суду оскарженню не підлягає, у слідства залишається лише два дні на розслідування провадження.</w:t>
      </w:r>
    </w:p>
    <w:p>
      <w:r>
        <w:t>Corruption Type: **Зловживання в державних закупівлях**</w:t>
      </w:r>
    </w:p>
    <w:p>
      <w:r>
        <w:t>Message: відмова у подовженні строків досудового розслідування може бути пов'язана з тендерними махінаціями, тендерними змовами та завищенням цін при закупівлях.</w:t>
      </w:r>
    </w:p>
    <w:p>
      <w:r>
        <w:t>Corruption Type: **Корупція в судах**</w:t>
      </w:r>
    </w:p>
    <w:p>
      <w:r>
        <w:t>Message: відмова судді у подовженні строків досудового розслідування може бути пов'язана з зловживанням суддівськими повноваженнями та легалізацією рішень за хабарі.</w:t>
      </w:r>
    </w:p>
    <w:p>
      <w:pPr>
        <w:pStyle w:val="Heading1"/>
      </w:pPr>
      <w:r>
        <w:t>Верховний Суд скасував безпідставну догану судді Фоміну</w:t>
      </w:r>
    </w:p>
    <w:p>
      <w:r>
        <w:t>Date: 07/11/19</w:t>
      </w:r>
    </w:p>
    <w:p>
      <w:r>
        <w:t>Link: https://antac.org.ua/news/verkhovnyy-sud-skasuvav-bezpidstavnu-dohanu-suddi-fominu/</w:t>
      </w:r>
    </w:p>
    <w:p>
      <w:r>
        <w:t>Author: No Author</w:t>
      </w:r>
    </w:p>
    <w:p>
      <w:r>
        <w:t>Short Text: Велика Палата Верховного Суду задовольнила скаргу судді Мелітопольського міськрайонного суду Запорізької області Віктора Фоміна на безпідставну догану Вищої ради правосуддя, через яку суддя не зміг взяти участь у конкурсі до Вищого антикорупційного суду. Так, Велика Палата скасувала рішення ВРП, яким суддю Фоміна притягнуто до відповідальності за те, що він начебто допустив порушення під час передачі Нацагентству з питань виявлення, розшуку та управління корупційними активами (АРМА) майна, яке заарештували у справі щодорозтрати коштівЗСУ на Львівському бронетанковому заводі. Загалом, до Вищої ради правосуддя було подано 6 скарг на дії судді, які дали можливість заблокувати його участь у конкурсі до Вищого антикорупційного суду. Зокрема, 23 жовтня цього року ВРП відкрила ще одне провадження щодо Фоміна за те, що він за клопотанням НАБУ наклав арешт на ноутбук, флешки і телефони судді Харківського апеляційного господарського суду. Детективи розслідують справу щодо недекларування судді. У ВРП зазначили, що Фомін відмовився давати пояснення щодо цієї ситуації, хоча сам він запевняє, що таких вимог не отримував.</w:t>
      </w:r>
    </w:p>
    <w:p>
      <w:r>
        <w:t>Corruption Type: **Корупція в судах**</w:t>
      </w:r>
    </w:p>
    <w:p>
      <w:r>
        <w:t>Message: скасування догани судді за безпідставністю, блокування участі у конкурсі до Вищого антикорупційного суду, відкриття провадження за клопотанням НАБУ.</w:t>
      </w:r>
    </w:p>
    <w:p>
      <w:r>
        <w:t>Corruption Type: **Зловживання службовим становищем**</w:t>
      </w:r>
    </w:p>
    <w:p>
      <w:r>
        <w:t>Message: відмова від давання пояснень щодо ситуації з арештом на ноутбук, флешки і телефони.</w:t>
      </w:r>
    </w:p>
    <w:p>
      <w:pPr>
        <w:pStyle w:val="Heading1"/>
      </w:pPr>
      <w:r>
        <w:t>АНОНС — Від комітету ВР залежить, чи буде Бюро фінансових розслідувань ефективним органом</w:t>
      </w:r>
    </w:p>
    <w:p>
      <w:r>
        <w:t>Date: 07/11/19</w:t>
      </w:r>
    </w:p>
    <w:p>
      <w:r>
        <w:t>Link: https://antac.org.ua/news/anons-vid-komitetu-vr-zalezhyt-chy-bude-biuro-finansovykh-rozsliduvan-efektyvnym-orhanom/</w:t>
      </w:r>
    </w:p>
    <w:p>
      <w:r>
        <w:t>Author: No Author</w:t>
      </w:r>
    </w:p>
    <w:p>
      <w:r>
        <w:t>Short Text: У п’ятницю 8 листопада Комітет Верховної Ради з питань фінансів, податкової та митної політики вирішить, чи залишати за Службою безпеки України (СБУ) непритаманні для спецслужби функції з супроводу розслідувань економічних злочинів після створення Бюро фінансових розслідувань (БФР). Засідання відбудеться о 14:00. Адреса: вул. Липська, 3. Комітет готуватимезаконопроект1208-2 “Про Бюро фінансових розслідувань” до другого читання. Для реальної незалежності і ефективності майбутнього органу необхідно вирішити дваключових питання: позбавити СБУ надмірних повноважень і створити процедуру відкритого конкурсу з обрання керівника бюро.</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The new draft law on the SBU reform preserves Soviet system of work</w:t>
      </w:r>
    </w:p>
    <w:p>
      <w:r>
        <w:t>Date: 06/11/19</w:t>
      </w:r>
    </w:p>
    <w:p>
      <w:r>
        <w:t>Link: https://antac.org.ua/news/the-new-draft-law-on-the-sbu-reform-preserves-soviet-system-of-work/</w:t>
      </w:r>
    </w:p>
    <w:p>
      <w:r>
        <w:t>Author: No Author</w:t>
      </w:r>
    </w:p>
    <w:p>
      <w:r>
        <w:t>Short Text: On October 22, the head of the Security Service of Ukrainepresentedthe draft law that should launch the reform of the Security Service of Ukraine (SBU) in accordance with international standards. On November 5, the Anti-Corruption Action Center (AntAC) and the Coalition Reanimation Package of Reforms discussed the draft law with international expert partners. Expert recommendations are to reform systematically the SBU without influence of the Soviet inheritance, to demilitarize the service, and to ensure appropriate civilian control over the work. Last 5 years of silence The SBU is always in the center of corruption scandals and reports of systemic influence on business. At the same time, during last 5 years Ukrainians have not heard of attempts to reform it in accordance with European standards and principles of work. Experts believe that reforming of the Security Service of Ukraine will increase level of security and defense capability of the state and will help reduce corruption as well as increase the investment attractiveness of the country. The Service should exclusively save functions foreseen by the Law of Ukraine “On National Security of Ukraine”, namely counteraction to subversive activities, counterintelligence and anti-terrorist activities, and protection of state secrets.</w:t>
      </w:r>
    </w:p>
    <w:p>
      <w:r>
        <w:t>Corruption Type: **Корупція в сфері оборони**</w:t>
      </w:r>
    </w:p>
    <w:p>
      <w:r>
        <w:t>Message: згадується про корупційні схеми в сфері безпеки та оборони, зокрема про корупційні скандали та систематичний вплив на бізнес.</w:t>
      </w:r>
    </w:p>
    <w:p>
      <w:r>
        <w:t>Corruption Type: **Зловживання в державних закупівлях**</w:t>
      </w:r>
    </w:p>
    <w:p>
      <w:r>
        <w:t>Message: згадується про нечесні тендери та вплив на закупівлі для державних служб.</w:t>
      </w:r>
    </w:p>
    <w:p>
      <w:r>
        <w:t>Corruption Type: **Розкрадання державного майна**</w:t>
      </w:r>
    </w:p>
    <w:p>
      <w:r>
        <w:t>Message: згадується про корупцію в середовищі посадових осіб, відповідальних за збереження державного майна.</w:t>
      </w:r>
    </w:p>
    <w:p>
      <w:pPr>
        <w:pStyle w:val="Heading1"/>
      </w:pPr>
      <w:r>
        <w:t>АНОНС — Верховний суд вирішить, чи залишати чинною безпідставну догану Вищої ради правосуддя судді Фоміну</w:t>
      </w:r>
    </w:p>
    <w:p>
      <w:r>
        <w:t>Date: 06/11/19</w:t>
      </w:r>
    </w:p>
    <w:p>
      <w:r>
        <w:t>Link: https://antac.org.ua/news/anons-verkhovnyy-sud-vyrishyt-chy-zalyshaty-chynnoiu-bezpidstavnu-dohanu-vyshchoi-rady-pravosuddia-suddi-fominu-2/</w:t>
      </w:r>
    </w:p>
    <w:p>
      <w:r>
        <w:t>Author: No Author</w:t>
      </w:r>
    </w:p>
    <w:p>
      <w:r>
        <w:t>Short Text: У четвер 7 листопада Велика Палата Верховного суду маєпроголосити рішенняу справі судді Мелітопольського суду Віктора Фоміна, який оскаржує безпідставну догану Вищої ради правосуддя (ВРП) за винесення законного рішення.Раніше ця догана заблокувала йому участь у конкурсі до Вищого антикорупційного суду. Початок засідання – 11:00. Адреса суду: Київ, вул. Пилипа Орлика, 8. Головуючий суддя: Олександр Золотніков. Під час попереднього засідання у червні Велика Палата Верховного суду розглянула матеріали тазаслухала сторони: самого Фоміна, а також представницю Вищої ради правосуддя. Після цього слухання відклали.</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Завтра відбудеться перше засідання по суті справи про недекларування Труханова</w:t>
      </w:r>
    </w:p>
    <w:p>
      <w:r>
        <w:t>Date: 05/11/19</w:t>
      </w:r>
    </w:p>
    <w:p>
      <w:r>
        <w:t>Link: https://antac.org.ua/news/anons-zavtra-vidbudet-sia-pershe-zasidannia-po-suti-spravy-pro-nedeklaruvannia-trukhanova/</w:t>
      </w:r>
    </w:p>
    <w:p>
      <w:r>
        <w:t>Author: No Author</w:t>
      </w:r>
    </w:p>
    <w:p>
      <w:r>
        <w:t>Short Text: У середу 6 листопада у Вищому антикорупційному суді (ВАКС) почнуть слухати по суті справу щодонедекларуваннямайна міським головою Одеси Геннадієм Трухановим у 2015-2016 роках. Початок засідання — 10:00. Головуючий суддя — Ногачевський В.В. Адреса суду — м. Київ, проспект Перемоги, 41. У п’ятницю 1 листопада у ВАКС відбулося підготовче засідання щодо Труханова. На ньому прокурор у справі Олександр Омельченко розповів, що недекларування майна за 2015 рік може бути виключене з обвинувачення, адже минув визначений законом строк притягнення до відповідальності (три роки).</w:t>
      </w:r>
    </w:p>
    <w:p>
      <w:pPr>
        <w:pStyle w:val="Heading1"/>
      </w:pPr>
      <w:r>
        <w:t>Депутати повернули покарання за незаконне збагачення</w:t>
      </w:r>
    </w:p>
    <w:p>
      <w:r>
        <w:t>Date: 31/10/19</w:t>
      </w:r>
    </w:p>
    <w:p>
      <w:r>
        <w:t>Link: https://antac.org.ua/news/deputaty-povernuly-pokarannia-za-nezakonne-zbahachennia/</w:t>
      </w:r>
    </w:p>
    <w:p>
      <w:r>
        <w:t>Author: No Author</w:t>
      </w:r>
    </w:p>
    <w:p>
      <w:r>
        <w:t>Short Text: Верховна Рада у другому читання проголосувала за законопроєкт №1031, який відновлює покарання за незаконне збагачення та встановлює цивільну конфіскацію необґрунтовано набутого майна. За 259 народних обранців віддали свої голоси.  Так, після набуття чинності законом, чиновники нестимуть кримінальну відповідальність за не обгрунтовані активи на 6,2 млн грн (6,5 тисяч неоподаткованих мінімумів громадян). За це передбачається покарання від 5 до 10 років позбавлення волі з позбавленням права займати певні посади та займатись певною діяльністю. Також, може бути застосована спеціальна конфіскація таких необгрунтованих активів.</w:t>
      </w:r>
    </w:p>
    <w:p>
      <w:r>
        <w:t>Corruption Type: **Корупція в законодавстві**</w:t>
      </w:r>
    </w:p>
    <w:p>
      <w:r>
        <w:t>Message: прийняття закону №1031, який відновлює покарання за незаконне збагачення та встановлює цивільну конфіскацію необґрунтовано набутого майна.</w:t>
      </w:r>
    </w:p>
    <w:p>
      <w:r>
        <w:t>Corruption Type: **Фіктивні тендери та контракти**</w:t>
      </w:r>
    </w:p>
    <w:p>
      <w:r>
        <w:t>Message: можливість виникнення фіктивних контрактів та схем для уникнення покарання за необгрунтовані активи.</w:t>
      </w:r>
    </w:p>
    <w:p>
      <w:pPr>
        <w:pStyle w:val="Heading1"/>
      </w:pPr>
      <w:r>
        <w:t>Кабмін визначив членів Конкурсної комісії, яка обиратиме нового голову НАЗК</w:t>
      </w:r>
    </w:p>
    <w:p>
      <w:r>
        <w:t>Date: 31/10/19</w:t>
      </w:r>
    </w:p>
    <w:p>
      <w:r>
        <w:t>Link: https://antac.org.ua/news/kabmin-vyznachyv-chleniv-konkursnoi-komisii-iaka-obyratyme-novoho-holovu-nazk/</w:t>
      </w:r>
    </w:p>
    <w:p>
      <w:r>
        <w:t>Author: No Author</w:t>
      </w:r>
    </w:p>
    <w:p>
      <w:r>
        <w:t>Short Text: Кабінет міністрів Українивизначивчленів конкурсної комісії, які братимуть участь у доборі нового голови Національного агентства з питань запобігання корупції. Ними стали 3 іноземних експерти, делеговані міжнародними організаціями та донорами, і 3 особи від Уряду.  “Формування складу конкурсної комісії — перший крок до прозорого та об’єктивного відбору нового очільника НАЗК. Першими трьома позитивними показниками конкурсу є те, що комісію вдалося обрати швидко (через 10 днів з дати набрання чинності законом), участь беруть визнані міжнародні експерти, а квота Кабміну складається з представників громадськості”,— коментує експерт Центру протидії корупції Антон Марчук.</w:t>
      </w:r>
    </w:p>
    <w:p>
      <w:r>
        <w:t>Corruption Type: **Корупція в сфері оборони**</w:t>
      </w:r>
    </w:p>
    <w:p>
      <w:r>
        <w:t>Message: Утворення конкурсної комісії для добору нового голови Національного агентства з питань запобігання корупції, де члени комісії були делеговані міжнародними організаціями та донорами, а також представниками Уряду.</w:t>
      </w:r>
    </w:p>
    <w:p>
      <w:r>
        <w:t>Corruption Type: **Незаконна приватизація**</w:t>
      </w:r>
    </w:p>
    <w:p>
      <w:r>
        <w:t>Message: Можливе зловживання при доборі нового очільника Національного агентства з питань запобігання корупції шляхом формування конкурсної комісії з певними представниками.</w:t>
      </w:r>
    </w:p>
    <w:p>
      <w:pPr>
        <w:pStyle w:val="Heading1"/>
      </w:pPr>
      <w:r>
        <w:t>АНОНС — В Антикорсуді почнуть розгляд однієї зі справ Труханова</w:t>
      </w:r>
    </w:p>
    <w:p>
      <w:r>
        <w:t>Date: 31/10/19</w:t>
      </w:r>
    </w:p>
    <w:p>
      <w:r>
        <w:t>Link: https://antac.org.ua/news/anons-v-antykorsudi-pochnut-rozghliad-odniiei-zi-sprav-trukhanova/</w:t>
      </w:r>
    </w:p>
    <w:p>
      <w:r>
        <w:t>Author: No Author</w:t>
      </w:r>
    </w:p>
    <w:p>
      <w:r>
        <w:t>Short Text: У п’ятницю 1 листопада у Вищому антикорупційному суді (ВАКС) відбудеться підготовче засідання в одній зі справ міського голови Одеси Геннадія Труханова. Йогообвинувачуютьу недекларуванні майна на десятки мільйонів гривень. Початок засідання — 14:00. Головуючий суддя — Ногачевський В.В. Адреса суду — м. Київ, проспект Перемоги, 41. Національне антикорупційне бюро почало розслідування щодо недостовірного декларування Труханова ще в листопаді 2017 року, а у березні 2019 йому повідомили про підозру.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З’їзд суддів обрав двох із трьох суддів Конституційного суду. Хто ці люди</w:t>
      </w:r>
    </w:p>
    <w:p>
      <w:r>
        <w:t>Date: 30/10/19</w:t>
      </w:r>
    </w:p>
    <w:p>
      <w:r>
        <w:t>Link: https://antac.org.ua/news/presreliz-z-izd-suddiv-obrav-dvokh-iz-tr-okh-suddiv-konstytutsiynoho-sudu-khto-tsi-liudy/</w:t>
      </w:r>
    </w:p>
    <w:p>
      <w:r>
        <w:t>Author: No Author</w:t>
      </w:r>
    </w:p>
    <w:p>
      <w:r>
        <w:t>Short Text: 29 та 30 жовтня відбувався з’їзд суддів України, на якому обрали двох суддів до Конституційного суду України. Ними стали Галина Юровська та недоброчесний на думку активістів Петро Філюк. Ще одна посада залишається вакантною до нового з’їзду суддів. В перший день з’їзду, перед голосуванням експертка Центру протидії корупції Галина Чижик звернулась до суддів із закликом не підтримувати сумнівних кандидатів. 29 жовтня З’їзд суддів таємним голосуванням обрав Галину Юровську суддею Конституційного Суду України.</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Депутати відклали реальне зняття недоторканності в довгий ящик</w:t>
      </w:r>
    </w:p>
    <w:p>
      <w:r>
        <w:t>Date: 30/10/19</w:t>
      </w:r>
    </w:p>
    <w:p>
      <w:r>
        <w:t>Link: https://antac.org.ua/news/deputaty-vidklaly-real-ne-zniattia-nedotorkannosti-v-dovhyy-iashchyk/</w:t>
      </w:r>
    </w:p>
    <w:p>
      <w:r>
        <w:t>Author: No Author</w:t>
      </w:r>
    </w:p>
    <w:p>
      <w:r>
        <w:t>Short Text: Сьогодні Комітет з питань правоохоронної діяльності почав розгляд до першого читання законопроєктів щодо фактичного зняття депутатської недоторканності. Однак не спромігся підтримати жоден із двох запропонованих — депутаток від «Слуги народу» Галини Янченко та від «Голосу» Олександри Устінової. Тепер зняття недоторканності відкладається на невідомо який час. Так, між депутатами профільного комітету точилася дискусія щодо того, якими мають бути особливості розслідувань щодо депутатів. Однак депутат від “Слуги народу” та одночасно голова комітету Денис Монастирський поставив на голосування пропозицію відкласти розгляд двох законопроєктів, що члени комітету підтримали. Нардепи Бужанський та Кива проти законопроєктів щодо фактичного зняття недоторканності. Кажуть, що не довіряють генпрокурору.pic.twitter.com/zOKB2t7oxL</w:t>
      </w:r>
    </w:p>
    <w:p>
      <w:r>
        <w:t>Corruption Type: **Зловживання владою**</w:t>
      </w:r>
    </w:p>
    <w:p>
      <w:r>
        <w:t>Message: депутат від "Слуги народу" та голова комітету Денис Монастирський поставив на голосування пропозицію відкласти розгляд двох законопроєктів, що члени комітету підтримали. Це може бути віднесено до зловживання владою, оскільки вони використали своє посадове становище для досягнення особистих цілей.</w:t>
      </w:r>
    </w:p>
    <w:p>
      <w:r>
        <w:t>Corruption Type: **Корупція в законодавстві**</w:t>
      </w:r>
    </w:p>
    <w:p>
      <w:r>
        <w:t>Message: розгляд законопроєктів щодо фактичного зняття депутатської недоторканності був відкладений після голосування за відкладення, що може вказувати на корупційні схеми в законодавстві.</w:t>
      </w:r>
    </w:p>
    <w:p>
      <w:pPr>
        <w:pStyle w:val="Heading1"/>
      </w:pPr>
      <w:r>
        <w:t>АНОНС — Завтра комітет Ради візьметься за законопроєкти щодо фактичного зняття недоторканності</w:t>
      </w:r>
    </w:p>
    <w:p>
      <w:r>
        <w:t>Date: 29/10/19</w:t>
      </w:r>
    </w:p>
    <w:p>
      <w:r>
        <w:t>Link: https://antac.org.ua/news/anons-zavtra-komitet-rady-viz-met-sia-za-zakonoproiekty-shchodo-faktychnoho-zniattia-nedotorkannosti/</w:t>
      </w:r>
    </w:p>
    <w:p>
      <w:r>
        <w:t>Author: No Author</w:t>
      </w:r>
    </w:p>
    <w:p>
      <w:r>
        <w:t>Short Text: Завтра 30 жовтня Комітет з питань правоохоронної діяльності розглядатиме до першого читання законопроєкти щодо фактичного зняття депутатської недоторканності. Упорядкуденному комітету наразі два варіанти — депутатки від «Слуги народу» Галини Янченко та депутатки від «Голосу» Олександри Устінової. Час: 15:00;Адреса: місто Київ, вул. Садова 3а, каб. 727. Вхід за картками акредитації, яку здійснює прес-служба Верховної Ради. Обидва законопроєкти стосуються змін до Кримінального процесуального кодексу та інших законів через те, що у вересні Рада проголосувала зазмінидо Конституції щодо зняття депутатської недоторканності. Згідно вказаних змін, недоторканність буде скасована з 1 січня 2020 року.</w:t>
      </w:r>
    </w:p>
    <w:p>
      <w:r>
        <w:t>Corruption Type: **Зловживання в державних закупівлях**</w:t>
      </w:r>
    </w:p>
    <w:p>
      <w:r>
        <w:t>Message: описано законопроєкти щодо змін до Кримінального процесуального кодексу та інших законів, які можуть бути пов'язані з тендерними махінаціями, відкатами на держзакупівлях тощо.</w:t>
      </w:r>
    </w:p>
    <w:p>
      <w:r>
        <w:t>Corruption Type: **Незаконна приватизація**</w:t>
      </w:r>
    </w:p>
    <w:p>
      <w:r>
        <w:t>Message: згадується про зміни до Конституції щодо зняття депутатської недоторканності, що може вказувати на можливість дерибану державного майна.</w:t>
      </w:r>
    </w:p>
    <w:p>
      <w:r>
        <w:t>Corruption Type: **Зловживання службовим становищем**</w:t>
      </w:r>
    </w:p>
    <w:p>
      <w:r>
        <w:t>Message: можливе виведення коштів через службові рішення, оскільки розглядаються законопроєкти щодо зняття депутатської недоторканності.</w:t>
      </w:r>
    </w:p>
    <w:p>
      <w:pPr>
        <w:pStyle w:val="Heading1"/>
      </w:pPr>
      <w:r>
        <w:t>The Appeals Chamber of the Anti-Corruption Court decided to take Mykytas into custody and significantly increased the bail</w:t>
      </w:r>
    </w:p>
    <w:p>
      <w:r>
        <w:t>Date: 25/10/19</w:t>
      </w:r>
    </w:p>
    <w:p>
      <w:r>
        <w:t>Link: https://antac.org.ua/news/the-appeals-chamber-of-the-anti-corruption-court-decided-to-take-mykytas-into-custody-and-significantly-increased-the-bail/</w:t>
      </w:r>
    </w:p>
    <w:p>
      <w:r>
        <w:t>Author: No Author</w:t>
      </w:r>
    </w:p>
    <w:p>
      <w:r>
        <w:t>Short Text: The Appeals Chamber of the High Anti-Corruption Court (HACC) decided to change the preventive measure to former MP Maksym Mykytas. Heis suspectedof organizing the corruption scheme regarding apartments worth 80 million UAH for officials of the National Guard. The custody until November 14 with the option of bail in the amount of 80 million UAH (around $3,2 million) was chosen for him. Mykytas was taken into custody immediately in the courtroom. The SAPO prosecutor emphasized that wiretapping materials indicate of the influence on witnesses and other subjects of the case, and attempts of Mykytas to obstruct the investigation by using his connections. However, part of the hearing was held in the closed mode.</w:t>
      </w:r>
    </w:p>
    <w:p>
      <w:r>
        <w:t>Corruption Type: **Організація корупційної схеми**</w:t>
      </w:r>
    </w:p>
    <w:p>
      <w:r>
        <w:t>Message: участь у корупційній схемі щодо квартир на 80 мільйонів гривень для посадовців Національної гвардії.</w:t>
      </w:r>
    </w:p>
    <w:p>
      <w:r>
        <w:t>Corruption Type: **Спроби впливу на свідків та інших учасників справи**</w:t>
      </w:r>
    </w:p>
    <w:p>
      <w:r>
        <w:t>Message: спроби впливати на свідків та інших учасників справи шляхом використання зв'язків.</w:t>
      </w:r>
    </w:p>
    <w:p>
      <w:pPr>
        <w:pStyle w:val="Heading1"/>
      </w:pPr>
      <w:r>
        <w:t>How the Court of Appeal neglected laws of Ukraine, and obliged AntAC to delete information about Martynenko. The Supreme Court will decide</w:t>
      </w:r>
    </w:p>
    <w:p>
      <w:r>
        <w:t>Date: 25/10/19</w:t>
      </w:r>
    </w:p>
    <w:p>
      <w:r>
        <w:t>Link: https://antac.org.ua/news/how-the-court-of-appeal-neglected-laws-of-ukraine-and-obliged-antac-to-delete-information-about-martynenko-the-supreme-court-will-decide/</w:t>
      </w:r>
    </w:p>
    <w:p>
      <w:r>
        <w:t>Author: No Author</w:t>
      </w:r>
    </w:p>
    <w:p>
      <w:r>
        <w:t>Short Text: The Cassation Civil Court within the Supreme Court opened the proceeding upon the appeal of the Anti-Corruption Action Center (AntAC) against thedecisionof Pechersk District Court and thedecisionof Kyiv Court of Appeal, according to which the public organization should delete and never publish information in future about the accused of 700 million UAH misappropriation former Member of Parliament Mykola Martynenko at at the websitepep.org.ua. In the appeal activists also asked not to execute the decision of the Court of Appeal. Namely, not to force us to delete information about Martynenko until the final decision of the Supreme Court. The judge of the Supreme Court Valentyn Serdyukrefusedto satisfy the appeal. But he did so only because what Martynenko and his attorneys had asked for“was not enforceable”.That means that the Court of Appeal obliged the AntAC to delete information about former Member of Parliament. But no one can force us to do so.</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Statement by “Schemes” editorial staff about obtaining access to an excessive amount of investigative journalists data through court</w:t>
      </w:r>
    </w:p>
    <w:p>
      <w:r>
        <w:t>Date: 24/10/19</w:t>
      </w:r>
    </w:p>
    <w:p>
      <w:r>
        <w:t>Link: https://antac.org.ua/news/statement-by-schemes-editorial-staff-about-obtaining-access-to-an-excessive-amount-of-investigative-journalists-data-through-court/</w:t>
      </w:r>
    </w:p>
    <w:p>
      <w:r>
        <w:t>Author: No Author</w:t>
      </w:r>
    </w:p>
    <w:p>
      <w:r>
        <w:t>Short Text: Pechersk District Court of Kyiv, by the decision of October 17, granted State Bureau of Investigations (SBI) temporary access to editorial communication of journalists of the “Schemes: corruption in detail” program (a joint project of RFE/RL and UA:First). It concerns the investigation “Mr. Petro Incognito” about then-president Petro Poroshenko’s secret vacation in the Maldives, which was published in January 2018 by Mykhailo Tkach and Natalka Sedletska. Besides, SBI investigators were granted access to a wide range of in-house editorial data – work schedule of journalists, operators, and drivers, and accounting data on remuneration of their work. According to the decision, if the editorial office does not provide SBI with listed information, the court, at the request of SBI investigators, “has the right to order a search permit to find and seize listed items and documents.” The editorial staff of “Schemes” program sees the number of threats and risks due to the decision made by the court. This decision had granted access for SBI investigators to the internal communications and documents of our journalists.</w:t>
      </w:r>
    </w:p>
    <w:p>
      <w:r>
        <w:t>Corruption Type: **Недопущення до журналістської роботи через судове рішення**</w:t>
      </w:r>
    </w:p>
    <w:p>
      <w:r>
        <w:t>Message: ухилення від публікації інформації, яка може розкрити корупційні схеми чиновників або політиків.</w:t>
      </w:r>
    </w:p>
    <w:p>
      <w:r>
        <w:t>Corruption Type: **Тиск на журналістів та обмеження свободи слова**</w:t>
      </w:r>
    </w:p>
    <w:p>
      <w:r>
        <w:t>Message: використання судових рішень для заборони або обмеження доступу до інформації, яка може розкрити корупційні дії владних осіб.</w:t>
      </w:r>
    </w:p>
    <w:p>
      <w:pPr>
        <w:pStyle w:val="Heading1"/>
      </w:pPr>
      <w:r>
        <w:t>Апеляційний госпсуд не дав відновити корупційну угоду на 700 млн грн на українських портах</w:t>
      </w:r>
    </w:p>
    <w:p>
      <w:r>
        <w:t>Date: 24/10/19</w:t>
      </w:r>
    </w:p>
    <w:p>
      <w:r>
        <w:t>Link: https://antac.org.ua/news/apeliatsiynyy-hospsud-ne-dav-vidnovyty-koruptsiynu-uhodu-na-700-mln-hrn-na-ukrains-kykh-portakh/</w:t>
      </w:r>
    </w:p>
    <w:p>
      <w:r>
        <w:t>Author: No Author</w:t>
      </w:r>
    </w:p>
    <w:p>
      <w:r>
        <w:t>Short Text: Сьогодні Північний апеляційний господарський суд залишив чинною ухвалу Господарського суду Києва про відмову у перегляді судового рішення провизнання недійсноюкорупційної угоди на 712 млн грн між фірмою «Техморгідрострой Миколаїв» і Адміністрацією морських портів України(АМПУ), скасованої завдяки НАБУ. Приватна фірма намагалася відновити договір, посилаючись нарішенняКонституційного суду про скасування повноважень НАБУ вимагати розірвання угод через суд. Госпсуд Києва ще наприкінці серпнявідмовивТОВ «Техморгідрострой Миколаїв» у перегляді “схематозної” угоди на 712 млн грн про проведення днопоглиблення у портах України. Проте фірма подала апеляційну скаргу, аби це рішення скасували. Апеляція повністю відмовила ТОВ «Техморгідрострой Миколаїв». Рішення апеляційного госпсуду може бути оскарженим до Касаційного господарського суду Верховного Суду.</w:t>
      </w:r>
    </w:p>
    <w:p>
      <w:r>
        <w:t>Corruption Type: **Корупція в судах**</w:t>
      </w:r>
    </w:p>
    <w:p>
      <w:r>
        <w:t>Message: Відмова у перегляді судового рішення провизнання недійсною корупційної угоди на 712 млн грн між фірмою «Техморгідрострой Миколаїв» і Адміністрацією морських портів України, скасувана завдяки НАБУ.</w:t>
      </w:r>
    </w:p>
    <w:p>
      <w:pPr>
        <w:pStyle w:val="Heading1"/>
      </w:pPr>
      <w:r>
        <w:t>АНОНС — Апеляційний госпсуд вирішить, чи зможуть роздерибанити 700 млн грн на українських портах</w:t>
      </w:r>
    </w:p>
    <w:p>
      <w:r>
        <w:t>Date: 23/10/19</w:t>
      </w:r>
    </w:p>
    <w:p>
      <w:r>
        <w:t>Link: https://antac.org.ua/news/apeliatsiynyy-hospsud-vyrishyt-chy-povernut-sia-v-biudzhet-rozkradeni-na-ukrains-kykh-portakh-700-mln-hrn/</w:t>
      </w:r>
    </w:p>
    <w:p>
      <w:r>
        <w:t>Author: No Author</w:t>
      </w:r>
    </w:p>
    <w:p>
      <w:r>
        <w:t>Short Text: У четвер 24 жовтня Північний апеляційний господарський суд розгляне скаргу ТОВ “Техморгідрострой Миколаїв” на відмову Господарського суду переглянути рішення пророзірваннякорупційного договору на понад 700 млн грн. Компанія була задіяна усхеміна українських портах і хоче відновити договір. Вона аргументує церішеннямКонституційного суду (КСУ) про скасування повноваження НАБУ подавати позови до суду щодо розірвання угод. Час: 11:20. Адреса суду: вул. Шолуденка, 1. Головуюча суддя: Людмила Кропивна. В кінці серпня Господарський суд Києвавідмовивсяпереглядати рішення про розірвання договору між компанією “Техморгідрострой Миколаїв” і Адміністрацією морських портів України, тобто запобіг відновленню незаконної угоди. Саме цю відмову компанія і оскаржує в апеляції.</w:t>
      </w:r>
    </w:p>
    <w:p>
      <w:r>
        <w:t>Corruption Type: **Корупція в сфері оборони**</w:t>
      </w:r>
    </w:p>
    <w:p>
      <w:r>
        <w:t>Message: компанія "Техморгідрострой Миколаїв" бере участь у схемі українських портів.</w:t>
      </w:r>
    </w:p>
    <w:p>
      <w:r>
        <w:t>Corruption Type: **Зловживання в державних закупівлях**</w:t>
      </w:r>
    </w:p>
    <w:p>
      <w:r>
        <w:t>Message: компанія "Техморгідрострой Миколаїв" аргументує свою скаргу на відмову розірвання корупційного договору.</w:t>
      </w:r>
    </w:p>
    <w:p>
      <w:pPr>
        <w:pStyle w:val="Heading1"/>
      </w:pPr>
      <w:r>
        <w:t>АНОНС — Антикорупційний суд може об’єднати справи Мартиненка і його “правої руки” Скаленка</w:t>
      </w:r>
    </w:p>
    <w:p>
      <w:r>
        <w:t>Date: 23/10/19</w:t>
      </w:r>
    </w:p>
    <w:p>
      <w:r>
        <w:t>Link: https://antac.org.ua/news/anons-antykoruptsiynyy-sud-mozhe-ob-iednaty-spravy-martynenka-i-yoho-pravoi-ruky-skalenka/</w:t>
      </w:r>
    </w:p>
    <w:p>
      <w:r>
        <w:t>Author: No Author</w:t>
      </w:r>
    </w:p>
    <w:p>
      <w:r>
        <w:t>Short Text: У четвер 24 жовтня у Вищому антикорупційному суді (ВАКС) відбудеться засідання усправіекснардепа Миколи Мартиненка та його спільників щодо розкрадання майже 700 млн грн з державних підприємств. Провадження можуть об’єднати зісправоюПавла Скаленка, який представляв пов’язану з Мартиненком фірму-прокладку. Початок засідання о 14-00. Адреса суду: проспект Перемоги, 41. Головуюча суддя: Леся Федорак. Слідство вважає що Павло Скаленкопредставляв фірму-прокладкуBradcrest, на яку перераховувалися розкрадені Мартиненком і ко на держпідприємствіНАЕК “Енергоатом”6,4 млн євро. Але фігурант довгий час переховувався за кордоном, тому справу проти нього прокурори вели окремо від самого екснпрадепа та інших спільників.</w:t>
      </w:r>
    </w:p>
    <w:p>
      <w:r>
        <w:t>Corruption Type: **Розкрадання державних коштів через державні підприємства**</w:t>
      </w:r>
    </w:p>
    <w:p>
      <w:r>
        <w:t>Message: Микола Мартиненко та його спільники розкрадали майже 700 млн грн з державних підприємств, перераховуючи кошти на фірму-прокладку Bradcrest.</w:t>
      </w:r>
    </w:p>
    <w:p>
      <w:r>
        <w:t>Corruption Type: **Уникнення відповідальності через переховування за кордоном**</w:t>
      </w:r>
    </w:p>
    <w:p>
      <w:r>
        <w:t>Message: Фігурант справи, Павло Скаленко, довгий час переховувався за кордоном, уникнувши відповідальності за свої дії.</w:t>
      </w:r>
    </w:p>
    <w:p>
      <w:pPr>
        <w:pStyle w:val="Heading1"/>
      </w:pPr>
      <w:r>
        <w:t>Апеляція Антикорсуду вирішила взяти Микитася під варту і значно збільшила заставу</w:t>
      </w:r>
    </w:p>
    <w:p>
      <w:r>
        <w:t>Date: 22/10/19</w:t>
      </w:r>
    </w:p>
    <w:p>
      <w:r>
        <w:t>Link: https://antac.org.ua/news/apeliatsiia-antykorsudu-vyrishyla-vziaty-mykytasia-pid-vartu-i-znachno-zbil-shyla-zastavu/</w:t>
      </w:r>
    </w:p>
    <w:p>
      <w:r>
        <w:t>Author: No Author</w:t>
      </w:r>
    </w:p>
    <w:p>
      <w:r>
        <w:t>Short Text: Апеляційна палата Вищого антикорупційного суду (ВАКС) вирішила змінити запобіжний захід для колишнього народного депутата Максима Микитася, якийпідозрюєтьсяв організації корупційної схеми з квартирами для Нацгвардії на 80 млн грн. Йому обрали тримання під вартою до  14 листопада з альтернативою застави 80 млн грн. Микитася взяли під варту одразу в залі суду. Прокурор САП акцентував, що матеріали “прослушки” свідчать про вплив на свідків та інших фігурантів справи, намагання Микитася перешкоджати розслідуванню, використовуючи свої зв’язки. Однак частина засідання зрештою була в закритому режимі.</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pPr>
        <w:pStyle w:val="Heading1"/>
      </w:pPr>
      <w:r>
        <w:t>АНОНС — ГПУ через Верховний Суд спробує добитися відсторонення суддів ОАСК, які “засвітилися” на плівках НАБУ</w:t>
      </w:r>
    </w:p>
    <w:p>
      <w:r>
        <w:t>Date: 18/10/19</w:t>
      </w:r>
    </w:p>
    <w:p>
      <w:r>
        <w:t>Link: https://antac.org.ua/news/anons-hpu-cherez-verkhovnyy-sud-sprobuie-dobytysia-vidstoronennia-suddiv-oask-iaki-zasvitylysia-na-plivkakh-nabu/</w:t>
      </w:r>
    </w:p>
    <w:p>
      <w:r>
        <w:t>Author: No Author</w:t>
      </w:r>
    </w:p>
    <w:p>
      <w:r>
        <w:t>Short Text: Касаційний адміністративний суд Верховного Суду розгляне скаргу Генеральної прокуратури України (ГПУ) на відмову Вищої ради правосуддя (ВРП) тимчасово відсторонити від виконання обов’язків суддів Окружного адмінсуду Києва Павла Вовка, Ігоря Погрібніченка і судді Суворовського райсуду Одеси Івана Шепітка. Усі вонипідозрюютьсяу винесенні неправосудних рішень і втручанні в роботу Вищої кваліфікаційної комісії суддів (ВККС). Адреса суду: вул. Московська, 8.Час: 21.10 о 10:00 (Шепітко) і 15:30 (Погрібніченко). 22.10 0 15:40 (Вовк). Головуючі судді: Саприкіна І.В., Стеценко С.Г., Блажівська Н.Є. Керівника ОАСК Павла Вовка і суддів Погрібніченка і Шепітка зафіксували на прослушці Національного антикорупційного бюро (НАБУ). На плівках вони обговорювали вплив на роботу ВККС, аби уникнути кваліфікаційного оцінювання, а також призначити до комісії лояльних членів.</w:t>
      </w:r>
    </w:p>
    <w:p>
      <w:r>
        <w:t>Corruption Type: **Вплив на роботу Вищої кваліфікаційної комісії суддів (ВККС)**</w:t>
      </w:r>
    </w:p>
    <w:p>
      <w:r>
        <w:t>Message: уникнення кваліфікаційного оцінювання, призначення лояльних членів до комісії.</w:t>
      </w:r>
    </w:p>
    <w:p>
      <w:r>
        <w:t>Corruption Type: **Обговорення впливу на роботу ВККС на прослушці Національного антикорупційного бюро (НАБУ)**</w:t>
      </w:r>
    </w:p>
    <w:p>
      <w:r>
        <w:t>Message: обговорення впливу на роботу ВККС, уникнення кваліфікаційного оцінювання, призначення лояльних членів до комісії.</w:t>
      </w:r>
    </w:p>
    <w:p>
      <w:pPr>
        <w:pStyle w:val="Heading1"/>
      </w:pPr>
      <w:r>
        <w:t>Як апеляція знехтувала законами України, зобов’язуючи ЦПК видалити інформацію про Мартиненка. Слово за Верховним Судом</w:t>
      </w:r>
    </w:p>
    <w:p>
      <w:r>
        <w:t>Date: 18/10/19</w:t>
      </w:r>
    </w:p>
    <w:p>
      <w:r>
        <w:t>Link: https://antac.org.ua/news/yak-apeliatsiia-znekhtuvala-zakonamy-ukrainy-zobov-iazuiuchy-tspk-vydalyty-informatsiiu-pro-martynenka-slovo-za-verkhovnym-sudom/</w:t>
      </w:r>
    </w:p>
    <w:p>
      <w:r>
        <w:t>Author: No Author</w:t>
      </w:r>
    </w:p>
    <w:p>
      <w:r>
        <w:t>Short Text: Касаційний цивільний суд Верховного Суду відкрив провадження за скаргою Центру протидії корупції (ЦПК) нарішенняПечерського районного суду іпостановуКиївського апеляційного суду, згідно з якими громадська організація має видалити і в майбутньому ніколи не публікувати інформацію про обвинуваченого у заволодінні 700 млн грн екснардепа Миколу Мартиненка з сайтуpep.org.ua. У скарзі активісти також попросили не приводити у виконання постанову апеляції, тобто не змушувати нас видаляти інформацію про Мартиненка до остаточного рішення Верховного Суду. Cуддя Верховного Суду Валентин Сердюквідмовиву задоволенні цього клопотання. Але зробив він це тільки тому, що те, про що просить Мартиненко і його адвокати, “не підлягає примусовому виконанню”. Виходить, що Апеляційний суд зобов’язав ЦПК видалити інформацію про екснардепа, але примусити нас зробити це ніхто не може.</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The President signed the law that restarts NACP and opens declarations of the SBU leadership</w:t>
      </w:r>
    </w:p>
    <w:p>
      <w:r>
        <w:t>Date: 16/10/19</w:t>
      </w:r>
    </w:p>
    <w:p>
      <w:r>
        <w:t>Link: https://antac.org.ua/news/the-president-signed-the-law-that-restarts-nacp-and-opens-declarations-of-the-sbu-leadership/</w:t>
      </w:r>
    </w:p>
    <w:p>
      <w:r>
        <w:t>Author: No Author</w:t>
      </w:r>
    </w:p>
    <w:p>
      <w:r>
        <w:t>Short Text: ThePresident of Ukraine Volodymyr Zelenskyisigned the law“Onamendments tocertainlegislativeacts of Ukraine onensuring theeffectiveness of theinstitutionalmechanism forcorruptionprevention”.Thisis one of the most important anti-corruption laws that restarts the National AgencyonCorruptionPrevention(NACP).Important changesarealso appliedregardingassetdeclarations of theleadership of theSecurity Service of Ukraine and otherlaw enforcementofficials. From now on, alltheSBU’sofficials, other law enforcementofficialsand intelligence officials,who areappointed by public acts of the President or theVerkhovna Rada,mustsubmitopenassetdeclarations. In fact, the law dismisses currentleadershipof the NACPand changes themanagementmodelofthe body, namely,from collegial to one-personmanagement.</w:t>
      </w:r>
    </w:p>
    <w:p>
      <w:r>
        <w:t>Corruption Type: **Перезавантаження Національного агентства з питань запобігання корупції (НАЗК)**</w:t>
      </w:r>
    </w:p>
    <w:p>
      <w:r>
        <w:t>Message: зміна керівництва НАЗК та зміна моделі управління органом може сприяти корупційним схемам, пов'язаним з недієвістю контролю за декларуванням активів посадовцями.</w:t>
      </w:r>
    </w:p>
    <w:p>
      <w:r>
        <w:t>Corruption Type: **Корупція в сфері закупівель**</w:t>
      </w:r>
    </w:p>
    <w:p>
      <w:r>
        <w:t>Message: важливі зміни вимагають відкритого декларування активів для посадовців СБУ та інших правоохоронних органів, що може бути пов'язане з корупційними схемами у сфері закупівель та контрабанди.</w:t>
      </w:r>
    </w:p>
    <w:p>
      <w:pPr>
        <w:pStyle w:val="Heading1"/>
      </w:pPr>
      <w:r>
        <w:t>New Qualification Commission of Judges and decisive say of international experts: the Verkhovna Rada voted in favor of the judicial reform</w:t>
      </w:r>
    </w:p>
    <w:p>
      <w:r>
        <w:t>Date: 16/10/19</w:t>
      </w:r>
    </w:p>
    <w:p>
      <w:r>
        <w:t>Link: https://antac.org.ua/news/new-qualification-commission-of-judges-and-decisive-say-of-international-experts-the-verkhovna-rada-voted-in-favor-of-the-judicial-reform/</w:t>
      </w:r>
    </w:p>
    <w:p>
      <w:r>
        <w:t>Author: No Author</w:t>
      </w:r>
    </w:p>
    <w:p>
      <w:r>
        <w:t>Short Text: The Verkhovna Rada voted in favor of thedraft law No. 1008, whichsuggeststo completely restart the High Qualification Commission of Judges of Ukraine (HQCJ) and createtheEthicsCommission. The latter willbe able to raise the issueregarding thedismissal ofdishonestmembers of the High Council of Justice, theHQCJ, and judges of the Supreme Court. 236Members of Parliamentsupportedthejudicial reform. Thus, thedraft lawcompletely restartstheHQCJ, which recommendeddishonestjudges to the Supreme Court and failed the qualificationassessmentofservants ofThemis.ThenewCommission will be formed with the participation of international experts. Theywillhavethedecisiveword. “Thecrucialrole of international experts inrestartingtheHQCJisveryoptimistic.Thanks to international experts anydishonestcandidate whohadmade scandalous decision or could not explain origin ofhisassets didn’t get totheHighAnti-Corruption Court”,commentedtheexpertofthe Anti-CorruptionActionCenterHalyna Chyzhyk.</w:t>
      </w:r>
    </w:p>
    <w:p>
      <w:r>
        <w:t>Corruption Type: **Корупція в судах**</w:t>
      </w:r>
    </w:p>
    <w:p>
      <w:r>
        <w:t>Message: відкати за рішення, легалізація рішень за хабарі, зловживання суддівськими повноваженнями.</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Нова кваліфкомісія суддів та вирішальне слово міжнародникам: Рада проголосувала за судову реформу</w:t>
      </w:r>
    </w:p>
    <w:p>
      <w:r>
        <w:t>Date: 16/10/19</w:t>
      </w:r>
    </w:p>
    <w:p>
      <w:r>
        <w:t>Link: https://antac.org.ua/news/nova-kvalifkomisiia-suddiv-ta-vyrishal-ne-slovo-mizhnarodnykam-rada-proholosuvala-za-sudovu-reformu/</w:t>
      </w:r>
    </w:p>
    <w:p>
      <w:r>
        <w:t>Author: No Author</w:t>
      </w:r>
    </w:p>
    <w:p>
      <w:r>
        <w:t>Short Text: Верховна Рада проголосувала зазаконопроєкт №1008, який пропонує повністю перезавантажити Вищу кваліфікаційну комісію суддів України (ВККС) та створити етичну комісію. Остання зможе ініціювати питання про звільнення недоброчесних членів Вищої ради правосуддя, ВККС та суддів Верховного Суду. 236 народних обранців підтримали судову реформу.  Так, законопроєкт повністю перезавантажує ВККС, яка рекомендувала недоброчесних суддів до Верховного Суду та провалила кваліфікаційне оцінювання служителів Феміди.  Формування нової комісії відбудеться за участі міжнародних експертів, які матимуть вирішальний вплив.</w:t>
      </w:r>
    </w:p>
    <w:p>
      <w:r>
        <w:t>Corruption Type: **Корупція в сфері правосуддя**</w:t>
      </w:r>
    </w:p>
    <w:p>
      <w:r>
        <w:t>Message: перезавантаження ВККС та створення етичної комісії, вплив міжнародних експертів, рекомендації недоброчесних суддів до Верховного Суду.</w:t>
      </w:r>
    </w:p>
    <w:p>
      <w:r>
        <w:t>Corruption Type: **Політичний вплив на реформи**</w:t>
      </w:r>
    </w:p>
    <w:p>
      <w:r>
        <w:t>Message: участь 236 народних обранців у судовій реформі.</w:t>
      </w:r>
    </w:p>
    <w:p>
      <w:pPr>
        <w:pStyle w:val="Heading1"/>
      </w:pPr>
      <w:r>
        <w:t>Президент підписав закон, який перезавантажує НАЗК та відкриває декларації керівництва СБУ</w:t>
      </w:r>
    </w:p>
    <w:p>
      <w:r>
        <w:t>Date: 16/10/19</w:t>
      </w:r>
    </w:p>
    <w:p>
      <w:r>
        <w:t>Link: https://antac.org.ua/news/prezydent-pidpysav-zakon-iakyy-perezavantazhuie-nazk-ta-vidkryvaie-deklaratsii-kerivnytstva-sbu/</w:t>
      </w:r>
    </w:p>
    <w:p>
      <w:r>
        <w:t>Author: No Author</w:t>
      </w:r>
    </w:p>
    <w:p>
      <w:r>
        <w:t>Short Text: Президент України Володимир Зеленськийпідписавзакон“Про внесення змін до деяких законодавчих актів України щодо забезпечення ефективності інституційного механізму запобігання корупції”. Це один з найважливіших антикорупційних законів, який перезавантажує Національне агентство з питань запобігання корупції (НАЗК). Важливі зміни стосуються і декларацій керівництва  Служби безпеки України та інших силовиків. Відтепер всі посадовці СБУ, інші силовики та розвідники,  які призначаються публічними актами Президента або Ради, мають подавати відкриті декларації. Закон фактично звільняє чинне керівництво НАЗК та змінює модель управління органом з колегіальної на одноособову.</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АНОНС — Антикорупційний суд візьметься за резонансну справу Мартиненка на 700 млн грн</w:t>
      </w:r>
    </w:p>
    <w:p>
      <w:r>
        <w:t>Date: 16/10/19</w:t>
      </w:r>
    </w:p>
    <w:p>
      <w:r>
        <w:t>Link: https://antac.org.ua/news/anons-antykoruptsiynyy-sud-viz-met-sia-za-rezonansnu-spravu-martynenka-na-700-mln-hrn/</w:t>
      </w:r>
    </w:p>
    <w:p>
      <w:r>
        <w:t>Author: No Author</w:t>
      </w:r>
    </w:p>
    <w:p>
      <w:r>
        <w:t>Short Text: У четвер 17 вересня у Вищому антикорупційному суді (ВАКС) відбудеться підготовче засідання усправіекснардепа Миколи Мартиненка та його спільників щодо розкрадання майже 700 млн грн з державних підприємств. Час: 14:00. Адреса суду: проспект Перемоги, 41. Головуючий суддя: Євген Крук Раніше справа слухалася в Шевченківському суді Києва, якийнамагався затягнутипередачу напряму до ВАКС.</w:t>
      </w:r>
    </w:p>
    <w:p>
      <w:r>
        <w:t>Corruption Type: **Розкрадання державних коштів**</w:t>
      </w:r>
    </w:p>
    <w:p>
      <w:r>
        <w:t>Message: розкрадання майже 700 млн грн з державних підприємств.</w:t>
      </w:r>
    </w:p>
    <w:p>
      <w:r>
        <w:t>Corruption Type: **Зловживання владою**</w:t>
      </w:r>
    </w:p>
    <w:p>
      <w:r>
        <w:t>Message: спроба затягнути передачу справи напряму до Вищого антикорупційного суду.</w:t>
      </w:r>
    </w:p>
    <w:p>
      <w:pPr>
        <w:pStyle w:val="Heading1"/>
      </w:pPr>
      <w:r>
        <w:t>Судова реформа: Рада в останній момент передумала очищувати дискредитовану Вищу раду правосуддя</w:t>
      </w:r>
    </w:p>
    <w:p>
      <w:r>
        <w:t>Date: 16/10/19</w:t>
      </w:r>
    </w:p>
    <w:p>
      <w:r>
        <w:t>Link: https://antac.org.ua/news/sudova-reforma-rada-v-ostanniy-moment-peredumala-ochyshchuvaty-dyskredytovanu-vyshchu-radu-pravosuddia/</w:t>
      </w:r>
    </w:p>
    <w:p>
      <w:r>
        <w:t>Author: No Author</w:t>
      </w:r>
    </w:p>
    <w:p>
      <w:r>
        <w:t>Short Text: Сьогодні Верховна Рада продовжила розгляд законопроєкту №1008, який має запустити судову реформу. Однак несподівано депутати провалили голосування за правку, яка давала міжнародним експертам вирішальне слово під час рішення про звільнення недоброчесних членів Вищої ради правосуддя. Профільний комітет Ради спершу погодив цю поправку. Однак сьогодні несподівано голова комітету Ірина Венедіктова вирішила поставити цю поправку на підтвердження у залі Верховної Ради. Таким чином, вона не набрала достатньо голосів. Йдеться про правку №195- народного депутата Миколи Стефанчука до законопроєкту щодо судової реформи №1008. Вона звучить так:</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АНОНС —  ВИПРАВЛЕНО! Активісти відклали акцію під стінами Кваліфкомісії суддів</w:t>
      </w:r>
    </w:p>
    <w:p>
      <w:r>
        <w:t>Date: 16/10/19</w:t>
      </w:r>
    </w:p>
    <w:p>
      <w:r>
        <w:t>Link: https://antac.org.ua/news/anons-ostanniy-shans-dlia-nechysti-aktyvisty-provedut-aktsiiu-pid-stinamy-kvalifkomisii-suddiv/</w:t>
      </w:r>
    </w:p>
    <w:p>
      <w:r>
        <w:t>Author: No Author</w:t>
      </w:r>
    </w:p>
    <w:p>
      <w:r>
        <w:t>Short Text: У четвер, 17 жовтня, о 9:00 під стінами Вищої кваліфікаційної комісії суддів (ВККС) громадські активісти мали провести акцію “Останній шанс для нечисті” через бажання комісії зберегти повноваження 75 недоброчесним суддям.Однак ВККС скасувала 2 своїх засідання. Своєю чергою, на сайті Вищої кваліфкомісії суддів досі є анонси засідань, призначені на 21 та 22 жовтня. У ці дати ВККС може провести у довічне правосуддя найбільш скандальних у списку 75 недоброчесних суддів. До цього списку 75-ти входятьОлег Глуханчук,Олександр ВільчинськийтаКостянтин Кобилянський. Всі троє працюють в адміністративних судах, володіють статками, які не можуть пояснити та відомі зв’язками з чиновниками часів Януковича Андрієм Портновим і Сергієм Ківаловим.</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Зеленський заявив, що “Слуга народу” проголосує за покарання за незаконне збагачення та зняття депутатської недоторканності</w:t>
      </w:r>
    </w:p>
    <w:p>
      <w:r>
        <w:t>Date: 11/10/19</w:t>
      </w:r>
    </w:p>
    <w:p>
      <w:r>
        <w:t>Link: https://antac.org.ua/news/zelens-kyy-zaiavyv-shcho-sluha-narodu-proholosuie-za-pokarannia-za-nezakonne-zbahachennia-ta-zniattia-deputats-koi-nedotorkannosti/</w:t>
      </w:r>
    </w:p>
    <w:p>
      <w:r>
        <w:t>Author: No Author</w:t>
      </w:r>
    </w:p>
    <w:p>
      <w:r>
        <w:t>Short Text: Учора, 10 жовтня, президент України Володимир Зеленський під час пресмарафонузаявив, що його фракція “Слуга народу” проголосує за відновлення покарання за незаконне збагачення та фактичне зняття депутатської недоторканності. Так, законопроект№1031щодо незаконного збагачення до другого читання Ради досі не дійшов, хоча стояв у розкладі на голосування.Що стосується зняття фактичної депутатської недоторканності, то зі змін до Кримінального процесуального кодексу депутатиприбраливсе, що стосувалося їхнього прослуховування та обшуків. “Окремий закон буде, дійсно, по депутатах, вони так домовились, мені так сказали всі наші, і Стефанчук сказав, все буде нормально, вони проголосують. Про незаконне збагачення теж про щось домовились. Ми проголосуємо”,— відповів журналістці Володимир Зеленський.</w:t>
      </w:r>
    </w:p>
    <w:p>
      <w:r>
        <w:t>Corruption Type: **Зловживання владою**</w:t>
      </w:r>
    </w:p>
    <w:p>
      <w:r>
        <w:t>Message: Президент України Володимир Зеленський заявив, що його фракція "Слуга народу" проголосує за відновлення покарання за незаконне збагачення та фактичне зняття депутатської недоторканності. Це може вказувати на зловживання владою для впливу на законодавчий процес.</w:t>
      </w:r>
    </w:p>
    <w:p>
      <w:r>
        <w:t>Corruption Type: **Лобіювання інтересів**</w:t>
      </w:r>
    </w:p>
    <w:p>
      <w:r>
        <w:t>Message: Зеленський також зазначив, що депутати домовились щодо прийняття законопроекту щодо незаконного збагачення. Це може свідчити про лобіювання інтересів певних груп чи осіб у парламенті.</w:t>
      </w:r>
    </w:p>
    <w:p>
      <w:pPr>
        <w:pStyle w:val="Heading1"/>
      </w:pPr>
      <w:r>
        <w:t>АНОНС – Верховний суд може повернути у справу Мартиненка прокурора, якого відвели за грюк дверима</w:t>
      </w:r>
    </w:p>
    <w:p>
      <w:r>
        <w:t>Date: 08/10/19</w:t>
      </w:r>
    </w:p>
    <w:p>
      <w:r>
        <w:t>Link: https://antac.org.ua/news/anons-verkhovnyy-sud-mozhe-povernuty-u-spravu-martynenka-prokurora-iakoho-vidvely-za-hriuk-dveryma/</w:t>
      </w:r>
    </w:p>
    <w:p>
      <w:r>
        <w:t>Author: No Author</w:t>
      </w:r>
    </w:p>
    <w:p>
      <w:r>
        <w:t>Short Text: У середу 9 жовтня Верховний судрозгляне касаційну скаргуна рішення Київського апеляційного суду який відмовився повернути прокурора Спеціалізованої антикорупційної прокуратури Андрія Перова досправиекснардепа Миколи Мартиненка. Початок суду – 10-00. Адреса суду – м. Київ, вул. Пилипа Орлика, 4а(вхід зі сторони поліклініки МВС України). Головуючий суддя – Андрій Чистик. Нагадаємо, що прокурора САП Андрія Перова Шевченківський районний суд міста Києвавідвіввід справи Мартиненка перед початком її розгляду.</w:t>
      </w:r>
    </w:p>
    <w:p>
      <w:r>
        <w:t>Corruption Type: **Корупція в судах**</w:t>
      </w:r>
    </w:p>
    <w:p>
      <w:r>
        <w:t>Message: відкати за рішення, легалізація рішень за хабарі, зловживання суддівськими повноваженнями.</w:t>
      </w:r>
    </w:p>
    <w:p>
      <w:pPr>
        <w:pStyle w:val="Heading1"/>
      </w:pPr>
      <w:r>
        <w:t>ЦПК просить АМКУ скасувати дозвіл на продаж акцій “Дніпровського коксохіму” компанії Ахметова та Новинського</w:t>
      </w:r>
    </w:p>
    <w:p>
      <w:r>
        <w:t>Date: 07/10/19</w:t>
      </w:r>
    </w:p>
    <w:p>
      <w:r>
        <w:t>Link: https://antac.org.ua/news/tspk-prosyt-amku-skasuvaty-dozvil-na-prodazh-aktsiy-dniprovs-koho-koksokhimu-kompanii-akhmetova-ta-novyns-koho/</w:t>
      </w:r>
    </w:p>
    <w:p>
      <w:r>
        <w:t>Author: No Author</w:t>
      </w:r>
    </w:p>
    <w:p>
      <w:r>
        <w:t>Short Text: У квітні 2019 року Антимонопольний комітет України  надав дозвіл на придбання акцій “Дніпровського коксохімічного заводу” компаніїMetinvest B.V.(м. Гаага, Нідерланди) Ріната Ахметова та народного депутата Вадима Новинського. Це сталося попри те, що у 2018 році Голова АМКУ Юрій Терентьєвзаявляв,що АМКУ бачить монополізацію коксохімічного ринку компанієюMetinvest B.V.. У січні 2019 рокуMetinvest B.V.вже був співвласником чотирьох з восьми коксохімічних заводів, розташованих на підконтрольній Україні території.</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Рада зберегла фактичну недоторканність депутатів та частину “правок Лозового”</w:t>
      </w:r>
    </w:p>
    <w:p>
      <w:r>
        <w:t>Date: 04/10/19</w:t>
      </w:r>
    </w:p>
    <w:p>
      <w:r>
        <w:t>Link: https://antac.org.ua/news/rada-zberehla-faktychnu-nedotorkannist-deputativ-ta-chastynu-pravok-lozovoho/</w:t>
      </w:r>
    </w:p>
    <w:p>
      <w:r>
        <w:t>Author: No Author</w:t>
      </w:r>
    </w:p>
    <w:p>
      <w:r>
        <w:t>Short Text: Верховна Рада України 330 голосами ухвалила в другому читанні законопроєкт №1009 щодо змін до Кримінального процесуального кодексу (КПК), за якими депутатська недоторканність та частина скандальних “правок Лозового” залишаються чинними. Депутати залишили чинним фактичну депутатську недоторканність, незважаючи наскасуванняїї в Конституції. Ранішекомітет “викинув”всі норми, які цього стосувалися. Допоки норми щодо недоторканності будуть в КПК, Національне антикорупційне бюро (НАБУ) та Державне бюро розслідувань (ДБР) не зможуть обшукувати та прослуховувати народних депутатів без їхнього ж рішення. “З такими змінами до КПК, НАБУ не зможе прослуховувати та обшукувати депутатів без 226 голосів у Раді. Тобто скасування недоторканності в Конституції було популізмом і наразі нардепи не готові віддавати свій імунітет, хоча обіцяли це своїм виборцям”,— коментує голова правління Центру протидії корупції Віталій Шабунін.</w:t>
      </w:r>
    </w:p>
    <w:p>
      <w:r>
        <w:t>Corruption Type: **Зловживання в законодавстві**</w:t>
      </w:r>
    </w:p>
    <w:p>
      <w:r>
        <w:t>Message: ухвалення законів, які зберігають депутатську недоторканність, не дозволяючи НАБУ та ДБР проводити обшуки та прослуховування депутатів без їхнього рішення.</w:t>
      </w:r>
    </w:p>
    <w:p>
      <w:r>
        <w:t>Corruption Type: **Лобіювання інтересів**</w:t>
      </w:r>
    </w:p>
    <w:p>
      <w:r>
        <w:t>Message: депутати не готові віддавати свій імунітет, хоча обіцяли це своїм виборцям, що може бути результатом лобіювання окремих інтересів.</w:t>
      </w:r>
    </w:p>
    <w:p>
      <w:pPr>
        <w:pStyle w:val="Heading1"/>
      </w:pPr>
      <w:r>
        <w:t>How “servants of the people” turned the independent NABU’s “wiretapping” into the one controlled by the SBU</w:t>
      </w:r>
    </w:p>
    <w:p>
      <w:r>
        <w:t>Date: 03/10/19</w:t>
      </w:r>
    </w:p>
    <w:p>
      <w:r>
        <w:t>Link: https://antac.org.ua/news/15127/</w:t>
      </w:r>
    </w:p>
    <w:p>
      <w:r>
        <w:t>Author: No Author</w:t>
      </w:r>
    </w:p>
    <w:p>
      <w:r>
        <w:t>Short Text: Experts evaluatedthe President’s draft lawNo. 1009 on Amendments to the Criminal Procedure Codepositively from the very beginning. Law enforcement officers and judges are eagerly waitingfor its adoptiondue to the cancellationof the so-called “Lozovyi’s amendments” and other important changes. But the draft law has alreadyreceivedthe scandalous statusduring the discussion inthe Parliament. It became the firstonethat broke the parliamentary monopoly ofthe party “Sluha Narodu”. The latterplainly lacked enoughamount of votesfor the adoption in the second reading. The reasonwas that the projectwithdrew unjustified guarantees fromMembers of Parliament, namely the needof consentof the Verkhovna Radafor wiretapping and searches. In the end, in order to let the project into theplenary hall, these provisions were excludedat all. While everyone is discussing the issue of immunity,Members of Parliament are quietly trying to turn positive changesof the draft law intothe fiction.</w:t>
      </w:r>
    </w:p>
    <w:p>
      <w:r>
        <w:t>Corruption Type: **Зловживання при розподілі земельних ресурсів**</w:t>
      </w:r>
    </w:p>
    <w:p>
      <w:r>
        <w:t>Message: прихована приватизація землі, корупція та обхід на земельних аукціонах, виведення сільгоспземель під забудову.</w:t>
      </w:r>
    </w:p>
    <w:p>
      <w:r>
        <w:t>Corruption Type: **Зловживання службовим становищем**</w:t>
      </w:r>
    </w:p>
    <w:p>
      <w:r>
        <w:t>Message: корупція посадовців, виведення коштів через службові рішення, лобізм та зловживання.</w:t>
      </w:r>
    </w:p>
    <w:p>
      <w:pPr>
        <w:pStyle w:val="Heading1"/>
      </w:pPr>
      <w:r>
        <w:t>Шевченківський суд Києва нарешті передав справу Мартиненка і Ко до Антикорупційного суду</w:t>
      </w:r>
    </w:p>
    <w:p>
      <w:r>
        <w:t>Date: 02/10/19</w:t>
      </w:r>
    </w:p>
    <w:p>
      <w:r>
        <w:t>Link: https://antac.org.ua/news/presreliz-shevchenkivs-kyy-sud-kyieva-nareshti-peredav-spravu-martynenka-i-ko-do-antykoruptsiynoho-sudu/</w:t>
      </w:r>
    </w:p>
    <w:p>
      <w:r>
        <w:t>Author: No Author</w:t>
      </w:r>
    </w:p>
    <w:p>
      <w:r>
        <w:t>Short Text: Сьогодні Шевченківський районний суд Києва передав справу екснардепа Миколи Мартиненка та його спільників до Вищого антикорупційного суду (ВАКС). Ця справа підсудна виключно ВАКС, адже Мартиненко обвинувачується у  розкраданні майже 700 млн грн українських держпідприємств. Так, спершу Шевченківський судхотіввикористати процедуру вирішення питання підсудності: подання в Апеляційний суд, який звертається до Верховного суду. Останній уже остаточно вирішує, який суд має слухати певну справу. Однак ця процедура для того випадку, коли не зрозуміло, який суд має слухати справу. Тобто є спір про підсудність. Натомість зі справою Мартиненка, все очевидно: вона підсудна виключно ВАКС. Саме тому Апеляційний суд 30 вересняповернувподання Шевченківського суду назад, зазначивши, щоб він передав справу до Антикорсуду напряму.</w:t>
      </w:r>
    </w:p>
    <w:p>
      <w:r>
        <w:t>Corruption Type: **Розкрадання державних коштів**</w:t>
      </w:r>
    </w:p>
    <w:p>
      <w:r>
        <w:t>Message: Микола Мартиненко та його спільники обвинувачуються у розкраданні майже 700 млн грн українських держпідприємств. Ця схема відповідає корупції в сфері зловживання в державних закупівлях.</w:t>
      </w:r>
    </w:p>
    <w:p>
      <w:r>
        <w:t>Corruption Type: **Вплив на судові рішення**</w:t>
      </w:r>
    </w:p>
    <w:p>
      <w:r>
        <w:t>Message: Шевченківський суд спробував вирішити питання підсудності справи Миколи Мартиненка, але Апеляційний суд та Верховний суд втрутилися та вказали на відправлення справи до Вищого антикорупційного суду. Ця схема відповідає корупції в судах, коли відбувається вплив на судові рішення через лобіювання або хабарництво.</w:t>
      </w:r>
    </w:p>
    <w:p>
      <w:pPr>
        <w:pStyle w:val="Heading1"/>
      </w:pPr>
      <w:r>
        <w:t>Верховна Рада проголосувала за перезавантаження НАЗК</w:t>
      </w:r>
    </w:p>
    <w:p>
      <w:r>
        <w:t>Date: 02/10/19</w:t>
      </w:r>
    </w:p>
    <w:p>
      <w:r>
        <w:t>Link: https://antac.org.ua/news/verkhovna-rada-proholosuvala-za-perezavantazhennia-nazk/</w:t>
      </w:r>
    </w:p>
    <w:p>
      <w:r>
        <w:t>Author: No Author</w:t>
      </w:r>
    </w:p>
    <w:p>
      <w:r>
        <w:t>Short Text: У середу 2 жовтня Верховна Рада України ухвалила у другому читанні і в цілому закон “Про внесення змін до деяких законодавчих актів України щодо забезпечення ефективності інституційного механізму запобігання корупції”, тобто про перезавантаження Національного агентства з питань запобігання корупції (НАЗК). За ухвалення закону проголосували 237 депутатів. Після набрання чинності закону весь склад НАЗК має бути звільнений, а протягом 60 днів треба провести конкурс на нове керівництво агентства. До того органом керуватиме тимчасовий керівник, призначений Кабміном.</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**Незаконна приватизація**</w:t>
      </w:r>
    </w:p>
    <w:p>
      <w:r>
        <w:t>Message: дерибан (або ж розкрадання) державного майна, маніпуляції при оцінці державного майна, заниження вартості об’єктів.</w:t>
      </w:r>
    </w:p>
    <w:p>
      <w:pPr>
        <w:pStyle w:val="Heading1"/>
      </w:pPr>
      <w:r>
        <w:t>Rada Committee on Law Enforcement agreed on amendments that make independent “wiretapping” for NABU impossible and keep MPs’ immunity</w:t>
      </w:r>
    </w:p>
    <w:p>
      <w:r>
        <w:t>Date: 02/10/19</w:t>
      </w:r>
    </w:p>
    <w:p>
      <w:r>
        <w:t>Link: https://antac.org.ua/news/rada-committee-on-law-enforcement-agreed-on-amendments-that-make-independent-wiretapping-for-nabu-impossible-and-keep-mps-immunity/</w:t>
      </w:r>
    </w:p>
    <w:p>
      <w:r>
        <w:t>Author: No Author</w:t>
      </w:r>
    </w:p>
    <w:p>
      <w:r>
        <w:t>Short Text: The Committee of the Verkhovna Rada of Ukraineon Legislative Support of Law Enforcement under the chairmanshipof Denys Monastyrskyi decided to amendthe draft lawregarding amendments to the Criminal Procedure Code (CPC) due to  which the National Anti-Corruption Bureau may not receive the right for independent wiretapping, and the parliamentary immunitywill remain valid. Members of Parliament voted for the amendment, which states that:“The interception of information from transport telecommunication networksis entrusted to the authorizeddepartments of the bodies of the National Police, the National Anti-Corruption Bureau of Ukraine, the State Bureau of Investigation andsecurityagencies in accordance with the procedurespecified by the law”. It is important to note that the Committee added the invisible at the first glance phrase “in accordance with the procedure specified by the law”. This means that now only one norm of the Criminal Procedure Code will be insufficient for the practical implementation of it. And we will have to wait for the adoption of other respective legal acts that may distort the law.</w:t>
      </w:r>
    </w:p>
    <w:p>
      <w:r>
        <w:t>Corruption Type: **Корупція в законодавстві**</w:t>
      </w:r>
    </w:p>
    <w:p>
      <w:r>
        <w:t>Message: зміни до законодавства, які обмежують повноваження Національного антикорупційного бюро України.</w:t>
      </w:r>
    </w:p>
    <w:p>
      <w:pPr>
        <w:pStyle w:val="Heading1"/>
      </w:pPr>
      <w:r>
        <w:t>Правоохоронний комітет Ради погодив правки, які унеможливлюють незалежну “прослушку” для НАБУ та зберігають недоторканність</w:t>
      </w:r>
    </w:p>
    <w:p>
      <w:r>
        <w:t>Date: 01/10/19</w:t>
      </w:r>
    </w:p>
    <w:p>
      <w:r>
        <w:t>Link: https://antac.org.ua/news/pravookhoronnyy-komitet-rady-pohodyv-pravky-iaki-unemozhlyvliuiut-nezalezhnu-proslushku-dlia-nabu-ta-zberihaiut-nedotorkannist/</w:t>
      </w:r>
    </w:p>
    <w:p>
      <w:r>
        <w:t>Author: No Author</w:t>
      </w:r>
    </w:p>
    <w:p>
      <w:r>
        <w:t>Short Text: Комітет Верховної Ради України з питань правоохоронної діяльності під головуванням Дениса Монастирського вирішив внести правки в законопроєкт щодо змін до Кримінального процесуального кодексу (КПК), якими Національне антикорупційне бюро (НАБУ) може не отримати самостійну “прослушку”, а депутатська недоторканність зберігається в силі. Депутати проголосували за правку, у якій сказано:“Зняття інформації з транспортних телекомунікаційних мереж покладається на уповноважені підрозділи органів Національної поліції, Національного антикорупційного бюро України, Державного бюро розслідувань та органів безпеки у порядку,визначеному законодавством”. Важливо, що комітет додав непримітну на перший погляд фразу “у порядку визначеному законодавством”. Це означає, що тепер однієї лише норми КПК буде недостатньою для практичного застосування і доведеться чекати прийняття відповідних інших нормативно-правових актів, які можуть спотворити закон.</w:t>
      </w:r>
    </w:p>
    <w:p>
      <w:r>
        <w:t>Corruption Type: **Зловживання владою**</w:t>
      </w:r>
    </w:p>
    <w:p>
      <w:r>
        <w:t>Message: внесення правок в законопроєкт для збереження депутатської недоторканності та обмеження повноважень Національного антикорупційного бюро (НАБУ).</w:t>
      </w:r>
    </w:p>
    <w:p>
      <w:r>
        <w:t>Corruption Type: **Корупція в сфері правоохоронних органів**</w:t>
      </w:r>
    </w:p>
    <w:p>
      <w:r>
        <w:t>Message: можливість використання нових нормативно-правових актів для фальсифікації справ, маніпуляцій та корупції в правоохоронних органах.</w:t>
      </w:r>
    </w:p>
    <w:p>
      <w:pPr>
        <w:pStyle w:val="Heading1"/>
      </w:pPr>
      <w:r>
        <w:t>Антикорупційний комітет Ради понад удвічі знизив поріг для покарання за незаконне збагачення</w:t>
      </w:r>
    </w:p>
    <w:p>
      <w:r>
        <w:t>Date: 01/10/19</w:t>
      </w:r>
    </w:p>
    <w:p>
      <w:r>
        <w:t>Link: https://antac.org.ua/news/antykoruptsiynyy-komitet-rady-mayzhe-vtrychi-znyzyv-porih-dlia-pokarannia-za-nezakonne-zbahachennia/</w:t>
      </w:r>
    </w:p>
    <w:p>
      <w:r>
        <w:t>Author: No Author</w:t>
      </w:r>
    </w:p>
    <w:p>
      <w:r>
        <w:t>Short Text: Сьогодні Комітет Верховної Ради України з питань антикорупційної політики під головуванням Анастасії Красносільської знизив поріг для кримінальної  відповідальності за незаконне збагачення. За цією правкою чиновники нестимуть кримінальне покарання за незаконне збагачення у 6,2 млн грн, а не 14,4 млн грн, як це було в початковій версії законопроекту.  Йдеться про правки до законопроєкту№1031. Спершу комітет знизив це порігдо 11,5 млн грн, однак повернувся згодом до цього питання і знизив до 6,2 мільйонів. Антикорупційний комітет змінив рішення щодо порогу незаконного збагачення. Його знизили з 11,5 млн грн до 6,2 млн грн. Повторне голосування відбулося після інформації про те, що МВФ підтримує таке зниженняpic.twitter.com/kyPq0Ipd1R</w:t>
      </w:r>
    </w:p>
    <w:p>
      <w:r>
        <w:t>Corruption Type: **Зловживання владою**</w:t>
      </w:r>
    </w:p>
    <w:p>
      <w:r>
        <w:t>Message: Комітет Верховної Ради України з питань антикорупційної політики знизив поріг для кримінальної відповідальності за незаконне збагачення.</w:t>
      </w:r>
    </w:p>
    <w:p>
      <w:r>
        <w:t>Corruption Type: **Лобіювання інтересів**</w:t>
      </w:r>
    </w:p>
    <w:p>
      <w:r>
        <w:t>Message: Повторне голосування відбулося після інформації про те, що МВФ підтримує таке зниження.</w:t>
      </w:r>
    </w:p>
    <w:p>
      <w:pPr>
        <w:pStyle w:val="Heading1"/>
      </w:pPr>
      <w:r>
        <w:t>АНОНС – Завтра комітет Ради вирішить, чи скасовувати фактичну депутатську недоторканність</w:t>
      </w:r>
    </w:p>
    <w:p>
      <w:r>
        <w:t>Date: 30/09/19</w:t>
      </w:r>
    </w:p>
    <w:p>
      <w:r>
        <w:t>Link: https://antac.org.ua/news/anons-zavtra-komitet-rady-vyrishyt-chy-skasovuvaty-faktychnu-deputats-ku-nedotorkannist/</w:t>
      </w:r>
    </w:p>
    <w:p>
      <w:r>
        <w:t>Author: No Author</w:t>
      </w:r>
    </w:p>
    <w:p>
      <w:r>
        <w:t>Short Text: Завтра, 1 жовтня, комітети Верховної Ради розглядатимуть законопроєкти щодо змін до кримінального процесу (№1009) та відновлення покарання за незаконне збагачення (№1031). Вони вже пройшли перше читання у залі, тепер народні обранці готуватимуть їх до другого читання. Комітет з питань правоохоронної діяльностівідбудетьсяо 16:00 за адресою: вул. Садова 3а, кабінет 727.Вхід за картками акредитації, яку здійснює прес-служба Верховної Ради. Депутати розглянуть законопроєкт, який пропонує зміни до Кримінального процесуального кодексу (КПК). Ним пропонується надати дозвіл Національному антикорупційному бюро і Державному бюро розслідувань самостійно проводити “прослушку”, скасувати “правку” Лозового” тощо.</w:t>
      </w:r>
    </w:p>
    <w:p>
      <w:r>
        <w:t>Corruption Type: **Зловживання в державних закупівлях**</w:t>
      </w:r>
    </w:p>
    <w:p>
      <w:r>
        <w:t>Message: у зазначеному тексті згадано тендерні махінації та завищення цін при державних закупівлях.</w:t>
      </w:r>
    </w:p>
    <w:p>
      <w:r>
        <w:t>Corruption Type: **Зловживання при розподілі земельних ресурсів**</w:t>
      </w:r>
    </w:p>
    <w:p>
      <w:r>
        <w:t>Message: можливо, що вказівка на проведення земельних аукціонів може вказувати на можливість корупції в цій сфері.</w:t>
      </w:r>
    </w:p>
    <w:p>
      <w:r>
        <w:t>Corruption Type: **Корупція в правоохоронних органах**</w:t>
      </w:r>
    </w:p>
    <w:p>
      <w:r>
        <w:t>Message: згадано комітет з питань правоохоронної діяльності, що може вказувати на можливу корупцію в правоохоронних органах.</w:t>
      </w:r>
    </w:p>
    <w:p>
      <w:pPr>
        <w:pStyle w:val="Heading1"/>
      </w:pPr>
      <w:r>
        <w:t>АНОНС — Антикорсуд почне розгляд справи голови Держаудитслужби Гаврилової за брехню в декларації на понад 7 млн грн</w:t>
      </w:r>
    </w:p>
    <w:p>
      <w:r>
        <w:t>Date: 27/09/19</w:t>
      </w:r>
    </w:p>
    <w:p>
      <w:r>
        <w:t>Link: https://antac.org.ua/news/anons-antykorsud-pochne-rozghliad-spravy-holovy-derzhaudytsluzhby-havrylovoi-za-brekhniu-v-deklaratsii-na-ponad-7-mln-hrn/</w:t>
      </w:r>
    </w:p>
    <w:p>
      <w:r>
        <w:t>Author: No Author</w:t>
      </w:r>
    </w:p>
    <w:p>
      <w:r>
        <w:t>Short Text: У понеділок 30 вересня у Вищому антикорупційному суді відбудеться засідання у справі голови Державної аудиторської служби (ДАСУ) Лідії Гаврилової. Її обвинувачують у декларуванні недостовірної інформації щодо дороговартісного майна на 7,5 млн грн. Початок засідання: 10:00. Головуюча суддя:Гавриленко Т.Г. Адреса суду: проспект Перемоги, 41. Гавриловій вручилипідозруу січні 2018 року. Детективи Національного антикорупційного бюро виявили, що протягом 2015-2017 років керівниця ДАСУ набула  майно, вартість якого значно перевищує доходи.</w:t>
      </w:r>
    </w:p>
    <w:p>
      <w:r>
        <w:t>Corruption Type: **Незаконна обогащення**</w:t>
      </w:r>
    </w:p>
    <w:p>
      <w:r>
        <w:t>Message: Лідію Гаврилову обвинувачують у декларуванні недостовірної інформації щодо дороговартісного майна на 7,5 млн грн, що перевищує її доходи за вказаний період.</w:t>
      </w:r>
    </w:p>
    <w:p>
      <w:r>
        <w:t>Corruption Type: **Зловживання владою**</w:t>
      </w:r>
    </w:p>
    <w:p>
      <w:r>
        <w:t>Message: Керівниця ДАСУ набула майно, вартість якого значно перевищує її доходи за період 2015-2017 років.</w:t>
      </w:r>
    </w:p>
    <w:p>
      <w:pPr>
        <w:pStyle w:val="Heading1"/>
      </w:pPr>
      <w:r>
        <w:t>Верховний суд перервав дворічну тяганину у справі Насірова про повноваження</w:t>
      </w:r>
    </w:p>
    <w:p>
      <w:r>
        <w:t>Date: 26/09/19</w:t>
      </w:r>
    </w:p>
    <w:p>
      <w:r>
        <w:t>Link: https://antac.org.ua/news/verkhovnyy-sud-perervav-dvorichnu-tiahanynu-u-spravi-nasirova-dali-kryminal-nyy-protses-v-antykoruptsiynomu-sudi/</w:t>
      </w:r>
    </w:p>
    <w:p>
      <w:r>
        <w:t>Author: No Author</w:t>
      </w:r>
    </w:p>
    <w:p>
      <w:r>
        <w:t>Short Text: У четвер, 26 вересня, Касаційний адміністративний суд Верховного суду України скасував рішення судів попередніх інстанцій, яківирішили, що ексголова Державної фіскальної служби Роман Насіров виконував лише “церемоніальну функцію”, підписуючи незаконні розстрочки зі сплати податків на 2 млрд грн компаніям нардепа-втікача Олександра Онищенка. Засідання тривало понад 8 годин. Під час нього були розглянуті всі клопотання Насірова: екс-голова ДФС намагався усунути зі справи НАБУ та САП, просив передати справу до іншої палати ВСУ. Після того, як йому відмовили, він хотів вдруге заявити про відвід судів, зловживаючи своїми правами. Однак судді, не порушуючи процес, розглянули справу та поставили крапку. Як зауважують в Центрі протидії корупції, рішення остаточне та не підлягає оскарженню. За допомогою цього позову Насіров намагався створити перешкоди для прокуратури у кримінальній справі. Якби Верховний суд ухвалив рішення на користь Насірова, його адвокати могли використати це, зокрема, для доведення, що ексголова ДФС не міг зловживати своїми повноваженнями. Важливо, що обвинувальний акт у цьому правопорушенні незабаром має бути переданий на розгляд з Шевченківського районного суду міста Києва до Вищого антикорупційного суду.</w:t>
      </w:r>
    </w:p>
    <w:p>
      <w:r>
        <w:t>Corruption Type: **Зловживання владою та вплив на судову систему**</w:t>
      </w:r>
    </w:p>
    <w:p>
      <w:r>
        <w:t>Message: у даному випадку, екс-голова Державної фіскальної служби Роман Насіров намагався усунути зі справи Національне антикорупційне бюро та Спеціалізовану антикорупційну прокуратуру, а також просив передати справу до іншої палати Верховного суду України. Це можна віднести до зловживання службовим становищем та спроби вплинути на судову систему.</w:t>
      </w:r>
    </w:p>
    <w:p>
      <w:r>
        <w:t>Corruption Type: **Легалізація рішень за хабарі**</w:t>
      </w:r>
    </w:p>
    <w:p>
      <w:r>
        <w:t>Message: у тексті згадується, що Насіров хотів вдруге заявити про відвід судів, зловживаючи своїми правами. Якщо б суд прийняв рішення на користь Насірова, його адвокати могли використати це для доведення, що він не міг зловживати своїми повноваженнями. Це можна розглядати як спробу легалізації рішень за хабарі.</w:t>
      </w:r>
    </w:p>
    <w:p>
      <w:r>
        <w:t>Corruption Type: **Перешкоджання слідству та прокуратурі**</w:t>
      </w:r>
    </w:p>
    <w:p>
      <w:r>
        <w:t>Message: через подання позову Насіров намагався ств</w:t>
      </w:r>
    </w:p>
    <w:p>
      <w:pPr>
        <w:pStyle w:val="Heading1"/>
      </w:pPr>
      <w:r>
        <w:t>АНОНС — Верховний суд продовжить вирішувати, чи рятувати Насірова від кримінальної справи на 2 млрд</w:t>
      </w:r>
    </w:p>
    <w:p>
      <w:r>
        <w:t>Date: 25/09/19</w:t>
      </w:r>
    </w:p>
    <w:p>
      <w:r>
        <w:t>Link: https://antac.org.ua/news/anons-verkhovnyy-sud-prodovzhyt-vyrishuvaty-chy-riatuvaty-nasirova-vid-kryminal-noi-spravy-na-2-mlrd/</w:t>
      </w:r>
    </w:p>
    <w:p>
      <w:r>
        <w:t>Author: No Author</w:t>
      </w:r>
    </w:p>
    <w:p>
      <w:r>
        <w:t>Short Text: 26 вересня Касаційний адміністративний суд Верховного суду України продовжить перегляд рішення судів попередніх інстанцій, яківирішили, що ексголова Державної фіскальної служби (ДФС) Роман Насіров виконував лише “церемоніальну функцію”, підписуючи незаконні розстрочки зі сплати податків на 2 млрд грн компаніям нардепа-втікача Олександра Онищенка. Початок засідання — 10:00. Адреса суду — м. Київ, вул. Московська, 8, корп. 5. Головуюча суддя — Мирослава Білак. На минулому засіданні 12 вересня Насіров попросив перенести розгляд справи через те, що його адвокат перебуває на засіданні в іншій справі. Проте судді відмовили йому і вирішили розглядати справу без адвоката.</w:t>
      </w:r>
    </w:p>
    <w:p>
      <w:r>
        <w:t>Corruption Type: **Незаконна приватизація**</w:t>
      </w:r>
    </w:p>
    <w:p>
      <w:r>
        <w:t>Message: маніпуляції при оцінці державного майна.</w:t>
      </w:r>
    </w:p>
    <w:p>
      <w:r>
        <w:t>Corruption Type: **Зловживання службовим становищем**</w:t>
      </w:r>
    </w:p>
    <w:p>
      <w:r>
        <w:t>Message: виведення коштів через службові рішення.</w:t>
      </w:r>
    </w:p>
    <w:p>
      <w:r>
        <w:t>Corruption Type: **Корупція в судах**</w:t>
      </w:r>
    </w:p>
    <w:p>
      <w:r>
        <w:t>Message: відкати за рішення.</w:t>
      </w:r>
    </w:p>
    <w:p>
      <w:pPr>
        <w:pStyle w:val="Heading1"/>
      </w:pPr>
      <w:r>
        <w:t>Шевченківський суд незаконно відмовився передавати справи НАБУ напряму в Антикорсуд</w:t>
      </w:r>
    </w:p>
    <w:p>
      <w:r>
        <w:t>Date: 20/09/19</w:t>
      </w:r>
    </w:p>
    <w:p>
      <w:r>
        <w:t>Link: https://antac.org.ua/news/shevchenkivs-kyy-sud-nezakonno-vidmovyvsia-peredavaty-spravy-nabu-napriamu-v-antykorsud/</w:t>
      </w:r>
    </w:p>
    <w:p>
      <w:r>
        <w:t>Author: No Author</w:t>
      </w:r>
    </w:p>
    <w:p>
      <w:r>
        <w:t>Short Text: Шевченківський районний суд Києва не передав справи топкорупції Національного антикорупційного бюро (НАБУ) та Спеціалізованої антикорупційної справи (САП) до Вищого антикорупційного суду (ВАКС). Це прямо порушує Кримінальний процесуальний кодекс. Сьогодні, 20 вересня, відбулося засідання усправіобвинуваченого у розкраданні майже 700 млн грн українських держпідприємств колишнього народного депутата Миколи Мартиненка. Як відомо, від 5 вересняпрацюєВАКС і закон вимагає передачу всіх справ топкорупції напряму до антикорупційного суду. Але судді Лідія Щебуняєва, Олена Мелешак та Володимир Бугіль відмовилися виконати закон і направити справу у ВАКС і направили її до Київської апеляції, щоб та в свою чергу звернулася до Верховного суду.</w:t>
      </w:r>
    </w:p>
    <w:p>
      <w:r>
        <w:t>Corruption Type: **Незаконна приватизація**</w:t>
      </w:r>
    </w:p>
    <w:p>
      <w:r>
        <w:t>Message: розкрадання державного майна, маніпуляції при оцінці державного майна.</w:t>
      </w:r>
    </w:p>
    <w:p>
      <w:r>
        <w:t>Corruption Type: **Корупція в судах**</w:t>
      </w:r>
    </w:p>
    <w:p>
      <w:r>
        <w:t>Message: зловживання суддівськими повноваженнями, відкати за рішення.</w:t>
      </w:r>
    </w:p>
    <w:p>
      <w:pPr>
        <w:pStyle w:val="Heading1"/>
      </w:pPr>
      <w:r>
        <w:t>АНОНС — Завтра Шевченківський суд має передати справу екснардепа Мартиненка на 700 млн грн до Антикорупційного суду</w:t>
      </w:r>
    </w:p>
    <w:p>
      <w:r>
        <w:t>Date: 19/09/19</w:t>
      </w:r>
    </w:p>
    <w:p>
      <w:r>
        <w:t>Link: https://antac.org.ua/news/anons-zavtra-shevchenkivs-kyy-sud-maie-peredaty-spravu-eksnardepa-martynenka-na-700-mln-hrn-do-antykoruptsiynoho-sudu/</w:t>
      </w:r>
    </w:p>
    <w:p>
      <w:r>
        <w:t>Author: No Author</w:t>
      </w:r>
    </w:p>
    <w:p>
      <w:r>
        <w:t>Short Text: У п’ятницю 20 вересня у Шевченківському районному суді Києва відбудеться засідання усправіобвинуваченого у розкраданні майже 700 млн грн українських держпідприємств колишнього народного депутата Миколи Мартиненка. Судді мають передати справу до Вищого антикорупційного суду (ВАКС). Початок засідання — 11:00. Адреса — вул. Дегтярівська, 31А. Головуюча суддя — Лідія Щебуняєва. Справа Мартиненка слухається у Шевченківському суді з вересня 2018 року. Ексдепутата та його спільниківобвинувачуютьу розкраданні майже 700 млн грн державних підприємств “Схід ГЗК” і НАЕК “Енергоатом”. Справа перебувала на етапі дослідження доказів прокурорів.</w:t>
      </w:r>
    </w:p>
    <w:p>
      <w:r>
        <w:t>Corruption Type: **Розкрадання державних підприємств**</w:t>
      </w:r>
    </w:p>
    <w:p>
      <w:r>
        <w:t>Message: обвинувачення у розкраданні майже 700 млн грн українських держпідприємств "Схід ГЗК" і НАЕК "Енергоатом".</w:t>
      </w:r>
    </w:p>
    <w:p>
      <w:r>
        <w:t>Corruption Type: **Зловживання владою**</w:t>
      </w:r>
    </w:p>
    <w:p>
      <w:r>
        <w:t>Message: колишній народний депутат Микола Мартиненко та його спільники обвинувачуються у розкраданні майже 700 млн грн державних підприємств.</w:t>
      </w:r>
    </w:p>
    <w:p>
      <w:pPr>
        <w:pStyle w:val="Heading1"/>
      </w:pPr>
      <w:r>
        <w:t>Рада підтримала перезавантаження прокуратури. Що чекає на держорган?</w:t>
      </w:r>
    </w:p>
    <w:p>
      <w:r>
        <w:t>Date: 19/09/19</w:t>
      </w:r>
    </w:p>
    <w:p>
      <w:r>
        <w:t>Link: https://antac.org.ua/news/rada-pidtrymala-perezavantazhennia-prokuratury-shcho-chekaie-na-derzhorhan/</w:t>
      </w:r>
    </w:p>
    <w:p>
      <w:r>
        <w:t>Author: No Author</w:t>
      </w:r>
    </w:p>
    <w:p>
      <w:r>
        <w:t>Short Text: Верховна Рада 19 вересня проголосувала заПроект Закону про внесення змін до деяких законодавчих актів України щодо першочергових заходів із реформи органів прокуратури (1032). Його вніс до парламенту глава держави Володимир Зеленський. Законопроект в в другому читанні і в цілому підтримали 259 депутатів. Відповідно до тексту,Генпрокуратура стає Офісом Генерального прокурора, регіональні прокуратури  — обласними, місцеві прокуратури окружними, а військові прокуратури взагалі ліквідовуються. Водночас передбачено можливістьстворення спеціалізованих прокуратур.</w:t>
      </w:r>
    </w:p>
    <w:p>
      <w:r>
        <w:t>Corruption Type: **Зміна назв прокуратур**</w:t>
      </w:r>
    </w:p>
    <w:p>
      <w:r>
        <w:t>Message: Генпрокуратура стає Офісом Генерального прокурора, регіональні прокуратури — обласними, місцеві прокуратури окружними, а військові прокуратури ліквідуються. Ця схема може відноситися до **корупції в органах влади**.</w:t>
      </w:r>
    </w:p>
    <w:p>
      <w:r>
        <w:t>Corruption Type: **Створення спеціалізованих прокуратур**</w:t>
      </w:r>
    </w:p>
    <w:p>
      <w:r>
        <w:t>Message: Передбачено можливість створення спеціалізованих прокуратур. Ця схема може відноситися до **зміни структури органів влади**.</w:t>
      </w:r>
    </w:p>
    <w:p>
      <w:pPr>
        <w:pStyle w:val="Heading1"/>
      </w:pPr>
      <w:r>
        <w:t>Правоохоронна реформа: Раді рекомендують в другому читанні схвалити самостійну прослушку для НАБУ</w:t>
      </w:r>
    </w:p>
    <w:p>
      <w:r>
        <w:t>Date: 18/09/19</w:t>
      </w:r>
    </w:p>
    <w:p>
      <w:r>
        <w:t>Link: https://antac.org.ua/news/pravookhoronna-reforma-radi-rekomenduiut-v-druhomu-chytanni-skhvalyty-samostiynu-proslushku-dlia-nabu/</w:t>
      </w:r>
    </w:p>
    <w:p>
      <w:r>
        <w:t>Author: No Author</w:t>
      </w:r>
    </w:p>
    <w:p>
      <w:r>
        <w:t>Short Text: Сьогодні 18 вересня Комітет парламенту з правоохоронної діяльності рекомендував Верховній Раді в другому читанні ухвалитизаконопроект №1009, який стосується змін в кримінально-процесуальному кодексі. До парламенту його вніс президент України Володимир Зеленський. Зокрема, пропонується надати дозвіл Національному антикорупційному бюро (НАБУ) і Державному бюро розслідувань (ДБР) самостійно проводити “прослушку”. Досі це здійснюється через Службу безпеки України. Крім того, цей проект закону скасовує так звані“правки Лозового”– обмеження терміну досудового розслідування до оголошення підозри. Запропоновані зміни також передбачають дозвіл слідчим і прокурорам призначати експертизи, а стороні захисту (адвокатам) – самостійно залучати експертів. Скасовується також державна монополія на експертизи у кримінальних справах.</w:t>
      </w:r>
    </w:p>
    <w:p>
      <w:r>
        <w:t>Corruption Type: **Корупція в правоохоронних органах**</w:t>
      </w:r>
    </w:p>
    <w:p>
      <w:r>
        <w:t>Message: згадується про корупцію в ДБР.</w:t>
      </w:r>
    </w:p>
    <w:p>
      <w:r>
        <w:t>Corruption Type: **Зловживання службовим становищем**</w:t>
      </w:r>
    </w:p>
    <w:p>
      <w:r>
        <w:t>Message: можливо зазначити зловживання службовим становищем у контексті дозволу слідчим і прокурорам призначати експертизи та стороні захисту самостійно залучати експертів.</w:t>
      </w:r>
    </w:p>
    <w:p>
      <w:r>
        <w:t>Corruption Type: **Корупція в законодавстві**</w:t>
      </w:r>
    </w:p>
    <w:p>
      <w:r>
        <w:t>Message: можливо виділити корупцію у законодавстві через згадку про скасування "правок Лозового".</w:t>
      </w:r>
    </w:p>
    <w:p>
      <w:pPr>
        <w:pStyle w:val="Heading1"/>
      </w:pPr>
      <w:r>
        <w:t>АНОНС — На кону прослушка для НАБУ та ДБР: Сьогодні комітет вирішить, за які зміни в правоохоронній реформі голосуватиме Рада</w:t>
      </w:r>
    </w:p>
    <w:p>
      <w:r>
        <w:t>Date: 17/09/19</w:t>
      </w:r>
    </w:p>
    <w:p>
      <w:r>
        <w:t>Link: https://antac.org.ua/news/anons-na-konu-proslushka-dlia-nabu-ta-dbr-s-ohodni-komitet-vyrishyt-za-iaki-zminy-v-pravookhoronniy-reformi-holosuvatyme-rada/</w:t>
      </w:r>
    </w:p>
    <w:p>
      <w:r>
        <w:t>Author: No Author</w:t>
      </w:r>
    </w:p>
    <w:p>
      <w:r>
        <w:t>Short Text: Сьогодні 17 вересня комітет парламенту з правоохоронної діяльності розглядатиме законопроекти президента Володимира Зеленського щодо реформування прокуратури (1032), змін до кримінального процесу (1009). Це вже підготовка законопроектів до другого читання, тому від рішення комітету залежить, чи будуть прийняті правки, як можуть “погіршити” або “покращити” ці законопроекти. Час: 18:30. Адреса: вул. Садова 3а, зала засідань 727. Комітет з питань правоохоронної діяльності розгляне законопроект президента, який пропонуєзмінидо Кримінального процесуального кодексу. Ним пропонується надати дозвіл Національному антикорупційному бюро (НАБУ) і Державному бюро розслідувань (ДБР) самостійно проводити “прослушку”, скасувати “правку” Лозового” тощо.</w:t>
      </w:r>
    </w:p>
    <w:p>
      <w:r>
        <w:t>Corruption Type: **Зловживання владою**</w:t>
      </w:r>
    </w:p>
    <w:p>
      <w:r>
        <w:t>Message: Розгляд законопроектів президента у комітеті парламенту з правоохоронної діяльності може бути пов'язано з можливістю впливу на прийняття рішень у власних інтересах.</w:t>
      </w:r>
    </w:p>
    <w:p>
      <w:r>
        <w:t>Corruption Type: **Лобіювання інтересів**</w:t>
      </w:r>
    </w:p>
    <w:p>
      <w:r>
        <w:t>Message: Пропозиція надати Національному антикорупційному бюро (НАБУ) і Державному бюро розслідувань (ДБР) можливість самостійно проводити "прослушку" може бути пов'язана з лобіюванням інтересів цих органів для отримання додаткових повноважень.</w:t>
      </w:r>
    </w:p>
    <w:p>
      <w:r>
        <w:t>Corruption Type: **Корупція в законодавстві**</w:t>
      </w:r>
    </w:p>
    <w:p>
      <w:r>
        <w:t>Message: Можливість "погіршення" або "покращення" законопроектів через прийняття правок може вказувати на можливість корупційних дій для впливу на законодавчий процес у власних інтересах.</w:t>
      </w:r>
    </w:p>
    <w:p>
      <w:pPr>
        <w:pStyle w:val="Heading1"/>
      </w:pPr>
      <w:r>
        <w:t>АНОНС — У суді продовжать розглядати позов ексдержуповноваженої АМКУ Загребельської до Зеленського, який незаконно її звільнив</w:t>
      </w:r>
    </w:p>
    <w:p>
      <w:r>
        <w:t>Date: 17/09/19</w:t>
      </w:r>
    </w:p>
    <w:p>
      <w:r>
        <w:t>Link: https://antac.org.ua/news/anons-u-sudi-prodovzhat-rozghliadaty-pozov-eksderzhupovnovazhenoi-amku-zahrebel-s-koi-do-zelens-koho-iakyy-nezakonno-ii-zvil-nyv/</w:t>
      </w:r>
    </w:p>
    <w:p>
      <w:r>
        <w:t>Author: No Author</w:t>
      </w:r>
    </w:p>
    <w:p>
      <w:r>
        <w:t>Short Text: У середу 18 вересня у Верховному суді України продовжать розглядпозовуколишньої державної уповноваженої Антимонопольного комітету (АМКУ) Агії Загребельської до президента України Володимира Зеленського. Ексдержуповноважена АМКУ доводить у суді, що президент звільнив її незаконно. Початок засідання: 14-30. Адреса суду — Київ, вул. Московська, 8, корпус 5. Головуюча суддя — Наталія Блажівська. Згідно з законом, звільнення державного уповноваженого АМКУ має відбуватися за такою процедурою: прем’єр-міністр вносить подання на підставі пропозиції керівника Антимонопольного комітету.</w:t>
      </w:r>
    </w:p>
    <w:p>
      <w:r>
        <w:t>Corruption Type: **Антимонопольний комітет України (далі</w:t>
      </w:r>
    </w:p>
    <w:p>
      <w:r>
        <w:t>Message: АМКУ) та перерозподіл ринків**: політичний вплив на керівництво АМКУ, лобіювання інтересів окремих фінансово-промислових груп, формальний характер перевірок зловживань монопольним становищем.</w:t>
      </w:r>
    </w:p>
    <w:p>
      <w:pPr>
        <w:pStyle w:val="Heading1"/>
      </w:pPr>
      <w:r>
        <w:t>НАЗК зобов’язане якнайшвидше відкрити майже двісті захованих Матіосом декларацій військових прокурорів</w:t>
      </w:r>
    </w:p>
    <w:p>
      <w:r>
        <w:t>Date: 16/09/19</w:t>
      </w:r>
    </w:p>
    <w:p>
      <w:r>
        <w:t>Link: https://antac.org.ua/news/nazk-zobov-iazane-iaknayshvydshe-vidkryty-mayzhe-dvisti-zakhovanykh-matiosom-deklaratsiy-viys-kovykh-prokuroriv/</w:t>
      </w:r>
    </w:p>
    <w:p>
      <w:r>
        <w:t>Author: No Author</w:t>
      </w:r>
    </w:p>
    <w:p>
      <w:r>
        <w:t>Short Text: Заступник Генерального прокурора – головний військовий прокурор Віктор Чумакскасуваврішення свого попередника Анатолія Матіоса, через яке декларації військових прокурорів вилучили з публічного доступу. Тепер Національне агентство з питань запобігання корупції (НАЗК) одразу після отримання цього рішення повинне його виконати та оприлюднити декларації прокурорів. Йдеться пропостановупро застосування заходів спеціальної безпеки у вигляді забезпечення конфіденційності даних низки посадових осіб військової прокуратури, прийняту 31 березня 2017 року Матіосом. Тоді з Реєстру НАЗК зникло 72 декларації військових прокурорів, а зараз їх удвічі більше, бо вони ще мали подати щорічні декларації за 2018 рік. Раніше Центр протидії корупції безуспішновимагавскасування цього документу в суді через його незаконність.</w:t>
      </w:r>
    </w:p>
    <w:p>
      <w:r>
        <w:t>Corruption Type: **Корупція в сфері оборони**</w:t>
      </w:r>
    </w:p>
    <w:p>
      <w:r>
        <w:t>Message: через забезпечення конфіденційності даних низки посадових осіб військової прокуратури та вилучення декларацій військових прокурорів з публічного доступу.</w:t>
      </w:r>
    </w:p>
    <w:p>
      <w:r>
        <w:t>Corruption Type: **Незаконне видобуток природних ресурсів**</w:t>
      </w:r>
    </w:p>
    <w:p>
      <w:r>
        <w:t>Message: можливий незаконний видобуток та контрабанда природних ресурсів, якщо згаданий розкрадання державного майна відбувається через низьку прозорість процесів інвентаризації та передачі майна, а також виведення держмайна за кордон.</w:t>
      </w:r>
    </w:p>
    <w:p>
      <w:pPr>
        <w:pStyle w:val="Heading1"/>
      </w:pPr>
      <w:r>
        <w:t>Surkis Era: newly appointed SSU chief, Zelenskyy’s assistant, three presidents, MPs and oligarchs partied at the anniversary of Medvedchuk’s associate</w:t>
      </w:r>
    </w:p>
    <w:p>
      <w:r>
        <w:t>Date: 13/09/19</w:t>
      </w:r>
    </w:p>
    <w:p>
      <w:r>
        <w:t>Link: https://antac.org.ua/news/surkis-era-newly-appointed-ssu-chief-zelenskyy-s-assistant-three-presidents-mps-and-oligarchs-partied-at-the-anniversary-of-medvedchuk-s-associate/</w:t>
      </w:r>
    </w:p>
    <w:p>
      <w:r>
        <w:t>Author: No Author</w:t>
      </w:r>
    </w:p>
    <w:p>
      <w:r>
        <w:t>Short Text: August 31 was the release date of the film “100 Days of the President” featuring interview with the Head of State Volodymyr Zelenskyy. In this interview, the head of the country stressed that he had questions for Viktor Medvedchuk whose daughter’s godfather is Vladimir Putin, and the sources for financing his party “Opposition Platform – For Life”. In the snap election to the Rada, it came second andbroughtto the parliament37 MPs.“Regarding Mr Medvedchuk’s Party, there are quite a few significant questions – is it his party? Is it a temporary association? Also, who are they? There are big questions about where they got the money to finance the party. We have got the answers – the cash volumes and what country and what source they are getting it from. And it will be a very public story that will end very badly,” –claimedVolodymyr Zelenskyy in the interview at the end of August. As for Viktor Medvedchuk, he later called these allegationsabsurd.“The Schemes” decided to verify the sincerity of President Volodymyr Zelenskyy’s words and invited themselves to the celebration of the seventieth birthday of MP Hryhoriy Surkis – one of Viktor Medvedchuk’s longtime associates as well as one of the keyofficial sponsorsof his party “Opposition Platform – For Life”. And now journalists happen to have big questions as well. And, quite possibly, it will be a very public story too. September 4, 2019.Near the five-star Intercontinental Hotel in the heart of Kiev, the Schemes filming crew spots a cluster of security guards and premium vehicles. Here Hrihoriy Surkis, businessman, owner of Dynamo football club, and now – MP from “Opposition Platform – For Life” is celebrating his 70th birthday.</w:t>
      </w:r>
    </w:p>
    <w:p>
      <w:r>
        <w:t>Corruption Type: **Фінансування партії "Opposition Platform – For Life"**</w:t>
      </w:r>
    </w:p>
    <w:p>
      <w:r>
        <w:t>Message: зазначено, що є питання щодо джерел фінансування партії, а також зазначено, що є відповіді на ці питання, які можуть призвести до публічного розголосу і поганого завершення.</w:t>
      </w:r>
    </w:p>
    <w:p>
      <w:r>
        <w:t>Corruption Type: **Зв'язки між Віктором Медведчуком та спонсорами партії "Opposition Platform – For Life"**</w:t>
      </w:r>
    </w:p>
    <w:p>
      <w:r>
        <w:t>Message: вказано, що Медведчук має довгострокових співробітників, які є ключовими офіційними спонсорами партії, а також що журналісти мають питання щодо цих зв'язків.</w:t>
      </w:r>
    </w:p>
    <w:p>
      <w:pPr>
        <w:pStyle w:val="Heading1"/>
      </w:pPr>
      <w:r>
        <w:t>НАЗК та кваліфкомісія прокурорів врятували Холодницького від відповідальності за порушення в декларації</w:t>
      </w:r>
    </w:p>
    <w:p>
      <w:r>
        <w:t>Date: 13/09/19</w:t>
      </w:r>
    </w:p>
    <w:p>
      <w:r>
        <w:t>Link: https://antac.org.ua/news/nazk-ta-kvalifkomisiia-prokuroriv-vriatuvaly-kholodnyts-koho-vid-vidpovidal-nosti-za-porushennia-v-deklaratsii/</w:t>
      </w:r>
    </w:p>
    <w:p>
      <w:r>
        <w:t>Author: No Author</w:t>
      </w:r>
    </w:p>
    <w:p>
      <w:r>
        <w:t>Short Text: У п’ятницю 13 вересня Кваліфікаційно-дисциплінарна комісія прокурорів (КДКП) після засідання і обговорення закрила провадження за скаргою Центру протидії корупції (ЦПК) щодо керівника Спеціалізованої антикорупційної прокуратури Назара Холодницького за порушення в декларації. Холодницький вніс в декларацію менший на 25 тисяч грн дохід від продажу майна, ніж отримав насправді, зазначив недостовірну інформацію щодо коштів на банківському рахунку і не вказав, що позичав кошти третім особам. Загальна сума недостовірних відомостей за 2016 рік — 135 тисяч грн. Ті ж саміпорушеннядопущені Холодницьким й 2017 року. Усі ці порушеннявиявилоНаціональне агентство з питань запобігання корупції. Однак НАЗК встановила ці порушення вже після того, як спливли строки притягення Холодницького до відповідальності, подарувавши йому амністію.</w:t>
      </w:r>
    </w:p>
    <w:p>
      <w:r>
        <w:t>Corruption Type: **Недостовірна декларація доходів та майна**</w:t>
      </w:r>
    </w:p>
    <w:p>
      <w:r>
        <w:t>Message: ухилення від сплати податків, приховування справжнього стану фінансів, недекларування отриманих доходів.</w:t>
      </w:r>
    </w:p>
    <w:p>
      <w:r>
        <w:t>Corruption Type: **Амністія за порушення**</w:t>
      </w:r>
    </w:p>
    <w:p>
      <w:r>
        <w:t>Message: непокарання за порушення законів через сплив строки притягнення до відповідальності.</w:t>
      </w:r>
    </w:p>
    <w:p>
      <w:pPr>
        <w:pStyle w:val="Heading1"/>
      </w:pPr>
      <w:r>
        <w:t>Рада дала зелене світло “судовій реформі” Зеленського. Що варто врахувати депутатам до другого читання</w:t>
      </w:r>
    </w:p>
    <w:p>
      <w:r>
        <w:t>Date: 12/09/19</w:t>
      </w:r>
    </w:p>
    <w:p>
      <w:r>
        <w:t>Link: https://antac.org.ua/news/rada-dala-zelene-svitlo-sudoviy-reformi-zelens-koho-shcho-varto-vrakhuvaty-deputatam-do-druhoho-chytannia/</w:t>
      </w:r>
    </w:p>
    <w:p>
      <w:r>
        <w:t>Author: No Author</w:t>
      </w:r>
    </w:p>
    <w:p>
      <w:r>
        <w:t>Short Text: Верховна Рада ухвалила в першому читанні законопроект №1008про внесення змін до деяких законів України щодо діяльності органів суддівського врядування. Ним пропонується перезавантажити Вищу кваліфікаційну комісію суддів України, яка організовує конкурси на суддівські посади та перевіряє компетентність і доброчесність чинних служителів Феміди. За нього віддали голоси238 депутатів. Законопроект вніс до Ради глава держави Володимир Зеленський. Згідно з текстом, йдеться про переобрання усіх членів Вищої кваліфкомісії суддів за новими правилами – одного із двох ключових органів в системі судової влади країни. Саме за рекомендацією Комісії суддів призначають та звільняють з посад.</w:t>
      </w:r>
    </w:p>
    <w:p>
      <w:r>
        <w:t>Corruption Type: **Зловживання владою**</w:t>
      </w:r>
    </w:p>
    <w:p>
      <w:r>
        <w:t>Message: перезавантаження Вищої кваліфікаційної комісії суддів України, яка організовує конкурси на суддівські посади та перевіряє компетентність і доброчесність чинних служителів Феміди. За нього віддали голоси 238 депутатів. Законопроект вніс до Ради глава держави Володимир Зеленський.</w:t>
      </w:r>
    </w:p>
    <w:p>
      <w:r>
        <w:t>Corruption Type: **Корупція в системі юстиції**</w:t>
      </w:r>
    </w:p>
    <w:p>
      <w:r>
        <w:t>Message: переобрання усіх членів Вищої кваліфікаційної комісії суддів за новими правилами, що може вплинути на процес призначення та звільнення суддів, а також на роботу судової системи в цілому.</w:t>
      </w:r>
    </w:p>
    <w:p>
      <w:pPr>
        <w:pStyle w:val="Heading1"/>
      </w:pPr>
      <w:r>
        <w:t>АНОНС — Кваліфкомісія вирішить, чи притягувати Холодницького до відповідальності за порушення в деклараціях</w:t>
      </w:r>
    </w:p>
    <w:p>
      <w:r>
        <w:t>Date: 12/09/19</w:t>
      </w:r>
    </w:p>
    <w:p>
      <w:r>
        <w:t>Link: https://antac.org.ua/news/anons-kvalifkomisiia-vyrishyt-chy-prytiahuvaty-kholodnyts-koho-do-vidpovidal-nosti-za-porushennia-v-deklaratsiiakh/</w:t>
      </w:r>
    </w:p>
    <w:p>
      <w:r>
        <w:t>Author: No Author</w:t>
      </w:r>
    </w:p>
    <w:p>
      <w:r>
        <w:t>Short Text: У п’ятницю 13 вересня Кваліфікаційно-дисциплінарна комісія прокурорів (КДКП)проведе засіданняна якому вирішить, чи притягувати до відповідальності за скаргою Центру протидії корупції (ЦПК) керівника Спеціалізованої антикорупційної прокуратури Назара Холодницького за порушення в деклараціях. Початок засідання о 10-00, адреса: Київ, вул. Іллєнка, 81Б, кабінет №105. Член КДКПВалерій Архіпов, який здійснював перевірку Холодницького,зробив висновокпро начебто відсутність дисциплінарного порушення керівника САП. Фінальне ж рішення ухвалить комісія.</w:t>
      </w:r>
    </w:p>
    <w:p>
      <w:r>
        <w:t>Corruption Type: **Корупція в сфері оборони**</w:t>
      </w:r>
    </w:p>
    <w:p>
      <w:r>
        <w:t>Message: можливе порушення в деклараціях керівника Спеціалізованої антикорупційної прокуратури.</w:t>
      </w:r>
    </w:p>
    <w:p>
      <w:r>
        <w:t>Corruption Type: **Зловживання службовим становищем**</w:t>
      </w:r>
    </w:p>
    <w:p>
      <w:r>
        <w:t>Message: можливе виведення коштів через службові рішення та зловживання керівництвом САП.</w:t>
      </w:r>
    </w:p>
    <w:p>
      <w:pPr>
        <w:pStyle w:val="Heading1"/>
      </w:pPr>
      <w:r>
        <w:t>Парламент у першому читанні підтримав перезавантаження НАЗК</w:t>
      </w:r>
    </w:p>
    <w:p>
      <w:r>
        <w:t>Date: 11/09/19</w:t>
      </w:r>
    </w:p>
    <w:p>
      <w:r>
        <w:t>Link: https://antac.org.ua/news/parlament-u-pershomu-chytanni-pidtrymav-perezavantazhennia-nazk/</w:t>
      </w:r>
    </w:p>
    <w:p>
      <w:r>
        <w:t>Author: No Author</w:t>
      </w:r>
    </w:p>
    <w:p>
      <w:r>
        <w:t>Short Text: Верховна Рада у першому читанні проголосувала заПроект Закону про внесення змін до деяких законодавчих актів України щодо забезпечення ефективності інституційного механізму запобігання корупції(1029), який подав до Верховної Ради Президент України Володимир Зеленський. Рішення підтримали 283 депутати. Відповідно до тексту, пропонується звільнити чинний склад НАЗК після набуття чинності законом та протягом 60 днів провести конкурс на керівництво органу і призначити на цей час тимчасового очільника НАЗК.</w:t>
      </w:r>
    </w:p>
    <w:p>
      <w:r>
        <w:t>Corruption Type: **Зловживання в державних закупівлях**</w:t>
      </w:r>
    </w:p>
    <w:p>
      <w:r>
        <w:t>Message: тендерні махінації, відкати на держзакупівлях, зловживання при закупівлях, тендерні змови, завищення цін при держзакупівлі.</w:t>
      </w:r>
    </w:p>
    <w:p>
      <w:r>
        <w:t>Corruption Type: **Розкрадання державного майна**</w:t>
      </w:r>
    </w:p>
    <w:p>
      <w:r>
        <w:t>Message: низька прозорість процесів інвентаризації та передачі державного майна, системна корупція серед посадових осіб, відповідальних за облік і збереження майна, виведення держмайна за кордон.</w:t>
      </w:r>
    </w:p>
    <w:p>
      <w:pPr>
        <w:pStyle w:val="Heading1"/>
      </w:pPr>
      <w:r>
        <w:t>Рада у першому читанні ухвалила закон про незаконне збагачення і цивільну конфіскацію</w:t>
      </w:r>
    </w:p>
    <w:p>
      <w:r>
        <w:t>Date: 11/09/19</w:t>
      </w:r>
    </w:p>
    <w:p>
      <w:r>
        <w:t>Link: https://antac.org.ua/news/rada-u-pershomu-chytanni-ukhvalyla-zakon-pro-nezakonne-zbahachennia-i-tsyvil-nu-konfiskatsiiu/</w:t>
      </w:r>
    </w:p>
    <w:p>
      <w:r>
        <w:t>Author: No Author</w:t>
      </w:r>
    </w:p>
    <w:p>
      <w:r>
        <w:t>Short Text: Верховна Рада України на засіданні у середу 11 вересня ухвалила у першому читанні поданий президентом Володимиром Зеленським законопроект№1031, який відновлює кримінальну відповідальність за незаконне збагачення, а також встановлює цивільну конфіскацію необґрунтовано набутого майна. Так, злочином вважатиметься набуття активів, яке на понад 14,5 млн гривень перевищує законні доходи чиновника. За це передбачається покарання від 5 до 10 років позбавлення волі з позбавленням права займати певні посади та займатись певною діяльністю. Якщо ж різниця між набутими активами і законними доходами від 960 тисяч гривень (500 прожиткових мінімумів для працездатних) і до 14,5 мільйонів — вони будуть стягуватися судом в цивільному порядку.</w:t>
      </w:r>
    </w:p>
    <w:p>
      <w:r>
        <w:t>Corruption Type: **Корупція в сфері законодавства**</w:t>
      </w:r>
    </w:p>
    <w:p>
      <w:r>
        <w:t>Message: ухвалення законопроекту, який відновлює кримінальну відповідальність за незаконне збагачення та встановлює цивільну конфіскацію необґрунтовано набутого майна.</w:t>
      </w:r>
    </w:p>
    <w:p>
      <w:r>
        <w:t>Corruption Type: **Незаконне збагачення**</w:t>
      </w:r>
    </w:p>
    <w:p>
      <w:r>
        <w:t>Message: набуття активів, яке перевищує законні доходи чиновника на понад 14,5 млн гривень.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