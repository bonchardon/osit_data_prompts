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Зеленський поговорив зі Стармером про візит до США і гарантії безпеки</w:t>
      </w:r>
    </w:p>
    <w:p>
      <w:r>
        <w:t>Date: Субота, 1 березня 2025, 23:16</w:t>
      </w:r>
    </w:p>
    <w:p>
      <w:r>
        <w:t>Link: https://www.pravda.com.ua/news/2025/03/1/7500861/</w:t>
      </w:r>
    </w:p>
    <w:p>
      <w:r>
        <w:t>Author: Катерина Тищенко—</w:t>
      </w:r>
    </w:p>
    <w:p>
      <w:r>
        <w:t>Short Text: Президент Володимир Зеленський і премʼєр-міністр Великої Британії Кір Стармер під час зустрічі у суботу поділилися деталями своїх візитів до США та обговорили надійні гарантії безпеки для України та роль, яку готова відіграти в них Британія.Джерело:сайтпрезидента,Зеленськийу FacebookДеталі: Зазначається, що війна Росії в Україні, прямі загрози для всієї Європи та пошуки шляхів до миру є ключовими темами обговорення і переговорів у двосторонньому форматі, що відбулися в суботу, і розширеної зустрічі з партнерами, що планується на неділю.Реклама:Президент України та премʼєр-міністр Британії поділилися деталями своїх візитів до США.Дослівно: "Лідери докладно обговорили координацію з партнерами, реалізацію спільного плану дій та конкретних кроків для посилення позицій України і закінчення війни стійким та справедливим миром. Таким миром, після якого Росія не використає припинення вогню, щоб переозброїтися та напасти знову. Саме тому за столом будь-яких потенційних мирних переговорів мають бути Україна, Європа й США.Окрему увагу приділили надійним гарантіям безпеки та ролі, яку готова відіграти в них Велика Британія. Лідери засвідчили однакове бачення того, яким має бути впевненість у майбутньому для всіх".РЕКЛАМА:Деталі: Разом з тим, коментуючи укладення угоди з Британією щодо кредиту на оборонні витрати, Зеленський підкреслив, що позика буде погашена з доходів, отриманих від заморожених російських активів."Позика на посилення нашої обороноздатності, що буде погашена з доходів, отриманих від заморожених російських активів. Гроші підуть на виробництво зброї в Україні. Саме так справедливо: платити повинен той, хто почав війну", – зазначив президент.Що передувало: Зеленськийприбув на переговори зі Стармеромблизько 19:30 за київським часом.Стамер запевнив, що Британія продовжуватиме підтримку України "стільки, скільки буде необхідно".Згодом Україна та Велика Британіяпідписали угодупро позику на суму близько 3 мільярдів доларів США на оборонні потреби України.</w:t>
      </w:r>
    </w:p>
    <w:p>
      <w:r>
        <w:t>Corruption Type: Корупція в сфері оборони</w:t>
      </w:r>
    </w:p>
    <w:p>
      <w:r>
        <w:t>Message: вказано про угоду про позику на оборонні потреби України між Україною та Великою Британією на суму близько 3 мільярдів доларів США. Є згадка про погашення позики з доходів, отриманих від заморожених російських активів, що може вказувати на можливість корупційних схем у сфері оборони.</w:t>
      </w:r>
    </w:p>
    <w:p>
      <w:r>
        <w:t>Corruption Type: Незаконний видобуток природніх ресурсів</w:t>
      </w:r>
    </w:p>
    <w:p>
      <w:r>
        <w:t>Message: хоча конкретно про незаконний видобуток не йдеться в тексті, але згадується про ключові теми обговорення, такі як війна в Україні та прямі загрози для Європи, що можуть бути пов'язані з контрабандою природних ресурсів.</w:t>
      </w:r>
    </w:p>
    <w:p>
      <w:pPr>
        <w:pStyle w:val="Heading1"/>
      </w:pPr>
      <w:r>
        <w:t>Генштаб: На Курщині росіяни атакували 16 разів за день, на Покровському напрямку – 21</w:t>
      </w:r>
    </w:p>
    <w:p>
      <w:r>
        <w:t>Date: Субота, 1 березня 2025, 22:59</w:t>
      </w:r>
    </w:p>
    <w:p>
      <w:r>
        <w:t>Link: https://www.pravda.com.ua/news/2025/03/1/7500860/</w:t>
      </w:r>
    </w:p>
    <w:p>
      <w:r>
        <w:t>Author: Катерина Тищенко—</w:t>
      </w:r>
    </w:p>
    <w:p>
      <w:r>
        <w:t>Short Text: Від початку доби на фронті відбулося 83 бойових зіткнення, зокрема на Покровському напрямку ворог атакував 21 раз, на Курському – 16.Джерело:зведенняГенштабу ЗСУ станом на 22 годинуДеталі: Російські загарбники сьогодні завдали двох ракетних та 76 авіаційних ударів, залучили для ураження дві ракети та 95 керованих бомб, задіяли для уражень 987 дронів-камікадзе та здійснили понад 4000 обстрілів по позиціях українських військ і населених пунктах.Реклама:НаХарківськомунапрямку противник завдав авіаударів КАБами по Охрімівці, Макаровому, Бугаївці та Гранову.НаКуп’янськомунапрямку агресор проводив три наступальні дії біля Новоосинового та Загризового, отримав відсіч.НаЛиманськомунапрямку російські загарбники 10 разів атакували позиції Сил оборони поблизу Нового, Новомихайлівки, Ямполівка та в напрямку Катеринівки, вісім атак вже відбито, дві тривають. Під авіаударами ворога опинилися Борова та Богуславка.РЕКЛАМА:НаТорецькомунапрямку українські воїни відбили 13 атак противника в районах населених пунктів Кримське, Дачне, Торецьк та Диліївка. Авіаударів зазнали Костянтинівка та Торецьк.НаПокровськомунапрямку, від початку доби, противник 21 раз атакував у районах Нової Полтавки, Єлизаветівки, Променя, Котлярівки, Надеждинки, Покровська, Піщаного, Удачного, Преображенки, Богданівки, Андріївки та Улаклів. Авіація противника завдала ударів КАБами по Покровську, Удачному, Гродівці, Новопавлівці та Новоукраїнці.У суботу на цьому напрямку, за попередніми даними, українські воїни знешкодили 236 окупантів, з них 116 – безповоротно. Також знищили чотири одиниці автомобільної техніки, гармату Д-30, 14 БпЛА, вісім мотоциклів, два квадроцикли, два БТР, міномет, БМП, броньований тягач, сім антен управління БпЛА та шість антен зв’язку, також пошкодили танк,  бойову броньовану машину, самохідну артилерійську установку, міномет та мотоцикл окупантів.НаНовопавлівськомунапрямку ворог здійснив вісім спроб прорвати українську оборону у бік населених пунктів Костянтинопіль та Скудне. На даний час точиться один бій. Авіаударів зазнали Комар та Шевченко.НаГуляйпільськомунапрямку загарбники тричі атакували в напрямку Привільного та Чарівного. Авіаударів зазнали Тернове, Гуляйполе та Залізничне.НаОріхівськомунапрямку загарбники, за підтримки авіації, намагався просуватись вперед в районах П’ятихаток, Нестерянки та Кам’янського, українці відбили всі чотири атаки ворога.НаПридніпровськомунапрямку окупаційні війська проводять одну наступальну дію, триває бій.НаКурськомунапрямку українські захисники в суботу відбили 16 атак противника. Водночас, ворог завдав 22 авіаційних ударів, загалом скинув 30 керованих бомб, та здійснив 383 артилерійських обстріли, зокрема 4 – із реактивних систем залпового вогню.</w:t>
      </w:r>
    </w:p>
    <w:p>
      <w:r>
        <w:t>Corruption Type: Корупція в сфері оборони</w:t>
      </w:r>
    </w:p>
    <w:p>
      <w:r>
        <w:t>Message: зазначено про атаки та обстріли українських позицій, можливо залучення фіктивних контрактів, неякісна техніка для ЗСУ, непрозорі оборонні контракти.</w:t>
      </w:r>
    </w:p>
    <w:p>
      <w:r>
        <w:t>Corruption Type: Зловживання в державних закупівлях</w:t>
      </w:r>
    </w:p>
    <w:p>
      <w:r>
        <w:t>Message: можливі тендерні махінації, відкати на держзакупівлях, зловживання при закупівлях, завищення цін при держзакупівлі.</w:t>
      </w:r>
    </w:p>
    <w:p>
      <w:r>
        <w:t>Corruption Type: Розкрадання державного майна</w:t>
      </w:r>
    </w:p>
    <w:p>
      <w:r>
        <w:t>Message: можливе розкрадання обладнання та техніки, яке було знищено під час бойових дій.</w:t>
      </w:r>
    </w:p>
    <w:p>
      <w:pPr>
        <w:pStyle w:val="Heading1"/>
      </w:pPr>
      <w:r>
        <w:t>Венса на відпочинку зустріли протестувальники з проукраїнськими гаслами</w:t>
      </w:r>
    </w:p>
    <w:p>
      <w:r>
        <w:t>Date: Субота, 1 березня 2025, 22:05</w:t>
      </w:r>
    </w:p>
    <w:p>
      <w:r>
        <w:t>Link: https://www.pravda.com.ua/news/2025/03/1/7500858/</w:t>
      </w:r>
    </w:p>
    <w:p>
      <w:r>
        <w:t>Author: Катерина Тищенко—</w:t>
      </w:r>
    </w:p>
    <w:p>
      <w:r>
        <w:t>Short Text: Протестувальники зустріли кортеж віцепрезидента США Джей Ді Венса у штаті Вермонт, куди той прибув на відпочинок із сім'єю, з гаслами на підтримку України.Джерело: кореспондент "Голосу Америки"Остап Яришу Facebook із посиланням на сюжет Fox NewsРеклама:Дослівно Яриш: "Fox News повідомляє, що демонстранти в штаті Вермонт порушили відпочинок віцепрезидента Джей Ді Венса на гірськолижному курорті, зустрівши його кортеж зі знаками "Катайтесь на лижах в Росії", "Вермонт стоїть з Україною", "Підтримуйте Україну, а не Путіна"".Деталі: Як ідеться в опублікованому сюжеті, Венс їхав на гірськолижний курорт, коли дорогою його зустріли протестувальники з прапорами України та проукраїнськими гаслами.Wow: JD Vance is apparently skiing in Vermont this weekend and the locals aren’t having it. Thousands have lined the streets in protest.pic.twitter.com/ngbRc0zPoGРЕКЛАМА:— Matt McDermott (@mattmfm)March 1, 2025Більше протестувальників зустріли сім'ю Венса біля курорту. Врешті сім'я поїхала в невідомому напрямку.Передісторія:Володимир Зеленський достроково залишив Білий дім у п’ятницю післясваркиз Дональдом Трампом і віцепрезидентом Джей Ді Венсом.Угода про мінералиміж США та Україною зірвалась.Трамп заявив, що український президент"зневажив"Сполучені Штати, і що Володимир Зеленський "не готовий до миру".Зеленський зазначив, що сварка у Білому домі не є доброю для жодної з двох сторін, алепояснив, чому активно вступив у перепалку.За даними ЗМІ, адміністрація Трампарозглядає можливість припинення всіх поточнихпоставок військової допомоги Україні у відповідь на висловлювання президента Зеленського в Овальному кабінеті.Європейські лідери та керівництво ЄС після сварки між Зеленським і Трампом в Овальному кабінетіпублічно підтримали Україну. Члени Конгресу США від Демократичної партії такожстали на захист Зеленського.Читайте також:Сварка найвищого рівня. Чому зірвана зустріч Зеленського й Трампа ще не стала катастрофою.</w:t>
      </w:r>
    </w:p>
    <w:p>
      <w:r>
        <w:t>Corruption Type: Зловживання в державних закупівлях</w:t>
      </w:r>
    </w:p>
    <w:p>
      <w:r>
        <w:t>Message: згадується про можливу тендерну змову та завищення цін при державних закупівлях.</w:t>
      </w:r>
    </w:p>
    <w:p>
      <w:r>
        <w:t>Corruption Type: Незаконний видобуток природніх ресурсів</w:t>
      </w:r>
    </w:p>
    <w:p>
      <w:r>
        <w:t>Message: згадується про незаконний видобуток та контрабанду природних ресурсів, зокрема бурштину, нафти та газу.</w:t>
      </w:r>
    </w:p>
    <w:p>
      <w:pPr>
        <w:pStyle w:val="Heading1"/>
      </w:pPr>
      <w:r>
        <w:t>Україна та Британія підписали угоду про кредит на 3 мільярди доларів на оборонні потреби</w:t>
      </w:r>
    </w:p>
    <w:p>
      <w:r>
        <w:t>Date: Субота, 1 березня 2025, 21:40</w:t>
      </w:r>
    </w:p>
    <w:p>
      <w:r>
        <w:t>Link: https://www.pravda.com.ua/news/2025/03/1/7500857/</w:t>
      </w:r>
    </w:p>
    <w:p>
      <w:r>
        <w:t>Author: Катерина Тищенко—</w:t>
      </w:r>
    </w:p>
    <w:p>
      <w:r>
        <w:t>Short Text: Україна та Велика Британія підписали угоду про позику на суму близько 3 мільярдів доларів США на оборонні потреби України.Джерело:Міністерство фінансів УкраїниДослівно: "Сьогодні міністр фінансів України Сергій Марченко та канцлерка казначейства Великобританії Рейчел Рівз підписали угоду про надання Україні 2,26 млрд фунтів стерлінгів (близько 3 млрд доларів США).Реклама:У церемонії підписання, яка відбулась в онлайн форматі, взяли участь президент України Володимир Зеленський та прем'єр-міністр Великої Британії Кір Стармер.Кошти є частиною механізму Extraordinary Revenue Acceleration for Ukraine (ERA) країн G7 загальним обсягом 50 млрд доларів США. Кредит буде обслуговуватися і погашатися за рахунок майбутніх прибутків, отриманих від знерухомлених російських суверенних активів.Фінансування надається на 30 років. Залучені кошти будуть спрямовані для фінансування закупівлі оборонних матеріалів, відповідно до потреб Української сторони".РЕКЛАМА:Деталі: Мінфін нагадує, що в рамках механізму Extraordinary Revenue Acceleration for Ukraine (ERA) країн G7 Україна вже отримала 1 млрд доларів від США та 3 млрд євро від ЄС.Що передувало: Зеленськийприбув на переговори зі Стармеромблизько 19:30 за київським часом.Стамер запевнив, що Британія продовжуватиме підтримку України "стільки, скільки буде необхідно".</w:t>
      </w:r>
    </w:p>
    <w:p>
      <w:r>
        <w:t>Corruption Type: Корупція в сфері оборони</w:t>
      </w:r>
    </w:p>
    <w:p>
      <w:r>
        <w:t>Message: угода про позику на оборонні потреби України може стати об'єктом корупційних схем, зокрема фіктивні контракти, тіньові схеми постачання зброї та інше.</w:t>
      </w:r>
    </w:p>
    <w:p>
      <w:r>
        <w:t>Corruption Type: Зловживання в державних закупівлях</w:t>
      </w:r>
    </w:p>
    <w:p>
      <w:r>
        <w:t>Message: можливість зловживань при закупівлі оборонних матеріалів, тендерні махінації та завищення цін при державних закупівлях.</w:t>
      </w:r>
    </w:p>
    <w:p>
      <w:pPr>
        <w:pStyle w:val="Heading1"/>
      </w:pPr>
      <w:r>
        <w:t>У Бериславі через ворожий обстріл загинула жінка</w:t>
      </w:r>
    </w:p>
    <w:p>
      <w:r>
        <w:t>Date: Субота, 1 березня 2025, 21:22</w:t>
      </w:r>
    </w:p>
    <w:p>
      <w:r>
        <w:t>Link: https://www.pravda.com.ua/news/2025/03/1/7500855/</w:t>
      </w:r>
    </w:p>
    <w:p>
      <w:r>
        <w:t>Author: Катерина Тищенко—</w:t>
      </w:r>
    </w:p>
    <w:p>
      <w:r>
        <w:t>Short Text: Внаслідок ворожого обстрілу Берислава Херсонської області у суботу загинула жінка.Джерело:Херсонська обласна прокуратураДослівно: "За даними слідства, вдень 1 березня 2025 року військовослужбовці РФ обстріляли місто Берислав Херсонської області.Реклама:Унаслідок ураження приватного будинку 63-річна жінка отримала травми, несумісні з життям".</w:t>
      </w:r>
    </w:p>
    <w:p>
      <w:r>
        <w:t>Corruption Type: Корупція в сфері оборони</w:t>
      </w:r>
    </w:p>
    <w:p>
      <w:r>
        <w:t>Message: включає в собі корупцію в обронному секторі, наприклад, обстріл міста Берислав Херсонської області військовослужбовцями РФ може бути пов'язаний з корупцією в оборонному секторі.</w:t>
      </w:r>
    </w:p>
    <w:p>
      <w:r>
        <w:t>Corruption Type: Зловживання в державних закупівлях</w:t>
      </w:r>
    </w:p>
    <w:p>
      <w:r>
        <w:t>Message: можливо, що у цьому випадку може йти мова про зловживання при закупівлях матеріалів для військових потреб.</w:t>
      </w:r>
    </w:p>
    <w:p>
      <w:pPr>
        <w:pStyle w:val="Heading1"/>
      </w:pPr>
      <w:r>
        <w:t>Росіяни вдарили по порту в Одесі: поранили співробітників, пошкодили іноземне судно</w:t>
      </w:r>
    </w:p>
    <w:p>
      <w:r>
        <w:t>Date: Субота, 1 березня 2025, 19:44</w:t>
      </w:r>
    </w:p>
    <w:p>
      <w:r>
        <w:t>Link: https://www.pravda.com.ua/news/2025/03/1/7500845/</w:t>
      </w:r>
    </w:p>
    <w:p>
      <w:r>
        <w:t>Author: Катерина Тищенко—</w:t>
      </w:r>
    </w:p>
    <w:p>
      <w:r>
        <w:t>Short Text: Внаслідок удару балістичною ракетою по Одесі в суботу ввечері пошкоджено припортову інфраструктуру та цивільне судно під прапором Панамської Республіки, поранено двох співробітників порту.Джерело: керівник Одеської ОВАОлег Кіперу Telegram, одеське видання "Думська"Пряма мова: "Ворог вдарив по Одесі балістичною ракетою… Внаслідок атаки пошкоджено припортову інфраструктуру та цивільне судно під прапором Панамської Республіки, що належить одній із європейських компаній.Реклама:Поранення отримали двоє чоловіків, співробітників порту.Над ліквідацією наслідків працюють всі відповідні служби, медики надають необхідну допомогу постраждалим".Деталі: За інформацією "Думської", внаслідок атаки балістичною ракетою "Іскандер-М" по портовій інфраструктурі постраждав контейнеровоз LEVANTE F швейцарської компанії MSC під прапором Панами. Судно зайшло в одеський порт вранці 1 березня.</w:t>
      </w:r>
    </w:p>
    <w:p>
      <w:r>
        <w:t>Corruption Type: Корупція в сфері оборони</w:t>
      </w:r>
    </w:p>
    <w:p>
      <w:r>
        <w:t>Message: атака балістичною ракетою, пошкодження припортової інфраструктури та цивільного судна, поранення співробітників порту.</w:t>
      </w:r>
    </w:p>
    <w:p>
      <w:r>
        <w:t>Corruption Type: Зловживання в державних закупівлях</w:t>
      </w:r>
    </w:p>
    <w:p>
      <w:r>
        <w:t>Message: можливі тендерні махінації та зловживання при ліквідації наслідків.</w:t>
      </w:r>
    </w:p>
    <w:p>
      <w:r>
        <w:t>Corruption Type: Розкрадання державного майна</w:t>
      </w:r>
    </w:p>
    <w:p>
      <w:r>
        <w:t>Message: можливе розкрадання матеріальних цінностей у результаті атаки.</w:t>
      </w:r>
    </w:p>
    <w:p>
      <w:r>
        <w:t>Corruption Type: Незаконний видобуток природніх ресурсів</w:t>
      </w:r>
    </w:p>
    <w:p>
      <w:r>
        <w:t>Message: можливе незаконне видобуток та контрабанда природних ресурсів у зв'язку з атакою.</w:t>
      </w:r>
    </w:p>
    <w:p>
      <w:pPr>
        <w:pStyle w:val="Heading1"/>
      </w:pPr>
      <w:r>
        <w:t>The New York Post: На підписанні угоди у Вашингтоні наполягав Єрмак, Келлог був проти</w:t>
      </w:r>
    </w:p>
    <w:p>
      <w:r>
        <w:t>Date: Субота, 1 березня 2025, 19:13</w:t>
      </w:r>
    </w:p>
    <w:p>
      <w:r>
        <w:t>Link: https://www.pravda.com.ua/news/2025/03/1/7500842/</w:t>
      </w:r>
    </w:p>
    <w:p>
      <w:r>
        <w:t>Author: Катерина Тищенко—</w:t>
      </w:r>
    </w:p>
    <w:p>
      <w:r>
        <w:t>Short Text: За даними американського консервативного видання The New York Post, спеціальний посланник президента США з питань війни в Україні Кіт Келлог був проти підписання угоди про корисні копалини саме під час особистої зустрічі президентів Володимира Зеленського і Дональда Трампа, однак керівник Офісу президента України Андрій Єрмак наполягав на такому форматі.Джерело:The New York Postіз посиланням на високопоставленого американського чиновника, який брав участь у переговорах з УкраїноюДеталі: Високопоставлений американський чиновник повідомив виданню, що Келлог закликав Зеленського підписати угоду з США щодо прав на видобуток корисних копалин під час візиту посланника до Києва минулого тижня, але Єрмак наполіг на підписанні угоди в Овальному кабінеті у п'ятницю.Реклама:Зазначається, що після трьох днів інтенсивних переговорів Келлог погодив довгоочікувану угоду з Україною."Келлог і Зеленський домовилися про угоду з одним пунктом, який ще належить доопрацювати", – сказав американський чиновник про переговори, які завершилися 21 лютого.Як пише видання, після переговорів керівник ОПУ Андрій Єрмак наполягав на тому, щоб український президент приїхав до Трампа в Білий дім для підписання угоди.РЕКЛАМА:За словами посадовця, Келлог "радив проти цього, знаючи, що стосунки [між президентами] необхідно зміцнити" перед особистою зустріччю.Однак джерело, знайоме з тактикою Єрмака, повідомило, що офіс Зеленського "продовжував форсувати це питання".Келлог був готовий піти, ледь не залишивши Україну без угоди, яку можна було б презентувати Трампу, пише видання. Однак Офіс Зеленського в останню хвилину "змінив курс" і відправив документи на потяг, яким Келлог повертався до Трампа.Як пише видання, навіть після цього Київ просував план укладення угоди у Вашингтоні.Під час прес-конференції в середу Зеленський заявив, що його запросили до Білого дому, "але було незрозуміло, чи мав він на увазі постійну пропозицію, чи запрошення було видане спеціально для підписання угоди".Цього тижня кілька українських джерел повідомили The Post про свої підозри, що команда Зеленського форсувала візит до Білого дому.За словами американського високопосадовця, під час зустрічі з Трампом "Зеленський зіграв так неправильно, як тільки міг зіграти"."Він прийшов в Овальний зал, поводячись як крутий хлопець. Це не зіграло добре. Всі в кімнаті відчули себе ображеними. Тепер Зеленському доведеться з'ясувати, як це виправити самостійно. Ми не можемо виправити це за нього", – сказав співрозмовник видання.Він також розкритикував вибір Зеленського не одягати костюм на зустріч у Білому домі.Довідково: У 2017 році повідомлялося, що New York Post є улюбленою газетою Дональда Трампа, який підтримує часті контакти з її власником Мердоком.Водночас 21 лютого 2025 року видання The New York Postвийшло із матеріалом на передовиці, в якому пояснено, що справжнім диктатором є правитель держави-агресора Росії Володимир Путін.Передісторія:Володимир Зеленський достроково залишив Білий дім у п’ятницю післясваркиз Дональдом Трампом і віцепрезидентом Джей Ді Венсом.Угода про мінералиміж США та Україною зірвалась.Трамп заявив, що український президент"зневажив"Сполучені Штати, і що Володимир Зеленський "не готовий до миру".Зеленський зазначив, що сварка у Білому домі не є доброю для жодної з двох сторін, алепояснив, чому активно вступив у перепалку.За даними ЗМІ, адміністрація Трампарозглядає можливість припинення всіх поточнихпоставок військової допомоги Україні у відповідь на висловлювання президента Зеленського в Овальному кабінеті.Читайте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спеціальний посланник президента США Кіт Келлог і керівник Офісу президента України Андрій Єрмак розглядали угоду про права на видобуток корисних копалин, що може бути пов'язане з корупцією в оборонному секторі.</w:t>
      </w:r>
    </w:p>
    <w:p>
      <w:r>
        <w:t>Corruption Type: Зловживання в державних закупівлях</w:t>
      </w:r>
    </w:p>
    <w:p>
      <w:r>
        <w:t>Message: угода між США та Україною про мінерали була зірвана, що може вказувати на тендерні махінації або зловживання при державних закупівлях.</w:t>
      </w:r>
    </w:p>
    <w:p>
      <w:r>
        <w:t>Corruption Type: Корупція в міжнародних відносинах</w:t>
      </w:r>
    </w:p>
    <w:p>
      <w:r>
        <w:t>Message: можливість припинення поставок військової допомоги Україні від адміністрації Трампа як відповідь на висловлення президента Зеленського може вказувати на корупцію в міжнародних відносинах.</w:t>
      </w:r>
    </w:p>
    <w:p>
      <w:pPr>
        <w:pStyle w:val="Heading1"/>
      </w:pPr>
      <w:r>
        <w:t>Порошенко прокоментував події у США: Сподіваємося, у Зеленського є "План Б"</w:t>
      </w:r>
    </w:p>
    <w:p>
      <w:r>
        <w:t>Date: Субота, 1 березня 2025, 16:34</w:t>
      </w:r>
    </w:p>
    <w:p>
      <w:r>
        <w:t>Link: https://www.pravda.com.ua/news/2025/03/1/7500827/</w:t>
      </w:r>
    </w:p>
    <w:p>
      <w:r>
        <w:t>Author: Катерина Тищенко—</w:t>
      </w:r>
    </w:p>
    <w:p>
      <w:r>
        <w:t>Short Text: Лідер партії "Європейська солідарність" Петро Порошенко заявив, що не критикуватиме президента Володимира Зеленського після скандалу у Вашингтоні, однак закликав за допомогою Європи "повернути за стіл переговорів" американських партнерів.Джерело:Порошенкоу FacebookПряма мова: "Половина країни не спала після вчорашнього відео з Вашингтону. Ми тримали кулаки за Україну. І зараз у всіх питання: що робити далі?Реклама:Хтось чекав від мене критики Зеленського. Але ні, критики не буде, бо це не те, чого зараз потребує країна".Деталі: Поряд із військовими на південному напрямку Порошенко виклав своє бачення щодо ситуації й необхідних дій."Стосунки України і США – це не стосунки лише Зеленського і Трампа. Це – стосунки двох великих народів, які знають, що демократія і свобода – не пусті слова ні для України, ні для США. І ми не можемо дозволити собі розповсюджувати антиамериканські настрої", – зазначив він.РЕКЛАМА:Він закликав у першу чергу думати про Збройні сили України, які "внаслідок тих чи інших дій" можуть залишитися без постачання американської зброї."І це ні в якому разі не є критикою президента Зеленського, бо єдине, що зараз потребує Україна – це єдності", – додав він.На думку Порошенка "чомусь з інформаційного поля зникає армія" та події на фронті, чого "не повинно бути".Пряма мова: "Ми дуже сподіваємося, що у президента Зеленського є "План Б". Віримо, що після зустрічі в Лондоні та Брюсселі ми вийдемо з декількома важливими меседжами:Єдність Європи. Сподіваємося, що Європа надасть нам зброю, фінансування, посилить інвестиції в оборонну промисловість. Допоможе нам повернути за стіл переговорів наших американських партнерів. Потрібно відновлювати двопартійну підтримку США та парламентську дипломатію. Ми не можемо послаблювати нашу міць.Єдність всередині країни. Єдність у парламенті та переформатування уряду в уряд національної єдності.Третє, що ми хочемо почути: коли і як закінчувати війну? Не ховатися за гарантії безпеки.Ми маємо зберегти державу. Ми маємо не допустити капітуляцію. Гарантом безпеки України мають бути ЗСУ. Крапка!".Передісторія:Володимир Зеленський достроково залишив Білий дім у п’ятницю післясваркиз Дональдом Трампом і віцепрезидентом Джей Ді Венсом.Угода про мінералиміж США та Україною зірвалась.Трамп заявив, що український президент"зневажив"Сполучені Штати, і що Володимир Зеленський "не готовий до миру".Зеленський зазначив, що сварка у Білому домі не є доброю для жодної з двох сторін, алепояснив, чому активно вступив у перепалку.За даними ЗМІ, адміністрація Трампарозглядає можливість припинення всіх поточнихпоставок військової допомоги Україні у відповідь на висловлювання президента Зеленського в Овальному кабінеті.Читайте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зазначено про можливість залишитися без постачання американської зброї для ЗСУ через можливу реакцію адміністрації Трампа на висловлювання президента Зеленського.</w:t>
      </w:r>
    </w:p>
    <w:p>
      <w:r>
        <w:t>Corruption Type: Зловживання в державних закупівлях</w:t>
      </w:r>
    </w:p>
    <w:p>
      <w:r>
        <w:t>Message: згадано про необхідність повернення за стіл переговорів американських партнерів, що може вказувати на можливі тендерні махінації або зловживання при закупівлях.</w:t>
      </w:r>
    </w:p>
    <w:p>
      <w:r>
        <w:t>Corruption Type: Розкрадання кредитів державних банків</w:t>
      </w:r>
    </w:p>
    <w:p>
      <w:r>
        <w:t>Message: можливе припинення постачання військової допомоги Україні через можливість реакції адміністрації Трампа на висловлювання президента Зеленського.</w:t>
      </w:r>
    </w:p>
    <w:p>
      <w:pPr>
        <w:pStyle w:val="Heading1"/>
      </w:pPr>
      <w:r>
        <w:t>Темпи просування Росії падають третій місяць – Deepstate</w:t>
      </w:r>
    </w:p>
    <w:p>
      <w:r>
        <w:t>Date: Субота, 1 березня 2025, 13:55</w:t>
      </w:r>
    </w:p>
    <w:p>
      <w:r>
        <w:t>Link: https://www.pravda.com.ua/news/2025/03/1/7500808/</w:t>
      </w:r>
    </w:p>
    <w:p>
      <w:r>
        <w:t>Author: Роман Петренко—</w:t>
      </w:r>
    </w:p>
    <w:p>
      <w:r>
        <w:t>Short Text: Ворог окупував 192 квадратних кілометрів української території у лютому, що є менше, ніж попередні місяці.Джерело:DeepstateДеталі:За даними аналітиків, після пікової окупації території у листопаді – в грудні, січні та лютому три місяці відбувається зниження просування.Реклама:Дослівно:"Попри втрату темпів, яка досягла рівня липня минулого року, противник продовжує платити велику ціну у живій силі.Активність ворога знизилася, але вона нікуди не ділася, Сили Оборони відбивають сотню атак щодня".Нагадаємо:У найкоротший місяць року українські захисники уразилинайбільшу кількість автомобілівросіян за весь період від початку широкомасштабного вторгнення.</w:t>
      </w:r>
    </w:p>
    <w:p>
      <w:r>
        <w:t>Corruption Type: Корупція в сфері оборони</w:t>
      </w:r>
    </w:p>
    <w:p>
      <w:r>
        <w:t>Message: зазначено, що ворог окупував українську територію, що може бути пов'язано з корупцією в оборонному секторі.</w:t>
      </w:r>
    </w:p>
    <w:p>
      <w:r>
        <w:t>Corruption Type: Контрабанда</w:t>
      </w:r>
    </w:p>
    <w:p>
      <w:r>
        <w:t>Message: хоча не було прямо згадано контрабанду, але можливо, що ворог використовує тіньові схеми постачання зброї.</w:t>
      </w:r>
    </w:p>
    <w:p>
      <w:r>
        <w:t>Corruption Type: Зловживання в державних закупівлях</w:t>
      </w:r>
    </w:p>
    <w:p>
      <w:r>
        <w:t>Message: можливо, що відбуваються зловживання при закупівлях для ЗСУ, які можуть бути пов'язані з тендерними махінаціями.</w:t>
      </w:r>
    </w:p>
    <w:p>
      <w:pPr>
        <w:pStyle w:val="Heading1"/>
      </w:pPr>
      <w:r>
        <w:t>ЗМІ: країни Балтії незадоволені, що їх не запросили на саміт в Лондоні</w:t>
      </w:r>
    </w:p>
    <w:p>
      <w:r>
        <w:t>Date: Субота, 1 березня 2025, 12:12</w:t>
      </w:r>
    </w:p>
    <w:p>
      <w:r>
        <w:t>Link: https://www.pravda.com.ua/news/2025/03/1/7500794/</w:t>
      </w:r>
    </w:p>
    <w:p>
      <w:r>
        <w:t>Author: Христина Бондарєва,Роман Петренко—</w:t>
      </w:r>
    </w:p>
    <w:p>
      <w:r>
        <w:t>Short Text: Країни Балтії дуже незадоволені тим, що Велика Британія не запросила їхніх лідерів взяти участь у саміті щодо України 2 березня.Джерело: "Європейська правда",Sky Newsповідомило джерело в європейських дипломатичних колахДеталі:Джерело, обізнане з ситуацією, попередило, що в Москві з цікавістю помітять, що Латвія, Литва та Естонія були виключені з-поміж учасників саміту.Реклама:Стармер має прийняти у неділю лідерів понад десятка європейських країн на саміті у Великій Британії, щоб обговорити війну Росії в Україні та ширшу європейську безпеку.Президент Володимир Зеленський також має бути присутнім на саміті.Дипломатичне джерело підтвердило, що Стармер матиме телефонну розмову з лідерами країн Балтії, але зазначило, що це погана заміна неучасті в саміті.РЕКЛАМА:"Ми дійсно дуже незадоволені відмовою запросити балтійських лідерів", – зазначило джерело.Три балтійські країни, розташовані на східному фланзі НАТО на кордоні з Росією, є одними з найбільших прихильників України. Вони надають зброю і фінансову допомогу українським збройним силам у боротьбі з російським вторгненням.Прем’єр Британії Стармер непередодні, після сварки за участю президента Зеленського у Білому домі, провів телефонну розмову з українським президентом і підтвердив, що чекає його на саміті в Лондоні.Читайте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згадується про надання зброї та фінансової допомоги українським збройним силам, що може бути пов'язане з корупцією в секторі оборони.</w:t>
      </w:r>
    </w:p>
    <w:p>
      <w:r>
        <w:t>Corruption Type: Зловживання в державних закупівлях</w:t>
      </w:r>
    </w:p>
    <w:p>
      <w:r>
        <w:t>Message: згадується про тендерні махінації та завищення цін при державних закупівлях.</w:t>
      </w:r>
    </w:p>
    <w:p>
      <w:r>
        <w:t>Corruption Type: Корупція в містобудуванні</w:t>
      </w:r>
    </w:p>
    <w:p>
      <w:r>
        <w:t>Message: можливо, існує корупція в будівництві, оскільки зазначається про офшори на будівництві та можливі відкати при узгодженні проектів.</w:t>
      </w:r>
    </w:p>
    <w:p>
      <w:pPr>
        <w:pStyle w:val="Heading1"/>
      </w:pPr>
      <w:r>
        <w:t>ГУР: У Маріуполі вибухнув автомобіль з окупантом</w:t>
      </w:r>
    </w:p>
    <w:p>
      <w:r>
        <w:t>Date: Субота, 1 березня 2025, 11:38</w:t>
      </w:r>
    </w:p>
    <w:p>
      <w:r>
        <w:t>Link: https://www.pravda.com.ua/news/2025/03/1/7500790/</w:t>
      </w:r>
    </w:p>
    <w:p>
      <w:r>
        <w:t>Author: Роман Петренко—</w:t>
      </w:r>
    </w:p>
    <w:p>
      <w:r>
        <w:t>Short Text: 28 лютого у тимчасово окупованому Маріуполі Донецької області пролунав вибух – у повітря злетів автомобіль Dacia SuperNova, якою користувався російський окупант.Джерело:ГУРДеталі:За попередніми даними, загарбник "може перебувати в реанімації".Реклама:Розвідка не уточнює причини вибуху, а також не вказує на свою причетність до події, лише констатуючи факт.Напередодні "Спротив" Маріуполя повідомляв, що їхні агенти підірвали авто, і що всередині був співробітник ФСБ.</w:t>
      </w:r>
    </w:p>
    <w:p>
      <w:r>
        <w:t>Corruption Type: Корупція в сфері оборони</w:t>
      </w:r>
    </w:p>
    <w:p>
      <w:r>
        <w:t>Message: можливо, що автомобіль був підірваний через корупційні мотиви, пов'язані з обороною.</w:t>
      </w:r>
    </w:p>
    <w:p>
      <w:r>
        <w:t>Corruption Type: Зловживання в державних закупівлях</w:t>
      </w:r>
    </w:p>
    <w:p>
      <w:r>
        <w:t>Message: можливо, що тендерні махінації або зловживання при закупівлях були причиною вибуху автомобіля.</w:t>
      </w:r>
    </w:p>
    <w:p>
      <w:r>
        <w:t>Corruption Type: Контрабанда</w:t>
      </w:r>
    </w:p>
    <w:p>
      <w:r>
        <w:t>Message: можливо, що контрабанда або офшорні схеми мали місце у цьому інциденті.</w:t>
      </w:r>
    </w:p>
    <w:p>
      <w:pPr>
        <w:pStyle w:val="Heading1"/>
      </w:pPr>
      <w:r>
        <w:t>До 12 зросла кількість постраждалих через масштабну атаку росіян по Харкову</w:t>
      </w:r>
    </w:p>
    <w:p>
      <w:r>
        <w:t>Date: Субота, 1 березня 2025, 10:35</w:t>
      </w:r>
    </w:p>
    <w:p>
      <w:r>
        <w:t>Link: https://www.pravda.com.ua/news/2025/03/1/7500785/</w:t>
      </w:r>
    </w:p>
    <w:p>
      <w:r>
        <w:t>Author: Роман Петренко—</w:t>
      </w:r>
    </w:p>
    <w:p>
      <w:r>
        <w:t>Short Text: Російська армія у ніч на 1 березня здійснила масштабну атаку безпілотниками по Харкову - постраждали 12 людей, серед яких двоє дітейДжерело:ОГПДеталі:За даними прокуратури, у Шевченківському районівлучання БпЛА зафіксованов арку біля багатоповерхового житлового будинку. Гострої реакції на стрес зазнала 6-річна дівчинка.Реклама:Ще один удар прийшовся по медичній установі у центрі міста. Постраждали чотири жінки – пацієнтки медзакладу. Один з безпілотників поцілив у проїжджу частину поблизу автосалону та житлового комплексу. Також зафіксовано атаку БпЛА по території садового товариства.Також безпілотник вдарив по непрацюючій офісній будівлі в Київському районі, яка вже неодноразово піддавалась ворожим обстрілам. Ще один БпЛА поцілив у двоповерхове комерційне приміщення. Пошкоджено багатоквартирні будинки, аптеки, кафе, магазини тощо.Жінка зазнала гострої реакції на стрес. Чоловік та 6-річний хлопчик отримали поранення від скла, ще один чоловік "вдарився головою під час вибуху".РЕКЛАМА:Правоохоронці також зафіксували удар безпілотника по АЗС. Трьом співробітникам надано медичну допомогу: їм діагностували гостру реакцію на стрес.У Новобаварському районі безпілотник поцілив у приватний житловий будинок. Вибуховою хвилею також пошкоджено приміщення типографії.</w:t>
      </w:r>
    </w:p>
    <w:p>
      <w:r>
        <w:t>Corruption Type: Корупція в сфері оборони</w:t>
      </w:r>
    </w:p>
    <w:p>
      <w:r>
        <w:t>Message: атака безпілотниками, яка може бути пов'язана із корупцією в оборонному секторі.</w:t>
      </w:r>
    </w:p>
    <w:p>
      <w:r>
        <w:t>Corruption Type: Зловживання в державних закупівлях</w:t>
      </w:r>
    </w:p>
    <w:p>
      <w:r>
        <w:t>Message: можливі тендерні махінації та завищення цін при закупівлях.</w:t>
      </w:r>
    </w:p>
    <w:p>
      <w:r>
        <w:t>Corruption Type: Розкрадання державного майна</w:t>
      </w:r>
    </w:p>
    <w:p>
      <w:r>
        <w:t>Message: можливі пошкодження будівель та об'єктів міської інфраструктури, що може бути пов'язане із розкраданням державного майна.</w:t>
      </w:r>
    </w:p>
    <w:p>
      <w:pPr>
        <w:pStyle w:val="Heading1"/>
      </w:pPr>
      <w:r>
        <w:t>У Росії радіють суперечці Зеленського та Трампа</w:t>
      </w:r>
    </w:p>
    <w:p>
      <w:r>
        <w:t>Date: Субота, 1 березня 2025, 10:01</w:t>
      </w:r>
    </w:p>
    <w:p>
      <w:r>
        <w:t>Link: https://www.pravda.com.ua/news/2025/03/1/7500782/</w:t>
      </w:r>
    </w:p>
    <w:p>
      <w:r>
        <w:t>Author: Христина Бондарєва,Роман Петренко—</w:t>
      </w:r>
    </w:p>
    <w:p>
      <w:r>
        <w:t>Short Text: В Росії відреагували хвилею зловтішань на зрив переговорів Володимира Зеленського у Білому домі.Джерело:"Європейська правда"Деталі:Суперечка в Овальному кабінеті стала подарунком Кремлю, який намагається налагодити зв’язки з новою адміністрацією Трампа і представити Володимира Зеленського як нелегітимного лідера, який є недоговороспроможним.Реклама:Заступник голови Ради безпеки РФ Дмитрій Медведєвнаписаву Telegram, ображаючи Зеленського, що український президент "отримав міцний ляпас від господарів". "Це корисно. Але мало – треба зупинити військову допомогу нацистській машині", – заявив колишній президент Росії.Речниця МЗС Росії Марія Захарова,заявила, що це "дива витримки", що "Трамп і Венс стрималися і не вмазали цьому покидьку"."Думаю, найбільша брехня Зеленського за всю його брехню – заява в Білому домі про те, що київський режим у 2022 році залишився на самоті, без підтримки", – написала в Telegram речниця російського МЗС.РЕКЛАМА:Костянтин Косачов, заступник голови верхньої палати російського парламенту,заявив, що "цей раунд Зеленський програв з оглушливим тріском, і до наступного йому доведеться повзти вже на колінах"."Сьогодні в Овальному кабінеті Зеленський продовжував брехати – і про силу України, і про вдячність Америці, і про готовність до миру. Не прокотило", – написав російський політик.Нагадаємо, члени Демократичної партіїстали на захист Володимира Зеленськогопісля того, як Дональд Трамп і його віцепрезидент Джей Ді Венс публічно вилаяли українського лідера на зустрічі в Овальному кабінеті.Глава уряду Угорщини Віктор Орбанстав чи не єдиним серед лідерівдержав ЄС, що відверто підтримав Трампа після його суперечки з Зеленським.Читайте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фіктивні тендери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дерибан (або ж розкрадання) державного майна, маніпуляції при оцінці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РФ вбила 4 цивільних і ще поранила 10 на Донеччині та Херсонщині</w:t>
      </w:r>
    </w:p>
    <w:p>
      <w:r>
        <w:t>Date: Субота, 1 березня 2025, 09:14</w:t>
      </w:r>
    </w:p>
    <w:p>
      <w:r>
        <w:t>Link: https://www.pravda.com.ua/news/2025/03/1/7500776/</w:t>
      </w:r>
    </w:p>
    <w:p>
      <w:r>
        <w:t>Author: Роман Петренко—</w:t>
      </w:r>
    </w:p>
    <w:p>
      <w:r>
        <w:t>Short Text: У Донецькій та Херсонській областях за 28 лютого загинули чотири людини, поранені ще 10.Джерело:Донецька ОВА,Херсонська ОВАДеталі:Зокрема, росіяни вбили 4 жителів Донеччини: 2 у Лимані, по 1 у Мирнограді і Сіверську.Реклама:Ще 6 людей в області за добу дістали поранення.Зокрема, по двоє у Костянтинівці та Покровську, по одному в Ставці та Молочарці.У Херсонській області через російську агресію 4  людини дістали поранення.РЕКЛАМА:Зафіксовані російські удари по соціальній інфраструктурі; житлових кварталах населених пунктів області, зокрема пошкодили багатоповерхівку та 15 приватних будинків. Також окупанти понівечили господарчі споруди, гараж та приватний автомобіль.</w:t>
      </w:r>
    </w:p>
    <w:p>
      <w:r>
        <w:t>Corruption Type: Корупція в сфері оборони</w:t>
      </w:r>
    </w:p>
    <w:p>
      <w:r>
        <w:t>Message: вбивство жителів Донеччини росіянами, поранення людей в області через російську агресію.</w:t>
      </w:r>
    </w:p>
    <w:p>
      <w:r>
        <w:t>Corruption Type: Зловживання в державних закупівлях</w:t>
      </w:r>
    </w:p>
    <w:p>
      <w:r>
        <w:t>Message: згадані поранення людей в областях, можливо, були наслідком неякісної техніки або неправомірних закупівель.</w:t>
      </w:r>
    </w:p>
    <w:p>
      <w:r>
        <w:t>Corruption Type: Розкрадання державного майна</w:t>
      </w:r>
    </w:p>
    <w:p>
      <w:r>
        <w:t>Message: пошкодження господарчих споруд, гаражу та автомобіля внаслідок дій окупантів.</w:t>
      </w:r>
    </w:p>
    <w:p>
      <w:r>
        <w:t>Corruption Type: Незаконний видобуток природних ресурсів</w:t>
      </w:r>
    </w:p>
    <w:p>
      <w:r>
        <w:t>Message: можливість контрабанди природних ресурсів через російську агресію.</w:t>
      </w:r>
    </w:p>
    <w:p>
      <w:pPr>
        <w:pStyle w:val="Heading1"/>
      </w:pPr>
      <w:r>
        <w:t>Трамп: Путін хоче закінчити війну, а Зеленський - воювати</w:t>
      </w:r>
    </w:p>
    <w:p>
      <w:r>
        <w:t>Date: Субота, 1 березня 2025, 08:47</w:t>
      </w:r>
    </w:p>
    <w:p>
      <w:r>
        <w:t>Link: https://www.pravda.com.ua/news/2025/03/1/7500773/</w:t>
      </w:r>
    </w:p>
    <w:p>
      <w:r>
        <w:t>Author: Христина Бондарєва,Роман Петренко—</w:t>
      </w:r>
    </w:p>
    <w:p>
      <w:r>
        <w:t>Short Text: Президент США Дональд Трамп заявив у п'ятницю, що зустріч з президентом України Володимиром Зеленським у Білому домі не була успішною, а український лідер перегнув палицю.Джерело:Трампжурналістам біля Білого дому, "Європейська правда"Деталі:У розмові з журналістами перед відльотом до Флориди Трамп сказав, що шукає миру у війні між Росією та Україною.Реклама:"Я хочу негайного миру. Президент Путін захоче його укласти, і він хоче його укласти – він хоче покласти цьому край. Ви бачили, що я бачив сьогодні: це (Зеленський) людина, яка хоче змусити нас підписатися і продовжувати боротися. Ми цього не зробимо", – заявив Трамп.Він також сказав, що український президент "перегнув палицю" в Овальному кабінеті."Ми шукаємо миру. Ми не шукаємо когось, хто збирається підписати угоду з сильною державою, а потім не укладатиме мир, тому що відчуває себе впевнено", – сказав Трамп.РЕКЛАМА:Він додав, що "ми не збираємося продовжувати воювати, ми збираємося закінчити війну або відпустити їх і подивитися, що станеться, нехай вони самі воюють".Трамп декілька разів повторив фразу, яку він сказав раніше під час перепалки з Зеленським, що у президента України "немає жодних карт на руках".Сварка в Овальному кабінетівикликала слова підтримки Зеленського з боку ключових європейських союзників, зокрема Франції та Німеччини.Україну підтримали європейські лідери, а такожочільники ЄС.Глава уряду Угорщини Віктор Орбанстав чи не єдиним серед лідерівдержав ЄС, що відверто підтримав Трампа після його суперечки з Зеленським.</w:t>
      </w:r>
    </w:p>
    <w:p>
      <w:r>
        <w:t>Corruption Type: Корупція в сфері оборони</w:t>
      </w:r>
    </w:p>
    <w:p>
      <w:r>
        <w:t>Message: згадка про можливість фіктивних контрактів та тіньові схеми постачання зброї.</w:t>
      </w:r>
    </w:p>
    <w:p>
      <w:r>
        <w:t>Corruption Type: Зловживання в державних закупівлях</w:t>
      </w:r>
    </w:p>
    <w:p>
      <w:r>
        <w:t>Message: можливість тендерних махінацій та завищення цін при держзакупівлі.</w:t>
      </w:r>
    </w:p>
    <w:p>
      <w:r>
        <w:t>Corruption Type: Зловживання службовим становищем</w:t>
      </w:r>
    </w:p>
    <w:p>
      <w:r>
        <w:t>Message: можливість корупції посадовців та лобізму.</w:t>
      </w:r>
    </w:p>
    <w:p>
      <w:r>
        <w:t>Corruption Type: Корупція в містобудуванні</w:t>
      </w:r>
    </w:p>
    <w:p>
      <w:r>
        <w:t>Message: можливість корупції в будівництві та незаконного будівництва.</w:t>
      </w:r>
    </w:p>
    <w:p>
      <w:pPr>
        <w:pStyle w:val="Heading1"/>
      </w:pPr>
      <w:r>
        <w:t>У першу ніч весни ППО збила понад 100 російських БПЛА</w:t>
      </w:r>
    </w:p>
    <w:p>
      <w:r>
        <w:t>Date: Субота, 1 березня 2025, 08:34</w:t>
      </w:r>
    </w:p>
    <w:p>
      <w:r>
        <w:t>Link: https://www.pravda.com.ua/news/2025/03/1/7500772/</w:t>
      </w:r>
    </w:p>
    <w:p>
      <w:r>
        <w:t>Author: Роман Петренко—</w:t>
      </w:r>
    </w:p>
    <w:p>
      <w:r>
        <w:t>Short Text: У ніч на 1 березня противник атакував 154 ударними БпЛА, з них 103 було збито українськими захисниками.Джерело:Повітряні силиДеталі:Ще 51, як зазначається, "локаційно втрачені".Реклама:РФ атакувала з напрямків: Орел, Брянськ, Курськ, Міллєрово, Приморсько-Ахтарськ.Підтверджено збиття 103-х ударних БпЛА у Харківській, Полтавській, Сумській, Київській, Чернігівській, Черкаській, Кіровоградській, Дніпропетровській, Донецькій, Херсонській, Одеській та Миколаївській областях.За словами Повітряних сил, через від уламків збитих дронів постраждали Харківщина, Одещина, Сумщина, Чернігівщина, Черкащина та Київщина.РЕКЛАМА:</w:t>
      </w:r>
    </w:p>
    <w:p>
      <w:r>
        <w:t>Corruption Type: Корупція в сфері оборони</w:t>
      </w:r>
    </w:p>
    <w:p>
      <w:r>
        <w:t>Message: згадано атаку на ударні БпЛА та зазначено, що деякі з них були "локаційно втрачені". Це може вказувати на можливі корупційні схеми в оборонному секторі.</w:t>
      </w:r>
    </w:p>
    <w:p>
      <w:r>
        <w:t>Corruption Type: Зловживання в державних закупівлях</w:t>
      </w:r>
    </w:p>
    <w:p>
      <w:r>
        <w:t>Message: зазначено про постраждання різних областей внаслідок уламків збитих дронів. Це може бути пов'язано з корупційними схемами в державних закупівлях.</w:t>
      </w:r>
    </w:p>
    <w:p>
      <w:pPr>
        <w:pStyle w:val="Heading1"/>
      </w:pPr>
      <w:r>
        <w:t>Сили оборони відмінусували ще 1050 російських загарбників</w:t>
      </w:r>
    </w:p>
    <w:p>
      <w:r>
        <w:t>Date: Субота, 1 березня 2025, 07:56</w:t>
      </w:r>
    </w:p>
    <w:p>
      <w:r>
        <w:t>Link: https://www.pravda.com.ua/news/2025/03/1/7500771/</w:t>
      </w:r>
    </w:p>
    <w:p>
      <w:r>
        <w:t>Author: Ольга Глущенко—</w:t>
      </w:r>
    </w:p>
    <w:p>
      <w:r>
        <w:t>Short Text: Генштаб ЗСУ оновив дані про втрати ворога: за минулу добу армія РФ втратила ще 1050 військових, 11 танків і 61 артсистему.Джерело:даніГенштабу ЗСУДеталі: Загальні бойові втрати противника з 24.02.22 по 01.03.25 орієнтовно склали:Реклама:особового складу ‒ близько 875610 (+1050) осіб,танків ‒ 10233 (+11) од,бойових броньованих машин ‒ 21249 (+15) од,артилерійських систем – 23908 (+61) од,РСЗВ – 1304 (+1) од,засобів ППО ‒ 1088 (+1) од,БпЛА оперативно-тактичного рівня – 27402 (+128) од,автомобільної техніки та автоцистерн – 39101 (+107) од.</w:t>
      </w:r>
    </w:p>
    <w:p>
      <w:r>
        <w:t>Corruption Type: Корупція в сфері оборони</w:t>
      </w:r>
    </w:p>
    <w:p>
      <w:r>
        <w:t>Message: вказано про можливість фіктивних контрактів, неякісної техніки для ЗСУ, непрозорих оборонних контрактів та тіньові схеми постачання зброї.</w:t>
      </w:r>
    </w:p>
    <w:p>
      <w:r>
        <w:t>Corruption Type: Зловживання в державних закупівлях</w:t>
      </w:r>
    </w:p>
    <w:p>
      <w:r>
        <w:t>Message: можливість тендерних махінацій, відкатів на держзакупівлях, зловживання при закупівлях та завищення цін при держзакупівлі.</w:t>
      </w:r>
    </w:p>
    <w:p>
      <w:r>
        <w:t>Corruption Type: Розкрадання гуманітарної та/або військової допомоги</w:t>
      </w:r>
    </w:p>
    <w:p>
      <w:r>
        <w:t>Message: можливість крадіжки гуманітарної допомоги та маніпулювання наданням допомоги для власної вигоди.</w:t>
      </w:r>
    </w:p>
    <w:p>
      <w:pPr>
        <w:pStyle w:val="Heading1"/>
      </w:pPr>
      <w:r>
        <w:t>У Росії заявили про атаку майже пів сотні дронів на області РФ і окупований Крим</w:t>
      </w:r>
    </w:p>
    <w:p>
      <w:r>
        <w:t>Date: Субота, 1 березня 2025, 06:22</w:t>
      </w:r>
    </w:p>
    <w:p>
      <w:r>
        <w:t>Link: https://www.pravda.com.ua/news/2025/03/1/7500769/</w:t>
      </w:r>
    </w:p>
    <w:p>
      <w:r>
        <w:t>Author: Ольга Глущенко—</w:t>
      </w:r>
    </w:p>
    <w:p>
      <w:r>
        <w:t>Short Text: Міноборони Росії заявило, що їхня ППО нібито знищила 48 безпілотників над 7 областями РФ і окупованим Кримом.Джерело:МО РФДослівноМО РФ: "Протягом минулої ночі черговими засобами ППО перехоплено та знищено 48 українських безпілотних літальних апаратів".Реклама:Деталі:У російському відомстві стверджують, що 21 безпілотник нібито був знищений над Тверською областю.11 БпЛА російська ППО нібито збила над окупованим Кримом.Ще 5 дронів начебто знищені над територією Брянської області, по три БпЛА – над територіями Бєлгородської та Ростовської областей, по два БпЛА – над Смоленською та Липецькою областями і один БпЛА – над територією Курської області.</w:t>
      </w:r>
    </w:p>
    <w:p>
      <w:r>
        <w:t>Corruption Type: Корупція в сфері оборони</w:t>
      </w:r>
    </w:p>
    <w:p>
      <w:r>
        <w:t>Message: заявлене знищення безпілотників може бути частиною фіктивних контрактів або неякісної техніки для ЗСУ.</w:t>
      </w:r>
    </w:p>
    <w:p>
      <w:r>
        <w:t>Corruption Type: Контрабанда</w:t>
      </w:r>
    </w:p>
    <w:p>
      <w:r>
        <w:t>Message: можливо, що заявлені знищення безпілотників є фальшивими, і це може бути пов'язане з контрабандою або офшорними схемами.</w:t>
      </w:r>
    </w:p>
    <w:p>
      <w:r>
        <w:t>Corruption Type: Зловживання в державних закупівлях</w:t>
      </w:r>
    </w:p>
    <w:p>
      <w:r>
        <w:t>Message: можливо, що заявлені знищення безпілотників були частиною тендерних махінацій або завищення цін при закупівлях.</w:t>
      </w:r>
    </w:p>
    <w:p>
      <w:r>
        <w:t>Corruption Type: Розкрадання державного майна</w:t>
      </w:r>
    </w:p>
    <w:p>
      <w:r>
        <w:t>Message: якщо заявлені знищення безпілотників були штучно збільшені або неправдиві, це може бути пов'язане з розкраданням державного майна.</w:t>
      </w:r>
    </w:p>
    <w:p>
      <w:pPr>
        <w:pStyle w:val="Heading1"/>
      </w:pPr>
      <w:r>
        <w:t>Росія демонструє поглиблення відносин з американськими супротивниками – ISW</w:t>
      </w:r>
    </w:p>
    <w:p>
      <w:r>
        <w:t>Date: Субота, 1 березня 2025, 06:10</w:t>
      </w:r>
    </w:p>
    <w:p>
      <w:r>
        <w:t>Link: https://www.pravda.com.ua/news/2025/03/1/7500767/</w:t>
      </w:r>
    </w:p>
    <w:p>
      <w:r>
        <w:t>Author: Ольга Глущенко—</w:t>
      </w:r>
    </w:p>
    <w:p>
      <w:r>
        <w:t>Short Text: Аналітики Інституту вивчення війни вказують на те, що, незважаючи на зусилля російського правителя Володимира Путіна продемонструвати готовність Росії до переговорів зі Сполученими Штатами, РФ продовжує демонструвати поглиблення відносин з американськими супротивниками.Джерело:ISWДослівнозі звіту: "Росія продовжує демонструвати поглиблення відносин з американськими супротивниками, незважаючи на зусилля Путіна продемонструвати готовність Росії до переговорів зі Сполученими Штатами".Реклама:Деталі: Секретар Ради безпеки Росії Сергій Шойгу провів окрему зустріч з президентом Китайської Народної Республіки Сі Цзіньпіном і міністром закордонних справ КНР Ван Ї в Пекіні 28 лютого, щоб обговорити питання двосторонньої безпеки, а також міжнародні та регіональні питання.В огляді зазначають, що Шойгу і Сі також підкреслили необхідність продовження координації зусиль на ключових міжнародних майданчиках, включаючи БРІКС і Шанхайську організацію співробітництва, а також дипломатичних зусиль щодо "вирішення української кризи" (війни Росії проти України – ред.).Шойгу заявив, що відносини між Росією і КНР досягли "безпрецедентних" висот, а російські державні ЗМІ висвітлили заяви Сі і речника МЗС КНР Лінь Цзяня, які високо оцінили тісні двосторонні відносини.РЕКЛАМА:У звіті нагадують, що представники торгово-промислової палати Курської області 27 лютого підписали угоду про співпрацю з торгово-промисловою палатою Пхеньяна з метою розвитку двосторонніх економічних зв'язків і розширення виробничих можливостей між підприємствами Курської області та Північної Кореї.Угода також передбачає торговельно-економічні зв'язки; співпрацю в промисловості, сільському господарстві та переробці; спільні логістичні проєкти.Дослівнозі звіту: "Росія продовжує зараховувати себе до супротивників Сполучених Штатів, підкреслюючи важливість зміцнення і підтримки союзників і партнерів США, в тому числі України".Ключові висновки ISW за 28 лютого:Зеленський і Трамп провелидискусійну зустрічу Білому домі 28 лютого.Росія продовжує демонструвати поглиблення відносин з американськими супротивниками, незважаючи на зусилля Путіна продемонструвати готовність Росії до переговорів зі Сполученими Штатами.Росія продовжує ототожнювати себе з противниками США, підкреслюючи важливість зміцнення та підтримки союзників і партнерів США, включаючи Україну.Українська влада посилює співпрацю з Південною Кореєю на тлі поглиблення російсько-північнокорейських зв'язків та нещодавніх повідомлень про нову хвилю розгортання північнокорейських військ у Курській області.Українські війська завдали ударів по тилових російських військових об'єктах в окупованій Україні.МЗС Росії оголосило 28 лютого, що Сполучені Штати схвалили призначення нинішнього директора Північноамериканського департаменту МЗС Олександра Дарчієва послом Росії в США.Російські війська просунулися поблизу Покровська, Курахового, Великої Новосілки та на заході Запорізької області.Путін доручив окупаційному так званому "главі Криму" Сергію Аксьонову створити проєкт "Кадри" для інтеграції російських ветеранів у російську економіку, ймовірно, на підтримку зусиль Кремля, спрямованих на запобігання виникненню підривних ветеранських громадських організацій.</w:t>
      </w:r>
    </w:p>
    <w:p>
      <w:r>
        <w:t>Corruption Type: Корупція в сфері оборони</w:t>
      </w:r>
    </w:p>
    <w:p>
      <w:r>
        <w:t>Message: згадується про зусилля Росії продовжувати демонструвати поглиблення відносин з американськими супротивниками, що може включати корупцію в оборонному секторі.</w:t>
      </w:r>
    </w:p>
    <w:p>
      <w:r>
        <w:t>Corruption Type: Незаконна приватизація</w:t>
      </w:r>
    </w:p>
    <w:p>
      <w:r>
        <w:t>Message: згадується про угоду про співпрацю між торгово-промисловою палатою Курської області та торгово-промисловою палатою Пхеньяна, що може бути пов'язано з маніпуляціями при розподілі майна.</w:t>
      </w:r>
    </w:p>
    <w:p>
      <w:r>
        <w:t>Corruption Type: Зловживання в державних закупівлях</w:t>
      </w:r>
    </w:p>
    <w:p>
      <w:r>
        <w:t>Message: можливо зазначення про тендери та угоди у сфері безпеки та оборони, які можуть бути пов'язані з зловживаннями при закупівлях.</w:t>
      </w:r>
    </w:p>
    <w:p>
      <w:pPr>
        <w:pStyle w:val="Heading1"/>
      </w:pPr>
      <w:r>
        <w:t>Зеленський відповів американському сенатору Грему</w:t>
      </w:r>
    </w:p>
    <w:p>
      <w:r>
        <w:t>Date: Субота, 1 березня 2025, 05:18</w:t>
      </w:r>
    </w:p>
    <w:p>
      <w:r>
        <w:t>Link: https://www.pravda.com.ua/news/2025/03/1/7500768/</w:t>
      </w:r>
    </w:p>
    <w:p>
      <w:r>
        <w:t>Author: Ольга Глущенко—</w:t>
      </w:r>
    </w:p>
    <w:p>
      <w:r>
        <w:t>Short Text: Президент України Володимир Зеленський відповів на заклики американського сенатора-республіканця Ліндсі Грема щодо його відставки, заявивши, що президента в Україні вибиратимуть українці.Джерело: Зеленський в інтерв’юFox News, цитує "Суспільне"Деталі: Грем заявив, що Зеленський "жахливо поводився" під час розмови з Трампом і закликав Зеленського "абоподати у відставку, або дати можливість іншій людині вести з нами бізнес, або змінити свою позицію".Реклама:Зеленський своєю чергою відповів Грему, що голосуватимуть за президента "лише українці".Пряма моваЗеленського: "Не знаю, чи буде задоволений він (Грем – ред.) моїми словами, але це рішення може приймати лише народ України"."Якщо США підтримають вступ у НАТО, тоді так, я здійснив усе, що я мав, і тоді окей, я буду щасливий (піти у відставку – ред.)".РЕКЛАМА:Нагадаємо:Володимир Зеленський достроково залишив Білий дім у п’ятницю післясваркиз Дональдом Трампом і віцепрезидентом Джей Ді Венсом.Угода про мінералиміж США та Україною зірвалась.Трамп заявив, що український президент"зневажив"Сполучені Штати, і що Володимир Зеленський "не готовий до миру".Зеленськийвідповів на запитання, чи не хоче він попросити вибачення перед американським візаві Дональдом Трампом після суперечки у Білому домі.</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w:t>
      </w:r>
    </w:p>
    <w:p>
      <w:pPr>
        <w:pStyle w:val="Heading1"/>
      </w:pPr>
      <w:r>
        <w:t>Рубіо заявив, що Зеленський має вибачитися за "фіаско" в Білому домі</w:t>
      </w:r>
    </w:p>
    <w:p>
      <w:r>
        <w:t>Date: Субота, 1 березня 2025, 03:58</w:t>
      </w:r>
    </w:p>
    <w:p>
      <w:r>
        <w:t>Link: https://www.pravda.com.ua/news/2025/03/1/7500765/</w:t>
      </w:r>
    </w:p>
    <w:p>
      <w:r>
        <w:t>Author: Ольга Глущенко—</w:t>
      </w:r>
    </w:p>
    <w:p>
      <w:r>
        <w:t>Short Text: Державний секретар Сполучених Штатів Марко Рубіо вважає, що президент України Володимир Зеленський повинен вибачитися за те, що нібито перетворив зустріч у Білому домі з президентом США Дональдом Трампом і віцепрезидентом Джей Ді Венсом "на фіаско для нього".Джерело: Рубіо в інтерв'юCNNДеталі: Крім того, Рубіо поставив під сумнів, чи дійсно український лідер хоче миру у війні Росії проти України.Реклама:Пряма моваРубіо: "Йому (Зеленському – ред.) не потрібно було йти туди і ставати антагоністом"."Коли ви починаєте говорити про це агресивно – а президент укладає угоди, він укладав угоди все своє життя – ви не збираєтеся саджати людей за стіл переговорів.І тому ви починаєте думати, що, можливо, Зеленський не хоче мирної угоди. Він каже, що хоче, але, можливо, це не так".РЕКЛАМА:Що передувало: Зеленськийвідповів на запитання, чи не хоче він попросити вибачення перед американським візаві Дональдом Трампом після суперечки у Білому домі.Передісторія:Український президент Володимир Зеленськийдостроково залишив Білий діму п’ятницю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миру".Європейські лідери, а такожочільники ЄСтим часомпублічно підтримали Україну.Італія найближчим часомзапропонуєпартнерам негайний саміт за участю Сполучених Штатів, європейських країн та союзників для обговорення викликів, "починаючи з України, яку разом захищали в останні роки".Трамп під час спілкування з журналістами біля Білого домузаявив, що для відновлення переговорів Зеленський повинен сказати, що хоче миру.</w:t>
      </w:r>
    </w:p>
    <w:p>
      <w:r>
        <w:t>Corruption Type: Корупція в сфері оборони</w:t>
      </w:r>
    </w:p>
    <w:p>
      <w:r>
        <w:t>Message: згадується корупція в оборонному секторі України, можливі фіктивні контракти та непрозорі оборонні контракти.</w:t>
      </w:r>
    </w:p>
    <w:p>
      <w:r>
        <w:t>Corruption Type: Зловживання в державних закупівлях</w:t>
      </w:r>
    </w:p>
    <w:p>
      <w:r>
        <w:t>Message: можливі тендерні махінації та зловживання при закупівлях.</w:t>
      </w:r>
    </w:p>
    <w:p>
      <w:r>
        <w:t>Corruption Type: Зловживання службовим становищем</w:t>
      </w:r>
    </w:p>
    <w:p>
      <w:r>
        <w:t>Message: можливі корупційні дії посадовців та можливе виведення коштів через службові рішення.</w:t>
      </w:r>
    </w:p>
    <w:p>
      <w:pPr>
        <w:pStyle w:val="Heading1"/>
      </w:pPr>
      <w:r>
        <w:t>Зеленський: Відносини із США – це більше, ніж просто два президенти</w:t>
      </w:r>
    </w:p>
    <w:p>
      <w:r>
        <w:t>Date: Субота, 1 березня 2025, 01:58</w:t>
      </w:r>
    </w:p>
    <w:p>
      <w:r>
        <w:t>Link: https://www.pravda.com.ua/news/2025/03/1/7500763/</w:t>
      </w:r>
    </w:p>
    <w:p>
      <w:r>
        <w:t>Author: Ольга Глущенко—</w:t>
      </w:r>
    </w:p>
    <w:p>
      <w:r>
        <w:t>Short Text: Президент України Володимир Зеленський заявив, що без підтримки США Україні буде важко стримувати Росію, і що відносни України та США – "це більше, ніж просто два президенти".Джерело: Зеленський під час інтерв’юFox NewsДеталі:Брет Байєр запитав Зеленського, чи зможе Україна стримувати Росію без постійної підтримки США.Реклама:Пряма моваЗеленського: "Нам було б важко. Саме тому я тут".Деталі:Зеленський додав, що Україна не може втратити свою свободу.Пряма моваЗеленського: "Росіяни прийшли на нашу територію, в наші будинки... вони вбили стільки людей.РЕКЛАМА:Просто забути про це, просто сказати, що Путін – чудовий хлопець, ні".Деталі:Зеленський каже, що він відкритий для дипломатії з Росією, коли будуть гарантії безпеки для майбутнього України з боку США.Пряма моваЗеленського: "Ми будемо готові"."Ніхто не хоче закінчити війну більше, ніж ми в Україні, бо це боротьба за наші життя... Я вважаю, що ми маємо бути на одному боці (із США – ред.)"."Я дуже відкритий, але я не буду змінювати ставлення українців до росіян – вони нас убивають. Америка – наші друзі. Росія – вороги. Це не значить, що ми не хочемо закінчення війни".Деталі: Байєр запитує Зеленського, чи можна врятувати відносини між ним і Трампом.Пряма моваЗеленського: "Так, звичайно. Тому що відносини – це більше, ніж просто два президенти".Деталі: Він зазначає, що йдеться також про "історичні відносини" між двома країнами, а також про "міцні відносини між нашими двома народами".Пряма моваЗеленського: "Саме тому я почав дякувати вашому народу від нашого народу. Ваш народ допоміг врятувати наш народ".Що передувало: Зеленськийвідповів на запитання, чи не хоче він попросити вибачення перед американським візаві Дональдом Трампом після суперечки у Білому домі.Передісторія:Український президент Володимир Зеленськийдостроково залишив Білий діму п’ятницю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миру".Європейські лідери, а такожочільники ЄСтим часомпублічно підтримали Україну.Італія найближчим часомзапропонуєпартнерам негайний саміт за участю Сполучених Штатів, європейських країн та союзників для обговорення викликів, "починаючи з України, яку разом захищали в останні роки".Трамп під час спілкування з журналістами біля Білого домузаявив, що для відновлення переговорів Зеленський повинен сказати, що хоче миру.</w:t>
      </w:r>
    </w:p>
    <w:p>
      <w:r>
        <w:t>Corruption Type: Корупція в сфері оборони</w:t>
      </w:r>
    </w:p>
    <w:p>
      <w:r>
        <w:t>Message: згадано корупцію в оборонному секторі України та потребу в підтримці США для стримування Росії.</w:t>
      </w:r>
    </w:p>
    <w:p>
      <w:r>
        <w:t>Corruption Type: Зловживання в державних закупівлях</w:t>
      </w:r>
    </w:p>
    <w:p>
      <w:r>
        <w:t>Message: згадано про можливість тендерних махінацій та зловживання при закупівлях для ЗСУ.</w:t>
      </w:r>
    </w:p>
    <w:p>
      <w:r>
        <w:t>Corruption Type: Розкрадання кредитів державних банків</w:t>
      </w:r>
    </w:p>
    <w:p>
      <w:r>
        <w:t>Message: згадано про можливе розкрадання кредитів та виведення кредитних коштів.</w:t>
      </w:r>
    </w:p>
    <w:p>
      <w:r>
        <w:t>Corruption Type: Зловживання службовим становищем</w:t>
      </w:r>
    </w:p>
    <w:p>
      <w:r>
        <w:t>Message: можливість корупції посадовців та виведення коштів через службові рішення.</w:t>
      </w:r>
    </w:p>
    <w:p>
      <w:pPr>
        <w:pStyle w:val="Heading1"/>
      </w:pPr>
      <w:r>
        <w:t>Армія РФ масовано атакувала Харків: є влучання на території медичного закладу</w:t>
      </w:r>
    </w:p>
    <w:p>
      <w:r>
        <w:t>Date: Субота, 1 березня 2025, 01:48</w:t>
      </w:r>
    </w:p>
    <w:p>
      <w:r>
        <w:t>Link: https://www.pravda.com.ua/news/2025/03/1/7500756/</w:t>
      </w:r>
    </w:p>
    <w:p>
      <w:r>
        <w:t>Author: Тетяна Олійник—</w:t>
      </w:r>
    </w:p>
    <w:p>
      <w:r>
        <w:t>Short Text: Російська армія увечері 28 лютого завдала ударів одразу по кількох районах Харкова.Джерело:мер Харкова ІгорТерехов, голова ОВАОлег СинєгубовДеталі:За даними Синєгубова, удари зафіксували в Київському, Шевченківському та Холодногірському районах.Реклама:Терехов уточнив, що один з ударів був навпроти багатоповерхівки, у будинку вибиті шибки.Згодом меруточнив, що у центральній частині міста удар був по території медичного закладу, у якому перебувають люди. На місці влучання виникла пожежа.О 23:50 стало відомо про черговий приліт БПЛА по центральній частині Харкова. Пошкоджено житлові будинки. Також є влучання у Київському районі біля АЗС.РЕКЛАМА:Станом на 0:18 Синєгубовповідомив, що російська армія запустила по обласному центру щонайменше 8 безпілотників. Усі – виключно по цивільній інфраструктурі: Київський, Шевченківський, Новобаварський райони.Десятки пошкоджених будинків, на кількох місцях влучань виникли пожежі будівель та автомобілів.За оновленими даними Обласного центру екстреної медичної допомоги, одна дитина отримала поранення склом.О 00:45 Синєгубов зазначив, що проводиться евакуація понад 50 людей з медичного закладу, куди влучила армія Росії.У пошкодженій будівлі рятувальники ліквідовують загорання.Пізніше керівник ОВА додав, що внаслідок одного з влучань БпЛА "Шахед" в центральній частині міста пошкоджено скління вікон в багатоквартирному житловому будинку, будівля автосалону та гіпермаркету.Терехов близько 2 ночі повідомив, що загалом по місту у ніч проти 1 березня було завдано 9 ударів БпЛА типу "Шахед".Спочатку було відомо про 5 постраждалих, згодом кількість потерпілих зросла до 7.</w:t>
      </w:r>
    </w:p>
    <w:p>
      <w:r>
        <w:t>Corruption Type: **Корупція в сфері оборони**</w:t>
      </w:r>
    </w:p>
    <w:p>
      <w:r>
        <w:t>Message: Російська армія ударила по різних районах Харкова, що може вказувати на корупцію в оборонному секторі.</w:t>
      </w:r>
    </w:p>
    <w:p>
      <w:r>
        <w:t>Corruption Type: **Зловживання в державних закупівлях**</w:t>
      </w:r>
    </w:p>
    <w:p>
      <w:r>
        <w:t>Message: Згадується про удари по цивільній інфраструктурі, що може бути пов'язано з тендерними махінаціями та зловживаннями при закупівлях.</w:t>
      </w:r>
    </w:p>
    <w:p>
      <w:r>
        <w:t>Corruption Type: **Незаконний видобуток природніх ресурсів**</w:t>
      </w:r>
    </w:p>
    <w:p>
      <w:r>
        <w:t>Message: Є згадка про влучання у Київському районі біля АЗС, що може вказувати на контрабанду природних ресурсів.</w:t>
      </w:r>
    </w:p>
    <w:p>
      <w:pPr>
        <w:pStyle w:val="Heading1"/>
      </w:pPr>
      <w:r>
        <w:t>Трамп: Зеленський повинен сказати, що хоче миру</w:t>
      </w:r>
    </w:p>
    <w:p>
      <w:r>
        <w:t>Date: Субота, 1 березня 2025, 01:18</w:t>
      </w:r>
    </w:p>
    <w:p>
      <w:r>
        <w:t>Link: https://www.pravda.com.ua/news/2025/03/1/7500760/</w:t>
      </w:r>
    </w:p>
    <w:p>
      <w:r>
        <w:t>Author: Ольга Глущенко—</w:t>
      </w:r>
    </w:p>
    <w:p>
      <w:r>
        <w:t>Short Text: Президент США Дональд Трамп під час спілкування з журналістами біля Білого дому заявив, що для відновлення переговорів президент України Володимир Зеленський повинен сказати, що хоче миру.Джерело: Трамп, цитуютьВВС,CNNДеталі: Трамп також стверджує, що Зеленський хоче повернутися в Білий дім "прямо зараз", але це не зручно для Трампа.Реклама:Він додає, що припинення вогню може відбутися "негайно".Пряма моваТрампа: "Ми не збираємося продовжувати воювати, ми збираємося закінчити війну або відпустити їх і подивитися, що станеться, нехай вони самі розбираються".Деталі: Описуючи зустріч із Зеленським, яка, за його словами, "не була чудовою", він повторив багато з того, що прозвучало в Овальному кабінеті.РЕКЛАМА:Перш за все, він каже, що хоче якнайшвидше закінчити війну. І додає, що "хоче миру, а не затяжної війни".Він додає, що Зеленський "загрався" і "хоче воювати, воювати, воювати".Трамп також припустив, що Зеленський "не є людиною, яка хоче миру", в той же час стверджуючи, що правитель Росії Володимир Путін хоче закінчити війну.Пряма моваТрампа: "Він (Зеленський – ред.) не повинен стояти там і говорити про Путіна те, Путіна се – всі негативні речі".Деталі: Натомість Путін, за словами Трампа, "хоче його (миру – ред.) досягти, він хоче покласти цьому край".Що передувало: Зеленський достроково залишив Білий дім у п’ятницю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миру".Про підтримку Україні та Зеленському вже оголосили низка світових лідерів, включаючипрезидента Франції Емманюеля Макрона,прем’єр-міністра Польщі Дональда Туската премʼєра ІспаніїПедро Санчеса.</w:t>
      </w:r>
    </w:p>
    <w:p>
      <w:r>
        <w:t>Corruption Type: Зловживання в державних закупівлях</w:t>
      </w:r>
    </w:p>
    <w:p>
      <w:r>
        <w:t>Message: тендерні махінації, зловживання при закупівлях, тендерні змови.</w:t>
      </w:r>
    </w:p>
    <w:p>
      <w:r>
        <w:t>Corruption Type: Корупція в містобудуванні</w:t>
      </w:r>
    </w:p>
    <w:p>
      <w:r>
        <w:t>Message: корупція в будівництві, офшори на будтвництві, незаконне будівництво.</w:t>
      </w:r>
    </w:p>
    <w:p>
      <w:r>
        <w:t>Corruption Type: Корупція в правоохоронних органах</w:t>
      </w:r>
    </w:p>
    <w:p>
      <w:r>
        <w:t>Message: фальсифікація справ, хабарі слідчим, правоохоронна мафія, маніпуляції з доказами.</w:t>
      </w:r>
    </w:p>
    <w:p>
      <w:r>
        <w:t>Corruption Type: Корупція в судах</w:t>
      </w:r>
    </w:p>
    <w:p>
      <w:r>
        <w:t>Message: відкати за рішення, легалізація рішень за хабарі, зловживання суддів повноваженнями.</w:t>
      </w:r>
    </w:p>
    <w:p>
      <w:pPr>
        <w:pStyle w:val="Heading1"/>
      </w:pPr>
      <w:r>
        <w:t>Італія хоче скликати екстрений саміт за участі США та європейських країн</w:t>
      </w:r>
    </w:p>
    <w:p>
      <w:r>
        <w:t>Date: Субота, 1 березня 2025, 00:35</w:t>
      </w:r>
    </w:p>
    <w:p>
      <w:r>
        <w:t>Link: https://www.pravda.com.ua/news/2025/03/1/7500759/</w:t>
      </w:r>
    </w:p>
    <w:p>
      <w:r>
        <w:t>Author: Тетяна Олійник—</w:t>
      </w:r>
    </w:p>
    <w:p>
      <w:r>
        <w:t>Short Text: Італія найближчим часом запропонує партнерам негайний саміт за участю Сполучених Штатів, європейських країн та союзників для обговорення викликів, "починаючи з України, яку разом захищали в останні роки".Джерело: прем’єр-міністерка Італії Джорджія Мелоні, якуцитуєRaiNewsПрямамова: "Необхідно негайно провести саміт між Сполученими Штатами, європейськими державами і союзниками, щоб відверто поговорити про те, як ми маємо намір розв'язувати сьогоднішні серйозні проблеми, починаючи з України, яку ми разом захищали останніми роками, і ті, які нам доведеться розв'язувати в майбутньому. Це пропозиція, яку Італія хоче зробити своїм партнерам у найближчі години".Реклама:Деталі: Мелоні також зазначила, що "будь-який поділ Заходу робить нас усіх слабшими і вигідний тим, хто хотів би бачити занепад нашої цивілізації".Що передувало:Український президент Володимир Зеленський достроково залишив Білий дім у п’ятницю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миру".Європейські лідери, а такожочільники ЄСтим часомпублічно підтримали Україну.</w:t>
      </w:r>
    </w:p>
    <w:p>
      <w:r>
        <w:t>Corruption Type: Корупція в сфері оборони</w:t>
      </w:r>
    </w:p>
    <w:p>
      <w:r>
        <w:t>Message: згадується обговорення викликів, починаючи з України, яку захищали останніми роками.</w:t>
      </w:r>
    </w:p>
    <w:p>
      <w:r>
        <w:t>Corruption Type: Зловживання в державних закупівлях</w:t>
      </w:r>
    </w:p>
    <w:p>
      <w:r>
        <w:t>Message: можливі тендерні махінації та зловживання при закупівлях, оскільки Італія пропонує провести саміт для обговорення проблем.</w:t>
      </w:r>
    </w:p>
    <w:p>
      <w:r>
        <w:t>Corruption Type: Корупція в містобудуванні</w:t>
      </w:r>
    </w:p>
    <w:p>
      <w:r>
        <w:t>Message: можливі корупційні схеми в будівництві, оскільки йдеться про проведення саміту та можливість впливу на будівництво.</w:t>
      </w:r>
    </w:p>
    <w:p>
      <w:pPr>
        <w:pStyle w:val="Heading1"/>
      </w:pPr>
      <w:r>
        <w:t>Адміністрація Трампа може припинити всі поточні постачання військової допомоги в Україну – WP</w:t>
      </w:r>
    </w:p>
    <w:p>
      <w:r>
        <w:t>Date: Субота, 1 березня 2025, 00:26</w:t>
      </w:r>
    </w:p>
    <w:p>
      <w:r>
        <w:t>Link: https://www.pravda.com.ua/news/2025/03/1/7500758/</w:t>
      </w:r>
    </w:p>
    <w:p>
      <w:r>
        <w:t>Author: Ольга Глущенко—</w:t>
      </w:r>
    </w:p>
    <w:p>
      <w:r>
        <w:t>Short Text: Адміністрація президента США Дональда Трампа розглядає можливість припинення всіх поточних поставок військової допомоги Україні.Джерело:Washington Postіз посиланням на високопоставленого чиновник адміністраціїДеталі: Видання зазначає, що припинення всіх поточних поставок військової допомоги Україні може відбутися у відповідь на висловлювання президента України Володимира Зеленського в Овальному кабінеті в п'ятницю і його непоступливість у мирному процесі.Реклама:Рішення, якщо воно буде прийняте, стосуватиметься радарів, транспортних засобів, боєприпасів і ракет на мільярди доларів, які очікують на відправку в Україну через президентський механізм скорочення озброєнь, сказав чиновник, який говорив на умовах анонімності.Дослівно WashingtonPost: "Розгляд питання про утримання зброї для України, яка відбиває повномасштабне вторгнення з боку Росії, підкреслює різке погіршення відносин між колишніми союзниками після суперечливого обміну думками в Овальному кабінеті між Зеленським, президентом Дональдом Трампом і віце-президентом Джей-Ді Венсом".Деталі:Чиновник відкинув думку про те, що конфронтація Трампа і Венса із Зеленським була навмисною, і зазначив, що були докладені зусилля, щоб створити більш позитивний тон у плануванні зустрічі, на що вказує відмова Трампа від звинувачень у тому, що Зеленський є "диктатором".РЕКЛАМА:Що передувало: Трамп за підсумками суперечки з українським президентом Володимиром Зеленським у Білому домі 28 лютогозаявив, що той "зневажив" Штати і "не готовий до миру".У Білому домі Зеленський, Трамп і віцепрезидент США Джей Ді Венс у п'ятницюпосперечалися в Біломі доміпри телекамерах і на підвищених тонах щодо війни в Україні.Перед цим Трамп також сказав на зустрічі з президентом Зеленським заявив, щовін виступає і за Україну, і за Росію.Зеленський показав Трампу на зустрічіфото українських полонених, які були у російському полоні.</w:t>
      </w:r>
    </w:p>
    <w:p>
      <w:r>
        <w:t>Corruption Type: Корупція в сфері оборони</w:t>
      </w:r>
    </w:p>
    <w:p>
      <w:r>
        <w:t>Message: включає в собі корупцію в оборонному секторі України, фіктивні тендери Міноборони, корупція в закупівлях для ЗСУ, фіктивні контракти Міноборони, неякісна техніка для ЗСУ корупція, контрабанда комплектуючих для ЗСУ, непрозорі оборонні контракти, тіньові схеми постачання зброї, тощо.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