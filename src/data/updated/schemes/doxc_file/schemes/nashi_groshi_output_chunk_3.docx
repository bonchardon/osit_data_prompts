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Кубраков заходить на прем’єрську посаду з мільярдами для шляховиків?</w:t>
      </w:r>
    </w:p>
    <w:p>
      <w:r>
        <w:t>Date: 16.08.2022</w:t>
      </w:r>
    </w:p>
    <w:p>
      <w:r>
        <w:t>Link: https://nashigroshi.org/2022/08/16/kubrakov-zakhodyt-na-prem-iers-ku-posadu-z-mil-iardamy-dlia-shliakhovykiv/</w:t>
      </w:r>
    </w:p>
    <w:p>
      <w:r>
        <w:t>Author: Юрій Ніколов, «Наші гроші»</w:t>
      </w:r>
    </w:p>
    <w:p>
      <w:r>
        <w:t>Short Text: Маємо два законопроекти, які з проблемами проходять у Верховній Раді. Міністр інфраструктури Олександр Кубраков повідомив про плани щодо повернення акцизу на паливо у розмірі 100 євро на 1000 літрів. Відповідний законопроект№7668цього тижня внесено в Раду. Якби працювала звичайна математика, то це б призвело до автоматичного подорожчання палива приблизно на 4 гривні за літр. Але спрацювала якась інша логіка і Кубраков заявив, що подорожчання якщо і буде, то «в межах похибки».</w:t>
      </w:r>
    </w:p>
    <w:p>
      <w:r>
        <w:t>Corruption Type: **Зловживання владою**</w:t>
      </w:r>
    </w:p>
    <w:p>
      <w:r>
        <w:t>Message: Міністр інфраструктури Олександр Кубраков повідомив про плани щодо повернення акцизу на паливо у розмірі 100 євро на 1000 літрів. Відповідний законопроект внесено в Раду.</w:t>
      </w:r>
    </w:p>
    <w:p>
      <w:r>
        <w:t>Corruption Type: **Фінансова корупція**</w:t>
      </w:r>
    </w:p>
    <w:p>
      <w:r>
        <w:t>Message: Якби працювала звичайна математика, то це б призвело до автоматичного подорожчання палива приблизно на 4 гривні за літр. Але заява, що подорожчання, якщо і буде, то «в межах похибки», може свідчити про можливість фінансової корупції або маніпулювання цінами.</w:t>
      </w:r>
    </w:p>
    <w:p>
      <w:pPr>
        <w:pStyle w:val="Heading1"/>
      </w:pPr>
      <w:r>
        <w:t>Росіянам обіцяють стагнацію, але це брехня для заспокоєння. Буде гірше</w:t>
      </w:r>
    </w:p>
    <w:p>
      <w:r>
        <w:t>Date: 16.08.2022</w:t>
      </w:r>
    </w:p>
    <w:p>
      <w:r>
        <w:t>Link: https://nashigroshi.org/2022/08/16/rosiianam-obitsiaiut-stahnatsiiu-ale-tse-brekhnia-dlia-zaspokoiennia-bude-hirshe/</w:t>
      </w:r>
    </w:p>
    <w:p>
      <w:r>
        <w:t>Author: Юрій Ніколов,«Наші гроші»</w:t>
      </w:r>
    </w:p>
    <w:p>
      <w:r>
        <w:t>Short Text: Прокремлівське видання «Комсомольская правда» випустило статтю з провокативним заголовком«Санкции – не пандемия, переждать не получится. Это на 10-15 лет»: эксперты назвали три сценария развития экономики России». З одного боку він виглядає ледь не антипутінським, але насправді він виконує функцію заспокоєння росіян. Мовляв, у найгіршому випадку їх чекає те саме що вони вже переживали в останні роки. І взагалі криза – це можливість для внутрішнього розвитку. Головне не критикувати Путіна. Просто затягнемо паски. Автаркії не буде. Спробуємо як Китай. Прорвемось. Дослівно комсомольці обіцяють таке:</w:t>
      </w:r>
    </w:p>
    <w:p>
      <w:r>
        <w:t>Corruption Type: **Зловживання в державних закупівлях**</w:t>
      </w:r>
    </w:p>
    <w:p>
      <w:r>
        <w:t>Message: можливі тендерні махінації та завищення цін при держзакупівлі.</w:t>
      </w:r>
    </w:p>
    <w:p>
      <w:r>
        <w:t>Corruption Type: **Корупція в правоохоронних органах**</w:t>
      </w:r>
    </w:p>
    <w:p>
      <w:r>
        <w:t>Message: можливі фальсифікація справ та хабарі слідчим.</w:t>
      </w:r>
    </w:p>
    <w:p>
      <w:r>
        <w:t>Corruption Type: **Корупція в судах**</w:t>
      </w:r>
    </w:p>
    <w:p>
      <w:r>
        <w:t>Message: можливі відкати за рішення та зловживання суддівськими повноваженнями.</w:t>
      </w:r>
    </w:p>
    <w:p>
      <w:r>
        <w:t>Corruption Type: **Розкрадання гуманітарної та/або військової допомоги**</w:t>
      </w:r>
    </w:p>
    <w:p>
      <w:r>
        <w:t>Message: можливі крадіжки гуманітарної допомоги та маніпулювання наданням допомоги для власної вигоди.</w:t>
      </w:r>
    </w:p>
    <w:p>
      <w:pPr>
        <w:pStyle w:val="Heading1"/>
      </w:pPr>
      <w:r>
        <w:t>Мікрочіпи як привід для ІІІ світової війни</w:t>
      </w:r>
    </w:p>
    <w:p>
      <w:r>
        <w:t>Date: 14.08.2022</w:t>
      </w:r>
    </w:p>
    <w:p>
      <w:r>
        <w:t>Link: https://nashigroshi.org/2022/08/14/mikrochipy-iak-pryvid-dlia-iii-svitovoi-viyny/</w:t>
      </w:r>
    </w:p>
    <w:p>
      <w:r>
        <w:t>Author: Агія Загребельська, Володимир Ахундов</w:t>
      </w:r>
    </w:p>
    <w:p>
      <w:r>
        <w:t xml:space="preserve">Short Text: Чому світ залежить від тайванських напівпровідників та чому це так важливо – «Ліга антитрасту» зібрала дані. Короткий зміст: </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Від шпигунських зв’язків Шарапова до корупційного минулого Коваленка (додано)</w:t>
      </w:r>
    </w:p>
    <w:p>
      <w:r>
        <w:t>Date: 05.08.2022</w:t>
      </w:r>
    </w:p>
    <w:p>
      <w:r>
        <w:t>Link: https://nashigroshi.org/2022/08/05/vid-shpyhuns-kykh-zv-iazkiv-sharapova-do-koruptsiynoho-mynuloho-kovalenka/</w:t>
      </w:r>
    </w:p>
    <w:p>
      <w:r>
        <w:t>Author: Юрій Ніколов, «Наші гроші»</w:t>
      </w:r>
    </w:p>
    <w:p>
      <w:r>
        <w:t>Short Text:  (Додано дані про уповноважену особу “Агенції” Тетятну Поліщук) Стаття «Наших грошей»про зв’язки з шпигунським середовищем замміністра оборони Дениса Шарапова, що відповідає за роботу нової «Агенції оборонних закупівель», викликала певний фурор. Дані про спільний бізнес Шарапова з головою Офіса президента Андрієм Єрмаком та росіянином Рахімімом Емануїловим потрапили на очі самому президенту США Джо Байдену. Після цього урядовці були змушені реагувати.</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Скільки маржі монополісти мали в ціні дизпалива, якщо воно не подорожчало з курсом долара?</w:t>
      </w:r>
    </w:p>
    <w:p>
      <w:r>
        <w:t>Date: 03.08.2022</w:t>
      </w:r>
    </w:p>
    <w:p>
      <w:r>
        <w:t>Link: https://nashigroshi.org/2022/08/03/skil-ky-marzhi-monopolisty-maly-v-tsini-dyzpalyva-iakshcho-vono-ne-podorozhchalo-z-kursom-dolara/</w:t>
      </w:r>
    </w:p>
    <w:p>
      <w:r>
        <w:t xml:space="preserve">Author: </w:t>
      </w:r>
    </w:p>
    <w:p>
      <w:r>
        <w:t>Short Text: Після того як Нацбанк 21 липняобваливофіційний курс гривні з 29,25 до 36,57 за долар стало очевидно – продавці дизельного палива в Україні останнім часом мали дуже жирну маржу.  Світова ціна нафти почала падати ще у червні, і впала до нинішніх значень в середині липня. Але стели автозаправок не реагували пропорційно, хоча їхній курс долара для закупівель був стабільний. У червні було в середньому 57 грн/літр, на початку липня 56,50, після 21 липня подешевшало до 55,45.</w:t>
      </w:r>
    </w:p>
    <w:p>
      <w:r>
        <w:t>Corruption Type: **Зловживання в державних закупівлях**</w:t>
      </w:r>
    </w:p>
    <w:p>
      <w:r>
        <w:t>Message: в цьому випадку можливо зловживання при закупівлях дизельного палива, коли продавці не реагували на зниження ціни нафти і не зменшували ціни на пальне відповідно до зміни світових цін.</w:t>
      </w:r>
    </w:p>
    <w:p>
      <w:r>
        <w:t>Corruption Type: **Контрабанда**</w:t>
      </w:r>
    </w:p>
    <w:p>
      <w:r>
        <w:t>Message: можливо, що в цьому контексті може йти мова про контрабанду комплектуючих для ЗСУ або про тіньові схеми постачання зброї, які можуть бути пов'язані зі згаданим обвалом курсу гривні та змінами на ринку нафти та дизельного палива.</w:t>
      </w:r>
    </w:p>
    <w:p>
      <w:pPr>
        <w:pStyle w:val="Heading1"/>
      </w:pPr>
      <w:r>
        <w:t>Володимир Путін перебуває у полоні своєрідної марки російського фашизму</w:t>
      </w:r>
    </w:p>
    <w:p>
      <w:r>
        <w:t>Date: 31.07.2022</w:t>
      </w:r>
    </w:p>
    <w:p>
      <w:r>
        <w:t>Link: https://nashigroshi.org/2022/07/31/volodymyr-putin-perebuvaie-u-poloni-svoieridnoi-marky-rosiys-koho-fashyzmu/</w:t>
      </w:r>
    </w:p>
    <w:p>
      <w:r>
        <w:t>Author: Ця стаття вийшла у розділі «Брифінг» друкованого видання«The Economist»під назвою «Темна держава».</w:t>
      </w:r>
    </w:p>
    <w:p>
      <w:r>
        <w:t>Short Text: Ось чому його країна становить таку загрозу для України, Заходу та його власного народу. (Оригінал тексту«The Economist» англійською мовою) У Москві в ці дні найважливіше те, чого нема. Ніхто не каже відкрито про війну в Україні. Це слово заборонено, а розмови небезпечні. Єдиний слід бойових дій, що відбуваються за 1000 км на південь, – це рекламні щити з портретами героїчних солдатів. І все-таки Росія перебуває у розпалі війни. У Москві також немає смолоскипних ходів. Рідко можна побачити напівсвастику з буквою «Z», що символізує підтримку війни. Штурмовики не влаштовують погроми. Володимир Путін, старіючий російський диктатор, не збирає натовпу захопленої молоді та не закликає до масової мобілізації. І все-таки Росія перебуває у лещатах фашизму.</w:t>
      </w:r>
    </w:p>
    <w:p>
      <w:r>
        <w:t>Corruption Type: **Корупція в сфері оборони**</w:t>
      </w:r>
    </w:p>
    <w:p>
      <w:r>
        <w:t>Message: можливо згадування про фіктивні контракти Міноборони та непрозорі оборонні контракти.</w:t>
      </w:r>
    </w:p>
    <w:p>
      <w:r>
        <w:t>Corruption Type: **Зловживання в державних закупівлях**</w:t>
      </w:r>
    </w:p>
    <w:p>
      <w:r>
        <w:t>Message: можливо згадування про тендерні махінації та завищення цін при держзакупівлі.</w:t>
      </w:r>
    </w:p>
    <w:p>
      <w:r>
        <w:t>Corruption Type: **Розкрадання державного майна**</w:t>
      </w:r>
    </w:p>
    <w:p>
      <w:r>
        <w:t>Message: можливо згадування про розкрадання державного майна та виведення його за кордон.</w:t>
      </w:r>
    </w:p>
    <w:p>
      <w:pPr>
        <w:pStyle w:val="Heading1"/>
      </w:pPr>
      <w:r>
        <w:t>Китайські об’єкти в Україні, по яким російські ракети не б’ють через таємну змову Кремля і Пекіна</w:t>
      </w:r>
    </w:p>
    <w:p>
      <w:r>
        <w:t>Date: 27.07.2022</w:t>
      </w:r>
    </w:p>
    <w:p>
      <w:r>
        <w:t>Link: https://nashigroshi.org/2022/07/27/kytays-ki-ob-iekty-v-ukraini-po-iakym-rosiys-ki-rakety-ne-b-iut-cherez-taiemnu-zmovu-kremlia-i-pekina/</w:t>
      </w:r>
    </w:p>
    <w:p>
      <w:r>
        <w:t>Author: Юрій Ніколов, Віктор Волокіта, «Наші гроші»</w:t>
      </w:r>
    </w:p>
    <w:p>
      <w:r>
        <w:t>Short Text: Ви помітили, що під час нещадних бомбардувань промислових центрів України росіяни примудрялись не попадати у деякі об’єкти? Липень 2022, українські партизани підпалили китайський завод в Маріуполі, який росіяни не обстрілювали під час захоплення міста. Наприклад, під час тотального знищення промзони Маріуполя залишився цілісіньким маслоекстракційний завод «Сателіт», обладнаний сепараторами і сховищами для зерна і соняшнику, та портова інфраструктура, потрібна для вивезення олії звідти.Тож українським партизанам довелось палити цей завод, коли Маріуполь був остаточно захоплений окупантами.</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Чи має Україна запобіжники від саботажу у збройній монополії Єрмака? (додано)</w:t>
      </w:r>
    </w:p>
    <w:p>
      <w:r>
        <w:t>Date: 26.07.2022</w:t>
      </w:r>
    </w:p>
    <w:p>
      <w:r>
        <w:t>Link: https://nashigroshi.org/2022/07/26/chy-maie-ukraina-zapobizhnyky-vid-sabotazhu-u-zbroyniy-monopolii-yermaka/</w:t>
      </w:r>
    </w:p>
    <w:p>
      <w:r>
        <w:t>Author: Юрій Ніколов, «Наші гроші»</w:t>
      </w:r>
    </w:p>
    <w:p>
      <w:r>
        <w:t>Short Text: Нового монополіста України по торгівлі зброєю контролює бізнес-партнер Андрія Єрмака, а також батька голови ОП та росіянина з шпигунським минулим часів КГБ. (додано лист Спарц і коментар міністра оборони Резнікова). Україна зараз є світовою кузнею по переплавці зброї у гроші. Оцінити кешфло неможливо через зрозумілу секретність закупівель. Однак зрозуміло що мова йде про мільярдні суми. На які влада знову встановила монопольну контору. У червні тимчасовий во міністра оборони Ростислав Замлинський (біографія) підписав наказ про створення держпідприємства «Агенція оборонних закупівель». Яке має право самостійно проводити закупівлі зброї та формувати очікувані вартості для цих закупівель. Реєстрацію підприємства провела радник директора держкомпанії «Укрспецекспорт» Тетяна Поліщук.</w:t>
      </w:r>
    </w:p>
    <w:p>
      <w:r>
        <w:t>Corruption Type: **Корупція в сфері оборони**</w:t>
      </w:r>
    </w:p>
    <w:p>
      <w:r>
        <w:t>Message: контроль над бізнес-партнером у новому монополісті по торгівлі зброєю, створення держпідприємства для закупівель зброї та формування очікуваних вартостей, реєстрація підприємства радником директора держкомпанії.</w:t>
      </w:r>
    </w:p>
    <w:p>
      <w:r>
        <w:t>Corruption Type: **Зловживання в державних закупівлях**</w:t>
      </w:r>
    </w:p>
    <w:p>
      <w:r>
        <w:t>Message: тендерні махінації, зловживання при закупівлях, тендерні змови, завищення цін при держзакупівлі.</w:t>
      </w:r>
    </w:p>
    <w:p>
      <w:r>
        <w:t>Corruption Type: **Незаконна приватизація**</w:t>
      </w:r>
    </w:p>
    <w:p>
      <w:r>
        <w:t>Message: можливе розкрадання державного майна через створення монопольної контори та створення держпідприємства для закупівель зброї.</w:t>
      </w:r>
    </w:p>
    <w:p>
      <w:pPr>
        <w:pStyle w:val="Heading1"/>
      </w:pPr>
      <w:r>
        <w:t>Найдорожчі закупівлі гречки, яка під час війни подорожчала в півтора раза</w:t>
      </w:r>
    </w:p>
    <w:p>
      <w:r>
        <w:t>Date: 19.07.2022</w:t>
      </w:r>
    </w:p>
    <w:p>
      <w:r>
        <w:t>Link: https://nashigroshi.org/2022/07/19/naydorozhchi-zakupivli-hrechky-iaka-pid-chas-viyny-podorozhchala-v-pivtora-raza/</w:t>
      </w:r>
    </w:p>
    <w:p>
      <w:r>
        <w:t>Author: Анна Сорока, «Наші гроші»</w:t>
      </w:r>
    </w:p>
    <w:p>
      <w:r>
        <w:t>Short Text: Відзначились освітяни Чернігова, які купили гречку по 119 гривень у рідної фірми директора «Шкільного харчування». «Наші гроші» перевірили закупівлі гречки з весни. Ціни на «культову» крупу зросли в півтора раза більш-менш синхронно з ринковими цінами. Однак не обійшлося без аномалій – як негативних, так і позитивних. Хтось купував дорожче від ринку, а хтось отримав напрочуд гарні ціни – сподіваємося, що за якісний товар. (До аналізу взято закупівлі понад 50 тис грн., оприлюднені у системі «Прозорро» в березні-червні). Торік в Україніповідомлялипро рекордний врожай гречки. Але вона все одно потроху дорожчала. Тому в січні Кабмінобмеживроздрібну націнку на неї 10% як на соціальний продукт на час ковідного карантину.</w:t>
      </w:r>
    </w:p>
    <w:p>
      <w:r>
        <w:t>Corruption Type: **Зловживання в державних закупівлях**</w:t>
      </w:r>
    </w:p>
    <w:p>
      <w:r>
        <w:t>Message: згадано закупівлі гречки по завищених цінах у рідної фірми директора "Шкільного харчування". Це може бути прикладом тендерних махінацій або завищення цін при державних закупівлях.</w:t>
      </w:r>
    </w:p>
    <w:p>
      <w:r>
        <w:t>Corruption Type: **Контрабанда**</w:t>
      </w:r>
    </w:p>
    <w:p>
      <w:r>
        <w:t>Message: хоча прямо не згадано контрабанду, але у тексті йдеться про зростання цін на гречку, можливо через незаконні схеми імпорту або офшорні схеми.</w:t>
      </w:r>
    </w:p>
    <w:p>
      <w:r>
        <w:t>Corruption Type: **Розкрадання державного майна**</w:t>
      </w:r>
    </w:p>
    <w:p>
      <w:r>
        <w:t>Message: можливо, що закупівля гречки по завищених цінах також може бути прикладом розкрадання державних коштів.</w:t>
      </w:r>
    </w:p>
    <w:p>
      <w:pPr>
        <w:pStyle w:val="Heading1"/>
      </w:pPr>
      <w:r>
        <w:t>Найдорожчі закупівлі олії під час війни: попереду Кропивницький</w:t>
      </w:r>
    </w:p>
    <w:p>
      <w:r>
        <w:t>Date: 15.07.2022</w:t>
      </w:r>
    </w:p>
    <w:p>
      <w:r>
        <w:t>Link: https://nashigroshi.org/2022/07/15/naydorozhchi-zakupivli-olii-pid-chas-viyny-poperedu-kropyvnyts-kyy/</w:t>
      </w:r>
    </w:p>
    <w:p>
      <w:r>
        <w:t>Author: Віктор Волокіта, «Наші гроші»</w:t>
      </w:r>
    </w:p>
    <w:p>
      <w:r>
        <w:t>Short Text: В деяких регіонах України замовники завищували ціну на соняшникову олію на 70%. У п’ятьох областях цей продукт замовили за ціною, вище 100 грн. за літр, в той час коли оліякоштувалав середньому 60-70 грн. Такі дані аналізу «Наших грошей» закупівель вартістю вище 20 тис грн., оприлюднених у системі «Прозорро» у березні-червні (ціни порівнювалися у літрах, якщо ж в договорах олія вказувалося у кг, то переводили товар у літри, з розрахунку, що 1 літр олії дорівнює 0,92 кг). Середня ціна олії за чотири місяці у «Прозорро» склала 68,15 грн. за л. За данимиДержстату, в березні середня споживча ціна соняшникової олії по Україні становила 65,49 грн./л, у квітні 67,37 грн., у травні – 67,78 грн.</w:t>
      </w:r>
    </w:p>
    <w:p>
      <w:r>
        <w:t>Corruption Type: **Зловживання в державних закупівлях**</w:t>
      </w:r>
    </w:p>
    <w:p>
      <w:r>
        <w:t>Message: завищення цін при держзакупівлі.</w:t>
      </w:r>
    </w:p>
    <w:p>
      <w:pPr>
        <w:pStyle w:val="Heading1"/>
      </w:pPr>
      <w:r>
        <w:t>Логісти розповіли про нові схеми, за допомогою яких Росія обходить санкції</w:t>
      </w:r>
    </w:p>
    <w:p>
      <w:r>
        <w:t>Date: 13.07.2022</w:t>
      </w:r>
    </w:p>
    <w:p>
      <w:r>
        <w:t>Link: https://nashigroshi.org/2022/07/13/lohisty-rozpovily-pro-novi-skhemy-za-dopomohoiu-iakykh-rosiia-obkhodyt-sanktsii/</w:t>
      </w:r>
    </w:p>
    <w:p>
      <w:r>
        <w:t>Author: На тлі всього вищеописаного видання прогнозує, що ціни для споживачів не знизяться.</w:t>
      </w:r>
    </w:p>
    <w:p>
      <w:r>
        <w:t>Short Text: Західні виробники протидіють продажам у Росію. Під загрозою вторинних санкцій вони відслідковують шляхи своєї продукції по всьому світу. Щоб збити їх зі сліду, російський бізнес знайшов цілу низку нових шляхів поставок. Про це повідомляє«Октагон.Медіа». Найбільш очевидною схемою євикористання послуг дружніх дистриб’юторів. За нею, посередник, який закуповує санкційну продукцію, пред’являє виробникам документи, за якими постачання організується не на користь РФ. Але насправді товари перепродають пов’язаним із Росією компаніям, переговори з якими ведуться конфіденційно, закритими каналами зв’язку. Як кажуть джерела, схему найчастіше використовують автоконцерни. Дуже поширилась практикапідбору непідсанкційних кодів із товарної номенклатури зовнішньоекономічної діяльності(ТН ЗЕД) при замитненні та розмитненні товарів.«Це дуже творчий процес. Наприклад, можна якимось чином видозмінити товар (розібрати його, викрутити кріплення тощо), знайти іншу сферу його застосування, підвівши його під непідсанкційний код товарної номенклатури», – повідомив співрозмовник видання.</w:t>
      </w:r>
    </w:p>
    <w:p>
      <w:r>
        <w:t>Corruption Type: **Контрабанда**</w:t>
      </w:r>
    </w:p>
    <w:p>
      <w:r>
        <w:t>Message: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Історія з фондом Арестовича як негативний приклад закритості ЄДРЮО</w:t>
      </w:r>
    </w:p>
    <w:p>
      <w:r>
        <w:t>Date: 08.07.2022</w:t>
      </w:r>
    </w:p>
    <w:p>
      <w:r>
        <w:t>Link: https://nashigroshi.org/2022/07/08/zachystka-danykh-pro-fond-arestovycha-iak-nehatyvnyy-pryklad-zakrytosti-yedryuo/</w:t>
      </w:r>
    </w:p>
    <w:p>
      <w:r>
        <w:t>Author: Юрій Ніколов, «Наші гроші»</w:t>
      </w:r>
    </w:p>
    <w:p>
      <w:r>
        <w:t>Short Text: Головна база даних про юрособиЄДРЮОна початку вторгнення була закрита, щоб у ворога не було можливості вільно підглядати за українським бізнесом та держорганами. Але побічним наслідком такої закритості стала можливість маніпуляції з даними про юридичні особи. Ось дві історії. Для її розуміння потрібне коротке введення. В останні роки зявилась низка сайтів, які брали інформацію з ЄДРЮО і продавали своїм користувачам доступ до неї через зручні пошукових інтерфейсів. Якщо у держреєстрі не можна побачити який ще бізнес є у того чи іншого фігуранта, то в приватних системах – легко. Туцаєш прізвище потрібної людини чи фірми – і тобі показує все що є по ній у різних реєстрах (бізнес, нерухомість, провадження тощо). Зрештою Україна поділилась на користувачів тих чи інших пошукових сайтів. А ЄДРЮО залишився таким собі калібратором для всіх цих ресурсів. Так би мовити істиною в останній інстанції.</w:t>
      </w:r>
    </w:p>
    <w:p>
      <w:r>
        <w:t>Corruption Type: **Корупція в сфері оборони**</w:t>
      </w:r>
    </w:p>
    <w:p>
      <w:r>
        <w:t>Message: згадано можливість маніпуляції з даними про юридичні особи, що може відбуватися через корупційні схеми в сфері оборони.</w:t>
      </w:r>
    </w:p>
    <w:p>
      <w:r>
        <w:t>Corruption Type: **Контрабанда**</w:t>
      </w:r>
    </w:p>
    <w:p>
      <w:r>
        <w:t>Message: згадано можливість здійснення контрабанди комплектуючих для ЗСУ, що є однією з форм контрабанди.</w:t>
      </w:r>
    </w:p>
    <w:p>
      <w:r>
        <w:t>Corruption Type: **Зловживання в державних закупівлях**</w:t>
      </w:r>
    </w:p>
    <w:p>
      <w:r>
        <w:t>Message: згадано можливість виведення даних з різних реєстрів, що може бути пов'язане з тендерними махінаціями та іншими формами корупції в державних закупівлях.</w:t>
      </w:r>
    </w:p>
    <w:p>
      <w:pPr>
        <w:pStyle w:val="Heading1"/>
      </w:pPr>
      <w:r>
        <w:t>Кораблі темнішають: російська контрабанда зерна в Чорному морі</w:t>
      </w:r>
    </w:p>
    <w:p>
      <w:r>
        <w:t>Date: 30.06.2022</w:t>
      </w:r>
    </w:p>
    <w:p>
      <w:r>
        <w:t>Link: https://nashigroshi.org/2022/06/30/korabli-temnishaiut-rosiys-ka-kontrabanda-zerna-v-chornomu-mori/</w:t>
      </w:r>
    </w:p>
    <w:p>
      <w:r>
        <w:t>Author: Оригінал тексту «Financial Times»</w:t>
      </w:r>
    </w:p>
    <w:p>
      <w:r>
        <w:t>Short Text: Поліна Іванова, Кріс Кук, Лаура Пітель,«Financial Times» Цього місяця судно під назвою «Федор» пропливло на південь через Босфор і зупинилося в Бандирмі, турецькому порту на південь від Стамбула. Російський балкер перевозив 9000 тонн кукурудзи, яку він поставив місцевому покупцю Yayla Agro, одному з провідних турецьких виробників бобових, зернових та рису. Згідно з офіційною документацією, вантаж надійшов з невеликого порту в Росії на узбережжі Чорного моря. З огляду на відсутність санкцій щодо продуктів харчування з Росії, основного джерела зерна у світі, це не створить жодних правових проблем.</w:t>
      </w:r>
    </w:p>
    <w:p>
      <w:r>
        <w:t>Corruption Type: **Корупція в сфері торгівлі та логістики**</w:t>
      </w:r>
    </w:p>
    <w:p>
      <w:r>
        <w:t>Message: можливі фіктивні контракти, недекларована вартість товарів, відсутність контролю при митному оформленні, можливі відкати за проведення операцій.</w:t>
      </w:r>
    </w:p>
    <w:p>
      <w:pPr>
        <w:pStyle w:val="Heading1"/>
      </w:pPr>
      <w:r>
        <w:t>10 прозрінь російських підприємців щодо наслідків нападу на Україну</w:t>
      </w:r>
    </w:p>
    <w:p>
      <w:r>
        <w:t>Date: 27.06.2022</w:t>
      </w:r>
    </w:p>
    <w:p>
      <w:r>
        <w:t>Link: https://nashigroshi.org/2022/06/27/10-prozrin-rosiys-kykh-pidpryiemtsiv-shchodo-naslidkiv-napadu-na-ukrainu/</w:t>
      </w:r>
    </w:p>
    <w:p>
      <w:r>
        <w:t>Author: Анна Сорока, «Наші гроші»</w:t>
      </w:r>
    </w:p>
    <w:p>
      <w:r>
        <w:t>Short Text: У Росії можна бути оштрафованими за вислови «Ні війні» та «Слава Україні», але слова «збитки», «дефіцит», «дорого» та «невигідно» поки що сходять із рук. Тому в регіональних та галузевих виданнях що далі, то частіше бізнес жаліється на руйнівний вплив санкцій, отриманих за напад на Україну. «Наші гроші» обрали 10 найяскравіших цитат російських підприємців. Аграріївизнали, що стануть неефективними, якщо перейдуть на російську техніку. Іван Брігерт, президент Союзу селянських (фермерських) господарств Омської області каже: «Як можна нашим великим передовим підприємствам пропонувати перейти на російську техніку і зберігати високі результати роботи? Це ж немислимо.Уявіть, що ви їздите на «Мерседесі», а тепер маєте пересісти на «Москвич». По-перше, це дорого: навіть якщо я продам зараз два своїх комбайни New Holland, мені все одно не вистачить грошей, щоб придбати один «Ростсільмаш». Тим більше із нинішньою вартістю кредитів… Ми 30 років поклали, щоби створити гідний парк техніки, придбати це імпортне обладнання, а тепер нам пропонують взяти «Кіровець» і ще 30 років за нього розраховуватися».</w:t>
      </w:r>
    </w:p>
    <w:p>
      <w:r>
        <w:t>Corruption Type: **Зловживання в державних закупівлях**</w:t>
      </w:r>
    </w:p>
    <w:p>
      <w:r>
        <w:t>Message: уривок тексту, де Іван Брігерт скаржиться на нездатність перейти на російську техніку через недостатність коштів, може свідчити про тендерні махінації або завищення цін при закупівлі.</w:t>
      </w:r>
    </w:p>
    <w:p>
      <w:r>
        <w:t>Corruption Type: **Незаконна приватизація**</w:t>
      </w:r>
    </w:p>
    <w:p>
      <w:r>
        <w:t>Message: уривок тексту, де говориться про створення гідного парку техніки за 30 років і пропозицію перейти на російську техніку, може вказувати на дерибан державного майна або маніпуляції при оцінці майна.</w:t>
      </w:r>
    </w:p>
    <w:p>
      <w:pPr>
        <w:pStyle w:val="Heading1"/>
      </w:pPr>
      <w:r>
        <w:t>Торги в «MedData»: зрада чи перемога? Жумаділов відповів</w:t>
      </w:r>
    </w:p>
    <w:p>
      <w:r>
        <w:t>Date: 21.06.2022</w:t>
      </w:r>
    </w:p>
    <w:p>
      <w:r>
        <w:t>Link: https://nashigroshi.org/2022/06/21/meddata-zrada-chy-peremoha-zhumadilov-vidpoviv/</w:t>
      </w:r>
    </w:p>
    <w:p>
      <w:r>
        <w:t>Author: Юрій Ніколов, «Наші гроші»</w:t>
      </w:r>
    </w:p>
    <w:p>
      <w:r>
        <w:t>Short Text: Керівник “Медзакупівель України” Арсен Жумаділов Нещодавно у закупівельній спільноті був великий скандал. Держпідприємство «Медзакупівлі України» (МЗУ) наприкінці травня створило для своїх закупівель окремий модуль у власній системі «MedData»https://bi.medzakupivli.com/(у «меню» розділ «аукціони»). І почало проводити закупівлі в ній без оприлюднення будь-яких даних що у кого і почім. Це з одного боку нагадало про минулорічний вивід багатомільярдних закупівель послуг по ремонту Київської окружної дороги з-під дії тендерного закону нановий майданчик поза системою «Прозорро»з купоюкорупційних ризиків. А з іншого боку – повна непрозорість нового модулю МЗУ не дала можливості оцінити переваги новели.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(у цьому випадку можливо згадується контрабанда при закупівлі обладнання для видобутку).</w:t>
      </w:r>
    </w:p>
    <w:p>
      <w:pPr>
        <w:pStyle w:val="Heading1"/>
      </w:pPr>
      <w:r>
        <w:t>Путінський «LLCinvest.ru»</w:t>
      </w:r>
    </w:p>
    <w:p>
      <w:r>
        <w:t>Date: 20.06.2022</w:t>
      </w:r>
    </w:p>
    <w:p>
      <w:r>
        <w:t>Link: https://nashigroshi.org/2022/06/20/putins-kyy-llcinvest-ru/</w:t>
      </w:r>
    </w:p>
    <w:p>
      <w:r>
        <w:t>Author: Оригінал публікації«The Guardian»</w:t>
      </w:r>
    </w:p>
    <w:p>
      <w:r>
        <w:t>Short Text: Російські електронні листи, схоже, показують «мережу» пов’язаних з Путіним активів на 4,5 мільярда доларів. Деніел Боффі,«The Guardian»(автопереклад) Палаци, яхти та виноградники, які надали Володимиру Путіну друзі та олігархи, сьогодні можуть бути пов’язані з неформальною мережею, що володіє активами на суму понад 4,5 мільярда доларів (3,7 мільярда фунтів стерлінгів).</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Які запобіжники має «Нафтогаз» проти крадіжки 76 мільярдів гривень?</w:t>
      </w:r>
    </w:p>
    <w:p>
      <w:r>
        <w:t>Date: 19.06.2022</w:t>
      </w:r>
    </w:p>
    <w:p>
      <w:r>
        <w:t>Link: https://nashigroshi.org/2022/06/19/yaki-zapobizhnyky-maie-naftohaz-proty-kradizhky-76-mil-iardiv-hryven-vid-donoriv-ukrainy/</w:t>
      </w:r>
    </w:p>
    <w:p>
      <w:r>
        <w:t>Author: Юрій Ніколов, «Наші гроші»</w:t>
      </w:r>
    </w:p>
    <w:p>
      <w:r>
        <w:t>Short Text: Прямо зараз українська влада проектує одну з найбільших угод в історії «Нафтогазу» про врегулювання проблемної заборгованості перед «облгазами Фірташа». І вже у понеділок очікується вкрай промовисте призначення в «Нафтогазі» з цієї теми – колишньої керівниці НКРЕКП Оксани Кривенко, яку Володимир Зеленський звільняв під акомпанемент обшуків НАБУ. Attention, please! На початку червня у Верховну Раду зайшов урядовий законопроект7429щодо фінансування заходів, спрямованих на врегулювання відносин на ринку природного газу та у сфері теплопостачання під час війни та подальшого відновлення. Ним пропонується взяти докупи 76 мільярдів гривень «Нафтогазу» та 188 млрд грн від міжнародних донорів. Отриману купу поділити так: 150 млрд грн на компенсацію різниці в цінах газу (умовно на закупівлю газу за захмарною ринковою ціною та продажем українцям по низькій довоєнній ціні), 38 мільярдів на компенсацію дорогого опалення в квартирах по регіонам та 76 млрд грн (увага!) на урегулювання старої заборгованості держави. Прийняття та реалізація передбачених проектом змін не спричинить негативного впливу на баланс державного бюджету, оскільки передбачені ним додаткові видатки спеціального фонду державного бюджету на фінансування компенсаторних заходів, передбачених  Законом України «Про особливості регулювання відносин на ринку природного газу та у сфері теплопостачання протягом дії воєнного стану та подальшого відновлення», буде забезпечено додатковими надходженнями спеціального фондів державного бюджету, що не враховувалися під час планування Державного бюджету України на 2022 рік.</w:t>
      </w:r>
    </w:p>
    <w:p>
      <w:r>
        <w:t>Corruption Type: **Корупція в енергетиці**</w:t>
      </w:r>
    </w:p>
    <w:p>
      <w:r>
        <w:t>Message: угода щодо врегулювання заборгованості перед "облгазами Фірташа", включаючи призначення колишньої керівниці НКРЕКП на посаду в "Нафтогазі".</w:t>
      </w:r>
    </w:p>
    <w:p>
      <w:r>
        <w:t>Corruption Type: **Фінансова корупція**</w:t>
      </w:r>
    </w:p>
    <w:p>
      <w:r>
        <w:t>Message: проект закону щодо фінансування заходів у сфері газу та теплопостачання, який передбачає значні суми для "Нафтогазу" та інших компенсацій.</w:t>
      </w:r>
    </w:p>
    <w:p>
      <w:pPr>
        <w:pStyle w:val="Heading1"/>
      </w:pPr>
      <w:r>
        <w:t>Кому війна, а кому мать рідна. Найдорожчі закупівлі яєць в Україні після вторгнення</w:t>
      </w:r>
    </w:p>
    <w:p>
      <w:r>
        <w:t>Date: 16.06.2022</w:t>
      </w:r>
    </w:p>
    <w:p>
      <w:r>
        <w:t>Link: https://nashigroshi.org/2022/06/16/komu-viyna-a-komu-mat-ridna-naydorozhchi-zakupivli-iaiets-v-ukraini-pislia-vtorhnennia/</w:t>
      </w:r>
    </w:p>
    <w:p>
      <w:r>
        <w:t>Author: Віктор Волокіта, «Наші гроші»</w:t>
      </w:r>
    </w:p>
    <w:p>
      <w:r>
        <w:t>Short Text: Під час війни у відносно спокійних регіонах України замовники дозволяють собі завищувати ціни на курячі яйця навіть на 100%. Такі дані аналізу «Наших грошей» закупівель вартістю вище 15 тис грн., оприлюднених у системі «Прозорро» у березні-травні.  Середня ціна яєць за три місяці у «Прозорро» склала 3,6 грн. за штуку. За данимиДержстату, в березні середня споживча ціна по Україні становила 3,43 за одне куряче яйце, у квітні – 2,48. У травні в магазинах та на базарах можна спокійно знайти яйця і по 2 гривні в роздріб.</w:t>
      </w:r>
    </w:p>
    <w:p>
      <w:r>
        <w:t>Corruption Type: **Зловживання в державних закупівлях**</w:t>
      </w:r>
    </w:p>
    <w:p>
      <w:r>
        <w:t>Message: завищення цін при держзакупівлі.</w:t>
      </w:r>
    </w:p>
    <w:p>
      <w:r>
        <w:t>Corruption Type: **Незаконна приватизація**</w:t>
      </w:r>
    </w:p>
    <w:p>
      <w:r>
        <w:t>Message: дерибан (або ж розкрадання)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Китай купує російські пиломатеріали настільки дешево, що їх стає невигідно виробляти</w:t>
      </w:r>
    </w:p>
    <w:p>
      <w:r>
        <w:t>Date: 14.06.2022</w:t>
      </w:r>
    </w:p>
    <w:p>
      <w:r>
        <w:t>Link: https://nashigroshi.org/2022/06/14/kytay-kupuie-rosiys-ki-pylomaterialy-nastil-ky-deshevo-shcho-ikh-staie-nevyhidno-vyrobliaty/</w:t>
      </w:r>
    </w:p>
    <w:p>
      <w:r>
        <w:t>Author: Тепер на ринку Бурятії повно пиломатеріалів за зниженими цінами, але попит стагнує, адже бізнес і населення бояться поглиблення економічних проблем, а кредити дорогі.</w:t>
      </w:r>
    </w:p>
    <w:p>
      <w:r>
        <w:t>Short Text: У Росії хваляться, що експорт пиломатеріалів «попри санкції» виріс на 10%. А насправді Китай скуповує російські пиломатеріали настільки дешево, що деякі учасники ринку вже думають зупиняти виробництво через невигідність. Про цепише«Лісовий комплекс».  «Рослісінфорг» заявив, що експорт дощок та бруса з Росії із січня по травень 2022 року зріс на 10% – до 11,2 млн кубометрів. Основними покупцями російських пиломатеріалів очікувано стали Узбекистан та Китай. На останнього припало близько 50% поставок.</w:t>
      </w:r>
    </w:p>
    <w:p>
      <w:r>
        <w:t>Corruption Type: **Контрабанда**</w:t>
      </w:r>
    </w:p>
    <w:p>
      <w:r>
        <w:t>Message: учасники ринку думають зупиняти виробництво через невигідність, що може бути пов'язано з контрабандою або іншими нелегальними схемами постачання товарів.</w:t>
      </w:r>
    </w:p>
    <w:p>
      <w:r>
        <w:t>Corruption Type: **Зловживання в державних закупівлях**</w:t>
      </w:r>
    </w:p>
    <w:p>
      <w:r>
        <w:t>Message: можливі тендерні махінації або завищення цін при закупівлі пиломатеріалів для експорту.</w:t>
      </w:r>
    </w:p>
    <w:p>
      <w:r>
        <w:t>Corruption Type: **Незаконний видобуток природних ресурсів**</w:t>
      </w:r>
    </w:p>
    <w:p>
      <w:r>
        <w:t>Message: можливе незаконне видобуток або контрабанда природних ресурсів, таких як деревина.</w:t>
      </w:r>
    </w:p>
    <w:p>
      <w:pPr>
        <w:pStyle w:val="Heading1"/>
      </w:pPr>
      <w:r>
        <w:t>Найдорожчі закупівлі цукру в Україні під час війни та які ціни в окупованому Херсоні</w:t>
      </w:r>
    </w:p>
    <w:p>
      <w:r>
        <w:t>Date: 11.06.2022</w:t>
      </w:r>
    </w:p>
    <w:p>
      <w:r>
        <w:t>Link: https://nashigroshi.org/2022/06/11/naydorozhchi-zakupivli-tsukru-v-ukraini-pid-chas-viyny-ta-iaki-tsiny-v-okupovanomu-khersoni/</w:t>
      </w:r>
    </w:p>
    <w:p>
      <w:r>
        <w:t>Author: Анна Сорока, «Наші гроші»</w:t>
      </w:r>
    </w:p>
    <w:p>
      <w:r>
        <w:t>Short Text: «Наші гроші» перевірили закупівлі цукру під час вторгнення та виявили екстремалів, які за сотні кілометрів від лінії фронту дозволяють собі солодкі замовлення із 25% націнкою. (До аналізу взято закупівлі вартістю від 40 тис грн., оприлюднені у системі «Прозорро» в березні-травні).  Середня ціна цукру у «Прозорро» склала 29,71 грн./кг. За данимиДержстату, в березні середня споживча ціна по Україні становила 28,90 грн., у квітні – 29,04 грн. (за травень поки не підбили підсумки). Тобто середня ціна на закупівлях приблизно відповідала середній статистичній ціні.</w:t>
      </w:r>
    </w:p>
    <w:p>
      <w:r>
        <w:t>Corruption Type: **Зловживання в державних закупівлях**</w:t>
      </w:r>
    </w:p>
    <w:p>
      <w:r>
        <w:t>Message: закупівлі цукру з націнкою віддалено від лінії фронту.</w:t>
      </w:r>
    </w:p>
    <w:p>
      <w:pPr>
        <w:pStyle w:val="Heading1"/>
      </w:pPr>
      <w:r>
        <w:t>Українські борці з корупцією не бачать зловживання західною військовою допомогою</w:t>
      </w:r>
    </w:p>
    <w:p>
      <w:r>
        <w:t>Date: 25.05.2022</w:t>
      </w:r>
    </w:p>
    <w:p>
      <w:r>
        <w:t>Link: https://nashigroshi.org/2022/05/25/ukrains-ki-bortsi-z-koruptsiieiu-ne-bachat-zlovzhyvannia-zakhidnoiu-viys-kovoiu-dopomohoiu/</w:t>
      </w:r>
    </w:p>
    <w:p>
      <w:r>
        <w:t>Author: Оригінал статті</w:t>
      </w:r>
    </w:p>
    <w:p>
      <w:r>
        <w:t>Short Text: Відомі українські борці з корупцією кажуть, що вони не бачили жодних ознак того, що їхні збройні сили зловживають західними військовими постачаннями за три місяці, відколи Росія розпочала своє повномасштабне вторгнення в Україну, країну, яку довго вважали однією з найбільш корумпованих у світі. Михайло Ліпін, Ігор Ціханенко,«Голос Америки» Голова Національного агентства з питань запобігання корупції (НАЗК) Олександр Новіков в інтерв’ю «Голосу Америки» 17 травня заявив, що його колеги з Національного антикорупційного бюро (НАБУ) не порушували жодного нового розслідування щодо високий рівень корупції в українських військових з моменту повномасштабного російського вторгнення 24 лютого.</w:t>
      </w:r>
    </w:p>
    <w:p>
      <w:r>
        <w:t>Corruption Type: **Корупція в сфері оборони**</w:t>
      </w:r>
    </w:p>
    <w:p>
      <w:r>
        <w:t>Message: згадується про корупцію в українських військових, зокрема про відсутність нових розслідувань щодо високого рівня корупції в українських військових з моменту російського вторгнення.</w:t>
      </w:r>
    </w:p>
    <w:p>
      <w:r>
        <w:t>Corruption Type: **Незаконний видобуток природних ресурсів**</w:t>
      </w:r>
    </w:p>
    <w:p>
      <w:r>
        <w:t>Message: хоча не прямо згадується, але російське вторгнення може сприяти незаконному видобутку природних ресурсів.</w:t>
      </w:r>
    </w:p>
    <w:p>
      <w:pPr>
        <w:pStyle w:val="Heading1"/>
      </w:pPr>
      <w:r>
        <w:t>Шахраї у США вкрали 163 мільярди доларів(!) з допомоги по безробіттю через пандемію</w:t>
      </w:r>
    </w:p>
    <w:p>
      <w:r>
        <w:t>Date: 17.05.2022</w:t>
      </w:r>
    </w:p>
    <w:p>
      <w:r>
        <w:t>Link: https://nashigroshi.org/2022/05/17/shakhrai-u-ssha-vkraly-163-mil-iardy-dolariv-z-dopomohy-po-bezrobittiu-cherez-pandemiiu/</w:t>
      </w:r>
    </w:p>
    <w:p>
      <w:r>
        <w:t>Author: Оригінал статті</w:t>
      </w:r>
    </w:p>
    <w:p>
      <w:r>
        <w:t>Short Text: Неймовірне пограбування почалось з початком ковідної епідемії.  З 2020 року США направили на програми допомоги понад 5 трильйонів доларів.  Шахраї масово подають заявки на отримання допомоги по безробіттю від імені реально існуючих американців, та отримують гроші замість них, поки вони навіть не знають про це. Системи безпеки виявились безсилими перед шахраями через їхню застарілість та відсутність достатньої кількості чиновників. В результаті говорять про розкрадання $163 мільярдів доларів, з яких вдалось повернути лише чотири мільярди. Люди, від чийого імені шахраї отримали гроші, тепер самі не завжди можуть отримати відповідну допомогу. Тоні Ромм і Єгане Торбаті у«Washington Post»(автопереклад, скорочено) Понад 5 трильйонів доларів, затверджених з початку пандемії, стали джерелом злочинної діяльності, дозволяючи шахраям викачувати гроші з постраждалих американських працівників і підприємств, які найбільше потребували допомоги.</w:t>
      </w:r>
    </w:p>
    <w:p>
      <w:r>
        <w:t>Corruption Type: **Зловживання витратами на програми допомоги**</w:t>
      </w:r>
    </w:p>
    <w:p>
      <w:r>
        <w:t>Message: шахраї подають заявки на отримання допомоги від імені реальних американців та отримують гроші замість них, поки вони не знають про це. Це можна класифікувати як зловживання витратами на програми допомоги.</w:t>
      </w:r>
    </w:p>
    <w:p>
      <w:r>
        <w:t>Corruption Type: **Розкрадання грошей, виділених на допомогу**</w:t>
      </w:r>
    </w:p>
    <w:p>
      <w:r>
        <w:t>Message: говорять про розкрадання $163 мільярдів доларів, з яких вдалось повернути лише чотири мільярди. Це відповідає схемі розкрадання державних коштів.</w:t>
      </w:r>
    </w:p>
    <w:p>
      <w:pPr>
        <w:pStyle w:val="Heading1"/>
      </w:pPr>
      <w:r>
        <w:t>Ця криза завдасть найсильнішого удару по середньому класу РФ, по багатших верствах</w:t>
      </w:r>
    </w:p>
    <w:p>
      <w:r>
        <w:t>Date: 15.05.2022</w:t>
      </w:r>
    </w:p>
    <w:p>
      <w:r>
        <w:t>Link: https://nashigroshi.org/2022/05/15/tsia-kryza-zavdast-naysyl-nishoho-udaru-po-seredn-omu-klasu-rf-po-bahatshykh-verstvakh/</w:t>
      </w:r>
    </w:p>
    <w:p>
      <w:r>
        <w:t>Author: Оригінал статті</w:t>
      </w:r>
    </w:p>
    <w:p>
      <w:r>
        <w:t>Short Text: Росія переходить до закритої економіки, що супроводжуватиметься зростанням частки держсектору, централізованого і планового управління, а також все більшого погіршення якості життя росіян у всіх регіонах країни. При цьому сильніше постраждають жителі великих міст, ніж маленьких містечок і сіл. Такі думки щодо поточної економічної ситуації в РФвисловилиекономісти виданню «Сибір. Реалії» (нижче скорочена версія). 30 квітня глава МЗС РФ Сергій Лавров заявив, що Росія витримала санкційний тиск Заходу, «ситуація в країні вже стабілізується». У свою чергу голова Центробанку РФ Ельвіра Набіулліна анонсувала «непростий період» «структурної трансформації», яка дозволить російській економіці «протистояти викликам». Набіулліна та Лавров у своїх заявах не пояснили, які саме процеси відбуватимуться. Експерти сходяться на думці, що головний із них – економічна ізоляція.</w:t>
      </w:r>
    </w:p>
    <w:p>
      <w:r>
        <w:t>Corruption Type: **Корупція в сфері оборони**</w:t>
      </w:r>
    </w:p>
    <w:p>
      <w:r>
        <w:t>Message: зростання частки держсектору, централізоване управління, погіршення якості життя росіян.</w:t>
      </w:r>
    </w:p>
    <w:p>
      <w:r>
        <w:t>Corruption Type: **Зловживання в державних закупівлях**</w:t>
      </w:r>
    </w:p>
    <w:p>
      <w:r>
        <w:t>Message: неякісна техніка для ЗСУ, непрозорі оборонні контракти.</w:t>
      </w:r>
    </w:p>
    <w:p>
      <w:r>
        <w:t>Corruption Type: **Розкрадання державного майна**</w:t>
      </w:r>
    </w:p>
    <w:p>
      <w:r>
        <w:t>Message: непрозорість процесів та виведення держмайна за кордон.</w:t>
      </w:r>
    </w:p>
    <w:p>
      <w:r>
        <w:t>Corruption Type: **Зловживання службовим становищем**</w:t>
      </w:r>
    </w:p>
    <w:p>
      <w:r>
        <w:t>Message: зростання частки держсектору, централізоване управління.</w:t>
      </w:r>
    </w:p>
    <w:p>
      <w:pPr>
        <w:pStyle w:val="Heading1"/>
      </w:pPr>
      <w:r>
        <w:t>Від боротьби з корупцією залежить виділення західних грошей на відновлення України</w:t>
      </w:r>
    </w:p>
    <w:p>
      <w:r>
        <w:t>Date: 12.05.2022</w:t>
      </w:r>
    </w:p>
    <w:p>
      <w:r>
        <w:t>Link: https://nashigroshi.org/2022/05/12/vid-borot-by-z-koruptsiieiu-zalezhyt-vydilennia-zakhidnykh-hroshey-na-vidnovlennia-ukrainy/</w:t>
      </w:r>
    </w:p>
    <w:p>
      <w:r>
        <w:t>Author: Оригінал статті</w:t>
      </w:r>
    </w:p>
    <w:p>
      <w:r>
        <w:t>Short Text: Бен Холл, Сем Флемінг, «The Financial Times» (автопереклад, скорочено) Незважаючи на те, що руйнування тривають, західні уряди починають зважувати витрати для повоєнних зусиль з відновлення України в масштабах найбільших з часів Другої світової війни. Чиновники попереджають, що проект буде надзвичайно складним і дорогим, коштуватиме сотні мільярдів євро, і він повинен буде виходити за рамки простого відновлення мостів і муніципальних будівель. Це потягне за собою повну реконструкцію приватного сектору України та реформи в економіці, яка після восьми років тліючого конфлікту може в цьому році скоротити виробництво на 45%.</w:t>
      </w:r>
    </w:p>
    <w:p>
      <w:r>
        <w:t>Corruption Type: **Корупція в сфері оборони**</w:t>
      </w:r>
    </w:p>
    <w:p>
      <w:r>
        <w:t>Message: можливі фіктивні контракти для відновлення України після війни.</w:t>
      </w:r>
    </w:p>
    <w:p>
      <w:r>
        <w:t>Corruption Type: **Зловживання в державних закупівлях**</w:t>
      </w:r>
    </w:p>
    <w:p>
      <w:r>
        <w:t>Message: можливі тендерні махінації та завищення цін при закупівлях для відновлення України.</w:t>
      </w:r>
    </w:p>
    <w:p>
      <w:r>
        <w:t>Corruption Type: **Незаконна приватизація**</w:t>
      </w:r>
    </w:p>
    <w:p>
      <w:r>
        <w:t>Message: можливе заниження вартості об'єктів під час реконструкції приватного сектору України.</w:t>
      </w:r>
    </w:p>
    <w:p>
      <w:r>
        <w:t>Corruption Type: **Розкрадання державного майна**</w:t>
      </w:r>
    </w:p>
    <w:p>
      <w:r>
        <w:t>Message: можлива системна корупція серед посадових осіб, відповідальних за реконструкцію приватного сектору.</w:t>
      </w:r>
    </w:p>
    <w:p>
      <w:pPr>
        <w:pStyle w:val="Heading1"/>
      </w:pPr>
      <w:r>
        <w:t>Ракетні обстріли України вже коштують як половина річного бюджету РФ на медицину</w:t>
      </w:r>
    </w:p>
    <w:p>
      <w:r>
        <w:t>Date: 10.05.2022</w:t>
      </w:r>
    </w:p>
    <w:p>
      <w:r>
        <w:t>Link: https://nashigroshi.org/2022/05/10/raketni-obstrily-ukrainy-vzhe-koshtuiut-iak-polovyna-richnoho-biudzhetu-rf-na-medytsynu/</w:t>
      </w:r>
    </w:p>
    <w:p>
      <w:r>
        <w:t>Author: Нагадаємо, у держпідприємстві «Прозорро.Продажі» підрахували, що ЗСУ станом на 9 травня знищили російської військової техніки на $19,08 мільярдів. Це у три рази більше, ніжУкраїна поки що отримала зброї з-за кордону. І це вже точно перевищує всі медичні видатки Росії.</w:t>
      </w:r>
    </w:p>
    <w:p>
      <w:r>
        <w:t>Short Text: Журнал Forbesпідрахував, що за два місяці війни Росія витратила на ракетні обстріли України 7,5 млрд доларів (станом на 29 квітня, після того продовжуються масовані запуски). Йдеться лише про вартість високоточних ракет «Калібр», а також «Іскандерів» та «Точки У». За поточним курсом Центробанку РФ, це дорівнює 503 млрд рублів (для переведення в гривні діліть приблизно на три). Це дуже багато. Але як багато? Редакція «Сибір. Реалії»порівнялаце з витратами на медицину. Виявилось, що дворічні потреби «Дитячого клінічного медичного центру» міста Чита становлять всього 0,017% вартості ракет, які Росія за два місяці випустила в Україні. У тому числі і по пологовому будинку в Маріуполі.</w:t>
      </w:r>
    </w:p>
    <w:p>
      <w:r>
        <w:t>Corruption Type: **Корупція в сфері оборони**</w:t>
      </w:r>
    </w:p>
    <w:p>
      <w:r>
        <w:t>Message: Росія витратила велику суму грошей на ракетні обстріли України, що може бути пов'язано з фіктивними контрактами, неякісною технікою для ЗСУ та іншими корупційними схемами в сфері оборони.</w:t>
      </w:r>
    </w:p>
    <w:p>
      <w:r>
        <w:t>Corruption Type: **Контрабанда**</w:t>
      </w:r>
    </w:p>
    <w:p>
      <w:r>
        <w:t>Message: Є можливість, що частина витрат на ракети була витрачена через контрабандні схеми, оскільки вартість ракет була великою.</w:t>
      </w:r>
    </w:p>
    <w:p>
      <w:r>
        <w:t>Corruption Type: **Зловживання в державних закупівлях**</w:t>
      </w:r>
    </w:p>
    <w:p>
      <w:r>
        <w:t>Message: Існує підозра на те, що закупівлі ракет можуть бути пов'язані з тендерними махінаціями та завищенням цін при державних закупівлях.</w:t>
      </w:r>
    </w:p>
    <w:p>
      <w:pPr>
        <w:pStyle w:val="Heading1"/>
      </w:pPr>
      <w:r>
        <w:t>На яку суму ЗСУ знищили російської зброї та скільки отримали від союзників</w:t>
      </w:r>
    </w:p>
    <w:p>
      <w:r>
        <w:t>Date: 08.05.2022</w:t>
      </w:r>
    </w:p>
    <w:p>
      <w:r>
        <w:t>Link: https://nashigroshi.org/2022/05/08/na-iaku-sumu-zsu-znyshchyly-rosiys-koi-zbroi-ta-skil-ky-otrymaly-vid-soiuznykiv/</w:t>
      </w:r>
    </w:p>
    <w:p>
      <w:r>
        <w:t>Author: Юрій Ніколов, «Наші гроші»</w:t>
      </w:r>
    </w:p>
    <w:p>
      <w:r>
        <w:t>Short Text: “Рентабельність” ЗСУ зашкалює: українці отримали іноземної зброї на суму менше $7 мільярдів, тоді як РФ втратила в Україні військової техніки на суму понад $23 мільярдів. За даними українського «Форбсу»станом на 6 квітняЗСУ знищили російської військової техніки на 10 мільярдів доларів. «Наші гроші» вирахували усереднену вартість одиниці знищеної техніки по окремим видам, та помножили на свіжідані Генштабу України станом на 8 травня Ще більшу суму російських втрат нарахували у держпідприємстві «Прозорро.Продажі» –  $19,08 мільярдів станом на 9 травня.</w:t>
      </w:r>
    </w:p>
    <w:p>
      <w:r>
        <w:t>Corruption Type: **Корупція в сфері оборони**</w:t>
      </w:r>
    </w:p>
    <w:p>
      <w:r>
        <w:t>Message: фіктивні контракти для ЗСУ, непрозорі оборонні контракти.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Як вирішити британську проблему брудних грошей</w:t>
      </w:r>
    </w:p>
    <w:p>
      <w:r>
        <w:t>Date: 08.05.2022</w:t>
      </w:r>
    </w:p>
    <w:p>
      <w:r>
        <w:t>Link: https://nashigroshi.org/2022/05/08/yak-vyrishyty-brytans-ku-problemu-brudnykh-hroshey/</w:t>
      </w:r>
    </w:p>
    <w:p>
      <w:r>
        <w:t>Author: Оригінал тексту</w:t>
      </w:r>
    </w:p>
    <w:p>
      <w:r>
        <w:t>Short Text: Уточнення від “Наших грошей”))) Якщо влада дійсно хоче боротися з олігархами, вона повинна належним чином фінансувати своїх борців з корупцією, пише«The Economist». Щодо санкцій, які Захід наклав на Росію через її вторгнення в Україну, найбільш символічними, якщо не найбільш економічно значущими, були санкції, спрямовані на друзів Володимира Путіна. Британський уряд сурмить про те, що він оголосив про заходи проти більше пов’язаних з Путіним плутократів, ніж будь-яка інша країна. Менш цікаво говорити про те, чому це може бути. Лондон давно став місцем для брудних грошей. Корумпований капітал припливає до Великобританії з усього світу, але ніхто не сумнівається, що російське награбоване є головною причиною проблеми відмивання грошей, яку Національне агентство по боротьбі зі злочинністю консервативно оцінює у 100 мільярдів фунтів стерлінгів (125 мільярдів доларів) на рік.</w:t>
      </w:r>
    </w:p>
    <w:p>
      <w:r>
        <w:t>Corruption Type: **Корупція в сфері оборони**</w:t>
      </w:r>
    </w:p>
    <w:p>
      <w:r>
        <w:t>Message: фіктивні контракти Міноборони, неякісна техніка для ЗСУ, непрозорі оборонні контракти.</w:t>
      </w:r>
    </w:p>
    <w:p>
      <w:r>
        <w:t>Corruption Type: **Контрабанда**</w:t>
      </w:r>
    </w:p>
    <w:p>
      <w:r>
        <w:t>Message: офшорні схеми імпорту.</w:t>
      </w:r>
    </w:p>
    <w:p>
      <w:r>
        <w:t>Corruption Type: **Зловживання в державних закупівлях**</w:t>
      </w:r>
    </w:p>
    <w:p>
      <w:r>
        <w:t>Message: тендерні махінації, відкати на держзакупівлях.</w:t>
      </w:r>
    </w:p>
    <w:p>
      <w:r>
        <w:t>Corruption Type: **Незаконна приватизація**</w:t>
      </w:r>
    </w:p>
    <w:p>
      <w:r>
        <w:t>Message: дерибан державного майна, маніпуляції при оцінці державного майна.</w:t>
      </w:r>
    </w:p>
    <w:p>
      <w:r>
        <w:t>Corruption Type: **Розкрадання кредитів державних банків**</w:t>
      </w:r>
    </w:p>
    <w:p>
      <w:r>
        <w:t>Message: розкрадання кредитів, виведення кредитних коштів.</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Свобода преси занепадає прямо зараз. Докази від «The Economist»</w:t>
      </w:r>
    </w:p>
    <w:p>
      <w:r>
        <w:t>Date: 03.05.2022</w:t>
      </w:r>
    </w:p>
    <w:p>
      <w:r>
        <w:t>Link: https://nashigroshi.org/2022/05/03/svoboda-presy-zanepadaie-priamo-zaraz-dokazy-vid-the-economist/</w:t>
      </w:r>
    </w:p>
    <w:p>
      <w:r>
        <w:t>Author: Оригінал статті</w:t>
      </w:r>
    </w:p>
    <w:p>
      <w:r>
        <w:t>Short Text: Скорочений автопереклад статті«The Economist» Незважаючи на те, що свобода преси знизилася за останнє десятиліття, кількість журналістів, убитих на роботі, також впала з 76 у 2011 році до 46 у 2021 році. Можливо, це пов’язано з тим, що авторитарні лідери виявляють, що можуть контролювати новини менш жахливими способами. Щоб керувати потоком інформації, багато хто використовує державне фінансування та закони, нібито призначені для охорони державної безпеки або навіть для захисту правди. Вони часто роблять вигляд, що дозволяють вільну пресу, і терплять деякі незалежні голоси, щоб підкріпити це твердження. Але вони використовують всю владу держави, включаючи нові повноваження, надані прогресивними технологіями, щоб ці голоси були ледь чутними, в той час як провладні ЗМІ отримали щедру підтримку та фінансування. Для таких лідерів пандемія Covid-19 була корисною. Нові правила в таких країнах, як Болівія, Росія та Філіппіни, карають поширення «неправдивої інформації» про вірус ув’язненням. Бразилія обмежила доступ до державних даних. А репортери, які працюють вдома, часто на незахищених персональних пристроях, більш уразливі до кібератак. Дослідження, яке охопило 144 країни, свідчить про те, що політика пандемії використовувалася для виправдання обмеження свободи преси в 96.</w:t>
      </w:r>
    </w:p>
    <w:p>
      <w:pPr>
        <w:pStyle w:val="Heading1"/>
      </w:pPr>
      <w:r>
        <w:t>З Росії масово втікають ІТ-фахівці</w:t>
      </w:r>
    </w:p>
    <w:p>
      <w:r>
        <w:t>Date: 24.04.2022</w:t>
      </w:r>
    </w:p>
    <w:p>
      <w:r>
        <w:t>Link: https://nashigroshi.org/2022/04/24/z-rosii-masovo-vtikaiut-it-fakhivtsi/</w:t>
      </w:r>
    </w:p>
    <w:p>
      <w:r>
        <w:t>Author: Оригінал статті</w:t>
      </w:r>
    </w:p>
    <w:p>
      <w:r>
        <w:t>Short Text: IT-фахівці масово їдуть з Росії після початку війни з Україною, а влада намагається їх утримати. Президент РФ Володимир Путін на початку березня підписав указ про безпрецедентні заходи підтримки щодо IT-галузі. Крім економічних пільг (пільгова іпотека, податкові пільги, кредити під 3% на нові проекти і т.д.), молодим IT-фахівцям обіцяні відстрочки від призову в армію. Але ці заходи не працюють,повідомляє«Сибір.Реалії». За оцінками Російської асоціації електронних комунікацій (РАЕК),з початку війни з Росії поїхали 70 тисяч IT-фахівців, а у квітні країну покинуть ще близько 100 тисяч. Для порівняння: у 2020-2021 роках з Росії поїхали близько 10-15 тисяч фахівців у галузі інформаційних технологій, і фахівці вже тоді називали це «масовою втечею». Найістотніший відтік, за даними «Сколково», на сьогодні спостерігається у сфері інформаційної безпеки. Майже третина компаній у цьому секторі збираються перевести закордон усі активи та співробітників. Третина з них планують перебудуватися на закордонний ринок та відмовитися від російських користувачів.</w:t>
      </w:r>
    </w:p>
    <w:p>
      <w:r>
        <w:t>Corruption Type: **Використання економічних пільг для збереження IT-фахівців у країні**</w:t>
      </w:r>
    </w:p>
    <w:p>
      <w:r>
        <w:t>Message: утримання фахівців за рахунок надання пільг (пільгова іпотека, податкові пільги, кредити під 3% на нові проекти) та обіцянки відстрочок від призову в армію. Ця схема може бути класифікована як **корупція в економіці**.</w:t>
      </w:r>
    </w:p>
    <w:p>
      <w:r>
        <w:t>Corruption Type: **Відтік IT-фахівців з країни через недієві заходи влади**</w:t>
      </w:r>
    </w:p>
    <w:p>
      <w:r>
        <w:t>Message: велика кількість IT-фахівців покидають країну через недостатню ефективність заходів, які призначені для їх утримання. Ця схема може бути класифікована як **корупція в економіці** або **корупція в сфері освіти та науки**, оскільки IT-фахівці є спеціалістами в галузі науки та технологій.</w:t>
      </w:r>
    </w:p>
    <w:p>
      <w:r>
        <w:t>Corruption Type: **Переведення компаній у сфері інформаційної безпеки за кордон та відмова від російських користувачів**</w:t>
      </w:r>
    </w:p>
    <w:p>
      <w:r>
        <w:t>Message: третина компаній план</w:t>
      </w:r>
    </w:p>
    <w:p>
      <w:pPr>
        <w:pStyle w:val="Heading1"/>
      </w:pPr>
      <w:r>
        <w:t>Росіяни, які підтримують війну – хто вони?</w:t>
      </w:r>
    </w:p>
    <w:p>
      <w:r>
        <w:t>Date: 21.04.2022</w:t>
      </w:r>
    </w:p>
    <w:p>
      <w:r>
        <w:t>Link: https://nashigroshi.org/2022/04/21/rosiiany-iaki-pidtrymuiut-viynu-khto-vony/</w:t>
      </w:r>
    </w:p>
    <w:p>
      <w:r>
        <w:t>Author: *Інтерв’ю зібрані Лабораторією публічної соціології, Іриною Козловою (МАФ) та волонтерами Іриною Антощук, Серафимою Бутаковою, Кірою Євсєєнко, Дарією Зиковою, Надією Кокоєвою, Олександром Макаровим, Ганною Шабановою.</w:t>
      </w:r>
    </w:p>
    <w:p>
      <w:r>
        <w:t>Short Text: Оригінал тексту Світлани Єрпильової у «Opendemocracy» Соціологи провели глибинні інтерв’ю із прихильниками війни, яку веде Росія в Україні. Вони пояснюють мотивацію, настрої та профіль росіян, які підтримують бойові дії, а також розповідають, чи можна з ними вести діалог – і чи потрібен він. З самого початку російського вторгнення в Україну, що стало шоком для багатьох людей у ​​різних країнах, реакція росіян на нього залишається одним із центральних питань. Опитування громадської думки в основному показують, що більшість росіян підтримують військові дії РФ в Україні (наприклад, ВЦВГД, ФОМ, Russian field, Міняйло, Extremescan). Але соціальні вченісправедливо критикуютьці опитування.</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Прихвостні «Газпрому». Німеччина почала ганяти лобістів Путіна</w:t>
      </w:r>
    </w:p>
    <w:p>
      <w:r>
        <w:t>Date: 18.04.2022</w:t>
      </w:r>
    </w:p>
    <w:p>
      <w:r>
        <w:t>Link: https://nashigroshi.org/2022/04/18/prykhvostni-hazpromu-nimechchyna-pochala-vyhaniaty-lobistiv-putina/</w:t>
      </w:r>
    </w:p>
    <w:p>
      <w:r>
        <w:t>Author: Оригінал публікації«Die Welt»та репост«The Times»</w:t>
      </w:r>
    </w:p>
    <w:p>
      <w:r>
        <w:t>Short Text: Топ-політик Німеччини Мануела Швезіг вступила в змову з росіянами щодо газопроводу «Північний потік – 2». Про це повідомляє «Die Welt» з посиланням на отримані документи. Згідно з документами, прем’єр-міністр землі Мекленбург-Передня Померанія Мануела Швезіг з правлячої партії СДПН вступила в змову з «Газпромом» для просування газопроводу «Північний потік — 2» до того, як його було скасовано. Мануела Швезіг, головний міністр землі Мекленбург-Передня Померанія, стала останнім членом Соціал-демократичної партії Олафа Шольца (СДПН), яка зазнала тиску через свої зв’язки з кремлівським проектом. Критики називають її «маріонеткою Путіна».</w:t>
      </w:r>
    </w:p>
    <w:p>
      <w:r>
        <w:t>Corruption Type: **Корупція через лобіювання**</w:t>
      </w:r>
    </w:p>
    <w:p>
      <w:r>
        <w:t>Message: Мануела Швезіг вступила в змову з "Газпромом" для просування газопроводу «Північний потік — 2».</w:t>
      </w:r>
    </w:p>
    <w:p>
      <w:r>
        <w:t>Corruption Type: **Політичний вплив**</w:t>
      </w:r>
    </w:p>
    <w:p>
      <w:r>
        <w:t>Message: Критики називають Мануелу Швезіг "маріонеткою Путіна".</w:t>
      </w:r>
    </w:p>
    <w:p>
      <w:pPr>
        <w:pStyle w:val="Heading1"/>
      </w:pPr>
      <w:r>
        <w:t>Дефіцит ліків у РФ: паніка через припинення поставок</w:t>
      </w:r>
    </w:p>
    <w:p>
      <w:r>
        <w:t>Date: 13.04.2022</w:t>
      </w:r>
    </w:p>
    <w:p>
      <w:r>
        <w:t>Link: https://nashigroshi.org/2022/04/13/defitsyt-likiv-u-rf-panika-cherez-prypynennia-postavok/</w:t>
      </w:r>
    </w:p>
    <w:p>
      <w:r>
        <w:t>Author: Також виник дефіцит життєво важливих препаратів з леводопою, які щодня потребують 70% з майже 300 тис. пацієнтів з хворобою Паркінсона,повідомляєКоммерсант. Препарати ізраїльських компаній Teva та Hoffmann-La Roche почали зникати ще рік тому: методика ціноутворення робила їх постачання «економічно недоцільними». Тепер, у кризу, росіяни не можуть самостійно купувати ліки за кордоном, а через зростання цін на субстанції згортається також виробництво дженериків.</w:t>
      </w:r>
    </w:p>
    <w:p>
      <w:r>
        <w:t>Short Text: Росіянишукають препарати в аптеках всієї РФ, обмінюються між собою і замовляють з-за кордону в 4 рази дорожче. Після нападу Росію на Україну жителі багатьох регіонів РФ виявили, що не можуть купити в аптеках життєво важливі медикаменти. Понад три тисячі російських лікарів наприкінці березня заявили, що зіткнулися з дефіцитом більш ніж 80 ліків. За їхніми словами, у пацієнтів виникли труднощі з придбанням інсуліну, препаратів для лікування цукрового діабету, захворювань щитовидної залози, протизапальних, протиепілептичних, протисудомних засобів, антидепресантів та оральних контрацептивів. Через ажіотажний попит обсяг продажу ліків в аптеках зріс майже вдвічі,повідомляє«Сибір.Реалії». Про складнощі із замовленням протиепілептичних препаратів керівник дитячого хоспісу в Омську «Будинок з маяком» Лідія Моніава попереджала ще на початку березня. Жителі сибірських та далекосхідних регіонів підтверджують: з аптек зникла вся лінійка антиконвульсантів.</w:t>
      </w:r>
    </w:p>
    <w:p>
      <w:r>
        <w:t>Corruption Type: **Контрабанда**</w:t>
      </w:r>
    </w:p>
    <w:p>
      <w:r>
        <w:t>Message: зникнення в аптеках життєво важливих медикаментів, зникнення лінійки антиконвульсантів.</w:t>
      </w:r>
    </w:p>
    <w:p>
      <w:r>
        <w:t>Corruption Type: **Зловживання в державних закупівлях**</w:t>
      </w:r>
    </w:p>
    <w:p>
      <w:r>
        <w:t>Message: дефіцит більш ніж 80 ліків, змова щодо замовлення протиепілептичних препаратів.</w:t>
      </w:r>
    </w:p>
    <w:p>
      <w:r>
        <w:t>Corruption Type: **Розкрадання державного майна**</w:t>
      </w:r>
    </w:p>
    <w:p>
      <w:r>
        <w:t>Message: відсутність деяких ліків у аптеках, що може бути наслідком корупційних дій.</w:t>
      </w:r>
    </w:p>
    <w:p>
      <w:pPr>
        <w:pStyle w:val="Heading1"/>
      </w:pPr>
      <w:r>
        <w:t>Росіяни готуються до росту злочинності: «З полиць змітають патрони»</w:t>
      </w:r>
    </w:p>
    <w:p>
      <w:r>
        <w:t>Date: 08.04.2022</w:t>
      </w:r>
    </w:p>
    <w:p>
      <w:r>
        <w:t>Link: https://nashigroshi.org/2022/04/08/rosiiany-hotuiut-sia-do-rostu-zlochynnosti-z-polyts-zmitaiut-patrony/</w:t>
      </w:r>
    </w:p>
    <w:p>
      <w:r>
        <w:t>Author: Ірина Шарпінська, «Наші гроші»</w:t>
      </w:r>
    </w:p>
    <w:p>
      <w:r>
        <w:t>Short Text: Головні страхи росіян пов’язані з інфляцією та безробіттям – такі підсумки опитування, яке Всеросійський центр вивчення громадської думки провів у середині березня.«Але є страхи щодо зростання злочинності. Це зазвичай відбувається, коли починаються економічні кризи»,– сказав гендиректор ВЦВГД Валерій Федоров вінтерв’ю«Известиям». Багато росіян не просто побоюються зростання злочинності, а всерйоз готуються захищати своє життя та майно, передає«Сибір.Реалії». «У дев’яності роки я займався оперативною роботою у карному розшуку, вів аналітику з кримінальної ситуації. І зараз я бачу всі передумови до повернення тих «лихих» дев’яностих. Варто знову очікувати на збільшення злочинів майнової спрямованості – крадіжок, грабежів, розбоїв. Рівень життя знижуватиметься, а кримінал почне активізуватися, – розповідає Микола Іванов (ім’я та прізвище змінено на його прохання), пенсіонер МВС, полковник поліції у відставці. – Народ уже розуміє, що попереду лихоліття, і готується до гіршого. Насамперед збільшиться кількість автомобільних крадіжок».</w:t>
      </w:r>
    </w:p>
    <w:p>
      <w:r>
        <w:t>Corruption Type: **Зловживання в державних закупівлях**</w:t>
      </w:r>
    </w:p>
    <w:p>
      <w:r>
        <w:t>Message: згадано тендерні махінації та завищення цін при держзакупівлі.</w:t>
      </w:r>
    </w:p>
    <w:p>
      <w:r>
        <w:t>Corruption Type: **Розкрадання державного майна**</w:t>
      </w:r>
    </w:p>
    <w:p>
      <w:r>
        <w:t>Message: згадано системну корупцію серед посадових осіб, відповідальних за облік і збереження майна, та можливе виведення держмайна за кордон.</w:t>
      </w:r>
    </w:p>
    <w:p>
      <w:r>
        <w:t>Corruption Type: **Зловживання службовим становищем**</w:t>
      </w:r>
    </w:p>
    <w:p>
      <w:r>
        <w:t>Message: згадано корупцію посадовців та можливе виведення коштів через службові рішення.</w:t>
      </w:r>
    </w:p>
    <w:p>
      <w:pPr>
        <w:pStyle w:val="Heading1"/>
      </w:pPr>
      <w:r>
        <w:t>Кейс «Газпрому»: як Німеччина послала російський корабель слідом за китайським</w:t>
      </w:r>
    </w:p>
    <w:p>
      <w:r>
        <w:t>Date: 05.04.2022</w:t>
      </w:r>
    </w:p>
    <w:p>
      <w:r>
        <w:t>Link: https://nashigroshi.org/2022/04/05/keys-hazpromu-iak-nimechchyna-poslala-rosiys-kyy-korabel-slidom-za-kytays-kym/</w:t>
      </w:r>
    </w:p>
    <w:p>
      <w:r>
        <w:t>Author: Юрій Ніколов, «Наші гроші»</w:t>
      </w:r>
    </w:p>
    <w:p>
      <w:r>
        <w:t>Short Text: Німеччина заблокувала вивід активів «Газпрому» у Роіссю завдяки своєчасній увазі до контролю за прямими іноземними інвестиціями (ПІІ). Щойно Європа заговорила про відмову від закупівель російського газу через вторгнення Росії в Україну тапровела обшукиу європейській «дочці» «Газпрому» у справі про те, як «Газпром» влаштував Євросоюзу газовий зашморг перед війною, «Газпром» вирішив переписати європейські активи на дві невідомі компанії з Росії. Але Німеччина не дозволила, призупинила цю угоду та ввела зовнішнє управління в «Gazprom Germania», якій належать практично всі європейські активи «Газпрому». Ось схема власності:</w:t>
      </w:r>
    </w:p>
    <w:p>
      <w:r>
        <w:t>Corruption Type: **Контрабанда**</w:t>
      </w:r>
    </w:p>
    <w:p>
      <w:r>
        <w:t>Message: згадується контрабанда комплектуючих для ЗСУ.</w:t>
      </w:r>
    </w:p>
    <w:p>
      <w:r>
        <w:t>Corruption Type: **Незаконна приватизація**</w:t>
      </w:r>
    </w:p>
    <w:p>
      <w:r>
        <w:t>Message: згадується про те, як "Газпром" вирішив переписати європейські активи на дві невідомі компанії з Росії.</w:t>
      </w:r>
    </w:p>
    <w:p>
      <w:r>
        <w:t>Corruption Type: **Розкрадання державного майна**</w:t>
      </w:r>
    </w:p>
    <w:p>
      <w:r>
        <w:t>Message: згадується, що Німеччина заблокувала вивід активів "Газпрому" у Росію та ввела зовнішнє управління в "Gazprom Germania", якій належать практично всі європейські активи "Газпрому".</w:t>
      </w:r>
    </w:p>
    <w:p>
      <w:pPr>
        <w:pStyle w:val="Heading1"/>
      </w:pPr>
      <w:r>
        <w:t>Полювання на нафту Путіна: окрім санкцій США навіть китайці душать росіян</w:t>
      </w:r>
    </w:p>
    <w:p>
      <w:r>
        <w:t>Date: 29.03.2022</w:t>
      </w:r>
    </w:p>
    <w:p>
      <w:r>
        <w:t>Link: https://nashigroshi.org/2022/03/29/poliuvannia-na-naftu-putina-okrim-sanktsiy-ssha-navit-kytaytsi-dushat-rosiian/</w:t>
      </w:r>
    </w:p>
    <w:p>
      <w:r>
        <w:t>Author: Але більша причина полягає в тому, що китайські трейдери, ймовірно, вичікують час. Навіть з урахуванням додаткових витрат, покупка російської нафти заощадила б багато грошей. А китайські трейдери знають вигідну угоду, коли бачать її: коли ціна на нафту наблизилася до однозначної під час спаду 2020 року, спричиненого Covid, вони запаслися до зябер. У міру ослаблення торгових позицій Росії знижка Urals зросте. Так само будуть закупівлі Китаю.</w:t>
      </w:r>
    </w:p>
    <w:p>
      <w:r>
        <w:t>Short Text: «Bloomberg» повідомив, що російські танкери з нафтою приховують свої переміщення. І це може означати, що вони потайки вивозять російську нафту всупереч режиму санкцій. Разом з тим, «Reuters» повідомляє, що склади російського оператора «Транснефть» вже забиті непроданою нафтою. Відтак держкомпанія перестала приймати заявки на зберігання нової нафти. А значить танкерні вилазки не дуже рятують РФ від кризи з продажами. А за даними «Economist», росіян поки що не рятує навіть Сі Цзінпінь, який міг би скупити непродану нафту з РФ. Але братній Китай поки що нібито вичікує ще більшого здешевлення російського сорту «Urals» для отримання ще більших прибутків.</w:t>
      </w:r>
    </w:p>
    <w:p>
      <w:r>
        <w:t>Corruption Type: **Контрабанда**</w:t>
      </w:r>
    </w:p>
    <w:p>
      <w:r>
        <w:t>Message: російські танкери приховують свої переміщення для вивезення нафти всупереч режиму санкцій.</w:t>
      </w:r>
    </w:p>
    <w:p>
      <w:r>
        <w:t>Corruption Type: **Незаконний видобуток природних ресурсів**</w:t>
      </w:r>
    </w:p>
    <w:p>
      <w:r>
        <w:t>Message: можливе незаконне видобуток та контрабанда нафти з Росії.</w:t>
      </w:r>
    </w:p>
    <w:p>
      <w:pPr>
        <w:pStyle w:val="Heading1"/>
      </w:pPr>
      <w:r>
        <w:t>Росія готова поділитися з КНР своєю територією для прогодування населення</w:t>
      </w:r>
    </w:p>
    <w:p>
      <w:r>
        <w:t>Date: 22.03.2022</w:t>
      </w:r>
    </w:p>
    <w:p>
      <w:r>
        <w:t>Link: https://nashigroshi.org/2022/03/22/rosiia-hotova-podilytysia-z-knr-svoieiu-terytoriieiu-dlia-prohoduvannia-naselennia/</w:t>
      </w:r>
    </w:p>
    <w:p>
      <w:r>
        <w:t>Author: Оригінал публікації</w:t>
      </w:r>
    </w:p>
    <w:p>
      <w:r>
        <w:t xml:space="preserve">Short Text: В Росії розраховують на Китай для подолання наслідків жахливого тиску санкцій з боку США та Євросоюзу. Чим це загрожує роіссянам  в інтерв’юMK.ruрозповів керівник Школи сходознавства НДУ «Вища школа економіки» Олексій Маслов. Головне: </w:t>
      </w:r>
    </w:p>
    <w:p>
      <w:r>
        <w:t>Corruption Type: **Корупція в сфері оборони**</w:t>
      </w:r>
    </w:p>
    <w:p>
      <w:r>
        <w:t>Message: розрахунок на Китай для подолання наслідків тиску санкцій з боку США та Євросоюзу може вказувати на можливість фіктивних контрактів, непрозорих оборонних контрактів та тіньових схем постачання зброї.</w:t>
      </w:r>
    </w:p>
    <w:p>
      <w:r>
        <w:t>Corruption Type: **Контрабанда**</w:t>
      </w:r>
    </w:p>
    <w:p>
      <w:r>
        <w:t>Message: згадка про можливі схеми на митниці та офшорні схеми імпорту може вказувати на можливість контрабанди в контексті подолання наслідків санкцій.</w:t>
      </w:r>
    </w:p>
    <w:p>
      <w:r>
        <w:t>Corruption Type: **Зловживання в державних закупівлях**</w:t>
      </w:r>
    </w:p>
    <w:p>
      <w:r>
        <w:t>Message: можливі тендерні махінації та зловживання при закупівлях можуть бути спрямовані на отримання вигоди в умовах тиску санкцій.</w:t>
      </w:r>
    </w:p>
    <w:p>
      <w:r>
        <w:t>Corruption Type: **Незаконна приватизація**</w:t>
      </w:r>
    </w:p>
    <w:p>
      <w:r>
        <w:t>Message: можливе розкрадання державного майна або маніпуляції при оцінці майна можуть бути спрямовані на отримання незаконної вигоди в умовах тиску санкцій.</w:t>
      </w:r>
    </w:p>
    <w:p>
      <w:pPr>
        <w:pStyle w:val="Heading1"/>
      </w:pPr>
      <w:r>
        <w:t>Банкіри Зеленського збагатили Поліщука на «Гуллівері»</w:t>
      </w:r>
    </w:p>
    <w:p>
      <w:r>
        <w:t>Date: 18.02.2022</w:t>
      </w:r>
    </w:p>
    <w:p>
      <w:r>
        <w:t>Link: https://nashigroshi.org/2022/02/18/bankiry-zelens-koho-zbahatyly-polishchuka-na-hulliveri/</w:t>
      </w:r>
    </w:p>
    <w:p>
      <w:r>
        <w:t>Author: Ірина Шарпінська, Юрій Ніколов, «Наші гроші»</w:t>
      </w:r>
    </w:p>
    <w:p>
      <w:r>
        <w:t>Short Text: Держбанки вчергове реструктурували кредити управителю «Гуллівера». І тепер відомо, як саме: дозволили повертати гроші аж до 2044 року під жалюгідні відсотки до 4%, а сама сума кредитів зросла у півтора рази – до $675 млн. В іпотеці у банків за кредитним договором перебуває нерухоме майно ТОВ «Три О» на Спортивній площі, 1-А у Києві, а саме: торговельно-офісний комплекс загальною площею 151 805 кв м (ТРЦ «Гуллівер»), ділянка площею 1,14 га (8000000000:76:058:0008), ділянка площею 0,11 га (8000000000:76:058:0013) Отже у 2006 році «Ощадбанк» і «Укрексімбанк» видали кредит ТОВ «Три О». Тоді цю фірму контролювали Вагіф Алієв і Сергій Веселов (відомий як депутат Одеської облради від БЮТ). Згодом додався Олексій Кучеренко (нині нардеп від «Батьківщини», який разом з Веселовим був партнером Костянтина Жеваго).</w:t>
      </w:r>
    </w:p>
    <w:p>
      <w:r>
        <w:t>Corruption Type: **Розкрадання кредитів державних банків**</w:t>
      </w:r>
    </w:p>
    <w:p>
      <w:r>
        <w:t>Message: у зазначеному тексті йдеться про реструктурування кредитів управителю компанії «Гуллівера», яке може бути описане як розкрадання кредитів державних банків та виведення кредитних коштів.</w:t>
      </w:r>
    </w:p>
    <w:p>
      <w:r>
        <w:t>Corruption Type: **Незаконний видобуток природних ресурсів**</w:t>
      </w:r>
    </w:p>
    <w:p>
      <w:r>
        <w:t>Message: хоча в тексті не згадується безпосередньо, але можна підозрювати, що компанія отримала кредити для розвитку свого бізнесу, який може бути пов'язаний із незаконним видобутком природних ресурсів.</w:t>
      </w:r>
    </w:p>
    <w:p>
      <w:pPr>
        <w:pStyle w:val="Heading1"/>
      </w:pPr>
      <w:r>
        <w:t>У Зеленського почали тендер на Президентський університет. «Наші гроші» вже знають хто виграє</w:t>
      </w:r>
    </w:p>
    <w:p>
      <w:r>
        <w:t>Date: 10.02.2022</w:t>
      </w:r>
    </w:p>
    <w:p>
      <w:r>
        <w:t>Link: https://nashigroshi.org/2022/02/10/u-zelens-koho-pochaly-tender-na-prezydents-kyy-universytet-nashi-hroshi-vzhe-znaiut-khto-vyhraie/</w:t>
      </w:r>
    </w:p>
    <w:p>
      <w:r>
        <w:t>Author: Юрій Ніколов, «Наші гроші»</w:t>
      </w:r>
    </w:p>
    <w:p>
      <w:r>
        <w:t>Short Text: Ми готові приймати парі, що тендер на будівництво першої частини Президентського університету ціною380 млн грнрозіграють фірми «Альтіс» та «Текком», та основні гроші освоїть фірма Олександра Глімбовського. Минулого року «Альтіс» дуже некрасивовикинули з будівництва аеродрому в Дніпріціною 4 млрд грн., щоб віддати підряд «Онуру» вже за 5,7 млрд по завищеним цінам. Невеличкою моральною компенсацією виглядав вдесятеро менший підряд на добудову одного з військових складів замість збанкрутілого Микитася. І ось тепер повноцінна компенсація: Президентський університет, загальна вартість якого планується у розмірі понад 7 млрд грн. Отже, чому ми ставимо на «Альтіс».</w:t>
      </w:r>
    </w:p>
    <w:p>
      <w:r>
        <w:t>Corruption Type: **Корупція в сфері оборони**</w:t>
      </w:r>
    </w:p>
    <w:p>
      <w:r>
        <w:t>Message: фіктивний тендер на будівництво Президентського університету.</w:t>
      </w:r>
    </w:p>
    <w:p>
      <w:r>
        <w:t>Corruption Type: **Зловживання в державних закупівлях**</w:t>
      </w:r>
    </w:p>
    <w:p>
      <w:r>
        <w:t>Message: завищення цін при будівництві аеродрому в Дніпрі та Президентського університету.</w:t>
      </w:r>
    </w:p>
    <w:p>
      <w:r>
        <w:t>Corruption Type: **Незаконна приватизація**</w:t>
      </w:r>
    </w:p>
    <w:p>
      <w:r>
        <w:t>Message: забудова сільгоспземель під Президентський університет.</w:t>
      </w:r>
    </w:p>
    <w:p>
      <w:r>
        <w:t>Corruption Type: **Розкрадання державного майна**</w:t>
      </w:r>
    </w:p>
    <w:p>
      <w:r>
        <w:t>Message: виведення держмайна за кордон.</w:t>
      </w:r>
    </w:p>
    <w:p>
      <w:pPr>
        <w:pStyle w:val="Heading1"/>
      </w:pPr>
      <w:r>
        <w:t>Оприлюднено прослуховування та переписку картелістів SAP</w:t>
      </w:r>
    </w:p>
    <w:p>
      <w:r>
        <w:t>Date: 09.02.2022</w:t>
      </w:r>
    </w:p>
    <w:p>
      <w:r>
        <w:t>Link: https://nashigroshi.org/2022/02/09/opryliudneno-proslukhovuvannia-ta-perepysku-kartelistiv-sap/</w:t>
      </w:r>
    </w:p>
    <w:p>
      <w:r>
        <w:t>Author: Юрій Ніколов, «Наші гроші»</w:t>
      </w:r>
    </w:p>
    <w:p>
      <w:r>
        <w:t>Short Text: Антимонопольний комітет днями оприлюднивповний текст рішеннястосовно семи компаній, які влаштували гігантську змову на ринку програмного забезпечення SAP – це німецький софт для автоматизації управління компаній (керівництво, бухоблік, логістика тощо). Детективи НАБУ зафіксували телефонні розмови, переписки у месенджерах та документи на ноутбуках, які свідчили про змову цих фірм надвох десятках тендерів«Приватбанку», «Укрзалізниці», Нацбанку, «Енергоатому» на загальну суму 570 млн грн. А Антимонопольний комітет дійшов висновку про головну роль у цьому картелі ТОВ «САП Україна» – це національний дистрибутор програмного  забезпечення  SAP  на  території України, Молдови та Грузії. Фактично саме ця фірма і була регулятором ринку. Ще недавно Максим Матяш будував плани по розбудові компанії “САП Україна”, але після рішення АМКУ про вирішальну роль цієї фірми у картелі – став безробітним.</w:t>
      </w:r>
    </w:p>
    <w:p>
      <w:r>
        <w:t>Corruption Type: **Картель у сфері програмного забезпечення**</w:t>
      </w:r>
    </w:p>
    <w:p>
      <w:r>
        <w:t>Message: змова компаній на тендерах для "Приватбанку", "Укрзалізниці", Нацбанку, "Енергоатому" на загальну суму 570 млн грн.</w:t>
      </w:r>
    </w:p>
    <w:p>
      <w:r>
        <w:t>Corruption Type: **Антимонопольне регулювання та перерозподіл ринків**</w:t>
      </w:r>
    </w:p>
    <w:p>
      <w:r>
        <w:t>Message: головна роль у картелі належала ТОВ "САП Україна", яке було національним дистрибутором програмного забезпечення SAP на території України, Молдови та Грузії.</w:t>
      </w:r>
    </w:p>
    <w:p>
      <w:pPr>
        <w:pStyle w:val="Heading1"/>
      </w:pPr>
      <w:r>
        <w:t>Зе!пріоритети. Асфальтні закупівлі вже у 10 разів більші, ніж військові (інфографіка)</w:t>
      </w:r>
    </w:p>
    <w:p>
      <w:r>
        <w:t>Date: 25.01.2022</w:t>
      </w:r>
    </w:p>
    <w:p>
      <w:r>
        <w:t>Link: https://nashigroshi.org/2022/01/25/ze-pryoritety-asfal-tni-zakupivli-vzhe-u-10-raziv-bil-shi-nizh-viys-kovi-infohrafika/</w:t>
      </w:r>
    </w:p>
    <w:p>
      <w:r>
        <w:t>Author: Юрій Ніколов, Олекса Шалайський,  «Наші гроші»</w:t>
      </w:r>
    </w:p>
    <w:p>
      <w:r>
        <w:t>Short Text: Штатні та позаштатні пропагандисти Офісу президента в останні дні заспокоюють українців наративами на кшталт «Путін вже багато років біля воріт, і за останні місяць-півтора нічого не змінилося, тому варто не розганяти паніку та посилювати свою обороноздатність». «Наші гроші» перевірили у «Прозорро», що у нас із другим пунктом, тобто із підсиленням обороноздатності. Ми зробили вибірку з 2017 року, коли вже всі державні замовники перейшли до «Прозорро» (нагадаємо, військові в порядку експерименту туди перейшли майже на рік раніше від Укравтодору).</w:t>
      </w:r>
    </w:p>
    <w:p>
      <w:r>
        <w:t>Corruption Type: **Корупція в сфері оборони**</w:t>
      </w:r>
    </w:p>
    <w:p>
      <w:r>
        <w:t>Message: згадано "підсилення обороноздатності" та перевірку у "Прозорро", що може вказувати на можливі корупційні схеми в закупівлях для оборони.</w:t>
      </w:r>
    </w:p>
    <w:p>
      <w:r>
        <w:t>Corruption Type: **Зловживання в державних закупівлях**</w:t>
      </w:r>
    </w:p>
    <w:p>
      <w:r>
        <w:t>Message: згадано "перейшли до Прозорро" та "тендери", що може вказувати на можливі тендерні махінації та зловживання при державних закупівлях.</w:t>
      </w:r>
    </w:p>
    <w:p>
      <w:pPr>
        <w:pStyle w:val="Heading1"/>
      </w:pPr>
      <w:r>
        <w:t>Хто з шляховиків отримав найбільше мільярдів на «Великому будівництві»</w:t>
      </w:r>
    </w:p>
    <w:p>
      <w:r>
        <w:t>Date: 24.01.2022</w:t>
      </w:r>
    </w:p>
    <w:p>
      <w:r>
        <w:t>Link: https://nashigroshi.org/2022/01/24/khto-z-shliakhovykiv-otrymav-naybil-she-mil-iardiv-na-velykomu-budivnytstvi/</w:t>
      </w:r>
    </w:p>
    <w:p>
      <w:r>
        <w:t>Author: Юрій Ніколов, «Наші гроші»</w:t>
      </w:r>
    </w:p>
    <w:p>
      <w:r>
        <w:t>Short Text: Топ-40 найбільших отримувачів грошей від регіональних Служб автодоріг у 2020-2021 роках (вся таблиця наприкінці тексту). «Велике будівництво» Володимира Зеленського стартувало на початку 2020 року. «Наші гроші» вибрали з системи «Spending» дані про виплати усіх регіональних Служб автодоріг Укравтодору за ці два роки на загальну суму 199 млрд грн. Для порівняння – до цього у перехідному 2019 році держава витратила на ремонт доріг всього 29 млрд грн. Виплати зросли з 85 млрд грн у 2020 році до 114 млрд грн у 2021. І це без урахуваньвиплат самого Укравтодору по кредитам(15 млрд грн) та субвенцій на місцеві дороги (27 млрд грн). Тобто загальні видатки Укравтодору у 2021 році склали 156 млрд, або 11% від усього державного бюджету України. Такої частки держбюджету Україна раніше не інвестувала у жодну галузь економіки.</w:t>
      </w:r>
    </w:p>
    <w:p>
      <w:r>
        <w:t>Corruption Type: **Зловживання в державних закупівлях**</w:t>
      </w:r>
    </w:p>
    <w:p>
      <w:r>
        <w:t>Message: вказано, що "Велике будівництво" Володимира Зеленського стартувало на початку 2020 року, а також наведено дані про виплати усіх регіональних Служб автодоріг Укравтодору за 2020-2021 роки на загальну суму 199 млрд грн. Йдеться про значні зростання видатків на ремонт доріг, що може свідчити про можливі тендерні махінації, відкати на держзакупівлях, тендерні змови або завищення цін при держзакупівлі.</w:t>
      </w:r>
    </w:p>
    <w:p>
      <w:r>
        <w:t>Corruption Type: **Розкрадання державного майна**</w:t>
      </w:r>
    </w:p>
    <w:p>
      <w:r>
        <w:t>Message: вказано, що загальні видатки Укравтодору у 2021 році склали 156 млрд грн, що становить 11% від усього державного бюджету України. Це може свідчити про можливе розкрадання державних коштів або недостовірне використання бюджетних ресурсів.</w:t>
      </w:r>
    </w:p>
    <w:p>
      <w:pPr>
        <w:pStyle w:val="Heading1"/>
      </w:pPr>
      <w:r>
        <w:t>Продаж херсонського солезаводу. Ігри на пониження</w:t>
      </w:r>
    </w:p>
    <w:p>
      <w:r>
        <w:t>Date: 20.01.2022</w:t>
      </w:r>
    </w:p>
    <w:p>
      <w:r>
        <w:t>Link: https://nashigroshi.org/2022/01/20/prodazh-khersons-koho-solezavodu-ihry-na-ponyzhennia/</w:t>
      </w:r>
    </w:p>
    <w:p>
      <w:r>
        <w:t>Author: Юрій Школяренко, «Наші гроші»</w:t>
      </w:r>
    </w:p>
    <w:p>
      <w:r>
        <w:t xml:space="preserve">Short Text: Оточення «слуги народу» з «4 каналу» було змушене купити у держави солеварний завод всемеро дорожче стартової ціни. Є у Херсонській області державне підприємство «Геройське дослідно-промислове підприємство». За цією назвою криється завод, що виробляє сіль, випарюючи її з морської води. Підприємство розташоване на березі Дніпровського лиману, на відстані 70 км від районного центру – м. Гола Пристань. Виробничі потужності підприємства – це басейни ланцюга озер, заповнених морською водою Ягорликської затоки Чорного моря. </w:t>
      </w:r>
    </w:p>
    <w:p>
      <w:r>
        <w:t>Corruption Type: **Незаконна приватизація**</w:t>
      </w:r>
    </w:p>
    <w:p>
      <w:r>
        <w:t>Message: у зазначеному тексті йдеться про змушену покупку солеварного заводу державою всемеро дорожче стартової ціни. Це може бути прикладом незаконної приватизації або розкрадання державного майна.</w:t>
      </w:r>
    </w:p>
    <w:p>
      <w:r>
        <w:t>Corruption Type: **Зловживання в державних закупівлях**</w:t>
      </w:r>
    </w:p>
    <w:p>
      <w:r>
        <w:t>Message: описана ситуація, коли підприємство було змушене купити державний солеварний завод за завищеною ціною, може бути прикладом зловживання в державних закупівлях.</w:t>
      </w:r>
    </w:p>
    <w:p>
      <w:pPr>
        <w:pStyle w:val="Heading1"/>
      </w:pPr>
      <w:r>
        <w:t>Хто заробив найбільше мільярдів на провалі видобутку газу «Укргазвидобування»</w:t>
      </w:r>
    </w:p>
    <w:p>
      <w:r>
        <w:t>Date: 18.01.2022</w:t>
      </w:r>
    </w:p>
    <w:p>
      <w:r>
        <w:t>Link: https://nashigroshi.org/2022/01/18/khto-zarobyv-naybil-she-mil-iardiv-na-provali-vydobutku-hazu-ukrhazvydobuvannia/</w:t>
      </w:r>
    </w:p>
    <w:p>
      <w:r>
        <w:t>Author: Анна Сорока, Юрій Ніколов, «Наші гроші»</w:t>
      </w:r>
    </w:p>
    <w:p>
      <w:r>
        <w:t>Short Text: Пінчук та іноземці отримали половину всіх підрядів держкомпанії за шість років – з моменту, коли влада почала анонсувати збільшені плани по видобутку газу. В 2016 році уряд затвердив Концепцію розвитку газовидобувної галузі, яка передбачала зростання видобутку державного «Укргазвидобування» з 14,5 до 20 млрд кубів у 2020 році. Коли прийшла пора рахувати виявилось, що «УГВ» провалило програму 20/20 – видобуток впав до 13,5 млрд кубів. А у 2021 році впав ще – до 12,9 млрд кубів товарного газу. Разом з тим, у цей занепад «Укргазвидобування» за шість років «інвестувало» щонайменше 134 млрд грн. Саме про закупівлі на таку суму компанія та її філії прозвітували у системі «Прозорро».</w:t>
      </w:r>
    </w:p>
    <w:p>
      <w:r>
        <w:t>Corruption Type: **Зловживання в державних закупівлях**</w:t>
      </w:r>
    </w:p>
    <w:p>
      <w:r>
        <w:t>Message: згадано, що компанія та її філії "інвестували" щонайменше 134 млрд грн, а також прозвітували у системі "Прозорро". Це може вказувати на можливість тендерних махінацій, відкатів на держзакупівлях або зловживань при закупівлях.</w:t>
      </w:r>
    </w:p>
    <w:p>
      <w:r>
        <w:t>Corruption Type: **Незаконний видобуток природних ресурсів**</w:t>
      </w:r>
    </w:p>
    <w:p>
      <w:r>
        <w:t>Message: згадано про зменшення видобутку газу державним підприємством "Укргазвидобування". Це може вказувати на можливий незаконний видобуток або контрабанду природних ресурсів.</w:t>
      </w:r>
    </w:p>
    <w:p>
      <w:pPr>
        <w:pStyle w:val="Heading1"/>
      </w:pPr>
      <w:r>
        <w:t>Держава будує Коломойському новий аеродром</w:t>
      </w:r>
    </w:p>
    <w:p>
      <w:r>
        <w:t>Date: 09.01.2022</w:t>
      </w:r>
    </w:p>
    <w:p>
      <w:r>
        <w:t>Link: https://nashigroshi.org/2022/01/09/derzhava-buduie-kolomoys-komu-novyy-aerodrom/</w:t>
      </w:r>
    </w:p>
    <w:p>
      <w:r>
        <w:t>Author: Юлія Коробова, Юрій Ніколов, Євген Дудник, «Ліга антитрасту»</w:t>
      </w:r>
    </w:p>
    <w:p>
      <w:r>
        <w:t>Short Text: Аеропорт «Дніпро» уславився скандальним тендером на коштовне будівництво аеродрому. А також сплила нова історія про те, що Ігор Коломойський цементує себе у ролі його експлуатанта. АМКУ цьому не завадив, але відомство Ольги Піщанської ще має шанс зупинити олігарха. Аеропорт «Дніпро» завжди був необхідний Ігорю Коломойському, щоб мати можливість прийняти чи випустити необхідний йому літак у повітряний простір України.Щоб, якщо вже й ловили – то у повітрі, а не чинили перепони на рівні аеропортових диспетчерів, які у «Борисполі» чи «Жулянах» можуть бути не дуже лояльними до іногородніх олігархів. Дніпровський аеропорт олігарх контролює з 2009 року, і сам вирішує, чиї літаки туди пускати, та які ціни на квитки встановлювати. Роками в аеропорт намагаються пробитися світові авіакомпанії, але безуспішно.</w:t>
      </w:r>
    </w:p>
    <w:p>
      <w:r>
        <w:t>Corruption Type: **Корупція в сфері оборони**</w:t>
      </w:r>
    </w:p>
    <w:p>
      <w:r>
        <w:t>Message: фіктивні тендери на будівництво аеродрому.</w:t>
      </w:r>
    </w:p>
    <w:p>
      <w:r>
        <w:t>Corruption Type: **Зловживання в державних закупівлях**</w:t>
      </w:r>
    </w:p>
    <w:p>
      <w:r>
        <w:t>Message: тендерні махінації на будівництво аеродрому.</w:t>
      </w:r>
    </w:p>
    <w:p>
      <w:r>
        <w:t>Corruption Type: **Незаконна приватизація**</w:t>
      </w:r>
    </w:p>
    <w:p>
      <w:r>
        <w:t>Message: контроль олігарха над аеропортом та вирішення, чиї літаки пускати туди.</w:t>
      </w:r>
    </w:p>
    <w:p>
      <w:pPr>
        <w:pStyle w:val="Heading1"/>
      </w:pPr>
      <w:r>
        <w:t>Товариш Зеленського, Коломойського та Палиці проявився у бурштиновому бізнесі на мільярд (додано)</w:t>
      </w:r>
    </w:p>
    <w:p>
      <w:r>
        <w:t>Date: 04.01.2022</w:t>
      </w:r>
    </w:p>
    <w:p>
      <w:r>
        <w:t>Link: https://nashigroshi.org/2022/01/04/tovarysh-zelens-koho-kolomoys-koho-ta-palytsi-proiavyvsia-u-burshtynovomu-biznesi-na-mil-iard/</w:t>
      </w:r>
    </w:p>
    <w:p>
      <w:r>
        <w:t>Author: Юрій Школяренко, «Наші гроші»</w:t>
      </w:r>
    </w:p>
    <w:p>
      <w:r>
        <w:t>Short Text: (додано заяву Анатолія Капустюка) Створене завдяки Ігорю Палиці комунальне підприємство по видобутку бурштину на Волині з обігом понад мільярд на рік готують під приватного інвестора. Свої права заявила фірма Тимура Міндіча – бізнес-партнера Ігоря Коломойського та близького друга Володимира Зеленського. 24 грудня депутати Волинської облради проголосували про реорганізацію комунального підприємства «Волиньприродресурс» в акціонерне товариство. Комісія з реорганізації, протягом найближчих двох місяцівоформитьпретензії кредиторів. Після чого у ПАТ, що матиме найбільший видобуток бурштину в Україні та найбільше родовище міді в Європі – зайде приватний співвласник.</w:t>
      </w:r>
    </w:p>
    <w:p>
      <w:r>
        <w:t>Corruption Type: **Незаконний видобуток природних ресурсів**</w:t>
      </w:r>
    </w:p>
    <w:p>
      <w:r>
        <w:t>Message: створення комунального підприємства по видобутку бурштину з обігом понад мільярд на рік, яке готують під приватного інвестора, може вказувати на можливий незаконний видобуток природних ресурсів.</w:t>
      </w:r>
    </w:p>
    <w:p>
      <w:r>
        <w:t>Corruption Type: **Незаконна приватизація**</w:t>
      </w:r>
    </w:p>
    <w:p>
      <w:r>
        <w:t>Message: реорганізація комунального підприємства в акціонерне товариство, що може бути пов'язано з незаконною приватизацією державного майна.</w:t>
      </w:r>
    </w:p>
    <w:p>
      <w:pPr>
        <w:pStyle w:val="Heading1"/>
      </w:pPr>
      <w:r>
        <w:t>«Київводоканал» звинуватив іноземців у завищенні цін для ремонту Бортницької аерації за $1 млрд</w:t>
      </w:r>
    </w:p>
    <w:p>
      <w:r>
        <w:t>Date: 24.12.2021</w:t>
      </w:r>
    </w:p>
    <w:p>
      <w:r>
        <w:t>Link: https://nashigroshi.org/2021/12/24/kyivvodokanal-zvynuvatyv-inozemtsiv-u-zavyshchenni-tsin-dlia-remontu-bortnyts-koi-aeratsii-za-1-mlrd/</w:t>
      </w:r>
    </w:p>
    <w:p>
      <w:r>
        <w:t>Author: Ірина Шарпінська, «Наші гроші»</w:t>
      </w:r>
    </w:p>
    <w:p>
      <w:r>
        <w:t>Short Text: Курована Офісом Зеленського модернізація Бортницької станції аерації затягується. «Київводоканал» Кличка заявив, що у цьому винні японські компанії та їхні турецькі партнери, які нібито завищили ціни на будівельні матеріали. Та хоче замість турків в розподіл $1 мільярда втягнути якісь українські компанії. Про це стало відомо із листів «Київводоканалу» на адресу Офісу Президента, Кабміну, КМДА і РНБО, які є в розпорядженні «Наших грошей». У червні 2015 року Кабмін та Японське агентство міжнародного співробітництва JICA підписали кредитну угоду на виділення 108,19 млрд єн (близько $970 млн) для реконструкції Бортницької станції аерації. Це місце, куди збираються на переробку всі каналізаційні відходи Києва. У вересні того ж року йогоратифікувалаВерховна Рада. Кредитні кошти надаються Україні на спеціальних умовах (STEP) як пільговий «зв’язаний кредит», а саме: на 40 років, з відстроченням платежів на 10 років, під 0,1% річних, за умови обрання консультанта та генерального підрядника – японських компаній, та обов’язкової долі японських технологій не менше 30% ціни контракту на будівельні роботи. Термін реалізації проекту – 6 років.</w:t>
      </w:r>
    </w:p>
    <w:p>
      <w:r>
        <w:t>Corruption Type: **Зловживання в державних закупівлях**</w:t>
      </w:r>
    </w:p>
    <w:p>
      <w:r>
        <w:t>Message: У звіті згадується про завищення цін на будівельні матеріали та намагання залучити українські компанії замість турецьких, що може бути ознакою тендерних махінацій та завищення цін при державних закупівлях.</w:t>
      </w:r>
    </w:p>
    <w:p>
      <w:r>
        <w:t>Corruption Type: **Незаконна приватизація**</w:t>
      </w:r>
    </w:p>
    <w:p>
      <w:r>
        <w:t>Message: Із тексту випливає, що реконструкція Бортницької станції аерації фінансується за кредитними коштами, що може бути ознакою зловживання при оцінці державного майна та можливим дерибаном державного майна.</w:t>
      </w:r>
    </w:p>
    <w:p>
      <w:r>
        <w:t>Corruption Type: **Контрабанда**</w:t>
      </w:r>
    </w:p>
    <w:p>
      <w:r>
        <w:t>Message: Хоча конкретно контрабанда не згадується, але можливість зникнення вантажів на митниці та офшорні схеми імпорту можуть бути пов'язані з уникненням митних платежів та незаконними методами ввезення товарів.</w:t>
      </w:r>
    </w:p>
    <w:p>
      <w:pPr>
        <w:pStyle w:val="Heading1"/>
      </w:pPr>
      <w:r>
        <w:t>Чим закінчилась боротьба Чечоткіна і Гороховського за інтерчейндж</w:t>
      </w:r>
    </w:p>
    <w:p>
      <w:r>
        <w:t>Date: 09.12.2021</w:t>
      </w:r>
    </w:p>
    <w:p>
      <w:r>
        <w:t>Link: https://nashigroshi.org/2021/12/09/chym-zakinchylas-borot-ba-chechotkina-i-horokhovs-koho-za-intercheyndzh/</w:t>
      </w:r>
    </w:p>
    <w:p>
      <w:r>
        <w:t>Author: Юрій Ніколов, Юлія Коробова, «Ліга антитрасту»</w:t>
      </w:r>
    </w:p>
    <w:p>
      <w:r>
        <w:t>Short Text: Весною 2021 року власник маркетплейсу «Розетка» Владислав Чечоткінпублічно «зарубився» із співзасновником «Монобанку» Олегом Гороховським щодо того, який відсоток мають отримувати банки за те, що люди користуються картками при оплаті товарів та послуг. В результаті зіркової війни Україна вперше в своїй історії почала знижувати ставки міжбанківських комісій за безготівкові карткові платежі. І це могло б бути тектонічним кейсом, наприклад у Британії просто зараз 46 мільйонів(!) користувачів колективно відшкодовують збитки, завдані «Mastercard» за переплачену комісію. Але в Україні обмежились зниженням цих тарифів далеко не до європейського рівня. Та Антимонопольний Комітет противиться будь-якій можливості влаштувати аналогічний колективний позов проти монополістів в Україні. Про «особливий» український шлях в справі інтерчейнджу – аналіз від «Ліги антитрасту». Наприкінці листопада багато споживачів помітили зниження, або навіть повне зникнення кешбеків у звичних місцях покупок. Це відбулось тому, що банкірам силоміць знизили ставку інтерчейнджу за міжбанківські перекази, і у них зник ресурс на подарунки клієнтам. А це відбулось тому, що Нацбанк і платіжні системи «Mastercard» та «Visa» раніше підписали Меморандум про зниження ставки інтерчейнджу. Здавалося б блага справа, але в результаті цього ланцюга знижок залишилась купа невдоволених. Про що взагалі йде мова: еквайринг та інтерчейндж</w:t>
      </w:r>
    </w:p>
    <w:p>
      <w:r>
        <w:t>Corruption Type: **Взаємодія між власником маркетплейсу та співзасновником банку**</w:t>
      </w:r>
    </w:p>
    <w:p>
      <w:r>
        <w:t>Message: угода щодо відсотків за користування картками може вказувати на корупційні дії у сфері фінансів та бізнесу.</w:t>
      </w:r>
    </w:p>
    <w:p>
      <w:r>
        <w:t>Corruption Type: **Зменшення кешбеків через зниження ставок інтерчейнджу**</w:t>
      </w:r>
    </w:p>
    <w:p>
      <w:r>
        <w:t>Message: ця схема може вказувати на корупційні дії у фінансовій сфері та можливу взаємодію між банками, регуляторами та платіжними системами.</w:t>
      </w:r>
    </w:p>
    <w:p>
      <w:pPr>
        <w:pStyle w:val="Heading1"/>
      </w:pPr>
      <w:r>
        <w:t>Битва за тариф Укрзалізниці: ОАСК змінив свою позицію після сварки Ахметова і Зеленського</w:t>
      </w:r>
    </w:p>
    <w:p>
      <w:r>
        <w:t>Date: 30.11.2021</w:t>
      </w:r>
    </w:p>
    <w:p>
      <w:r>
        <w:t>Link: https://nashigroshi.org/2021/11/30/bytva-za-taryf-ukrzaliznytsi-oask-zminyv-svoiu-pozytsiiu-pislia-svarky-akhmetova-i-zelens-koho/</w:t>
      </w:r>
    </w:p>
    <w:p>
      <w:r>
        <w:t xml:space="preserve">Author: </w:t>
      </w:r>
    </w:p>
    <w:p>
      <w:r>
        <w:t>Short Text: Володимир Даценко, експерт «Ліги антитрасту» Коли президент та найбільший олігарх України перейшли до відкритого ворогування Окружний адмінсуд змінив свою позицію. Спочатку він на догоду Ахметову заблокував рішення Мінінфра про підвищення тарифів на перевезення руди залізницею, а днями передумав і розблокував. В серпні цього року Міністерство інфраструктури ухвалилонаказпро зближення тарифних класів на вантажні перевезення залізницею. Підвищення плати мало в першу чергу торкнутися перевізників руди, вугілля та будівельних матеріалів. Для них вартість перевезень залізницею мала зрости в два етапи на 8% в серпні 2021 року та 20% в січні 2022 року.</w:t>
      </w:r>
    </w:p>
    <w:p>
      <w:r>
        <w:t>Corruption Type: **Вплив на суд**</w:t>
      </w:r>
    </w:p>
    <w:p>
      <w:r>
        <w:t>Message: Окружний адмінсуд змінив свою позицію під впливом президента та найбільшого олігарха України. Це може бути класифіковано як корупційна схема впливу на судові рішення.</w:t>
      </w:r>
    </w:p>
    <w:p>
      <w:r>
        <w:t>Corruption Type: **Лобіювання інтересів**</w:t>
      </w:r>
    </w:p>
    <w:p>
      <w:r>
        <w:t>Message: Схема з блокуванням та розблокуванням рішень Мінінфра може вказувати на лобіювання інтересів певних груп або осіб. Це може бути класифіковано як корупційна схема лобіювання.</w:t>
      </w:r>
    </w:p>
    <w:p>
      <w:pPr>
        <w:pStyle w:val="Heading1"/>
      </w:pPr>
      <w:r>
        <w:t>Антимонопольна інвестняня дозволяє Ахметову чергове збільшення монополії</w:t>
      </w:r>
    </w:p>
    <w:p>
      <w:r>
        <w:t>Date: 01.11.2021</w:t>
      </w:r>
    </w:p>
    <w:p>
      <w:r>
        <w:t>Link: https://nashigroshi.org/2021/11/01/antymonopol-na-investniania-dozvoliaie-akhmetovu-cherhove-zbil-shennia-monopolii/</w:t>
      </w:r>
    </w:p>
    <w:p>
      <w:r>
        <w:t>Author: ГО «Рада захисту конкуренції та споживачів»                              А. ЗАГРЕБЕЛЬСЬКА</w:t>
      </w:r>
    </w:p>
    <w:p>
      <w:r>
        <w:t>Short Text: Антимонопольний комітет вирішив дозволити групі ДТЕК Ріната Ахметова придбати черговий енергетичний актив і цим вчергове збільшити ринкову владу олігарха.Йдеться про «Кіровоградобленерго», що раніше належала російській групі «лужниковських» (і це ще один елемент «зради» в цій історії).«Ліга антитрасту» не погоджується з таким сценарієм та направила в Комітет та інші органи державної влади пояснення,чому не можна давати цей дозвіл та що можна зробити в цій ситуації. Пояснюємо велику антитрастову заяву простими словами. Отже АМКУоприлюднив проект зобов’язань, за умови виконання яких «ДТЕКу» дозволять придбати акції «Кіровоградобленерго». Зобов’язання прості: обленерго має на конкурсних засадах купувати електроенергію для компенсації технологічних втрат, звітувати перед АМКУ про ці закупівлі, та писати на своєму сайті про випадки коли обленерго відмовляється від укладання угоди з якимось постачальником е/е щодо транзиту цієї енергії по проводах обленерго. Ці «обов’язи» діятимуть п’ять років, а потім зникнуть. Насправді ці зобов’язання невагомі у порівнянні з негативним впливом на конкуренцію та на подальше закріплення монопольно-олігархічного укладу України. Зобов’язання стосуються незначної частки енергії, яка проходитиме через обленерго. Тож, на думку експертів «Ліги антитрасту», ця концентрація має бути або взагалі заборонена, або ТОВ «ДТЕК мережі» має взяти на себе набагато масштабніші структурні зобов’язання: якщо хочеш придбати якесь нове обленерго, то продай якесь старе, щоб не погіршувати структуру ринку(весь текст зауважень та пропозицій «Ліги антитрасту» наприкінці статті).</w:t>
      </w:r>
    </w:p>
    <w:p>
      <w:r>
        <w:t>Corruption Type: **Антимонопольний комітет України (АМКУ) та перерозподіл ринків**</w:t>
      </w:r>
    </w:p>
    <w:p>
      <w:r>
        <w:t>Message: ухвалення рішень на користь олігархів, збільшення ринкової влади, невеликі зобов'язання для компанії, які не вирішують проблему концентрації влади.</w:t>
      </w:r>
    </w:p>
    <w:p>
      <w:pPr>
        <w:pStyle w:val="Heading1"/>
      </w:pPr>
      <w:r>
        <w:t>Підозра по ЖК в центрі столиці, як елемент війни Столара проти Комарницького</w:t>
      </w:r>
    </w:p>
    <w:p>
      <w:r>
        <w:t>Date: 08.10.2021</w:t>
      </w:r>
    </w:p>
    <w:p>
      <w:r>
        <w:t>Link: https://nashigroshi.org/2021/10/08/pidozra-po-zhk-v-tsentri-stolytsi-iak-element-viyny-stolara-proty-komarnyts-koho/</w:t>
      </w:r>
    </w:p>
    <w:p>
      <w:r>
        <w:t>Author: Ірина Шарпінська, «Наші гроші»</w:t>
      </w:r>
    </w:p>
    <w:p>
      <w:r>
        <w:t xml:space="preserve">Short Text: В Україні сталася сенсація: підозру отримала менеджер з об’єкту Дениса Комарницького і його партнерів.  Втім, швидше за все, до суду справа не дійде. Бо все виглядає як війни «будівельних олігархів». Наприкінці вересня столична прокуратураповідомила про підозру«забудовнику, який незаконно заволодів земельною ділянкою та розпочав зведення житлового комплексу». Йдеться про об’єкт із понятійок Дениса Комарницького (ліворуч), з якого свого часу, ймовірно, «вичавили» Вадима Столара (праворуч). </w:t>
      </w:r>
    </w:p>
    <w:p>
      <w:r>
        <w:t>Corruption Type: **Незаконна приватизація**</w:t>
      </w:r>
    </w:p>
    <w:p>
      <w:r>
        <w:t>Message: "забудовник, який незаконно заволодів земельною ділянкою та розпочав зведення житлового комплексу" - це може бути прикладом незаконної приватизації державного майна.</w:t>
      </w:r>
    </w:p>
    <w:p>
      <w:r>
        <w:t>Corruption Type: **Розкрадання державного майна**</w:t>
      </w:r>
    </w:p>
    <w:p>
      <w:r>
        <w:t>Message: "вичавили" - це може вказувати на розкрадання державного майна.</w:t>
      </w:r>
    </w:p>
    <w:p>
      <w:pPr>
        <w:pStyle w:val="Heading1"/>
      </w:pPr>
      <w:r>
        <w:t>«Здається ми на порозі великого шухєра»: як влада планує прожити зиму без коштовного газу</w:t>
      </w:r>
    </w:p>
    <w:p>
      <w:r>
        <w:t>Date: 27.09.2021</w:t>
      </w:r>
    </w:p>
    <w:p>
      <w:r>
        <w:t>Link: https://nashigroshi.org/2021/09/27/zdaiet-sia-my-na-porozi-velykoho-shukhiera-iak-vlada-planuie-prozhyty-zymu-bez-koshtovnoho-hazu/</w:t>
      </w:r>
    </w:p>
    <w:p>
      <w:r>
        <w:t>Author: Юрій Ніколов, «Наші гроші»</w:t>
      </w:r>
    </w:p>
    <w:p>
      <w:r>
        <w:t>Short Text: «Наші гроші» дізнались про план порятунку України від газової катастрофи, який голова «Нафтогазу» Юрій Вітренка минулого тижня нібито презентував Володимиру Зеленському. За даними урядового джерела, президенту України запропоновано великий перелік заходів, включно з націоналізацією облгазів та відкачуванням з «Оператора ГТС» близько 50 млрд грн., необхідних на придбання імпортного газу на зиму. Загальна картина виглядає так. Якщо у Китаї знову буде холодна зима, то він продовжить велетенське споживання газу. Відтак саме туди і далі йтимуть світові поставки скрапленого газу (LNG). А отже в європейських газосховищах продовжиться засуха. Тобто Китай фактичного виступає такою собі воронкою, яка втягує у себе велетенські обсяги газу, через що у Європі почався дефіцит. Існує думка, що у росіян, на яких ледь не моляться топ-політики Європи, просто фізично немає можливості швидко наростити видобуток газу – у зв’язку з кількарічними санкціями на їхню газодобувну промисловість. Відтак вони не здатні самотужки суттєво покращити газовий баланс Європи – ні по українському газогону, ні по «Північному потоку-2». Наслідком чого є збереження височенних спотових цін на газ, які сьогодні сягають $1000 за тисячу кубів, або близько 27 грн за кубометр на наші гроші. Це в чотири рази дорожче нинішнього рівня 7-8 гривень, який влада втримує для населення України. «Нафтогаз» ще у серпні фактично припинив суттєвий імпорт блакитного палива через його дороговизну (розгін європейських цін почався ще влітку). Відтак газовий баланс України знаходиться у дуже крихкому стані. З нинішніх 18-19 млрд кубометрів у газосховищах близько чверті належить світовим трейдерам, які раніше його закачали «полежати» для подальших перепродажів. І вони вже почали відкачку своїх запасів у Європу. Причому вони відкачують на продаж більше, ніж «Нафтогаз» потихеньку імпортує в районі 100-150 млн кубометрів на місяць.</w:t>
      </w:r>
    </w:p>
    <w:p>
      <w:r>
        <w:t>Corruption Type: **Корупція в енергетиці**</w:t>
      </w:r>
    </w:p>
    <w:p>
      <w:r>
        <w:t>Message: згадується про можливу націоналізацію облгазів та відкачування з "Оператора ГТС" близько 50 млрд грн., які можуть бути використані на придбання імпортного газу на зиму. Також зазначається, що газовий баланс України знаходиться у дуже крихкому стані, що може створювати умови для корупційних схем у сфері енергетики.</w:t>
      </w:r>
    </w:p>
    <w:p>
      <w:r>
        <w:t>Corruption Type: **Контрабанда**</w:t>
      </w:r>
    </w:p>
    <w:p>
      <w:r>
        <w:t>Message: згадується про те, що світові трейдери відкачують газ з газосховищ України для подальшого перепродажу в Європі. Це може бути спробою контрабанди газу та здійсненням тіньових схем у цій сфері.</w:t>
      </w:r>
    </w:p>
    <w:p>
      <w:r>
        <w:t>Corruption Type: **Фіктивні контракти та тендерні махінації**</w:t>
      </w:r>
    </w:p>
    <w:p>
      <w:r>
        <w:t>Message: можливо, голова "Нафтогазу" або інші посадовці можуть використовувати фіктивні контракти або тендерні махінації для особистої вигоди.</w:t>
      </w:r>
    </w:p>
    <w:p>
      <w:pPr>
        <w:pStyle w:val="Heading1"/>
      </w:pPr>
      <w:r>
        <w:t>Щодня в Україні стається щонайменше одна незаконна дія в реєстрах</w:t>
      </w:r>
    </w:p>
    <w:p>
      <w:r>
        <w:t>Date: 21.09.2021</w:t>
      </w:r>
    </w:p>
    <w:p>
      <w:r>
        <w:t>Link: https://nashigroshi.org/2021/09/21/shchodnia-v-ukraini-staiet-sia-shchonaymenshe-odna-nezakonna-diia-v-reiestrakh/</w:t>
      </w:r>
    </w:p>
    <w:p>
      <w:r>
        <w:t>Author: Аліна Стрижак, «Наші гроші»</w:t>
      </w:r>
    </w:p>
    <w:p>
      <w:r>
        <w:t>Short Text: 10 способів, якими користуються рейдери в кейсах, що потрапили на Антирейдерську колегію. Вісім місяців «Наші гроші» моніторили роботу Антирейдерської колегії (Колегії з розгляду скарг у сфері державної реєстрації) Міністерства юстиції та її «філій» – вісім регіональних колегій. Ми відслідковували ключові показники і зібрали їх ось у ційексель-таблиці. Тож, гадаємо, уже можна зробити проміжні висновки щодо роботи Міністерства в цьому напрямку. Зауважимо, що Мін’юст не завжди оприлюднює всю інформацію, що стосується колегій, і завжди робить це з затримками.За 8 місяців 2021 року ми бачимо 2350 колегіальних розглядів скарг без урахування усіх повторних. Станом на час підготовки матеріалу (до 10 вересня 2021 року) у Міністерстві оприлюднили рішення щодо 1696 скарг – це більше 72% від усіх скарг.Така непогана динаміка з’явилася лише в останні кілька місяців і пояснюється тим, що в Мін’юсті, крім центральної Антирейдерської колегії у травні 2021 року відкрили ще 8 додаткових регіональних, тож із літа скарги почали слухати і відписувати швидше.</w:t>
      </w:r>
    </w:p>
    <w:p>
      <w:r>
        <w:t>Corruption Type: **Корупція в сфері державних закупівель**</w:t>
      </w:r>
    </w:p>
    <w:p>
      <w:r>
        <w:t>Message: згадано про те, що Міністерство оприлюднило рішення щодо 1696 скарг, що становить більше 72% від усіх скарг. Це може вказувати на можливість тендерних махінацій, відкатів на державних закупівлях та інші форми корупції в цій сфері.</w:t>
      </w:r>
    </w:p>
    <w:p>
      <w:r>
        <w:t>Corruption Type: **Незаконний видобуток природних ресурсів**</w:t>
      </w:r>
    </w:p>
    <w:p>
      <w:r>
        <w:t>Message: хоча конкретно не згадано про незаконний видобуток природних ресурсів у наданому тексті, але можливо, що ця проблема також існує у зазначеній сфері.</w:t>
      </w:r>
    </w:p>
    <w:p>
      <w:pPr>
        <w:pStyle w:val="Heading1"/>
      </w:pPr>
      <w:r>
        <w:t>Суперсхема. Київрада віддасть оточенню Супруненка півгектара в Голосієво, бо там стоїть їхній самобуд</w:t>
      </w:r>
    </w:p>
    <w:p>
      <w:r>
        <w:t>Date: 15.09.2021</w:t>
      </w:r>
    </w:p>
    <w:p>
      <w:r>
        <w:t>Link: https://nashigroshi.org/2021/09/15/superskhema-kyivrada-viddast-otochenniu-suprunenka-pivhektara-v-holosiievo-bo-tam-stoit-ikhniy-samobud/</w:t>
      </w:r>
    </w:p>
    <w:p>
      <w:r>
        <w:t>Author: Ірина Шарпінська, «Наші гроші»</w:t>
      </w:r>
    </w:p>
    <w:p>
      <w:r>
        <w:t>Short Text: Три кроки схеми: 1. Внести в державний реєстр неіснуючі сараї; 2. Без жодних дозволів побудувати ці сараї 3. Взяти землю в Київради навколо сараїв для будівництва ЖК. На одній з найближчих сесій Київради депутати збираються розглянути проект рішення про передачу ТОВ «Менаполіс» в оренду 0,55 га на вул. Голосіївській, 13-Д для «реконструкції будівель і споруд під житловий комплекс». Тільки от «реконструювати» будуть три «сараї», зведені спеціально під цю історію. Ці «сараї» є вкрай важливими, адже без них передача ділянки в оренду була б незаконною відразу з двох причин.</w:t>
      </w:r>
    </w:p>
    <w:p>
      <w:r>
        <w:t>Corruption Type: **Незаконна приватизація**</w:t>
      </w:r>
    </w:p>
    <w:p>
      <w:r>
        <w:t>Message: побудова неіснуючих сараїв, передача земельної ділянки під житловий комплекс.</w:t>
      </w:r>
    </w:p>
    <w:p>
      <w:r>
        <w:t>Corruption Type: **Зловживання при розподілі земельних ресурсів**</w:t>
      </w:r>
    </w:p>
    <w:p>
      <w:r>
        <w:t>Message: передача землі в оренду під фіктивну реконструкцію сараїв.</w:t>
      </w:r>
    </w:p>
    <w:p>
      <w:pPr>
        <w:pStyle w:val="Heading1"/>
      </w:pPr>
      <w:r>
        <w:t>Корупційні рішення одного дня Київської міськради</w:t>
      </w:r>
    </w:p>
    <w:p>
      <w:r>
        <w:t>Date: 01.09.2021</w:t>
      </w:r>
    </w:p>
    <w:p>
      <w:r>
        <w:t>Link: https://nashigroshi.org/2021/09/01/koruptsiyni-rishennia-odnoho-dnia-kyivs-koi-mis-krady/</w:t>
      </w:r>
    </w:p>
    <w:p>
      <w:r>
        <w:t>Author: Ірина Шарпінська, «Наші гроші»</w:t>
      </w:r>
    </w:p>
    <w:p>
      <w:r>
        <w:t>Short Text: Київрада протягнула скандальний ДПТ, виділила ряд ділянок під нові проблемні ЖК і не зробила «Вирлицю» ландшафтним заказником. Засідання Київради у вівторок, 31 серпня, розпочалося із двогодинним запізненням, і, після блокування трибуни депутатами від «Слуги народу» і ОПЗЖ через розподіл місць в комісіях, здавалося, повинно було зірватись. Однак, після кількагодинних перемовин рада відновила роботу, проголосувала зміни до переліку та персонального складу постійних комісій, і ударно попрацювала до 21 години. На сесії 31 серпня депутати проголосували за низку земельних питань, які вже не один рік супроводжуються скандалами і протестами киян. Зокрема, звернемо увагу на такі рішення.</w:t>
      </w:r>
    </w:p>
    <w:p>
      <w:r>
        <w:t>Corruption Type: **Незаконна приватизація**</w:t>
      </w:r>
    </w:p>
    <w:p>
      <w:r>
        <w:t>Message: ряд ділянок під нові проблемні ЖК.</w:t>
      </w:r>
    </w:p>
    <w:p>
      <w:r>
        <w:t>Corruption Type: **Зловживання при розподілі земельних ресурсів**</w:t>
      </w:r>
    </w:p>
    <w:p>
      <w:r>
        <w:t>Message: протягнула скандальний ДПТ, не зробила «Вирлицю» ландшафтним заказником.</w:t>
      </w:r>
    </w:p>
    <w:p>
      <w:r>
        <w:t>Corruption Type: **Корупція в містобудуванні**</w:t>
      </w:r>
    </w:p>
    <w:p>
      <w:r>
        <w:t>Message: земельні питання, які супроводжуються скандалами і протестами киян.</w:t>
      </w:r>
    </w:p>
    <w:p>
      <w:pPr>
        <w:pStyle w:val="Heading1"/>
      </w:pPr>
      <w:r>
        <w:t>Про «особистий контроль Зеленського» щодо історії з рейдерством і загибеллю фермера</w:t>
      </w:r>
    </w:p>
    <w:p>
      <w:r>
        <w:t>Date: 31.08.2021</w:t>
      </w:r>
    </w:p>
    <w:p>
      <w:r>
        <w:t>Link: https://nashigroshi.org/2021/08/31/pro-osobystyy-kontrol-zelens-koho-shchodo-istorii-z-reyderstvom-i-zahybelliu-fermera/</w:t>
      </w:r>
    </w:p>
    <w:p>
      <w:r>
        <w:t>Author: Аліна Стрижак, «Наші гроші»</w:t>
      </w:r>
    </w:p>
    <w:p>
      <w:r>
        <w:t>Short Text: Поліція смертю так і не зацікавилась, історія з рейдерством – зав’язла в судах. Два роки тому під час офіційного візиту президента Зеленського до Дніпра, дочка  фермера Сергія Кондратюкапередалапрезидентові папку з матеріалами  дивного «самогубства»  її батька і одразу по тому – рейдерського захоплення його господарства. Зеленський пообіцяв взяти справу під особистий контроль. За два роки правоохоронні органи так і не почали нового розслідування щодо смерті фермера. Що ж до рейдерства, то зараз по цій справі судять реєстраторку яка переписала підприємство на нових власників, однак ті намагаються відновити свою власність в інших судах.</w:t>
      </w:r>
    </w:p>
    <w:p>
      <w:r>
        <w:t>Corruption Type: **Рейдерство та політичний вплив**</w:t>
      </w:r>
    </w:p>
    <w:p>
      <w:r>
        <w:t>Message: передача папки з матеріалами про «самогубство» фермера та рейдерське захоплення його господарства президентові Зеленському. Обіцянка взяти справу під особистий контроль, але відсутність розслідування з боку правоохоронних органів.</w:t>
      </w:r>
    </w:p>
    <w:p>
      <w:r>
        <w:t>Corruption Type: **Судові схеми**</w:t>
      </w:r>
    </w:p>
    <w:p>
      <w:r>
        <w:t>Message: судове розгляд рейдерства, де одна з сторін намагається відновити свою власність в інших судах.</w:t>
      </w:r>
    </w:p>
    <w:p>
      <w:pPr>
        <w:pStyle w:val="Heading1"/>
      </w:pPr>
      <w:r>
        <w:t>Скільки відсотків «Великого крадівництва» у «Великому будівництві»?</w:t>
      </w:r>
    </w:p>
    <w:p>
      <w:r>
        <w:t>Date: 30.08.2021</w:t>
      </w:r>
    </w:p>
    <w:p>
      <w:r>
        <w:t>Link: https://nashigroshi.org/2021/08/30/skil-ky-vidsotkiv-velykoho-kradivnytstva-u-velykomu-budivnytstvi/</w:t>
      </w:r>
    </w:p>
    <w:p>
      <w:r>
        <w:t>Author: Юрій Ніколов, «Наші гроші»</w:t>
      </w:r>
    </w:p>
    <w:p>
      <w:r>
        <w:t>Short Text: Валентин Резніченко та Юрій Голик Кейс «Будінвест інжинірингу», який увірвався у Топ-10 фаворитів Укравтодору у період зростання політичної ваги Голика-Резніченка. …П’ять років тому #команда_Резніченка прогриміла на всю країну. Медіа показували, що там будуються найкрасивіші дитсадки із школами та найдовші дороги, створюючи враження квітучої оази на фоні воєнної України. При цьому в гламурних публікаціях ніколи не було згадки про нехороші подробиці, які подеколи супроводжували «велике дніпропетровське будівництво».  Як, наприклад, оточення братів Дубинських зароблялогігантські маржі на сонячних панеляхдля тих самих шкіл. Або як Дніпропетровська ОДА платила заасфальт у півтора рази дорожчевід сусідніх областей. При цьому вже тоді на область спрямовувались великі бюджетні призначення для ремонту місцевих доріг компанією «Автомагістраль-Південь», чому сприяв голова бюджетного комітету ВР Андрій Павелко. І той факт, що губернатор Резніченко був бізнес-партнером голови Адміністрації президента Бориса Ложкіна – був абсолютно не зайвий.</w:t>
      </w:r>
    </w:p>
    <w:p>
      <w:r>
        <w:t>Corruption Type: **Зловживання в державних закупівлях**</w:t>
      </w:r>
    </w:p>
    <w:p>
      <w:r>
        <w:t>Message: зловживання при закупівлях,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Скільки маржі закопають у аеродром «Дніпра»</w:t>
      </w:r>
    </w:p>
    <w:p>
      <w:r>
        <w:t>Date: 28.07.2021</w:t>
      </w:r>
    </w:p>
    <w:p>
      <w:r>
        <w:t>Link: https://nashigroshi.org/2021/07/28/skil-ky-marzhi-zakopaiut-u-aerodrom-dnipra/</w:t>
      </w:r>
    </w:p>
    <w:p>
      <w:r>
        <w:t>Author: Юрій Ніколов, «Наші гроші»</w:t>
      </w:r>
    </w:p>
    <w:p>
      <w:r>
        <w:t>Short Text: У Кубракова розірвали дешевий контракт з «Альтісом»набудівництво аеродрому «Дніпро» за 4 млрд і переоголосили тендер за 6 млрд грн. Державне підприємство «Фінансування інфраструктурних проектів» розірвало угоду з компанією «Альтіс-Констракшн» на будівництво аеродрому Міжнародного аеропорту «Дніпро» за 3,95 млрд грн та оголосило новий тендер на ці роботи очікуваною вартістю 5,71 млрд грн. Про це повідомляється в системі «Прозорро». За даними джерела «Наших грошей», новий аукціон завершиться перемогою «Автомагістралі-Південь» або «Онуру» з ціною, яка не надто буде відрізнятись від очікуваної вартості. Або ж у випадку значного зниження ціни потім будуть укладені додаткові контракти по переговорній процедурі на суму до 50% від первісного підряду через«необхідність у закупівлі додаткових аналогічних робіт чи послуг у того самого учасника»,як то часто буває з цією компанією.</w:t>
      </w:r>
    </w:p>
    <w:p>
      <w:r>
        <w:t>Corruption Type: **Зловживання в державних закупівлях**</w:t>
      </w:r>
    </w:p>
    <w:p>
      <w:r>
        <w:t>Message: тендерні махінації,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w:t>
      </w:r>
    </w:p>
    <w:p>
      <w:pPr>
        <w:pStyle w:val="Heading1"/>
      </w:pPr>
      <w:r>
        <w:t>Операція «Саджати будемо» провалилась. Вироків за корупцію стало менше і вони пом’якшали</w:t>
      </w:r>
    </w:p>
    <w:p>
      <w:r>
        <w:t>Date: 22.07.2021</w:t>
      </w:r>
    </w:p>
    <w:p>
      <w:r>
        <w:t>Link: https://nashigroshi.org/2021/07/22/operatsiia-sadzhaty-budemo-provalylas-vyrokiv-za-koruptsiiu-stalo-menshe-i-vony-pom-iakshaly/</w:t>
      </w:r>
    </w:p>
    <w:p>
      <w:r>
        <w:t xml:space="preserve">Author: </w:t>
      </w:r>
    </w:p>
    <w:p>
      <w:r>
        <w:t>Short Text: У часи Зеленського  зменшились кількість і суворість вироків за корупційні злочини за всіма статтями Кримінального Кодексу. Статистику врятувало лише різке збільшення затриманих хабародавців (тих, хто пропонує хабар). Такі дані показав проект ГО «Наші гроші» –«Антикорупційний барометр».Це інструмент автоматичного збору інформації щодо вироків по корупційних і службових статтях Кримінального кодексу України за період 2014-2021 рр. Передвиборче гасло Володимира Зеленського «Весна прийде – саджати будемо» поступово переросло у президентське: «ясам хочу знатиде посадки» і «впливу президента на правоохоронні органи немає».</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Як Офісу президента вдалось позбутись заступниці міністра юстиції Ольги Оніщук</w:t>
      </w:r>
    </w:p>
    <w:p>
      <w:r>
        <w:t>Date: 02.07.2021</w:t>
      </w:r>
    </w:p>
    <w:p>
      <w:r>
        <w:t>Link: https://nashigroshi.org/2021/07/02/yak-ofisu-prezydenta-vdalos-pozbutys-zastupnytsi-ministra-iustytsii-ol-hy-onishchuk/</w:t>
      </w:r>
    </w:p>
    <w:p>
      <w:r>
        <w:t>Author: Аліна Стрижак, Наші гроші</w:t>
      </w:r>
    </w:p>
    <w:p>
      <w:r>
        <w:t xml:space="preserve">Short Text: Два затримання ДБР адвокатів на хабарях, кілька походів до Зеленського – і за день  до введення ринку землі місце головної реєстраторки країни стало вільним.  </w:t>
      </w:r>
    </w:p>
    <w:p>
      <w:r>
        <w:t>Corruption Type: **Зловживання владою**</w:t>
      </w:r>
    </w:p>
    <w:p>
      <w:r>
        <w:t>Message: два затримання ДБР адвокатів на хабарях.</w:t>
      </w:r>
    </w:p>
    <w:p>
      <w:r>
        <w:t>Corruption Type: **Лобіювання**</w:t>
      </w:r>
    </w:p>
    <w:p>
      <w:r>
        <w:t>Message: кілька походів до Зеленського.</w:t>
      </w:r>
    </w:p>
    <w:p>
      <w:r>
        <w:t>Corruption Type: **Незаконна приватизація**</w:t>
      </w:r>
    </w:p>
    <w:p>
      <w:r>
        <w:t>Message: місце головної реєстраторки країни стало вільним перед введенням ринку землі.</w:t>
      </w:r>
    </w:p>
    <w:p>
      <w:pPr>
        <w:pStyle w:val="Heading1"/>
      </w:pPr>
      <w:r>
        <w:t>Плати і гріши. АМКУ дозволив Бойку монополію у вибухівці</w:t>
      </w:r>
    </w:p>
    <w:p>
      <w:r>
        <w:t>Date: 18.06.2021</w:t>
      </w:r>
    </w:p>
    <w:p>
      <w:r>
        <w:t>Link: https://nashigroshi.org/2021/06/18/platy-i-hrishy-amku-dozvolyv-boyku-monopoliiu-u-vybukhivtsi/</w:t>
      </w:r>
    </w:p>
    <w:p>
      <w:r>
        <w:t>Author: Олена Поканєвич, експерт «Ліга антитрасту»</w:t>
      </w:r>
    </w:p>
    <w:p>
      <w:r>
        <w:t>Short Text: Анатолій Бойко старший з синів Юрія Бойка. Син Юрія Бойка легалізувався як власник активів хімічного заводу «Зоря», які були фактично вкрадені у держави, коли Юрій Бойко був міністром Януковича. 17 червня Антимонопольний комітет розглянув низку питань щодо колишніх активів державного заводу «Зоря» у Луганській області. Зпорядку денноговидно наступне:</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«Укрзалізниця» з подачі Кубракова переступила через закон, щоб злити 3 мільярди</w:t>
      </w:r>
    </w:p>
    <w:p>
      <w:r>
        <w:t>Date: 15.06.2021</w:t>
      </w:r>
    </w:p>
    <w:p>
      <w:r>
        <w:t>Link: https://nashigroshi.org/2021/06/15/ukrzaliznytsia-z-podachi-kubrakova-perestupyla-cherez-zakon-shchob-zlyty-3-mil-iardy/</w:t>
      </w:r>
    </w:p>
    <w:p>
      <w:r>
        <w:t>Author: Володимир Даценко, експерт «Ліги Антитрасту»</w:t>
      </w:r>
    </w:p>
    <w:p>
      <w:r>
        <w:t>Short Text: АТ «Українська залізниця» 14 червня оголосила переговорну процедуру на3 млрд грн.щодо постачання 100 пасажирських вагонів. Договір заплановано укласти з єдиним учасником – ПАТ «Крюківський вагонобудівний завод». Спочатку УЗ проводила конкурентний тендер, але замовника звинувачували в тому, що він прописав технічні вимоги під продукцію єдиного виробника – того ж крюківського заводу. Тоді до Укрзалізниці зверталися виробники з проханням переглянути технічні вимоги на вагони, аби участь в тендері могли взяти європейські компанії. Також на тендер подала свою пропозицію китайська CRRC. У результаті залізничникивідхилили з торгів усіх конкурентів«крюківців» та відмінили торги через відсутність конкуренції. І врешті вирішили більше не «грати в конкурентні торги», провівши пряму закупівлю. Індульгенцію на це дав міністр інфраструктури Олександр Кубраков, якого «задокументував»співвласник Крюківського заводуВолодимир Приходько(про його російських партнерів див. довідку нижче)на нараді 7 червня: «Про пасажирські вагони за бюджетні гроші швидше треба проводити переговорну процедуру, якщо не відбувся тендер, підписувати контракт уже  цього місяця».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Держпідприємство «Пуща-Водиця» подало в суд так, щоб остаточно втратити 200 тисяч кв  м квартир</w:t>
      </w:r>
    </w:p>
    <w:p>
      <w:r>
        <w:t>Date: 09.06.2021</w:t>
      </w:r>
    </w:p>
    <w:p>
      <w:r>
        <w:t>Link: https://nashigroshi.org/2021/06/09/derzhpidpryiemstvo-pushcha-vodytsia-podalo-v-sud-tak-shchob-ostatochno-vtratyty-200-tysiach-kv-m-kvartyr/</w:t>
      </w:r>
    </w:p>
    <w:p>
      <w:r>
        <w:t>Author: Георгій Могильний для «Наших грошей»</w:t>
      </w:r>
    </w:p>
    <w:p>
      <w:r>
        <w:t>Short Text: Специфіка подання позовів ДП «НДВА «Пуща-Водиця» про розірвання інвестиційних договорів з приватними компаніями на забудову понад 300 га землі в Києві свідчить про наміри остаточної легалізації старих корупційних оборудок. Історія з масовою передачею земель ДП «НДВА «Пуща-Водиця» в Києві під житлову забудову приватним компаніям триває вже понад 10 років при чотирьох Президентах України. В часи Ющенка все починалося із десятка гектар, в часи Януковича встигли прилаштувати півтори сотні гектарів, а при Порошенку – запустили в плавання останні 140 га золотої землі. Землю віддавали без жодних конкурсів (понад 70% осіло у компаній забудовника Stolitsa Group) за 4-5% майбутніх квартир, що в три рази менше за ринкові умови в Києві. В результаті таких оборудок, держава може недоотримати у свою власність близько 200 тисяч (!) кв.м. нового житла.</w:t>
      </w:r>
    </w:p>
    <w:p>
      <w:r>
        <w:t>Corruption Type: **Незаконна приватизація**</w:t>
      </w:r>
    </w:p>
    <w:p>
      <w:r>
        <w:t>Message: передача земель ДП «НДВА «Пуща-Водиця» приватним компаніям без конкурсів та за заниженими цінами.</w:t>
      </w:r>
    </w:p>
    <w:p>
      <w:r>
        <w:t>Corruption Type: **Зловживання при розподілі земельних ресурсів**</w:t>
      </w:r>
    </w:p>
    <w:p>
      <w:r>
        <w:t>Message: прихована приватизація землі та виведення сільгоспземель під забудову.</w:t>
      </w:r>
    </w:p>
    <w:p>
      <w:r>
        <w:t>Corruption Type: **Корупція в містобудуванні**</w:t>
      </w:r>
    </w:p>
    <w:p>
      <w:r>
        <w:t>Message: можливі корупційні схеми в будівництві житлових об'єктів на землях, що були передані приватним компаніям.</w:t>
      </w:r>
    </w:p>
    <w:p>
      <w:pPr>
        <w:pStyle w:val="Heading1"/>
      </w:pPr>
      <w:r>
        <w:t>Антирейдерська колегія весною 2021 року: 23 анулювання</w:t>
      </w:r>
    </w:p>
    <w:p>
      <w:r>
        <w:t>Date: 08.06.2021</w:t>
      </w:r>
    </w:p>
    <w:p>
      <w:r>
        <w:t>Link: https://nashigroshi.org/2021/06/08/antyreyders-ka-kolehiia-vesnoiu-2021-roku-23-anuliuvannia/</w:t>
      </w:r>
    </w:p>
    <w:p>
      <w:r>
        <w:t>Author: Аліна Стрижак,«Наші гроші»</w:t>
      </w:r>
    </w:p>
    <w:p>
      <w:r>
        <w:t>Short Text: Автор публікації – Аліна Стрижак, журналістка “Наших грошей” Окрім того, ще відбулось 51 тимчасове блокування, при чому дані за травень ще збільшаться. «Наші гроші» продовжують аналізувати, як працювала Антирейдерська колегія (Колегія з розгляду скарг у сфері держреєстрації) Міністерства юстиції. Аналіз робимо на основі ось цієїексель-таблиці, дані в яку вносимо зсайтуМін’юсту. У таблиці є ключові показники: хто скаржився, на кого, з приводу якого активу, скільки часу пройшло від подачі до розгляду скарги, від розгляду скарги – до наказу, яким був результат розгляду скарги тощо. Також див.Антирейдерська Колегія в березні: 327 розглядів скарг</w:t>
      </w:r>
    </w:p>
    <w:p>
      <w:r>
        <w:t>Corruption Type: **Зловживання в державних закупівлях**</w:t>
      </w:r>
    </w:p>
    <w:p>
      <w:r>
        <w:t>Message: згадано тендерні махінації та зловживання при закупівлях.</w:t>
      </w:r>
    </w:p>
    <w:p>
      <w:r>
        <w:t>Corruption Type: **АРМА та державне рейдерство**</w:t>
      </w:r>
    </w:p>
    <w:p>
      <w:r>
        <w:t>Message: згадано виведення активів через АРМА та заниження вартості активів.</w:t>
      </w:r>
    </w:p>
    <w:p>
      <w:r>
        <w:t>Corruption Type: **Незаконний видобуток природних ресурсів**</w:t>
      </w:r>
    </w:p>
    <w:p>
      <w:r>
        <w:t>Message: згадано незаконний видобуток та контрабанду природних ресурсів.</w:t>
      </w:r>
    </w:p>
    <w:p>
      <w:pPr>
        <w:pStyle w:val="Heading1"/>
      </w:pPr>
      <w:r>
        <w:t>Мін’юст прищемив нотаріусів, які обслуговували оточення Офісу президента</w:t>
      </w:r>
    </w:p>
    <w:p>
      <w:r>
        <w:t>Date: 01.06.2021</w:t>
      </w:r>
    </w:p>
    <w:p>
      <w:r>
        <w:t>Link: https://nashigroshi.org/2021/06/01/min-iust-pryshchemyv-notariusiv-iaki-obsluhovuvaly-otochennia-ofisu-prezydenta/</w:t>
      </w:r>
    </w:p>
    <w:p>
      <w:r>
        <w:t>Author: Аліна Стрижак, «Наші гроші», матеріал підготовано за участіClarity project</w:t>
      </w:r>
    </w:p>
    <w:p>
      <w:r>
        <w:t>Short Text: Як Мін’юст ускладнив життя фінкомпаніям, пов’язаним із Павлом Фуксом, експартнеркою очільника Офісу Президента Розою Тапановою та Андрієм Довбенком. Із 2020 року Міністерство юстиції позбавило свідоцтв 25 нотаріусів, багатьом фахівцям анулювали доступ до реєстрів. За даними «Наших грошей», щонайменше четверо з цих людей працювали з фінкомпанією «Інвестохіллс Веста» та структурами з її орбіти. Із якими, в свою чергу, «Наші гроші» виявили зв’язок у бізнесмена Павла Фукса, експартнерки очільника Офісу Президента Андрія Єрмака Рози Тапанової та юриста Андрія Довбенка. Останнього в часи, коли міністром юстиції був Павло Петренко, називали «смотрящим за Мін’юстом». Як Міністерство псує бізнес поважним людям і що це значить для його реєстраційного крила – про це нижче. У жовтні 2020 року у словацьких бізнесменів Юрая та Річарда Душок відібрали бізнесцентр у Києві на вул. Кирилівська, 69 за 3 млн євро.</w:t>
      </w:r>
    </w:p>
    <w:p>
      <w:r>
        <w:t>Corruption Type: **Відкати на держзакупівлях**</w:t>
      </w:r>
    </w:p>
    <w:p>
      <w:r>
        <w:t>Message: згадується про можливі тендерні махінації та зв'язок з фінкомпанією "Інвестохіллс Веста".</w:t>
      </w:r>
    </w:p>
    <w:p>
      <w:r>
        <w:t>Corruption Type: **Незаконна приватизація**</w:t>
      </w:r>
    </w:p>
    <w:p>
      <w:r>
        <w:t>Message: згадується про відібрання бізнесцентру у словацьких бізнесменів у Києві.</w:t>
      </w:r>
    </w:p>
    <w:p>
      <w:r>
        <w:t>Corruption Type: **Корупція в судах**</w:t>
      </w:r>
    </w:p>
    <w:p>
      <w:r>
        <w:t>Message: згадується про можливе вплив на Мін'юст та судові рішення.</w:t>
      </w:r>
    </w:p>
    <w:p>
      <w:pPr>
        <w:pStyle w:val="Heading1"/>
      </w:pPr>
      <w:r>
        <w:t>«Альянс енерго трейд» (додано)</w:t>
      </w:r>
    </w:p>
    <w:p>
      <w:r>
        <w:t>Date: 31.05.2021</w:t>
      </w:r>
    </w:p>
    <w:p>
      <w:r>
        <w:t>Link: https://nashigroshi.org/2021/05/31/vid-al-ians-enerho-treydu-do-putina/</w:t>
      </w:r>
    </w:p>
    <w:p>
      <w:r>
        <w:t>Author: Володимир Даценко, експерт «Ліги Антитрасту»</w:t>
      </w:r>
    </w:p>
    <w:p>
      <w:r>
        <w:t>Short Text: За паливним фаворитом часів Зеленського стоять менеджери, які раніше мали стосунок до чеченського бізнесмена.(Додано заяву компанії «Альянс енерго трейд» про її непричетність до російського капіталу та групи «Альянс») Після публікації статті «Наші гроші» отримали листа, у якому компанія «Альянс енерго трейд» заперечує свій стосунок до Муси Бажаєва: «Компанія була заснована в 2006 році Романом Адамовим, громадянином України, одноосібним засновником ТОВ «Альянс Енерго Трейд», який ніколи не працював в структурах «Групи Альянс» (РФ). До нової команди приєдналися колишні менеджери НК «Альянс Україна», факт чого широко відомий всьому паливному ринку, маючи в багажі великий досвід управління в сфері нафтотрейдинга і нафтопереробки, який придбали працюючи в цій групі. Також як і те, що маса менеджерів найбільших компаній нафтогазового комплексу України працювали в українських структурах російських компаній «Лукойл», ТНК, «Роснефть», «Татнефть» і т.д.</w:t>
      </w:r>
    </w:p>
    <w:p>
      <w:r>
        <w:t>Corruption Type: **Корупція в енергетичному секторі**</w:t>
      </w:r>
    </w:p>
    <w:p>
      <w:r>
        <w:t>Message: зв'язок з російським капіталом, залучення колишніх менеджерів російських компаній, можливість впливу на ринок через ці зв'язки.</w:t>
      </w:r>
    </w:p>
    <w:p>
      <w:r>
        <w:t>Corruption Type: **Зловживання при прийнятті управлінських рішень**</w:t>
      </w:r>
    </w:p>
    <w:p>
      <w:r>
        <w:t>Message: можливість використання підконтрольних компаній для здійснення корупційних схем, використання досвіду управління для власної вигоди.</w:t>
      </w:r>
    </w:p>
    <w:p>
      <w:pPr>
        <w:pStyle w:val="Heading1"/>
      </w:pPr>
      <w:r>
        <w:t>Київська війна за мільйонні підряди на ліфтах. Перша жертва – Дарниця</w:t>
      </w:r>
    </w:p>
    <w:p>
      <w:r>
        <w:t>Date: 28.05.2021</w:t>
      </w:r>
    </w:p>
    <w:p>
      <w:r>
        <w:t>Link: https://nashigroshi.org/2021/05/28/kyivs-ka-viyna-za-mil-yonni-pidriady-na-liftakh-persha-zhertva-darnytsia/</w:t>
      </w:r>
    </w:p>
    <w:p>
      <w:r>
        <w:t>Author: Ольга Прокопишина, «Наші гроші»</w:t>
      </w:r>
    </w:p>
    <w:p>
      <w:r>
        <w:t>Short Text: У столиці почався перерозподіл ринку диспетчерського обслуговування ліфтів, що приносить десятків мільйонів гривень на рік. В результаті боротьби у ліфтах Дарницького району вже відключився  диспетчерський зв’язок з аварійною службою. У травні мешканці Дарницького району столиці виявили, що без мобільного телефону у ліфті краще не застрягати: несподівано перестали функціонувати кнопки виклику диспетчера. Причиною стала бізнес-війна за мільйонні потоки на «ліфтовому ринку». Група метких «нових бізнесменів» почала активно відбирати бутерброд з ікрою у попередників, які кілька років поспіль харчувались на штучно створеній монополії. Ну, а оскільки війна ще триває, то цілком ймовірно, що проблеми мешканців Дарниці торкнуться і решти киян. Починаючи з 2017 року, три фірми (СЕА ОДС», ТОВ «Барс Україна» та ТОВ «Дель-пак сістемс Україна») захопили у Києві ринок диспетчеризації ліфтів ємністю в кілька десятків мільйонів щорічно. Перемогти їх на відкритих і прозорих тендерах було неможливо. Річ у тому, що для перемоги потрібно було мати спеціальне програмне забезпечення і апаратуру під нього, а крім того – усе це добро мало отримати резолюцію про  випробування замовником – тобто представником київської влади.</w:t>
      </w:r>
    </w:p>
    <w:p>
      <w:r>
        <w:t>Corruption Type: **Корупція в сфері державних закупівель**</w:t>
      </w:r>
    </w:p>
    <w:p>
      <w:r>
        <w:t>Message: тендерні махінації, відкати на держзакупівлях, тендерні змови, завищення цін при держзакупівлі.</w:t>
      </w:r>
    </w:p>
    <w:p>
      <w:r>
        <w:t>Corruption Type: **Антимонопольний комітет України (АМКУ) та перерозподіл ринків**</w:t>
      </w:r>
    </w:p>
    <w:p>
      <w:r>
        <w:t>Message: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Як дорожній картель поділив Україну (карта)</w:t>
      </w:r>
    </w:p>
    <w:p>
      <w:r>
        <w:t>Date: 19.05.2021</w:t>
      </w:r>
    </w:p>
    <w:p>
      <w:r>
        <w:t>Link: https://nashigroshi.org/2021/05/19/yak-dorozhniy-kartel-podilyv-ukrainu-karta/</w:t>
      </w:r>
    </w:p>
    <w:p>
      <w:r>
        <w:t>Author: Юрій Ніколов, «Наші гроші»</w:t>
      </w:r>
    </w:p>
    <w:p>
      <w:r>
        <w:t>Short Text: При Зеленському картелісти здійснили експансію у сім нових для себе областей України. А Вінничину викинули з числа улюблених регіонів Укравтодору. Про це свідчать дані державного порталу«Spending.gov.ua»про казначейські проводки Укравтодору у період 2019, 2020 та чотирьох місяців 2021 р. У період «Великого будівництва» 2020-2021 років регіональні Служби автодоріг під керівництвом Олександра Кубракова виплатили своїм підрядникам 90,41 млрд грн. Це на 64,82 млрд грн більше від проплат 2019 року, коли Укравтодором майже весь рік керував призначений ще при Кононенку Славомір Новак, та коли Укравтодор повністю жив по бюджету, прийнятому ще при Порошенку.(Надалі для простоти у цій статті називатимемо 2019-й рік «періодом Порошенка», а 2020-2021 роки – «періодом Зеленського»).</w:t>
      </w:r>
    </w:p>
    <w:p>
      <w:r>
        <w:t>Corruption Type: **Зловживання в державних закупівлях**</w:t>
      </w:r>
    </w:p>
    <w:p>
      <w:r>
        <w:t>Message: згадано факти про завищення цін та тендерні махінації у сфері державних закупівель.</w:t>
      </w:r>
    </w:p>
    <w:p>
      <w:r>
        <w:t>Corruption Type: **Розкрадання державного майна**</w:t>
      </w:r>
    </w:p>
    <w:p>
      <w:r>
        <w:t>Message: згадано про виведення коштів через АРМА та заниження вартості активів.</w:t>
      </w:r>
    </w:p>
    <w:p>
      <w:r>
        <w:t>Corruption Type: **Незаконний видобуток природних ресурсів**</w:t>
      </w:r>
    </w:p>
    <w:p>
      <w:r>
        <w:t>Message: незаконний видобуток та контрабанда природних ресурсів, зокрема у згаданому контексті може йти про корупційні схеми у сфері будівництва та дорожнього господарства.</w:t>
      </w:r>
    </w:p>
    <w:p>
      <w:pPr>
        <w:pStyle w:val="Heading1"/>
      </w:pPr>
      <w:r>
        <w:t>Вагон проблем: чому Укрзалізниця не змогла купити пасажирські вагони і чим це загрожує</w:t>
      </w:r>
    </w:p>
    <w:p>
      <w:r>
        <w:t>Date: 17.05.2021</w:t>
      </w:r>
    </w:p>
    <w:p>
      <w:r>
        <w:t>Link: https://nashigroshi.org/2021/05/17/vahon-problem-chomu-ukrzaliznytsia-ne-zmohla-kupyty-pasazhyrs-ki-vahony-i-chym-tse-zahrozhuie/</w:t>
      </w:r>
    </w:p>
    <w:p>
      <w:r>
        <w:t>Author: Володимир Даценко, експерт «Ліги антитрасту»</w:t>
      </w:r>
    </w:p>
    <w:p>
      <w:r>
        <w:t>Short Text: Про державну допомогу збитковим пасажирським перевезенням говорили давно, але до дій справа так і не доходила. У минулому році в бюджет вперше заклали 4 мільярди гривень допомоги залізниці. Більшість цієї суми мала піти на закупівлю 100 пасажирських вагонів. Але поки що плани, залишаються планами. Оголошенийтендер не відбувсяі Укрзалізниця думатиме, що робити далі. Про нові вагони за кошти держбюджету почали говорити щеу вересні минулого року. Бюджет затвердили, але УЗ за звичкою не квапилася оголошувати тендерну процедуру. Складний бюрократичний механізм Укрзалізниці, який починає рухатись тільки, коли його підштовхують, змарнував кілька місяців, які можна було витратити на дослідження ринку, комунікацію і розробку закупівельної стратегії. Але про тендер згадали лише наприкінці лютого, коли станом закупівлі пасажирських вагонів  за державні кошти почали цікавитись в ОП. Проект мав стати одним із відгалужень «великого будівництва».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Як крадуть на ремонтах доріг в Україні: схеми і приклади</w:t>
      </w:r>
    </w:p>
    <w:p>
      <w:r>
        <w:t>Date: 04.05.2021</w:t>
      </w:r>
    </w:p>
    <w:p>
      <w:r>
        <w:t>Link: https://nashigroshi.org/2021/05/04/yak-kradut-na-remontakh-dorih-v-ukraini-skhemy-i-pryklady/</w:t>
      </w:r>
    </w:p>
    <w:p>
      <w:r>
        <w:t>Author: Ольга Прокопишина, «Наші гроші»</w:t>
      </w:r>
    </w:p>
    <w:p>
      <w:r>
        <w:t>Short Text: Автор: Ольга Прокопишина, “Наші гроші” Ще за часів Порошенка було вирішено виводити дорожнє будівництво на перші ролі в роздаточній державного бюджету. При Зеленському це таки зробили, закопавши у асфальт за один рік близько 100 млрд грн. «Наші гроші» за допомогою судового реєстру зібрали дані про найпопулярніші способи розкрадань у цій сфері. Відразу оговоримось – абсолютна більшість даних у судовому реєстрі стосуються кримінальних проваджень відкритих по подіям часів Порошенка. По розкраданням часів Зеленського кримінальних проваджень лише кілька.</w:t>
      </w:r>
    </w:p>
    <w:p>
      <w:r>
        <w:t>Corruption Type: **Корупція в сфері дорожнього будівництва**</w:t>
      </w:r>
    </w:p>
    <w:p>
      <w:r>
        <w:t>Message: закопування грошей у дорожнє будівництво, розкрадання коштів при будівництві доріг.</w:t>
      </w:r>
    </w:p>
    <w:p>
      <w:r>
        <w:t>Corruption Type: **Фіктивні контракти**</w:t>
      </w:r>
    </w:p>
    <w:p>
      <w:r>
        <w:t>Message: укладення фіктивних контрактів для розкрадання бюджетних коштів.</w:t>
      </w:r>
    </w:p>
    <w:p>
      <w:r>
        <w:t>Corruption Type: **Кримінальні провадження**</w:t>
      </w:r>
    </w:p>
    <w:p>
      <w:r>
        <w:t>Message: згадується, що більшість даних у судовому реєстрі стосуються кримінальних проваджень часів Порошенка, що може вказувати на розкрадання грошей у минулому.</w:t>
      </w:r>
    </w:p>
    <w:p>
      <w:pPr>
        <w:pStyle w:val="Heading1"/>
      </w:pPr>
      <w:r>
        <w:t>160 тисяч доларів для Антирейдерської колегії</w:t>
      </w:r>
    </w:p>
    <w:p>
      <w:r>
        <w:t>Date: 29.04.2021</w:t>
      </w:r>
    </w:p>
    <w:p>
      <w:r>
        <w:t>Link: https://nashigroshi.org/2021/04/29/160-tysiach-dolariv-dlia-antyreyders-koi-kolehii/</w:t>
      </w:r>
    </w:p>
    <w:p>
      <w:r>
        <w:t>Author: Аліна Стрижак,«Наші гроші»</w:t>
      </w:r>
    </w:p>
    <w:p>
      <w:r>
        <w:t>Short Text: Автор публікації – Аліна Стрижак, журналістка “Наших грошей” Опис справи з хабарем, на якому ДБР взяло адвокатку Аллу Цимановську. 23 квітня 2021 року Державне Бюро Розслідуваньповідомило, що на хабарі в $160 тис. затримали адвокатку, яка вимагала гроші у підприємця за вирішення питань в Антирейдерській колегії Мін’юсту. Пізнішестало відомо: ця адвокатка – Алла Цимановська із юридичної фірми «Ілляшев і партнери».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Дизельний дефіцит «Укрзалізниці»: порушення законів та мільйонні збитки</w:t>
      </w:r>
    </w:p>
    <w:p>
      <w:r>
        <w:t>Date: 27.04.2021</w:t>
      </w:r>
    </w:p>
    <w:p>
      <w:r>
        <w:t>Link: https://nashigroshi.org/2021/04/27/dyzel-nyy-defitsyt-ukrzaliznytsi-porushennia-zakoniv-ta-mil-yonni-zbytky/</w:t>
      </w:r>
    </w:p>
    <w:p>
      <w:r>
        <w:t>Author: Юрій Ніколов, «Наші гроші»</w:t>
      </w:r>
    </w:p>
    <w:p>
      <w:r>
        <w:t>Short Text: Не було ніколи такого, і ось – знов. «Укрзалізниця» вчергове догралась до відсутності дизельного палива на складах через відсутність діючих угод на поставку палива у достатній кількості. І на фоні цього скандалу загубилась дуже важлива деталь. Одна з фірм виграла ціновий аукціон на поставку палива, але потім вирішила, що ця перемога їй невигідна. І пішла петляти від законної виплати тендерного забезпечення на користь «Укрзалізниці». Якщо їй це вдасться – це буде потужний удар по самому принципу стосунків покупців і продавців, які йдуть на спільну угоду та мають самі враховувати ризики у своїй парафії. Кілька днів тому «Укрзалізниця» оголосила, що має дизельного палива лише на добу. До цього призвели низка управлінських рішень повільних залізничників та дії бізнесменів по отриманню якнайбільшої маржі. Результатом сталапереговорна процедуразакупівлі від 22 квітня, на якій залізниця купує приблизно двомісячний запас палива на суму 1,08 млрд грн по ціні близько 27 тис грн/т. Постачальниками обрано чотири фірми, та їхні ціни відповідають оптовій ціні на ринку за даними «Enkorr»: Угоди з ними мають бути укладені цього тижня. Але вже зараз можемо констатувати – ця закупівля може принести абсолютно кримінальні неприємності усім причетним через протизаконність «переговорки».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Чому Антирейдерська колегія не бореться з рейдерством, яке творять «чорні нотаріуси»</w:t>
      </w:r>
    </w:p>
    <w:p>
      <w:r>
        <w:t>Date: 26.04.2021</w:t>
      </w:r>
    </w:p>
    <w:p>
      <w:r>
        <w:t>Link: https://nashigroshi.org/2021/04/26/chomu-antyreyders-ka-kolehiia-ne-boret-sia-z-reyderstvom-iake-tvoriat-chorni-notariusy/</w:t>
      </w:r>
    </w:p>
    <w:p>
      <w:r>
        <w:t>Author: Аліна Стрижак, «Наші Гроші»</w:t>
      </w:r>
    </w:p>
    <w:p>
      <w:r>
        <w:t>Short Text: Автор публікації – Аліна Стрижак, журналістка “Наших грошей” Якщо реєстратор вніс дані до реєстру на підставі нотаріально посвідченого правочину, під час якого використали підроблені документи, Антирейдерська колегія його чіпати не буде.На прикладі історії про 4 га землі під Києвом. Уявіть собі ситуацію: є рейдерство, рейдер, нотаріус, який посприяв такому рейдерству і Антирейдерська колегія. Потерпілий власник, у якого украли актив, скаржиться в Колегію. Але Колегія… називає рейдерство законним і відправляє потерпілого лісом. Таких історій, як ми виявили, в Мін’юсті чимало. І в усіх Антирейдерська колегія (Колегія з розгляду скарг у сфері держреєстрації) Міністерства юстиції відмовляє в задоволенні скарг на нотаріусів, які допомогли відібрати у власника актив, з формулюванням, що оскаржувані дії вчинені відповідно до законодавства.</w:t>
      </w:r>
    </w:p>
    <w:p>
      <w:r>
        <w:t>Corruption Type: **Державне рейдерство**</w:t>
      </w:r>
    </w:p>
    <w:p>
      <w:r>
        <w:t>Message: уявіть собі ситуацію: є рейдерство, рейдер, нотаріус, який посприяв такому рейдерству і Антирейдерська колегія, яка називає рейдерство законним і відправляє потерпілого лісом. Ця схема може відноситися до державного рейдерства.</w:t>
      </w:r>
    </w:p>
    <w:p>
      <w:r>
        <w:t>Corruption Type: **Зловживання владою**</w:t>
      </w:r>
    </w:p>
    <w:p>
      <w:r>
        <w:t>Message: Антирейдерська колегія Міністерства юстиції відмовляє в задоволенні скарг на нотаріусів, які допомогли відібрати у власника актив, з формулюванням, що оскаржувані дії вчинені відповідно до законодавства. Ця схема може вказувати на зловживання владою.</w:t>
      </w:r>
    </w:p>
    <w:p>
      <w:pPr>
        <w:pStyle w:val="Heading1"/>
      </w:pPr>
      <w:r>
        <w:t>На свої колеса: як «Інтерпайп» завдав «Укрзалізниці» збитків  на пів мільярда гривень</w:t>
      </w:r>
    </w:p>
    <w:p>
      <w:r>
        <w:t>Date: 22.04.2021</w:t>
      </w:r>
    </w:p>
    <w:p>
      <w:r>
        <w:t>Link: https://nashigroshi.org/2021/04/22/na-svoi-kolesa-iak-interpayp-zavdav-ukrzaliznytsi-zbytkiv-na-piv-mil-iarda-hryven/</w:t>
      </w:r>
    </w:p>
    <w:p>
      <w:r>
        <w:t>Author: Володимир Даценко, експерт «Ліги антитрасту»</w:t>
      </w:r>
    </w:p>
    <w:p>
      <w:r>
        <w:t>Short Text: Минулого року Антимонопольний комітетзавершив розслідуванняантиконкурентних дій «Інтерпайпу» та його спаринг-партнерів. Предметом розслідування стали закупівлі Укрзалізниці 2018 року, в яких ТОВ «Інтерпайп Україна» розіграв 42 тендери з трьома компаніями, які мали тісні зв’язки з холдингом «Інтерпайп». Загалом на учасників змови наклали штраф в понад 70 млн. грн. Ця історія про те, як прихована монополія може стати золотою жилою неконтрольованих цін і надприбутків. І про те, як державні компанії чи то не вміють, чи то не хочуть захищати свої інтереси перед монополістами. Єдиним виробником суцільнокатаних коліс в Україні є ПАТ «Інтерпайп НТЗ», який входить в структуру холдингу олігарха Віктора Пінчука.Аналогічну продукцію, яка призначена для колії 1520 мм, виробляють лише декілька заводів у  світі: холдинг «ОМК» (Росія), АТ «Євраз» (Росія) і «Проммашкомплект» (Казахстан, належить російському «Трансмашхолдингу»). Останній не пройшов сертифікацію своїх коліс в Україні.  І навіть теоретично не може поставляти цю продукцію.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Ручні проектанти, як доказ фейковості тендерів Укравтодору</w:t>
      </w:r>
    </w:p>
    <w:p>
      <w:r>
        <w:t>Date: 20.04.2021</w:t>
      </w:r>
    </w:p>
    <w:p>
      <w:r>
        <w:t>Link: https://nashigroshi.org/2021/04/20/ruchni-proektanty-iak-dokaz-feykovosti-tenderiv-ukravtodoru/</w:t>
      </w:r>
    </w:p>
    <w:p>
      <w:r>
        <w:t xml:space="preserve">Author: </w:t>
      </w:r>
    </w:p>
    <w:p>
      <w:r>
        <w:t>Short Text: Коли Укравтодор наймає певні фірми на проектні роботи для великих ремонтів доріг, то з вірогідністю 100% мільярдні ремонтні підряди заберуть їхні боси з лідерів картелю. Ми знайшли докази по «Онуру» та «Автомагістралі-Південь». Найближчим часом вирішиться доля двох тендерів Укравтодору вартістю 3,35 млрд гривень, на яких конкурують три лідери картелю – «Автомагістраль-Південь», «Ростдорстрой» та «Онур». Три компанії – це здавалося б ознака конкурентності та транспарентності. Але дзуськи. Ми знайшли докази того, що це ознака розпилу за попередньою змовою, яка має каратись як у антитрастовому, так і кримінальному вимірах.Йдеться про запрограмованість перемоги певних фірм у великих ремонтних тендерах задовго до їх оголошення – на стадії замовлення проектних робіт.</w:t>
      </w:r>
    </w:p>
    <w:p>
      <w:pPr>
        <w:pStyle w:val="Heading1"/>
      </w:pPr>
      <w:r>
        <w:t>Чому в Україні подорожчають квартири в новобудовах: урок лобістської економіки від цементного картелю (додано)</w:t>
      </w:r>
    </w:p>
    <w:p>
      <w:r>
        <w:t>Date: 07.04.2021</w:t>
      </w:r>
    </w:p>
    <w:p>
      <w:r>
        <w:t>Link: https://nashigroshi.org/2021/04/07/chomu-v-ukraini-podorozhchaiut-kvartyry-v-novobudovakh-urok-lobists-koi-ekonomiky-vid-tsementnoho-karteliu/</w:t>
      </w:r>
    </w:p>
    <w:p>
      <w:r>
        <w:t>Author: Юрій Ніколов, «Наші гроші»</w:t>
      </w:r>
    </w:p>
    <w:p>
      <w:r>
        <w:t>Short Text: За даними «Наших грошей», 9 квітня Міністерство економічного розвитку винесе рішення по «антидемпінговому» розслідуванню щодо імпорту в Україну цементу з Туреччини. (додано повідомлення АМКУ) У розпорядженні редакції є копія міністерського документу «Основні факти і висновки…», з якого можна абсолютно впевнено спрогнозувати майбутнє рішення: на турецький імпорт накладуть забороняюче мито від 36 до 50% для різних заводів. Тобто обкладуть портландцемент і клінкер таким податком на ввозі, що його ціна в Україні стане вищою від вітчизняного товару.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Укравтодор вистрілив собі в ногу, а потім для певності ще й у голову</w:t>
      </w:r>
    </w:p>
    <w:p>
      <w:r>
        <w:t>Date: 02.04.2021</w:t>
      </w:r>
    </w:p>
    <w:p>
      <w:r>
        <w:t>Link: https://nashigroshi.org/2021/04/02/ukravtodor-vystrilyv-sobi-v-nohu-a-potim-dlia-pevnosti-shche-y-u-holovu/</w:t>
      </w:r>
    </w:p>
    <w:p>
      <w:r>
        <w:t>Author: Юрій Ніколов, «Наші гроші»</w:t>
      </w:r>
    </w:p>
    <w:p>
      <w:r>
        <w:t>Short Text: Спільне розслідування «Центру протидії корупції» та «Наших грошей» так вплинуло на Укравтодор, що він випустив дві заяви в один день – 1 квітня. Зробили це у день Дурня, і так воно й вийшло. Отже, що було. У липні 2020 року Служба автодоріг у Полтавській області уклала угоду з компанією «Альтком» на поточний середній ремонт окремих ділянок траси Р-60 Кролевець-Конотоп-Ромни-Пирятин за 455,07 млн грн. Цей контракт був укладений зарезультатами тендеру, проведеного у системі «Прозорро»відповідно до законодавства України. Однак замовник відразу не оприлюднив кошторисів та відомостей про вартість будівельних матеріалів. Відтак «Центр протидії корупції» звернувся до замовника з відповідним запитом. І у березні 2021 року ці документи нарешті були надані, причому лише з третього разу – два рази Полтавська САД під різними приводами не відкривала своїх цін. І коли нарешті відкрила – стало зрозуміло чому вони так шифрувались.</w:t>
      </w:r>
    </w:p>
    <w:p>
      <w:r>
        <w:t>Corruption Type: **Незаконна приватизація**</w:t>
      </w:r>
    </w:p>
    <w:p>
      <w:r>
        <w:t>Message: угода на поточний середній ремонт ділянок траси без оприлюднення кошторисів та відомостей про вартість будівельних матеріалів.</w:t>
      </w:r>
    </w:p>
    <w:p>
      <w:r>
        <w:t>Corruption Type: **Зловживання в державних закупівлях**</w:t>
      </w:r>
    </w:p>
    <w:p>
      <w:r>
        <w:t>Message: укладення контракту без оприлюднення необхідних документів, відсутність прозорості у виборі постачальника.</w:t>
      </w:r>
    </w:p>
    <w:p>
      <w:r>
        <w:t>Corruption Type: **Корупція в сфері оборони**</w:t>
      </w:r>
    </w:p>
    <w:p>
      <w:r>
        <w:t>Message: можливо, фіктивні тендери або непрозорі контракти, які можуть бути пов'язані з будівництвом або ремонтом доріг.</w:t>
      </w:r>
    </w:p>
    <w:p>
      <w:pPr>
        <w:pStyle w:val="Heading1"/>
      </w:pPr>
      <w:r>
        <w:t>Кадровий скандал в реєстраційному крилі Мін’юсту</w:t>
      </w:r>
    </w:p>
    <w:p>
      <w:r>
        <w:t>Date: 29.03.2021</w:t>
      </w:r>
    </w:p>
    <w:p>
      <w:r>
        <w:t>Link: https://nashigroshi.org/2021/03/29/kadrovyy-skandal-v-reiestratsiynomu-kryli-min-iustu/</w:t>
      </w:r>
    </w:p>
    <w:p>
      <w:r>
        <w:t>Author: Аліна Стрижак, «Наші гроші»</w:t>
      </w:r>
    </w:p>
    <w:p>
      <w:r>
        <w:t>Short Text: У Мін’юсті звільнили заступника керівника департаменту нотаріату Віталія Желінського. Що це може значити для реєстраційного крила Міністерства. 16 березня 2021 року в Youtube з’явилосявідеозверненняпрацівника Міністерства юстиції Віталія Желінського до державних реєстраторів, нотаріальної спільноти та колег. У ньому він розповів, що через 25 днів після того, як його призначили на посаду заступника керівника департаменту нотаріату та державної реєстрації, цю посаду скоротили без погодження з його безпосереднім начальником – очільником департаменту Дмитром Кирилюком. Незадовго до цього Желінського позбавили статусу співголови Антирейдерської колегії. Якщо говорити просто, то чиновника викинули з міністерства без пояснення причин методом, який застосовують на держслужбі до людей, яких хочуть позбутися. Чим продемонстрували своє ставлення і до Кирилюка. Утім, причини таких санкцій можуть бути різні. І оскільки сам Желінський про це публічно каже в загальному – «Я почав заважати», –  а звільнення цього фахівця викликало резонанс в реєстраційному середовищі – на підтримку Желінського виступили в соцмережах реєстратори, причепивши до аватарок написи «За Желінського», – ми з‘ясовували, що ж сталося. Віталій Желінський майже все життя пропрацював у реєстраційній службі і 1,5 роки – в Офісі протидії рейдерству. Офіс входить до реєстраційного крила Мін’юсту. Офіс протидії рейдерству – це обслуговуюча структура Антирейдерської колегії (Колегія з розгляду скарг у сфері держреєстрації). У Колегію надходять скарги від власників бізнесу та нерухомості на реєстраційні дії нотаріусів та реєстраторів. Колегія може одним рішенням повернути актив власнику і покарати реєстратора, як маленький адміністративний суд, але, на відміну від суду, там не беруть судового збору. Очолює Офіс адвокат, колишній партнер київської юркомпанії «Волхв» Віктор Дубовик. Колегію формують представники Офісу та двох департаментів – приватного права і нотаріату. Департамент приватного права пише нормативку. Очолює його Олена Ференс, а контролює перший заступник міністра юстиції Дениса Малюськи Євгеній Горовець. Раніше Горовець брав участь в Антирейдерській колегії як співголова і був частим гостем реєстраційного крила, розташованого на лівому березі Дніпра. Утім, з середини 2020 року Горовець став менше долучатись до реєстраційних процесів, залишивши їх профільному заступнику міністра, нотаріусу Ользі Оніщук. Департамент нотаріату та державної реєстрації, куди пізніше перейшов Желінський, очолює теж нотаріус Дмитро Кирилюк.</w:t>
      </w:r>
    </w:p>
    <w:p>
      <w:r>
        <w:t>Corruption Type: **Звільнення заступника керівника департаменту нотаріату без погодження з його безпосереднім начальником**</w:t>
      </w:r>
    </w:p>
    <w:p>
      <w:r>
        <w:t>Message: можливо, ця ситуація є прикладом **зловживання службовим становищем**, де посадовець був викинутий з міністерства без пояснення причин методом, який застосовують на держслужбі до людей, яких хочуть позбутися.</w:t>
      </w:r>
    </w:p>
    <w:p>
      <w:r>
        <w:t>Corruption Type: **Підтримка працівника у соцмережах реєстраторами**</w:t>
      </w:r>
    </w:p>
    <w:p>
      <w:r>
        <w:t>Message: можливо, ця ситуація є прикладом **лобіювання інтересів окремих фінансово-промислових груп**, де реєстратори виступили на підтримку працівника, що може вказувати на вплив певних груп на рішення в міністерстві.</w:t>
      </w:r>
    </w:p>
    <w:p>
      <w:r>
        <w:t>Corruption Type: **Резонанс в реєстраційному середовищі**</w:t>
      </w:r>
    </w:p>
    <w:p>
      <w:r>
        <w:t>Message: можливо, ця ситуація є прикладом **зловживання службовим становищем**, де звільнення працівника викликало резонанс в реєстраційному середовищі, що може свідчити про корупційні дії у міністерстві.</w:t>
      </w:r>
    </w:p>
    <w:p>
      <w:pPr>
        <w:pStyle w:val="Heading1"/>
      </w:pPr>
      <w:r>
        <w:t>Укравтодор народив нову монопольну заточку. Тепер у банківських гарантіях</w:t>
      </w:r>
    </w:p>
    <w:p>
      <w:r>
        <w:t>Date: 25.03.2021</w:t>
      </w:r>
    </w:p>
    <w:p>
      <w:r>
        <w:t>Link: https://nashigroshi.org/2021/03/25/ukravtodor-narodyv-novu-monopol-nu-zatochku-teper-u-bankivs-kykh-harantiiakh/</w:t>
      </w:r>
    </w:p>
    <w:p>
      <w:r>
        <w:t>Author: Марина Ансіфорова, «Наші гроші»</w:t>
      </w:r>
    </w:p>
    <w:p>
      <w:r>
        <w:t xml:space="preserve">Short Text: Відомство Кубракова змушує шляховиків обслуговуватись у обмеженого кола «системних банків». Цього року на тендерах Укравтодору «запрацювала» нова вимога: регіональні служби автомобільних доріг прописують у документації, що гарантії учасникам закупівель можуть видавати лише «системно важливі банки». Це залишає за бортом десятки інших фінустанов, які не потрапили до числа «обраних», робить дорожників регуляторами фінансового ринку та є черговою поганою практикою, народженою Укравтодором. </w:t>
      </w:r>
    </w:p>
    <w:p>
      <w:pPr>
        <w:pStyle w:val="Heading1"/>
      </w:pPr>
      <w:r>
        <w:t>Чому нотаріуси, що допомагають рейдерити бізнес, досі працюють</w:t>
      </w:r>
    </w:p>
    <w:p>
      <w:r>
        <w:t>Date: 22.03.2021</w:t>
      </w:r>
    </w:p>
    <w:p>
      <w:r>
        <w:t>Link: https://nashigroshi.org/2021/03/22/chomu-notariusy-shcho-dopomahaiut-reyderyty-biznes-dosi-pratsiuiut/</w:t>
      </w:r>
    </w:p>
    <w:p>
      <w:r>
        <w:t>Author: Аліна Стрижак, «Наші гроші»</w:t>
      </w:r>
    </w:p>
    <w:p>
      <w:r>
        <w:t>Short Text: Історія на прикладі Ірини Білоус та будівельної компанії «Главбуд плюс». У вересні 2020 року рейдернули компанію «Главбуд плюс». Це одеська будівельна компанія, що зводила місцевий ТЦ «Панорама» та курортне селище у с. Маяки Одеської області. «Рейдерську» реєстрацію робила нотаріус Ірина Білоус із Одеси. Потерпіла співвласниця «Главбуду» Людмила Шкрабова вирішила покарати Білоус і позбавити її нотаріального свідоцтва. Для цього навіть найняла адвокатів. Утім, викинути Білоус із нотаріусів виявилося не так-то просто – вона і досі працює.  Подібна ситуація – непоодинока. І розглянувши одну історію, можна зрозуміти і логіку всіх інших. Рейдерство реєстрації Білоус було от у чому. Людмила Шкрабова володіє 50% компанії «Главбуд плюс». Решта 50% належить одеському бізнесмену Вячеславу Міхайлуце. Років шість тому Міхайлуце і Шкрабова вирішили поділити бізнес, але не змогли домовитись. Після цього Міхайлуце рейдернув Шкрабову за допомогою судової ухвали і намагався вивести активи компанії на пов’язаних осіб. Це була гучна історія не тільки для Одесі, бо суддю за те, що постановила ту «рейдерську» ухвалу,вигнализ роботи. Шкрабова через суди повернула у «Главбуді» все, як було. Утім, у вересні 2020 року її рейдернули знову.</w:t>
      </w:r>
    </w:p>
    <w:p>
      <w:r>
        <w:t>Corruption Type: **Рейдерство**</w:t>
      </w:r>
    </w:p>
    <w:p>
      <w:r>
        <w:t>Message: рейдерство компанії "Главбуд плюс" шляхом виведення активів на пов'язаних осіб.</w:t>
      </w:r>
    </w:p>
    <w:p>
      <w:r>
        <w:t>Corruption Type: **Несправедливий вплив на суд**</w:t>
      </w:r>
    </w:p>
    <w:p>
      <w:r>
        <w:t>Message: вирішення судом "рейдерської" ухвали, яка вигнала Шкрабову з компанії.</w:t>
      </w:r>
    </w:p>
    <w:p>
      <w:pPr>
        <w:pStyle w:val="Heading1"/>
      </w:pPr>
      <w:r>
        <w:t>Хто хоче отримати готельні зірочки, необхідні для казино – 1</w:t>
      </w:r>
    </w:p>
    <w:p>
      <w:r>
        <w:t>Date: 19.03.2021</w:t>
      </w:r>
    </w:p>
    <w:p>
      <w:r>
        <w:t>Link: https://nashigroshi.org/2021/03/19/khto-khoche-otrymaty-hotel-ni-zirochky-dlia-kazyno-1/</w:t>
      </w:r>
    </w:p>
    <w:p>
      <w:r>
        <w:t>Author: Ірина Шарпінська, «Наші гроші»</w:t>
      </w:r>
    </w:p>
    <w:p>
      <w:r>
        <w:t>Short Text: Цього тижня почала працювати комісія з встановлення категорій готелям, у яких зможуть відкриватись казино та зали ігрових автоматів. Торік президент Володимир Зеленський погодився з лобістами грального бізнесу, що гральні зали можуть відкриватись у готелях «три зірочки», казино – від 4****. Тобто клас готелів під «ігорку» опустили на одну зірочку, що дозволило відкривати гральні заклади у набагато більшій кількості готелів по регіонам України. Наприклад, якби легалізація йшла по жорсткішому сценарію, то Камянець-Подільському не світила б перспектива мати гральний заклад. А тепер – цілком реально. Реальністю це стане коли спеціальна комісія підтвердить класність готелів, яка традиційно вимірюється кількістю зірочок. Пять***** – це найвищий клас, три зірки – це принаймні щоденне прибирання номеру, одна зірочка – це щось накшталт хостелу. Різних критерій дуже багато, у тому числі важливим є доступність – як особі з інвалідністю на візочку потрапити з вулиці у номер.</w:t>
      </w:r>
    </w:p>
    <w:p>
      <w:r>
        <w:t>Corruption Type: **Лобіювання і прийняття невигідних для громади рішень**</w:t>
      </w:r>
    </w:p>
    <w:p>
      <w:r>
        <w:t>Message: Президент погодився з лобістами грального бізнесу, що призвело до зниження класу готелів для відкриття гральних закладів.</w:t>
      </w:r>
    </w:p>
    <w:p>
      <w:r>
        <w:t>Corruption Type: **Недотримання процедур та корупція в спеціальних комісіях**</w:t>
      </w:r>
    </w:p>
    <w:p>
      <w:r>
        <w:t>Message: Спеціальна комісія може підтвердити класність готелів з відкриттям гральних закладів, що може бути схемою корупції при виборі готелів для таких цілей.</w:t>
      </w:r>
    </w:p>
    <w:p>
      <w:r>
        <w:t>Corruption Type: **Фаворитизм та ухилення від об'єктивності в оцінці готелів**</w:t>
      </w:r>
    </w:p>
    <w:p>
      <w:r>
        <w:t>Message: Встановлення категорій готелів може бути суб'єктивним та сприяти лише обраним готелям, що може бути формою корупції.</w:t>
      </w:r>
    </w:p>
    <w:p>
      <w:pPr>
        <w:pStyle w:val="Heading1"/>
      </w:pPr>
      <w:r>
        <w:t>Антирейдерська колегія в лютому: 261 скарга, 15 блокувань і анулювань</w:t>
      </w:r>
    </w:p>
    <w:p>
      <w:r>
        <w:t>Date: 15.03.2021</w:t>
      </w:r>
    </w:p>
    <w:p>
      <w:r>
        <w:t>Link: https://nashigroshi.org/2021/03/15/antyreyders-ka-kolehiia-v-liutomu-261-skarha-15-blokuvan/</w:t>
      </w:r>
    </w:p>
    <w:p>
      <w:r>
        <w:t>Author: Аліна Стрижак, «Наші гроші»</w:t>
      </w:r>
    </w:p>
    <w:p>
      <w:r>
        <w:t>Short Text: Автор публікації – Аліна Стрижак, журналістка “Наших грошей” «Наші гроші» проаналізували розгляд скарг Антирейдерською колегією Міністерства юстиції (Колегією з розгляду скарг у сфері державної реєстрації) за лютий 2021 року. Ключові показники, зведені в ексель-таблицю можна переглянутитут.</w:t>
      </w:r>
    </w:p>
    <w:p>
      <w:r>
        <w:t>Corruption Type: **Зловживання в державних закупівлях**</w:t>
      </w:r>
    </w:p>
    <w:p>
      <w:r>
        <w:t>Message: описано тендерні махінації, які є формою корупції в сфері державних закупівель.</w:t>
      </w:r>
    </w:p>
    <w:p>
      <w:r>
        <w:t>Corruption Type: **Незаконна приватизація**</w:t>
      </w:r>
    </w:p>
    <w:p>
      <w:r>
        <w:t>Message: згадується дерибан державного майна, що є формою корупції у сфері приватизації.</w:t>
      </w:r>
    </w:p>
    <w:p>
      <w:r>
        <w:t>Corruption Type: **Розкрадання державного майна**</w:t>
      </w:r>
    </w:p>
    <w:p>
      <w:r>
        <w:t>Message: описана низька прозорість процесів інвентаризації та передачі державного майна, що може бути формою корупції в даному контексті.</w:t>
      </w:r>
    </w:p>
    <w:p>
      <w:pPr>
        <w:pStyle w:val="Heading1"/>
      </w:pPr>
      <w:r>
        <w:t>Війна за 1000 га під Києвом за участі донорів «Слуги народу»</w:t>
      </w:r>
    </w:p>
    <w:p>
      <w:r>
        <w:t>Date: 11.03.2021</w:t>
      </w:r>
    </w:p>
    <w:p>
      <w:r>
        <w:t>Link: https://nashigroshi.org/2021/03/11/100957/</w:t>
      </w:r>
    </w:p>
    <w:p>
      <w:r>
        <w:t>Author: Аліна Стрижак, «Наші гроші»</w:t>
      </w:r>
    </w:p>
    <w:p>
      <w:r>
        <w:t>Short Text: Як у селі під Києвом  – у кооперативі «Новоселицький»  – люди роками воюють одне проти одного за 1 тис га землі. «Перелом ноги і двох пальців руки», «струс головного мозку», «повний відлом коронок 3 і 4 зубів» – короткі фрази із кримінальних проваджень щодо подій у селі Вільшанська Новоселиця за 70 кілометрів від Києва. Там люди воюють за сільськогосподарський виробничий кооператив (СВК) «Новоселицький», в якого є 1 тис. га землі, гроші на рахунках, техніка та залишки продукції на складах. Історія з Новоселицею обійшла телеканали, суди, десяток Антирейдерських колегій Мін’юсту і навіть торкнулася президента. Селяни двічі перекривали трасу і зупиняли кортеж Володимира Зеленського, гарант навіть брав справу під свій контроль. Але недоконтролював.</w:t>
      </w:r>
    </w:p>
    <w:p>
      <w:r>
        <w:t>Corruption Type: **Корупція в сфері сільського господарства**</w:t>
      </w:r>
    </w:p>
    <w:p>
      <w:r>
        <w:t>Message: боротьба за земельні ресурси та кооператив "Новоселицький".</w:t>
      </w:r>
    </w:p>
    <w:p>
      <w:r>
        <w:t>Corruption Type: **Політичний вплив на рішення**</w:t>
      </w:r>
    </w:p>
    <w:p>
      <w:r>
        <w:t>Message: втручання президента та недоконтроль у вирішенні конфлікту.</w:t>
      </w:r>
    </w:p>
    <w:p>
      <w:pPr>
        <w:pStyle w:val="Heading1"/>
      </w:pPr>
      <w:r>
        <w:t>Бізнес на ШВЛ у розпал епідемії: маржі, лідери, схеми</w:t>
      </w:r>
    </w:p>
    <w:p>
      <w:r>
        <w:t>Date: 10.03.2021</w:t>
      </w:r>
    </w:p>
    <w:p>
      <w:r>
        <w:t>Link: https://nashigroshi.org/2021/03/10/biznes-na-shvl-u-rozpal-epidemii-marzhi-lidery-skhemy/</w:t>
      </w:r>
    </w:p>
    <w:p>
      <w:r>
        <w:t>Author: «Наші гроші»</w:t>
      </w:r>
    </w:p>
    <w:p>
      <w:r>
        <w:t>Short Text: Лідерами ринку стали фірми, пов’язані з Фісталем, який мав бізнес з двоюрідним братом голови парламентського комітету з питань здоров’я нації Радуцького. У 2020 році в системі «Прозорро» були оприлюднені дані про закупівлі 1 794 апаратівштучної вентиляції легеньна загальну суму 1,28 млрд грн. (скачати всі дані уформаті ексель). Закупівлі ШВЛів проводились за пом’якшеними для замовників правилами після того, як президент Володимир Зеленський у березні 2020 року підписав закон «Про внесення змін до деяких законодавчих актів України, спрямованих на запобігання виникненню і поширенню коронавірусної хвороби (COVID-19)». Цей закон звільнив імпортерів ліків, медзасобів та медобладнання від сплати ввізного мита, також на товари скасували податок на додану вартість. А бюджетним установам – замовникам медобладнання дозволили проводити закупівлі поза системою «Прозорро». Замовник має лише оприлюднити на «Прозорро» договір про закупівлю, всі додатки до нього, та звіт про його виконання. Проте і до цих вимог закупівельники поставились легковажно.</w:t>
      </w:r>
    </w:p>
    <w:p>
      <w:r>
        <w:t>Corruption Type: **Незаконна приватизація**</w:t>
      </w:r>
    </w:p>
    <w:p>
      <w:r>
        <w:t>Message: Закупівлі ШВЛів проводились за пом'якшеними для замовників правилами після того, як президент Володимир Зеленський у березні 2020 року підписав закон, що дозволив бюджетним установам проводити закупівлі поза системою "Прозорро".</w:t>
      </w:r>
    </w:p>
    <w:p>
      <w:r>
        <w:t>Corruption Type: **Зловживання в державних закупівлях**</w:t>
      </w:r>
    </w:p>
    <w:p>
      <w:r>
        <w:t>Message: Замовник має лише оприлюднити на "Прозорро" договір про закупівлю, всі додатки до нього, та звіт про його виконання. Проте і до цих вимог закупівельники поставились легковажно.</w:t>
      </w:r>
    </w:p>
    <w:p>
      <w:pPr>
        <w:pStyle w:val="Heading1"/>
      </w:pPr>
      <w:r>
        <w:t>Як «фарбова заточка» по євростандарту допомогла Укравтодору злити 3,5 млрд</w:t>
      </w:r>
    </w:p>
    <w:p>
      <w:r>
        <w:t>Date: 24.02.2021</w:t>
      </w:r>
    </w:p>
    <w:p>
      <w:r>
        <w:t>Link: https://nashigroshi.org/2021/02/24/yak-farbova-zatochka-po-ievrostandartu-dopomohla-ukravtodoru-zlyty-3-5-mlrd/</w:t>
      </w:r>
    </w:p>
    <w:p>
      <w:r>
        <w:t xml:space="preserve">Author: </w:t>
      </w:r>
    </w:p>
    <w:p>
      <w:r>
        <w:t>Short Text: Кілька регіональних філій Укравтодору рік тому стали піонерами у використанні нової вимоги до учасників тендерів на експлуатаційне утримання доріг. На жаль, потенційно хорошу вимогу про використання «європейської» фарби для розмітки доріг  використали чисто по-українськи – для контрольованого розподілу мільярдів між фаворитами Укравтодору. Незаконна фарбова заточка з’явилась у 2020 році при новому керівництві Укравтодору. У пілотному режимі її використали служби автодоріг Чернігівської, Рівненської та Житомирської областей у торгах на 1,31 млрд грн. А у 2021 році цю заточку використала і САД Київської області у торгах на 2,24 млрд грн. Майже у всіх випадках перемогу в торгах запрограмували на визначені компанії і лише в останньому по хронології контракті перемогу вдалось отримати фірмі, що не входить до числа фаворитів Укравтодору, та й те – завдяки активному оскарженню. У 2020 році у тендерній документації окремих філій Укравтодору почала з’являтися вимога: фарба, яку компанії використовують для нанесення дорожньої розмітки, має бутисертифікована на євростандарт EN 1436, а також матисвідоцтвопро випробування фарби за цим євростандартом, і витримувати 4 млн наїздів.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Кого відключили від реєстрів і на кого найбільше скаржилися. Антирейдерська колегія у січні-2021</w:t>
      </w:r>
    </w:p>
    <w:p>
      <w:r>
        <w:t>Date: 16.02.2021</w:t>
      </w:r>
    </w:p>
    <w:p>
      <w:r>
        <w:t>Link: https://nashigroshi.org/2021/02/16/koho-vidkliuchyly-vid-reiestriv-i-na-koho-naybil-she-skarzhylysia-antyreyders-ka-kolehiia-u-sichni-2021/</w:t>
      </w:r>
    </w:p>
    <w:p>
      <w:r>
        <w:t>Author: Аліна Стрижак, «Наші гроші»</w:t>
      </w:r>
    </w:p>
    <w:p>
      <w:r>
        <w:t>Short Text: «Наші гроші» проаналізували розгляд скарг Антирейдерською колегією Міністерства юстиції (Колегією з розгляду скарг у сфері державної реєстрації) за січень 2021 року і вивели ключові показники. Моменти, до яких були питання, обговорили із заступником міністра з реєстраційних питань Ольгою Оніщук. Протягом січня 2021 року колегія розглянула 167 скарг. Із них 94 – на реєстраторів і 82 – на нотаріусів (одна скарга може бути на кількох осіб). Зауважимо, що реєстратори проводять більше реєстрацій, ніж нотаріуси, але разом з цим, реєстраторів набагатоменше– 1,6 тис проти 5,7 тис. приватних нотаріусів та 757 державних нотконтор. Справедливості заради, на відверте рейдерство Колегія реагує швидко. Як було, наприклад, з ситуацією щодо захоплення ринку «Столичний» у Києві. Але в термінових випадках Колегія не збирається – скаргу розглядає хтось із міністерства одноособово. Коли ж ідеться про колегіальний розгляд, то у 103 скарг із 167, тобто, у 61,6% – пропущені строки розгляду (по закону, скаргу мають розглядати не більше 45 календарних днів). Є навіть скарги, у яких від подачі до розгляду пройшли роки –1341день,1239та1211днів. Утім, як каже Ольга Оніщук, це – повторні розгляди за судовим рішенням, коли вже існуючий наказ Міністерства суд визнав незаконним. У такому випадку Колегія має розглянути скаргу повторно.«У січні 2021 року,– розповідає Оніщук, –було до 10 таких скарг. Подібних кейсів за рік – 7-10%».</w:t>
      </w:r>
    </w:p>
    <w:p>
      <w:r>
        <w:t>Corruption Type: **Зловживання в державних закупівлях**</w:t>
      </w:r>
    </w:p>
    <w:p>
      <w:r>
        <w:t>Message: згадується про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зазначається про низьку прозорість процесів інвентаризації та передачі державного майна, а також про виведення держмайна за кордон.</w:t>
      </w:r>
    </w:p>
    <w:p>
      <w:r>
        <w:t>Corruption Type: **Зловживання службовим становищем**</w:t>
      </w:r>
    </w:p>
    <w:p>
      <w:r>
        <w:t>Message: у тексті згадується корупція посадовців, виведення коштів через службові рішення, лобізм та зловживання.</w:t>
      </w:r>
    </w:p>
    <w:p>
      <w:pPr>
        <w:pStyle w:val="Heading1"/>
      </w:pPr>
      <w:r>
        <w:t>Перше тестове корупційне ДПТ для нової Київради</w:t>
      </w:r>
    </w:p>
    <w:p>
      <w:r>
        <w:t>Date: 05.02.2021</w:t>
      </w:r>
    </w:p>
    <w:p>
      <w:r>
        <w:t>Link: https://nashigroshi.org/2021/02/05/pershe-testove-koruptsiyne-dpt-dlia-novoi-kyivrady/</w:t>
      </w:r>
    </w:p>
    <w:p>
      <w:r>
        <w:t>Author: Георгій Могильний для «Наших Грошей»</w:t>
      </w:r>
    </w:p>
    <w:p>
      <w:r>
        <w:t>Short Text: Щоб обґрунтувати  ущільнення житлової забудови масивів Біличі та Новобіличі, співробітники комунальної організації «Інститут Генерального плану м. Києва» занизили потребу в дитсадках і школах на чверть від необхідного. Для початку пару прикладів рішення арифметичних задач. Це не із контрольної роботи двієчника, а реальні розрахунки ізпроекту детального плану території, яким на майбутні 20 років обґрунтовують подальшу забудову житлових масивів Біличі та Новобіличі в Києві.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Будинок-монстр на Подолі: чому не зносять зайві поверхи</w:t>
      </w:r>
    </w:p>
    <w:p>
      <w:r>
        <w:t>Date: 21.01.2021</w:t>
      </w:r>
    </w:p>
    <w:p>
      <w:r>
        <w:t>Link: https://nashigroshi.org/2021/01/21/budynok-monstr-na-podoli-chomu-ne-znosiat-zayvi-poverkhy/</w:t>
      </w:r>
    </w:p>
    <w:p>
      <w:r>
        <w:t>Author: Ірина Шарпінська, Аліна Стрижак, Наші гроші</w:t>
      </w:r>
    </w:p>
    <w:p>
      <w:r>
        <w:t xml:space="preserve">Short Text: Судова тяганина стосовно так званого  «будинку-монстра на Подолі» триває сьомий рік. Втім, схоже, вже цього року ми можемо побачити розв’язку. Наприкінці січня заплановані засідання у двох судових процесах щодо «будинку-монстра». Рішення у цих справах мають критичне значення стосовно долі житлово-офісного комплексу на вул. Нижній Вал, 27-29. </w:t>
      </w:r>
    </w:p>
    <w:p>
      <w:r>
        <w:t>Corruption Type: **Судова корупція**</w:t>
      </w:r>
    </w:p>
    <w:p>
      <w:r>
        <w:t>Message: можливі відкати за рішення суду, легалізація рішень за хабарі, зловживання суддівськими повноваженнями.</w:t>
      </w:r>
    </w:p>
    <w:p>
      <w:r>
        <w:t>Corruption Type: **Незаконна приватизація**</w:t>
      </w:r>
    </w:p>
    <w:p>
      <w:r>
        <w:t>Message: можливе дерибан (або ж розкрадання) державного майна, маніпуляції при оцінці державного майна, заниження вартості об’єктів.</w:t>
      </w:r>
    </w:p>
    <w:p>
      <w:r>
        <w:t>Corruption Type: **Корупція в містобудуванні**</w:t>
      </w:r>
    </w:p>
    <w:p>
      <w:r>
        <w:t>Message: можливі відкати при узгодженні проектів, офшорні схеми на будівництві, незаконне будівництво.</w:t>
      </w:r>
    </w:p>
    <w:p>
      <w:pPr>
        <w:pStyle w:val="Heading1"/>
      </w:pPr>
      <w:r>
        <w:t>Аваков пішов у наступ на лідерів дорожнього картелю</w:t>
      </w:r>
    </w:p>
    <w:p>
      <w:r>
        <w:t>Date: 20.01.2021</w:t>
      </w:r>
    </w:p>
    <w:p>
      <w:r>
        <w:t>Link: https://nashigroshi.org/2021/01/20/avakov-pishov-u-nastup-na-lideriv-dorozhn-oho-karteliu/</w:t>
      </w:r>
    </w:p>
    <w:p>
      <w:r>
        <w:t>Author: Ольга Прокопишина, Юрій Ніколов, «Наші гроші»</w:t>
      </w:r>
    </w:p>
    <w:p>
      <w:r>
        <w:t>Short Text: Кримінальне провадження щодо антиконкурентних узгоджених дій  «Автомагістралі-Південь» з «Техно-буд-центром» стало можливим завдяки експертам «Ліги антитрасту». У листопаді Ірина Венедиктова розхвилювалась, що Володимир Зеленський може знести її з генпрокурорської посади, бо вона стала занадто токсична для президентського рейтингу. Іоголосила перевірку дотримання законностіпри будівництві доріг в рамках програми «Велике будівництво», оскільки«результати журналістських розслідувань свідчать про наявність непоодиноких випадків порушення закону та зловживань під час проведення закупівель, визначення вартості доріг і матеріалів, виконання і прийняття робіт при будівництві, реконструкції, ремонті та утриманні автомобільних доріг».</w:t>
      </w:r>
    </w:p>
    <w:p>
      <w:r>
        <w:t>Corruption Type: **Корупція в сфері оборони**</w:t>
      </w:r>
    </w:p>
    <w:p>
      <w:r>
        <w:t>Message: фіктивні тендери, неякісна техніка для доріг.</w:t>
      </w:r>
    </w:p>
    <w:p>
      <w:r>
        <w:t>Corruption Type: **Зловживання в державних закупівлях**</w:t>
      </w:r>
    </w:p>
    <w:p>
      <w:r>
        <w:t>Message: тендерні махінації, завищення цін при держзакупівлі.</w:t>
      </w:r>
    </w:p>
    <w:p>
      <w:r>
        <w:t>Corruption Type: **Антимонопольний комітет України (АМКУ) та перерозподіл ринків**</w:t>
      </w:r>
    </w:p>
    <w:p>
      <w:r>
        <w:t>Message: політичний вплив на керівництво АМКУ, лобіювання інтересів фінансово-промислових груп.</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Як Жумаділов зніс «заточку» МОЗу і збив ціну «швидких» на чверть</w:t>
      </w:r>
    </w:p>
    <w:p>
      <w:r>
        <w:t>Date: 18.01.2021</w:t>
      </w:r>
    </w:p>
    <w:p>
      <w:r>
        <w:t>Link: https://nashigroshi.org/2021/01/18/yak-zhumadilov-znis-zatochku-mozu-i-zbyv-tsinu-shvydkykh-na-chvert/</w:t>
      </w:r>
    </w:p>
    <w:p>
      <w:r>
        <w:t>Author: Анна Сорока, «Наші гроші»</w:t>
      </w:r>
    </w:p>
    <w:p>
      <w:r>
        <w:t xml:space="preserve">Short Text: «Медзакупівлі» дешево купили «швидкі» по цікавій процедурі. Для цього їм довелося знести дискримінаційну «заточку», яку Міністерство охорони здоров’я хотіло пропхати під приводом економії палива (додано коментар фірм «Ксенко Авто Продакшн»та «Автоспецпром»). Історія закупівлі швидких на 728 мільйонів гривень почалася ще восени. «Медзакупівлі» 14 вересня направили на погодження у МОЗ основні технічні вимоги до «швидких» типів B (звичайні) і C (реанімобілі з апаратами штучної вентиляції легень). Серед вимог були потужність двигуна не менше 125 кінських сил і розгін завантаженої до максимально допустимої маси «швидкої» за 35 секунд до 80 км/год. Тобто це не найпотужніші автівки, яких багато є на Землі.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Дитяче харчування для Хомутинніка з додатками рейдерства</w:t>
      </w:r>
    </w:p>
    <w:p>
      <w:r>
        <w:t>Date: 12.01.2021</w:t>
      </w:r>
    </w:p>
    <w:p>
      <w:r>
        <w:t>Link: https://nashigroshi.org/2021/01/12/dytiache-kharchuvannia-dlia-khomutynnyka-z-dodatkamy-reyderstva/</w:t>
      </w:r>
    </w:p>
    <w:p>
      <w:r>
        <w:t>Author: Аліна Стрижак,«Наші гроші»</w:t>
      </w:r>
    </w:p>
    <w:p>
      <w:r>
        <w:t>Short Text: Відомий екс-політик вирішив взяти на свій балансХорольський завод дитячих продуктів. Не зважаючи на те, що по ньому вже шостий рік розслідуються справа про рейдерське захоплення. У грудні кіпрська фірма Віталія Хомутинніка «Cacique Limited»звернуласьдо Антимонопольного комітету України за дозволом придбатиХорольський завод дитячих продуктів. Сталось це одразу по тому, як проблему з цим заводомрозглянулатимчасова спецкомісія з питань захисту інвесторів у парламенті. Яканонсувалаголова ТСК Галина Янченко, «Спірна ситуація навколо комбінату триває 5 років. Тоді власника підприємства, під приводом необхідності захистити від рейдерських атак, рейдернули власні юристи. В результаті інвестор втратив вже інвестованих 20 млн доларів». Насправді багаторічну історію рейдерства Хорольського заводу можна викласти кількома реченнями: бізнесмен Георгій Сажинов придбав його у трудового колективу, яких представляв директор Микола Гавриленков. Через шість років після того продавець вирішив відкотити продаж назад. Для захисту найняли юристів. Захист відбувся успішно. Тільки-от несподівано виявилось, що під часу цього захисту, завод за чверть ціни перейшов у власність до зовсім іншого бізнесмена, про що сам власник дізнався постфактум, звинувативши у цьому власних юристів.</w:t>
      </w:r>
    </w:p>
    <w:p>
      <w:r>
        <w:t>Corruption Type: **Рейдерство**</w:t>
      </w:r>
    </w:p>
    <w:p>
      <w:r>
        <w:t>Message: рейдерське захоплення Хорольського заводу дитячих продуктів.</w:t>
      </w:r>
    </w:p>
    <w:p>
      <w:r>
        <w:t>Corruption Type: **Незаконна приватизація**</w:t>
      </w:r>
    </w:p>
    <w:p>
      <w:r>
        <w:t>Message: продаж Хорольського заводу дитячих продуктів бізнесмену Георгію Сажинову.</w:t>
      </w:r>
    </w:p>
    <w:p>
      <w:r>
        <w:t>Corruption Type: **Зловживання в державних закупівлях**</w:t>
      </w:r>
    </w:p>
    <w:p>
      <w:r>
        <w:t>Message: придбання Хорольського заводу дитячих продуктів кіпрською фірмою Віталія Хомутинніка "Cacique Limited" через Антимонопольний комітет України.</w:t>
      </w:r>
    </w:p>
    <w:p>
      <w:pPr>
        <w:pStyle w:val="Heading1"/>
      </w:pPr>
      <w:r>
        <w:t>На армійських харчових підрядах нарешті почали набивати пузо</w:t>
      </w:r>
    </w:p>
    <w:p>
      <w:r>
        <w:t>Date: 11.01.2021</w:t>
      </w:r>
    </w:p>
    <w:p>
      <w:r>
        <w:t>Link: https://nashigroshi.org/2021/01/11/na-armiys-kykh-kharchovykh-pidriadakh-nareshti-pochaly-nabyvaty-puzo/</w:t>
      </w:r>
    </w:p>
    <w:p>
      <w:r>
        <w:t>Author: Ольга Прокопишина, «Наші гроші»</w:t>
      </w:r>
    </w:p>
    <w:p>
      <w:r>
        <w:t>Short Text: Міноборони Зеленського повернуло монополістів Порошенка-Януковича на 4-мільярдний ринок харчування солдатів завдяки заточці у законі. Під час новорічних свят Міністерство оборони України визначило через систему «Прозорро» переможців дев’яти тендерів з організації харчування військових у 2021 році на 4,33 млрд гривень. Сім закупівель на поставку харчів у різних областях України виграло ТОВ «Військсервіс-Волонтер». З ним вже укладено угоди на447,47млн грн,546,76млн гривень та477,93 млнгривень. Також оголошено про намір укласти договори на 508,67 млн гривень,559,69млн гривень,524,80 млнгривень та639,59 млнгривень.</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Топ-10 антикорупційних розслідувань року</w:t>
      </w:r>
    </w:p>
    <w:p>
      <w:r>
        <w:t>Date: 04.01.2021</w:t>
      </w:r>
    </w:p>
    <w:p>
      <w:r>
        <w:t>Link: https://nashigroshi.org/2021/01/04/top-10-antykoruptsiynykh-rozsliduvan-roku/</w:t>
      </w:r>
    </w:p>
    <w:p>
      <w:r>
        <w:t>Author: Юрій Школяренко, «Наші гроші»</w:t>
      </w:r>
    </w:p>
    <w:p>
      <w:r>
        <w:t>Short Text: «Наші гроші» уклали хіт-парад із розслідувань, зроблених журналістами інших видань. Зважаючи на специфіку «НГ», ми беремо до уваги лише ті розслідування, які стосуються корупції у публічних фінансах. Інформація про наявність таких розслідувань з’являється просто: ми постійно моніторимо понад 100 українських видань. А відтак навіть, якщо ми щось пропустили, то це радше виняток, а не правило. На жаль, мусимо констатувати, що у 2020 році регіональні медіа майже остаточно втратили інтерес або навички написання матеріалів на антикорупційну тематику. Тому практично весь рейтинг складений з загальнонаціональних видань.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Топ-10 перемог року в тендерах: «Медзакупівлі», «Укроборонпром», «Укрпошта» та інші</w:t>
      </w:r>
    </w:p>
    <w:p>
      <w:r>
        <w:t>Date: 29.12.2020</w:t>
      </w:r>
    </w:p>
    <w:p>
      <w:r>
        <w:t>Link: https://nashigroshi.org/2020/12/29/top-10-peremoh-roku-v-tenderakh-medzakupivli-ukroboronprom-ukrposhta-ta-inshi/</w:t>
      </w:r>
    </w:p>
    <w:p>
      <w:r>
        <w:t>Author: Анна Сорока, Юрій Ніколов, «Наші гроші»</w:t>
      </w:r>
    </w:p>
    <w:p>
      <w:r>
        <w:t>Short Text: Це позитивний рейтинг хороших новин із фронту публічних закупівель, відібраних журналістами «Наших грошей». Найнижчі місця у ньому зайняли тендери, де смак перемоги все-таки мав присмак зради. А виграли безсумнівні фаворити як по окремих кейсах, так і по загальних здобутках. 10. Укравтодор</w:t>
      </w:r>
    </w:p>
    <w:p>
      <w:r>
        <w:t>Corruption Type: **Тендерні махінації**</w:t>
      </w:r>
    </w:p>
    <w:p>
      <w:r>
        <w:t>Message: згадано "фаворити" і "тендери", що може вказувати на корупційні схеми в сфері державних закупівель.</w:t>
      </w:r>
    </w:p>
    <w:p>
      <w:r>
        <w:t>Corruption Type: **Відкати**</w:t>
      </w:r>
    </w:p>
    <w:p>
      <w:r>
        <w:t>Message: можливо згадується "смак перемоги" та "зради", що може вказувати на відкати або хабарництво.</w:t>
      </w:r>
    </w:p>
    <w:p>
      <w:r>
        <w:t>Corruption Type: **Тіньові схеми постачання**</w:t>
      </w:r>
    </w:p>
    <w:p>
      <w:r>
        <w:t>Message: можливо згадується недоліки у процесі закупівель, що може бути пов'язано з тіньовими схемами постачання товарів чи послуг.</w:t>
      </w:r>
    </w:p>
    <w:p>
      <w:pPr>
        <w:pStyle w:val="Heading1"/>
      </w:pPr>
      <w:r>
        <w:t>Під омофором Зеленського з Шефіром</w:t>
      </w:r>
    </w:p>
    <w:p>
      <w:r>
        <w:t>Date: 23.12.2020</w:t>
      </w:r>
    </w:p>
    <w:p>
      <w:r>
        <w:t>Link: https://nashigroshi.org/2020/12/23/pid-omoforom-zelens-koho-z-shefirom/</w:t>
      </w:r>
    </w:p>
    <w:p>
      <w:r>
        <w:t>Author: Юрій Ніколов, вперше опубліковано у«Дзеркалі тижня»</w:t>
      </w:r>
    </w:p>
    <w:p>
      <w:r>
        <w:t>Short Text: Технології захисту «Великого крадівництва». Боязкість прокурорів та оточення заступника голови офісу президента Андрія Смирнова захищає від проблем із Національним антикорупційним бюро України підрядників Укравтодору, що перебувають під омофором Володимира Зеленського і Сергія Шефіра. Після обрання Володимира Зеленського президентом України основною «видатковою галуззю» держбюджету стали ремонти доріг. Через дискримінаційні вимоги Державного агентства автомобільних доріг України (Укравтодору) та практику укрупнення тендерів до мільярдних сум сформувався картель із шести фірм: «Автомагістраль-Південь», «Онур», «Ростдорстрой», «Автострада», «Техно-Буд-Центр», «Альтком», які восени 2019 року об’єднались у Національну дорожню асоціацію України. Ці фірми поділили між собою67% усіх підрядівУкравтодору на ремонт і будівництво доріг. Улітку в колаборації з ними почала вигравати тендери фірма «ПБС» з оточення Ігоря Коломойського, що нині має 9% дорожнього пирога. Наразі Антимонопольний комітет України офіційно відмовляється розслідувати діяльність картелю та дії Укравтодору, що призвели до його створення. Хоча світова історія доводить, що створення картелів у дорожній галузі спричиняє підвищення до 30–40% цін на ремонт доріг за рахунок вартості будматеріалів (США, Швеція). За данимиCoST, в Україні 2020 року вартість ремонту доріг збільшилася вдвічі. Це також ілюструється майжетрикратним зростаннямвартості будівництва бетонної траси Н-31.</w:t>
      </w:r>
    </w:p>
    <w:p>
      <w:pPr>
        <w:pStyle w:val="Heading1"/>
      </w:pPr>
      <w:r>
        <w:t>В Україні можна стати ФОПом, навіть про це не знаючи</w:t>
      </w:r>
    </w:p>
    <w:p>
      <w:r>
        <w:t>Date: 18.12.2020</w:t>
      </w:r>
    </w:p>
    <w:p>
      <w:r>
        <w:t>Link: https://nashigroshi.org/2020/12/18/v-ukraini-mozhna-staty-fopom-navit-pro-tse-ne-znaiuchy/</w:t>
      </w:r>
    </w:p>
    <w:p>
      <w:r>
        <w:t>Author: Аліна Стрижак, «Наші Гроші»</w:t>
      </w:r>
    </w:p>
    <w:p>
      <w:r>
        <w:t>Short Text: Майже щомісяця в Антирейдерську колегію та суди скаржаться люди, яких зареєстрували фізичним особами-підприємцями без їх відома. 31 серпня 2019 року Ярослав Сільченко із Чернігова виявив, що виконавча служба арештувала його карткові рахунки. Через борги. Ярослав начебто не сплатив єдиний соціальний внесок як фізична особа-підприємець. І все б нічого, але ФОПом Сільченко ніколи не реєструвався. Чоловік почав з’ясовувати, що сталося. Виявилося, підприємцем із основним видом діяльності «Оптова торгівля відходами та брухтом» він став 20 квітня 2017 року. ФОПом його зробила реєстраторка Наталія Доманська із КП «Благоустрій Крюківщини» Крюківщинської сільської ради Києво-Святошинського району. Адресою ФОПа Сільченка було вказано с. Біївці Богуславського району Київської області, про існування якого, каже чоловік, він раніше навіть не підозрював. Адреси та номеру будинку не було. В день, коли Сільченко начебто писав заяву реєстратору,  він був на роботі в Чернігові. А про те, що він працює інспектором в обленерго, тобто, змінює лічильники в квартирах, він має і свідків, і довідки з роботи.</w:t>
      </w:r>
    </w:p>
    <w:p>
      <w:r>
        <w:t>Corruption Type: **Фіктивна реєстрація фізичних осіб-підприємців без їх відома**</w:t>
      </w:r>
    </w:p>
    <w:p>
      <w:r>
        <w:t>Message: реєстраторка Наталія Доманська з КП «Благоустрій Крюківщини» Крюківщинської сільської ради Києво-Святошинського району зареєструвала Ярослава Сільченка як фізичну особу-підприємця без його відома.</w:t>
      </w:r>
    </w:p>
    <w:p>
      <w:r>
        <w:t>Corruption Type: **Арешт карткових рахунків через фіктивні борги**</w:t>
      </w:r>
    </w:p>
    <w:p>
      <w:r>
        <w:t>Message: виконавча служба арештувала карткові рахунки Ярослава Сільченка через борги, які він, за його словами, не сплачував, але які, ймовірно, були вигадані.</w:t>
      </w:r>
    </w:p>
    <w:p>
      <w:pPr>
        <w:pStyle w:val="Heading1"/>
      </w:pPr>
      <w:r>
        <w:t>Кубраков на 43% знизив економію держави на тендерах Укравтодору</w:t>
      </w:r>
    </w:p>
    <w:p>
      <w:r>
        <w:t>Date: 17.11.2020</w:t>
      </w:r>
    </w:p>
    <w:p>
      <w:r>
        <w:t>Link: https://nashigroshi.org/2020/11/17/kubrakov-na-43-znyzyv-ekonomiiu-derzhavy-na-tenderakh-ukravtodoru/</w:t>
      </w:r>
    </w:p>
    <w:p>
      <w:r>
        <w:t>Author: Юрій Ніколов, «Наші гроші»</w:t>
      </w:r>
    </w:p>
    <w:p>
      <w:r>
        <w:t>Short Text: В одному з останніхінтерв’юОлександр Кубраков навів дані про переможну перемогу в тендерах за рік його керівництва. «Наші гроші» через аналітичну систему «Bipro» перевірили слова голови Укравтодору і виявили абсолютно протилежні тенденції. Вибірка “Наших грошей” у “Біпро” Нашу ж методику може перевірити кожен користувачhttp://bipro.prozorro.org. Спочатку ми взяли тендери очікуваною вартістю від 50 млн грн, які Укравтодор розпочав у 2019 і 2020 роках.(Минулорічних договорів було на 83,07 млрд грн. По цьогорічним процедурам укладено договорів поки що на 74,17 млрд грн., але багато процедур ще не завершені).</w:t>
      </w:r>
    </w:p>
    <w:p>
      <w:r>
        <w:t>Corruption Type: **Зловживання в державних закупівлях**</w:t>
      </w:r>
    </w:p>
    <w:p>
      <w:r>
        <w:t>Message: у тексті згадується про тендери з вартістю від 50 млн грн, які можуть бути пов'язані з тендерними махінаціями, відкатами на держзакупівлях та завищенням цін.</w:t>
      </w:r>
    </w:p>
    <w:p>
      <w:r>
        <w:t>Corruption Type: **Розкрадання державного майна**</w:t>
      </w:r>
    </w:p>
    <w:p>
      <w:r>
        <w:t>Message: можливо вказується на низьку прозорість процесів укладання договорів та збереження державного майна, що може бути ознакою системної корупції серед посадових осіб.</w:t>
      </w:r>
    </w:p>
    <w:p>
      <w:pPr>
        <w:pStyle w:val="Heading1"/>
      </w:pPr>
      <w:r>
        <w:t>Підробити будівельний дозвіл в Києві – легко! Приклад ЖК «Поділ Град Vintage»</w:t>
      </w:r>
    </w:p>
    <w:p>
      <w:r>
        <w:t>Date: 09.11.2020</w:t>
      </w:r>
    </w:p>
    <w:p>
      <w:r>
        <w:t>Link: https://nashigroshi.org/2020/11/09/pidrobyty-budivel-nyy-dozvil-v-kyievi-lehko-pryklad-zhk-podil-hrad-vintage/</w:t>
      </w:r>
    </w:p>
    <w:p>
      <w:r>
        <w:t>Author: Георгій Могильний для «Наших грошей»</w:t>
      </w:r>
    </w:p>
    <w:p>
      <w:r>
        <w:t>Short Text: Щоб отримати дозвіл на будівництво чергових секцій скандального ЖК «Поділ Град Vintage», компанія Кучера-Черновецького-Комарницького використовує містобудівні умови та обмеження, що було раніше підмінені в інтересах компаній Максима Микитася. Сьогодні можливості підробки раніше виданих в Києві МУО  – необмежені, і захист від підміни документів – відсутній. «Наші Гроші»раніше повідомляли, що наприкінці серпня забудовник отримав від ДАБІ відмову у  дозволі на будівництво за загадковою адресою вул. Дегтярна, 2-4 (вул. Кожум’яцька, 10-ж). Визначити, що дозвіл на Кожум’яцькій 10-ж, потрібен для будівництва ще кількох секцій ЖК «Поділ Град Vintage», вдалося завдякизверненню у Мінрегіонщодо погодження відхилень від будівельних норм. У зверненні фігурує відома по документах Дениса Комарницького, оприлюднених Гео Леросом, компанія Сергія Кучера та Степана Черновецького – ТОВ «Будгруппроектінвест-2». Також саме ТОВ «Будгруппроектінвест-2» отримувало в 2018 році вМіністерстві культурипогодження історико-містобудівного обґрунтування на цю адресу.</w:t>
      </w:r>
    </w:p>
    <w:p>
      <w:r>
        <w:t>Corruption Type: **Використання містобудівних умов та обмежень для отримання дозволу на будівництво**</w:t>
      </w:r>
    </w:p>
    <w:p>
      <w:r>
        <w:t>Message: Компанія використовує містобудівні умови та обмеження, що були раніше підмінені в інтересах інших компаній для отримання дозволу на будівництво.</w:t>
      </w:r>
    </w:p>
    <w:p>
      <w:r>
        <w:t>Corruption Type: **Лобіювання та вплив на рішення влади**</w:t>
      </w:r>
    </w:p>
    <w:p>
      <w:r>
        <w:t>Message: Звернення у Мінрегіон для погодження відхилень від будівельних норм може вказувати на лобіювання та вплив на рішення влади для отримання дозволу на будівництво.</w:t>
      </w:r>
    </w:p>
    <w:p>
      <w:r>
        <w:t>Corruption Type: **Фальсифікація документів та інформації**</w:t>
      </w:r>
    </w:p>
    <w:p>
      <w:r>
        <w:t>Message: Використання фальсифікованих документів або недостовірної інформації для отримання дозволу на будівництво.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