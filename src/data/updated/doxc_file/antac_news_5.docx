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Corruption Data Report</w:t>
      </w:r>
    </w:p>
    <w:p>
      <w:pPr>
        <w:pStyle w:val="Heading1"/>
      </w:pPr>
      <w:r>
        <w:t>The President signed the law that restarts NACP and opens declarations of the SBU leadership</w:t>
      </w:r>
    </w:p>
    <w:p>
      <w:r>
        <w:t>Date: 16/10/19</w:t>
      </w:r>
    </w:p>
    <w:p>
      <w:r>
        <w:t>Link: https://antac.org.ua/news/the-president-signed-the-law-that-restarts-nacp-and-opens-declarations-of-the-sbu-leadership/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"Volodymyr Zelenskyi",</w:t>
        <w:br/>
        <w:t xml:space="preserve">            "position": "President of Ukraine",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"leadership of the Security Service of Ukraine",</w:t>
        <w:br/>
        <w:t xml:space="preserve">            "position": "Leadership",</w:t>
        <w:br/>
        <w:t xml:space="preserve">            "affiliations": [</w:t>
        <w:br/>
        <w:t xml:space="preserve">                "Security Service of Ukraine"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"National Agency on Corruption Prevention (NACP)",</w:t>
        <w:br/>
        <w:t xml:space="preserve">            "type": "State"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"Verkhovna Rada"</w:t>
        <w:br/>
        <w:t xml:space="preserve">    ]</w:t>
        <w:br/>
        <w:t>}</w:t>
      </w:r>
    </w:p>
    <w:p>
      <w:pPr>
        <w:pStyle w:val="Heading1"/>
      </w:pPr>
      <w:r>
        <w:t>New Qualification Commission of Judges and decisive say of international experts: the Verkhovna Rada voted in favor of the judicial reform</w:t>
      </w:r>
    </w:p>
    <w:p>
      <w:r>
        <w:t>Date: 16/10/19</w:t>
      </w:r>
    </w:p>
    <w:p>
      <w:r>
        <w:t>Link: https://antac.org.ua/news/new-qualification-commission-of-judges-and-decisive-say-of-international-experts-the-verkhovna-rada-voted-in-favor-of-the-judicial-reform/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"Halyna Chyzhyk",</w:t>
        <w:br/>
        <w:t xml:space="preserve">            "position": "expert",</w:t>
        <w:br/>
        <w:t xml:space="preserve">            "affiliations": [</w:t>
        <w:br/>
        <w:t xml:space="preserve">                "Anti-Corruption Action Center"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"Verkhovna Rada",</w:t>
        <w:br/>
        <w:t xml:space="preserve">        "High Qualification Commission of Judges of Ukraine",</w:t>
        <w:br/>
        <w:t xml:space="preserve">        "Ethics Commission",</w:t>
        <w:br/>
        <w:t xml:space="preserve">        "High Council of Justice",</w:t>
        <w:br/>
        <w:t xml:space="preserve">        "Supreme Court"</w:t>
        <w:br/>
        <w:t xml:space="preserve">    ]</w:t>
        <w:br/>
        <w:t>}</w:t>
      </w:r>
    </w:p>
    <w:p>
      <w:pPr>
        <w:pStyle w:val="Heading1"/>
      </w:pPr>
      <w:r>
        <w:t>АНОНС — Антикорупційний суд візьметься за резонансну справу Мартиненка на 700 млн грн</w:t>
      </w:r>
    </w:p>
    <w:p>
      <w:r>
        <w:t>Date: 16/10/19</w:t>
      </w:r>
    </w:p>
    <w:p>
      <w:r>
        <w:t>Link: https://antac.org.ua/news/anons-antykoruptsiynyy-sud-viz-met-sia-za-rezonansnu-spravu-martynenka-na-700-mln-hrn/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"Микола Мартиненко",</w:t>
        <w:br/>
        <w:t xml:space="preserve">            "position": "екснардеп",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"Євген Крук",</w:t>
        <w:br/>
        <w:t xml:space="preserve">            "position": "Головуючий суддя",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"Вищий антикорупційний суд (ВАКС)",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"Шевченківський суд Києва",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Судова реформа: Рада в останній момент передумала очищувати дискредитовану Вищу раду правосуддя</w:t>
      </w:r>
    </w:p>
    <w:p>
      <w:r>
        <w:t>Date: 16/10/19</w:t>
      </w:r>
    </w:p>
    <w:p>
      <w:r>
        <w:t>Link: https://antac.org.ua/news/sudova-reforma-rada-v-ostanniy-moment-peredumala-ochyshchuvaty-dyskredytovanu-vyshchu-radu-pravosuddia/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"Ірина Венедіктова",</w:t>
        <w:br/>
        <w:t xml:space="preserve">            "position": "Голова комітету",</w:t>
        <w:br/>
        <w:t xml:space="preserve">            "affiliations": [</w:t>
        <w:br/>
        <w:t xml:space="preserve">                "Профільний комітет Ради"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"Микола Стефанчук",</w:t>
        <w:br/>
        <w:t xml:space="preserve">            "position": "Народний депутат"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Рада"</w:t>
        <w:br/>
        <w:t xml:space="preserve">    ]</w:t>
        <w:br/>
        <w:t>}</w:t>
      </w:r>
    </w:p>
    <w:p>
      <w:pPr>
        <w:pStyle w:val="Heading1"/>
      </w:pPr>
      <w:r>
        <w:t>АНОНС —  ВИПРАВЛЕНО! Активісти відклали акцію під стінами Кваліфкомісії суддів</w:t>
      </w:r>
    </w:p>
    <w:p>
      <w:r>
        <w:t>Date: 16/10/19</w:t>
      </w:r>
    </w:p>
    <w:p>
      <w:r>
        <w:t>Link: https://antac.org.ua/news/anons-ostanniy-shans-dlia-nechysti-aktyvisty-provedut-aktsiiu-pid-stinamy-kvalifkomisii-suddiv/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"Олег Глуханчук",</w:t>
        <w:br/>
        <w:t xml:space="preserve">            "position": "Суддя",</w:t>
        <w:br/>
        <w:t xml:space="preserve">            "affiliations": [</w:t>
        <w:br/>
        <w:t xml:space="preserve">                "Адміністративний суд"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"Олександр Вільчинський",</w:t>
        <w:br/>
        <w:t xml:space="preserve">            "position": "Суддя",</w:t>
        <w:br/>
        <w:t xml:space="preserve">            "affiliations": [</w:t>
        <w:br/>
        <w:t xml:space="preserve">                "Адміністративний суд"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"Костянтин Кобилянський",</w:t>
        <w:br/>
        <w:t xml:space="preserve">            "position": "Суддя",</w:t>
        <w:br/>
        <w:t xml:space="preserve">            "affiliations": [</w:t>
        <w:br/>
        <w:t xml:space="preserve">                "Адміністративний суд"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"Янукович",</w:t>
        <w:br/>
        <w:t xml:space="preserve">            "position": "Чиновник"</w:t>
        <w:br/>
        <w:t xml:space="preserve">        },</w:t>
        <w:br/>
        <w:t xml:space="preserve">        {</w:t>
        <w:br/>
        <w:t xml:space="preserve">            "name": "Андрій Портнов",</w:t>
        <w:br/>
        <w:t xml:space="preserve">            "position": "Чиновник"</w:t>
        <w:br/>
        <w:t xml:space="preserve">        },</w:t>
        <w:br/>
        <w:t xml:space="preserve">        {</w:t>
        <w:br/>
        <w:t xml:space="preserve">            "name": "Сергій Ківалов",</w:t>
        <w:br/>
        <w:t xml:space="preserve">            "position": "Чиновник"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"Вища кваліфікаційна комісія суддів (ВККС)"</w:t>
        <w:br/>
        <w:t xml:space="preserve">    ]</w:t>
        <w:br/>
        <w:t>}</w:t>
      </w:r>
    </w:p>
    <w:p>
      <w:pPr>
        <w:pStyle w:val="Heading1"/>
      </w:pPr>
      <w:r>
        <w:t>Зеленський заявив, що “Слуга народу” проголосує за покарання за незаконне збагачення та зняття депутатської недоторканності</w:t>
      </w:r>
    </w:p>
    <w:p>
      <w:r>
        <w:t>Date: 11/10/19</w:t>
      </w:r>
    </w:p>
    <w:p>
      <w:r>
        <w:t>Link: https://antac.org.ua/news/zelens-kyy-zaiavyv-shcho-sluha-narodu-proholosuie-za-pokarannia-za-nezakonne-zbahachennia-ta-zniattia-deputats-koi-nedotorkannosti/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"Володимир Зеленський",</w:t>
        <w:br/>
        <w:t xml:space="preserve">            "position": "Президент України",</w:t>
        <w:br/>
        <w:t xml:space="preserve">            "affiliations": [</w:t>
        <w:br/>
        <w:t xml:space="preserve">                "Фракція 'Слуга народу'"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"Стефанчук",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"Рада"</w:t>
        <w:br/>
        <w:t xml:space="preserve">    ]</w:t>
        <w:br/>
        <w:t>}</w:t>
      </w:r>
    </w:p>
    <w:p>
      <w:pPr>
        <w:pStyle w:val="Heading1"/>
      </w:pPr>
      <w:r>
        <w:t>Верховний суд скасував рішення апеляції, яка підіграла Мартиненку при відводі зі справи прокурора Перова</w:t>
      </w:r>
    </w:p>
    <w:p>
      <w:r>
        <w:t>Date: 09/10/19</w:t>
      </w:r>
    </w:p>
    <w:p>
      <w:r>
        <w:t>Link: https://antac.org.ua/news/verkhovnyy-sud-skasuvav-rishennia-apeliatsii-iaka-pidihrala-martynenku-pry-vidvodi-zi-spravy-prokurora-perova/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"Андрій Чистиказадов",</w:t>
        <w:br/>
        <w:t xml:space="preserve">            "position": "Голова Верховного суду"</w:t>
        <w:br/>
        <w:t xml:space="preserve">        },</w:t>
        <w:br/>
        <w:t xml:space="preserve">        {</w:t>
        <w:br/>
        <w:t xml:space="preserve">            "name": "Андрій Перов",</w:t>
        <w:br/>
        <w:t xml:space="preserve">            "position": "Прокурор САП"</w:t>
        <w:br/>
        <w:t xml:space="preserve">        },</w:t>
        <w:br/>
        <w:t xml:space="preserve">        {</w:t>
        <w:br/>
        <w:t xml:space="preserve">            "name": "Микола Мартиненко",</w:t>
        <w:br/>
        <w:t xml:space="preserve">            "position": "Екснардеп"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"Спеціалізована антикорупційна прокуратура (САП)",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"Київський апеляційний суд",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"Вищий антикорупційний суд",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"Верховний суд"</w:t>
        <w:br/>
        <w:t xml:space="preserve">    ]</w:t>
        <w:br/>
        <w:t>}</w:t>
      </w:r>
    </w:p>
    <w:p>
      <w:pPr>
        <w:pStyle w:val="Heading1"/>
      </w:pPr>
      <w:r>
        <w:t>Загребельська VS Зеленський: Суд продовжить розглядати незаконне звільнення ексдержуповноваженої АМКУ</w:t>
      </w:r>
    </w:p>
    <w:p>
      <w:r>
        <w:t>Date: 09/10/19</w:t>
      </w:r>
    </w:p>
    <w:p>
      <w:r>
        <w:t>Link: https://antac.org.ua/news/zahrebel-s-ka-vs-zelens-kyy-sud-prodovzhyt-rozghliadaty-nezakonne-zvil-nennia-eksderzhupovnovazhenoi-amku/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"Агія Загребельська",</w:t>
        <w:br/>
        <w:t xml:space="preserve">            "position": "Колишня державна уповноважена Антимонопольного комітету (АМКУ)",</w:t>
        <w:br/>
        <w:t xml:space="preserve">            "affiliations": [</w:t>
        <w:br/>
        <w:t xml:space="preserve">                "АМКУ"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"Володимир Зеленський",</w:t>
        <w:br/>
        <w:t xml:space="preserve">            "position": "Президент України",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"Наталія Блажівська",</w:t>
        <w:br/>
        <w:t xml:space="preserve">            "position": "Головуюча суддя",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Full text of OFAC complaint to impose personal sanctions on Lutsenko</w:t>
      </w:r>
    </w:p>
    <w:p>
      <w:r>
        <w:t>Date: 08/10/19</w:t>
      </w:r>
    </w:p>
    <w:p>
      <w:r>
        <w:t>Link: https://antac.org.ua/news/full-text-of-ofac-complaint-to-impose-personal-sanctions-on-lutsenko/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"Yuri Lutsenko",</w:t>
        <w:br/>
        <w:t xml:space="preserve">            "position": "Former Prosecutor General of Ukraine",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"US Treasury"</w:t>
        <w:br/>
        <w:t xml:space="preserve">    ]</w:t>
        <w:br/>
        <w:t>}</w:t>
      </w:r>
    </w:p>
    <w:p>
      <w:pPr>
        <w:pStyle w:val="Heading1"/>
      </w:pPr>
      <w:r>
        <w:t>АНОНС – Верховний суд може повернути у справу Мартиненка прокурора, якого відвели за грюк дверима</w:t>
      </w:r>
    </w:p>
    <w:p>
      <w:r>
        <w:t>Date: 08/10/19</w:t>
      </w:r>
    </w:p>
    <w:p>
      <w:r>
        <w:t>Link: https://antac.org.ua/news/anons-verkhovnyy-sud-mozhe-povernuty-u-spravu-martynenka-prokurora-iakoho-vidvely-za-hriuk-dveryma/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"Андрій Перов",</w:t>
        <w:br/>
        <w:t xml:space="preserve">            "position": "Прокурор Спеціалізованої антикорупційної прокуратури"</w:t>
        <w:br/>
        <w:t xml:space="preserve">        },</w:t>
        <w:br/>
        <w:t xml:space="preserve">        {</w:t>
        <w:br/>
        <w:t xml:space="preserve">            "name": "Микола Мартиненко",</w:t>
        <w:br/>
        <w:t xml:space="preserve">            "position": "Екснардеп"</w:t>
        <w:br/>
        <w:t xml:space="preserve">        },</w:t>
        <w:br/>
        <w:t xml:space="preserve">        {</w:t>
        <w:br/>
        <w:t xml:space="preserve">            "name": "Андрій Чистик",</w:t>
        <w:br/>
        <w:t xml:space="preserve">            "position": "Головуючий суддя"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"Спеціалізована антикорупційна прокуратура",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"МВС України",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"Верховний суд",</w:t>
        <w:br/>
        <w:t xml:space="preserve">        "Київський апеляційний суд",</w:t>
        <w:br/>
        <w:t xml:space="preserve">        "Шевченківський районний суд міста Києва"</w:t>
        <w:br/>
        <w:t xml:space="preserve">    ]</w:t>
        <w:br/>
        <w:t>}</w:t>
      </w:r>
    </w:p>
    <w:p>
      <w:pPr>
        <w:pStyle w:val="Heading1"/>
      </w:pPr>
      <w:r>
        <w:t>ЦПК просить АМКУ скасувати дозвіл на продаж акцій “Дніпровського коксохіму” компанії Ахметова та Новинського</w:t>
      </w:r>
    </w:p>
    <w:p>
      <w:r>
        <w:t>Date: 07/10/19</w:t>
      </w:r>
    </w:p>
    <w:p>
      <w:r>
        <w:t>Link: https://antac.org.ua/news/tspk-prosyt-amku-skasuvaty-dozvil-na-prodazh-aktsiy-dniprovs-koho-koksokhimu-kompanii-akhmetova-ta-novyns-koho/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"Рінат Ахметов",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"Вадим Новинський",</w:t>
        <w:br/>
        <w:t xml:space="preserve">            "position": "Народний депутат",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"Юрій Терентьєв",</w:t>
        <w:br/>
        <w:t xml:space="preserve">            "position": "Голова Антимонопольного комітету України",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"Дніпровський коксохімічний завод",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"Metinvest B.V.",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"Антимонопольний комітет України"</w:t>
        <w:br/>
        <w:t xml:space="preserve">    ]</w:t>
        <w:br/>
        <w:t>}</w:t>
      </w:r>
    </w:p>
    <w:p>
      <w:pPr>
        <w:pStyle w:val="Heading1"/>
      </w:pPr>
      <w:r>
        <w:t>Рада зберегла фактичну недоторканність депутатів та частину “правок Лозового”</w:t>
      </w:r>
    </w:p>
    <w:p>
      <w:r>
        <w:t>Date: 04/10/19</w:t>
      </w:r>
    </w:p>
    <w:p>
      <w:r>
        <w:t>Link: https://antac.org.ua/news/rada-zberehla-faktychnu-nedotorkannist-deputativ-ta-chastynu-pravok-lozovoho/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"Віталій Шабунін",</w:t>
        <w:br/>
        <w:t xml:space="preserve">            "position": "голова правління Центру протидії корупції",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 України",</w:t>
        <w:br/>
        <w:t xml:space="preserve">        "Національне антикорупційне бюро (НАБУ)",</w:t>
        <w:br/>
        <w:t xml:space="preserve">        "Державне бюро розслідувань (ДБР)"</w:t>
        <w:br/>
        <w:t xml:space="preserve">    ]</w:t>
        <w:br/>
        <w:t>}</w:t>
      </w:r>
    </w:p>
    <w:p>
      <w:pPr>
        <w:pStyle w:val="Heading1"/>
      </w:pPr>
      <w:r>
        <w:t>How “servants of the people” turned the independent NABU’s “wiretapping” into the one controlled by the SBU</w:t>
      </w:r>
    </w:p>
    <w:p>
      <w:r>
        <w:t>Date: 03/10/19</w:t>
      </w:r>
    </w:p>
    <w:p>
      <w:r>
        <w:t>Link: https://antac.org.ua/news/15127/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"Members of Parliament",</w:t>
        <w:br/>
        <w:t xml:space="preserve">            "position": "Members of Parliament",</w:t>
        <w:br/>
        <w:t xml:space="preserve">            "affiliations": [</w:t>
        <w:br/>
        <w:t xml:space="preserve">                "Verkhovna Rada"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"Sluha Narodu party",</w:t>
        <w:br/>
        <w:t xml:space="preserve">            "type": "Political party"</w:t>
        <w:br/>
        <w:t xml:space="preserve">        },</w:t>
        <w:br/>
        <w:t xml:space="preserve">        {</w:t>
        <w:br/>
        <w:t xml:space="preserve">            "entity": "Verkhovna Rada",</w:t>
        <w:br/>
        <w:t xml:space="preserve">            "type": "Governmental"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"Verkhovna Rada"</w:t>
        <w:br/>
        <w:t xml:space="preserve">    ]</w:t>
        <w:br/>
        <w:t>}</w:t>
      </w:r>
    </w:p>
    <w:p>
      <w:pPr>
        <w:pStyle w:val="Heading1"/>
      </w:pPr>
      <w:r>
        <w:t>Шевченківський суд Києва нарешті передав справу Мартиненка і Ко до Антикорупційного суду</w:t>
      </w:r>
    </w:p>
    <w:p>
      <w:r>
        <w:t>Date: 02/10/19</w:t>
      </w:r>
    </w:p>
    <w:p>
      <w:r>
        <w:t>Link: https://antac.org.ua/news/presreliz-shevchenkivs-kyy-sud-kyieva-nareshti-peredav-spravu-martynenka-i-ko-do-antykoruptsiynoho-sudu/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"Микола Мартиненко",</w:t>
        <w:br/>
        <w:t xml:space="preserve">            "position": "Екснардеп",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"Українські держпідприємства",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"Шевченківський районний суд Києва",</w:t>
        <w:br/>
        <w:t xml:space="preserve">        "Вищий антикорупційний суд (ВАКС)",</w:t>
        <w:br/>
        <w:t xml:space="preserve">        "Апеляційний суд",</w:t>
        <w:br/>
        <w:t xml:space="preserve">        "Верховний суд"</w:t>
        <w:br/>
        <w:t xml:space="preserve">    ]</w:t>
        <w:br/>
        <w:t>}</w:t>
      </w:r>
    </w:p>
    <w:p>
      <w:pPr>
        <w:pStyle w:val="Heading1"/>
      </w:pPr>
      <w:r>
        <w:t>Верховна Рада проголосувала за перезавантаження НАЗК</w:t>
      </w:r>
    </w:p>
    <w:p>
      <w:r>
        <w:t>Date: 02/10/19</w:t>
      </w:r>
    </w:p>
    <w:p>
      <w:r>
        <w:t>Link: https://antac.org.ua/news/verkhovna-rada-proholosuvala-za-perezavantazhennia-nazk/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"Кабмін",</w:t>
        <w:br/>
        <w:t xml:space="preserve">            "position": "Керівник",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"Національне агентство з питань запобігання корупції (НАЗК)",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"Верховна Рада України"</w:t>
        <w:br/>
        <w:t xml:space="preserve">    ]</w:t>
        <w:br/>
        <w:t>}</w:t>
      </w:r>
    </w:p>
    <w:p>
      <w:pPr>
        <w:pStyle w:val="Heading1"/>
      </w:pPr>
      <w:r>
        <w:t>Rada Committee on Law Enforcement agreed on amendments that make independent “wiretapping” for NABU impossible and keep MPs’ immunity</w:t>
      </w:r>
    </w:p>
    <w:p>
      <w:r>
        <w:t>Date: 02/10/19</w:t>
      </w:r>
    </w:p>
    <w:p>
      <w:r>
        <w:t>Link: https://antac.org.ua/news/rada-committee-on-law-enforcement-agreed-on-amendments-that-make-independent-wiretapping-for-nabu-impossible-and-keep-mps-immunity/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"Denys Monastyrskyi",</w:t>
        <w:br/>
        <w:t xml:space="preserve">            "position": "Chairman of the Committee of the Verkhovna Rada of Ukraine on Legislative Support of Law Enforcement"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"National Anti-Corruption Bureau of Ukraine",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"National Police",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"State Bureau of Investigation",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Правоохоронний комітет Ради погодив правки, які унеможливлюють незалежну “прослушку” для НАБУ та зберігають недоторканність</w:t>
      </w:r>
    </w:p>
    <w:p>
      <w:r>
        <w:t>Date: 01/10/19</w:t>
      </w:r>
    </w:p>
    <w:p>
      <w:r>
        <w:t>Link: https://antac.org.ua/news/pravookhoronnyy-komitet-rady-pohodyv-pravky-iaki-unemozhlyvliuiut-nezalezhnu-proslushku-dlia-nabu-ta-zberihaiut-nedotorkannist/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"Денис Монастирський",</w:t>
        <w:br/>
        <w:t xml:space="preserve">            "position": "Голова комітету Верховної Ради України з питань правоохоронної діяльності"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"Національне антикорупційне бюро України",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"Національна поліція",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"Державне бюро розслідувань",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Антикорупційний комітет Ради понад удвічі знизив поріг для покарання за незаконне збагачення</w:t>
      </w:r>
    </w:p>
    <w:p>
      <w:r>
        <w:t>Date: 01/10/19</w:t>
      </w:r>
    </w:p>
    <w:p>
      <w:r>
        <w:t>Link: https://antac.org.ua/news/antykoruptsiynyy-komitet-rady-mayzhe-vtrychi-znyzyv-porih-dlia-pokarannia-za-nezakonne-zbahachennia/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"Анастасія Красносільська",</w:t>
        <w:br/>
        <w:t xml:space="preserve">            "position": "Голова Комітету Верховної Ради України з питань антикорупційної політики",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 України"</w:t>
        <w:br/>
        <w:t xml:space="preserve">    ]</w:t>
        <w:br/>
        <w:t>}</w:t>
      </w:r>
    </w:p>
    <w:p>
      <w:pPr>
        <w:pStyle w:val="Heading1"/>
      </w:pPr>
      <w:r>
        <w:t>АНОНС – Завтра комітет Ради вирішить, чи скасовувати фактичну депутатську недоторканність</w:t>
      </w:r>
    </w:p>
    <w:p>
      <w:r>
        <w:t>Date: 30/09/19</w:t>
      </w:r>
    </w:p>
    <w:p>
      <w:r>
        <w:t>Link: https://antac.org.ua/news/anons-zavtra-komitet-rady-vyrishyt-chy-skasovuvaty-faktychnu-deputats-ku-nedotorkannist/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"народні обранці",</w:t>
        <w:br/>
        <w:t xml:space="preserve">            "position": "Депутати",</w:t>
        <w:br/>
        <w:t xml:space="preserve">            "affiliations": [</w:t>
        <w:br/>
        <w:t xml:space="preserve">                "Верховна Рада"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"Ні",</w:t>
        <w:br/>
        <w:t xml:space="preserve">            "type": "Немає"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"Комітет з питань правоохоронної діяльності"</w:t>
        <w:br/>
        <w:t xml:space="preserve">    ]</w:t>
        <w:br/>
        <w:t>}</w:t>
      </w:r>
    </w:p>
    <w:p>
      <w:pPr>
        <w:pStyle w:val="Heading1"/>
      </w:pPr>
      <w:r>
        <w:t>АНОНС — Антикорсуд почне розгляд справи голови Держаудитслужби Гаврилової за брехню в декларації на понад 7 млн грн</w:t>
      </w:r>
    </w:p>
    <w:p>
      <w:r>
        <w:t>Date: 27/09/19</w:t>
      </w:r>
    </w:p>
    <w:p>
      <w:r>
        <w:t>Link: https://antac.org.ua/news/anons-antykorsud-pochne-rozghliad-spravy-holovy-derzhaudytsluzhby-havrylovoi-za-brekhniu-v-deklaratsii-na-ponad-7-mln-hrn/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"Лідія Гаврилова",</w:t>
        <w:br/>
        <w:t xml:space="preserve">            "position": "Голова Державної аудиторської служби",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"Гавриленко Т.Г",</w:t>
        <w:br/>
        <w:t xml:space="preserve">            "position": "Головуюча суддя",</w:t>
        <w:br/>
        <w:t xml:space="preserve">            "affiliations": [</w:t>
        <w:br/>
        <w:t xml:space="preserve">                "Вищий антикорупційний суд"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"Державна аудиторська служба",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"Національне антикорупційне бюро"</w:t>
        <w:br/>
        <w:t xml:space="preserve">    ]</w:t>
        <w:br/>
        <w:t>}</w:t>
      </w:r>
    </w:p>
    <w:p>
      <w:pPr>
        <w:pStyle w:val="Heading1"/>
      </w:pPr>
      <w:r>
        <w:t>Верховний суд перервав дворічну тяганину у справі Насірова про повноваження</w:t>
      </w:r>
    </w:p>
    <w:p>
      <w:r>
        <w:t>Date: 26/09/19</w:t>
      </w:r>
    </w:p>
    <w:p>
      <w:r>
        <w:t>Link: https://antac.org.ua/news/verkhovnyy-sud-perervav-dvorichnu-tiahanynu-u-spravi-nasirova-dali-kryminal-nyy-protses-v-antykoruptsiynomu-sudi/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"Роман Насіров",</w:t>
        <w:br/>
        <w:t xml:space="preserve">            "position": "Ексголова Державної фіскальної служби",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"Олександр Онищенко",</w:t>
        <w:br/>
        <w:t xml:space="preserve">            "position": "Нардеп-втікач",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"Касаційний адміністративний суд Верховного суду України",</w:t>
        <w:br/>
        <w:t xml:space="preserve">        "НАБУ (Національне антикорупційне бюро України)",</w:t>
        <w:br/>
        <w:t xml:space="preserve">        "САП (Спеціалізована антикорупційна прокуратура)"</w:t>
        <w:br/>
        <w:t xml:space="preserve">    ]</w:t>
        <w:br/>
        <w:t>}</w:t>
      </w:r>
    </w:p>
    <w:p>
      <w:pPr>
        <w:pStyle w:val="Heading1"/>
      </w:pPr>
      <w:r>
        <w:t>АНОНС — Верховний суд продовжить вирішувати, чи рятувати Насірова від кримінальної справи на 2 млрд</w:t>
      </w:r>
    </w:p>
    <w:p>
      <w:r>
        <w:t>Date: 25/09/19</w:t>
      </w:r>
    </w:p>
    <w:p>
      <w:r>
        <w:t>Link: https://antac.org.ua/news/anons-verkhovnyy-sud-prodovzhyt-vyrishuvaty-chy-riatuvaty-nasirova-vid-kryminal-noi-spravy-na-2-mlrd/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"Роман Насіров",</w:t>
        <w:br/>
        <w:t xml:space="preserve">            "position": "Ексголова Державної фіскальної служби (ДФС)",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"Олександр Онищенко",</w:t>
        <w:br/>
        <w:t xml:space="preserve">            "position": "Народний депутат",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"Мирослава Білак",</w:t>
        <w:br/>
        <w:t xml:space="preserve">            "position": "Головуюча суддя",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"Касаційний адміністративний суд Верховного суду України"</w:t>
        <w:br/>
        <w:t xml:space="preserve">    ]</w:t>
        <w:br/>
        <w:t>}</w:t>
      </w:r>
    </w:p>
    <w:p>
      <w:pPr>
        <w:pStyle w:val="Heading1"/>
      </w:pPr>
      <w:r>
        <w:t>Шевченківський суд незаконно відмовився передавати справи НАБУ напряму в Антикорсуд</w:t>
      </w:r>
    </w:p>
    <w:p>
      <w:r>
        <w:t>Date: 20/09/19</w:t>
      </w:r>
    </w:p>
    <w:p>
      <w:r>
        <w:t>Link: https://antac.org.ua/news/shevchenkivs-kyy-sud-nezakonno-vidmovyvsia-peredavaty-spravy-nabu-napriamu-v-antykorsud/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"Микола Мартиненко",</w:t>
        <w:br/>
        <w:t xml:space="preserve">            "position": "Колишній народний депутат"</w:t>
        <w:br/>
        <w:t xml:space="preserve">        },</w:t>
        <w:br/>
        <w:t xml:space="preserve">        {</w:t>
        <w:br/>
        <w:t xml:space="preserve">            "name": "Лідія Щебуняєва",</w:t>
        <w:br/>
        <w:t xml:space="preserve">            "position": "Суддя"</w:t>
        <w:br/>
        <w:t xml:space="preserve">        },</w:t>
        <w:br/>
        <w:t xml:space="preserve">        {</w:t>
        <w:br/>
        <w:t xml:space="preserve">            "name": "Олена Мелешак",</w:t>
        <w:br/>
        <w:t xml:space="preserve">            "position": "Суддя"</w:t>
        <w:br/>
        <w:t xml:space="preserve">        },</w:t>
        <w:br/>
        <w:t xml:space="preserve">        {</w:t>
        <w:br/>
        <w:t xml:space="preserve">            "name": "Володимир Бугіль",</w:t>
        <w:br/>
        <w:t xml:space="preserve">            "position": "Суддя"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"Шевченківський районний суд Києва",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"Національне антикорупційне бюро (НАБУ)",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"Спеціалізована антикорупційна прокуратура (САП)",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"Вищий антикорупційний суд (ВАКС)",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"Київська апеляція",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"Верховний суд",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АНОНС — Завтра Шевченківський суд має передати справу екснардепа Мартиненка на 700 млн грн до Антикорупційного суду</w:t>
      </w:r>
    </w:p>
    <w:p>
      <w:r>
        <w:t>Date: 19/09/19</w:t>
      </w:r>
    </w:p>
    <w:p>
      <w:r>
        <w:t>Link: https://antac.org.ua/news/anons-zavtra-shevchenkivs-kyy-sud-maie-peredaty-spravu-eksnardepa-martynenka-na-700-mln-hrn-do-antykoruptsiynoho-sudu/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"Микола Мартиненко",</w:t>
        <w:br/>
        <w:t xml:space="preserve">            "position": "Колишній народний депутат",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"Лідія Щебуняєва",</w:t>
        <w:br/>
        <w:t xml:space="preserve">            "position": "Головуюча суддя",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"Схід ГЗК",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"НАЕК Енергоатом",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"Шевченківський районний суд Києва",</w:t>
        <w:br/>
        <w:t xml:space="preserve">        "Вищий антикорупційний суд",</w:t>
        <w:br/>
        <w:t xml:space="preserve">        "Прокуратура"</w:t>
        <w:br/>
        <w:t xml:space="preserve">    ]</w:t>
        <w:br/>
        <w:t>}</w:t>
      </w:r>
    </w:p>
    <w:p>
      <w:pPr>
        <w:pStyle w:val="Heading1"/>
      </w:pPr>
      <w:r>
        <w:t>АНОНС — На кону прослушка для НАБУ та ДБР: Сьогодні комітет вирішить, за які зміни в правоохоронній реформі голосуватиме Рада</w:t>
      </w:r>
    </w:p>
    <w:p>
      <w:r>
        <w:t>Date: 17/09/19</w:t>
      </w:r>
    </w:p>
    <w:p>
      <w:r>
        <w:t>Link: https://antac.org.ua/news/anons-na-konu-proslushka-dlia-nabu-ta-dbr-s-ohodni-komitet-vyrishyt-za-iaki-zminy-v-pravookhoronniy-reformi-holosuvatyme-rada/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"Володимир Зеленський",</w:t>
        <w:br/>
        <w:t xml:space="preserve">            "position": "Президент",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"Комітет парламенту з правоохоронної діяльності",</w:t>
        <w:br/>
        <w:t xml:space="preserve">        "НАБУ (Національне антикорупційне бюро)",</w:t>
        <w:br/>
        <w:t xml:space="preserve">        "ДБР (Державне бюро розслідувань)"</w:t>
        <w:br/>
        <w:t xml:space="preserve">    ]</w:t>
        <w:br/>
        <w:t>}</w:t>
      </w:r>
    </w:p>
    <w:p>
      <w:pPr>
        <w:pStyle w:val="Heading1"/>
      </w:pPr>
      <w:r>
        <w:t>НАЗК зобов’язане якнайшвидше відкрити майже двісті захованих Матіосом декларацій військових прокурорів</w:t>
      </w:r>
    </w:p>
    <w:p>
      <w:r>
        <w:t>Date: 16/09/19</w:t>
      </w:r>
    </w:p>
    <w:p>
      <w:r>
        <w:t>Link: https://antac.org.ua/news/nazk-zobov-iazane-iaknayshvydshe-vidkryty-mayzhe-dvisti-zakhovanykh-matiosom-deklaratsiy-viys-kovykh-prokuroriv/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"Віктор Чумакска",</w:t>
        <w:br/>
        <w:t xml:space="preserve">            "position": "Заступник Генерального прокурора – головний військовий прокурор"</w:t>
        <w:br/>
        <w:t xml:space="preserve">        },</w:t>
        <w:br/>
        <w:t xml:space="preserve">        {</w:t>
        <w:br/>
        <w:t xml:space="preserve">            "name": "Анатолій Матіос",</w:t>
        <w:br/>
        <w:t xml:space="preserve">            "position": "Попередник Віктора Чумакски"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"Національне агентство з питань запобігання корупції (НАЗК)",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"Центр протидії корупції",</w:t>
        <w:br/>
        <w:t xml:space="preserve">            "type": "Недержавна"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Surkis Era: newly appointed SSU chief, Zelenskyy’s assistant, three presidents, MPs and oligarchs partied at the anniversary of Medvedchuk’s associate</w:t>
      </w:r>
    </w:p>
    <w:p>
      <w:r>
        <w:t>Date: 13/09/19</w:t>
      </w:r>
    </w:p>
    <w:p>
      <w:r>
        <w:t>Link: https://antac.org.ua/news/surkis-era-newly-appointed-ssu-chief-zelenskyy-s-assistant-three-presidents-mps-and-oligarchs-partied-at-the-anniversary-of-medvedchuk-s-associate/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"Volodymyr Zelenskyy",</w:t>
        <w:br/>
        <w:t xml:space="preserve">            "position": "Head of State",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"Viktor Medvedchuk",</w:t>
        <w:br/>
        <w:t xml:space="preserve">            "position": "MP",</w:t>
        <w:br/>
        <w:t xml:space="preserve">            "affiliations": [</w:t>
        <w:br/>
        <w:t xml:space="preserve">                "Opposition Platform - For Life"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"Vladimir Putin",</w:t>
        <w:br/>
        <w:t xml:space="preserve">            "position": "President of Russia",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"Hryhoriy Surkis",</w:t>
        <w:br/>
        <w:t xml:space="preserve">            "position": "MP",</w:t>
        <w:br/>
        <w:t xml:space="preserve">            "affiliations": [</w:t>
        <w:br/>
        <w:t xml:space="preserve">                "Opposition Platform - For Life"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"Opposition Platform - For Life",</w:t>
        <w:br/>
        <w:t xml:space="preserve">            "type": "Political party"</w:t>
        <w:br/>
        <w:t xml:space="preserve">        },</w:t>
        <w:br/>
        <w:t xml:space="preserve">        {</w:t>
        <w:br/>
        <w:t xml:space="preserve">            "entity": "Intercontinental Hotel",</w:t>
        <w:br/>
        <w:t xml:space="preserve">            "type": "Private"</w:t>
        <w:br/>
        <w:t xml:space="preserve">        },</w:t>
        <w:br/>
        <w:t xml:space="preserve">        {</w:t>
        <w:br/>
        <w:t xml:space="preserve">            "entity": "Dynamo football club",</w:t>
        <w:br/>
        <w:t xml:space="preserve">            "type": "Private"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“Serpom”: How We Use Social Media to Mobilize Citizens to Hold Crooked Politicians Accountable</w:t>
      </w:r>
    </w:p>
    <w:p>
      <w:r>
        <w:t>Date: 13/09/19</w:t>
      </w:r>
    </w:p>
    <w:p>
      <w:r>
        <w:t>Link: https://antac.org.ua/news/serpom-how-we-use-social-media-to-mobilize-citizens-to-hold-crooked-politicians-accountable/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"Ukrainian NGO Anti-Corruption Action Centre",</w:t>
        <w:br/>
        <w:t xml:space="preserve">            "position": "Founder",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НАЗК та кваліфкомісія прокурорів врятували Холодницького від відповідальності за порушення в декларації</w:t>
      </w:r>
    </w:p>
    <w:p>
      <w:r>
        <w:t>Date: 13/09/19</w:t>
      </w:r>
    </w:p>
    <w:p>
      <w:r>
        <w:t>Link: https://antac.org.ua/news/nazk-ta-kvalifkomisiia-prokuroriv-vriatuvaly-kholodnyts-koho-vid-vidpovidal-nosti-za-porushennia-v-deklaratsii/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"Назар Холодницький",</w:t>
        <w:br/>
        <w:t xml:space="preserve">            "position": "Керівник Спеціалізованої антикорупційної прокуратури"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"Центр протидії корупції",</w:t>
        <w:br/>
        <w:t xml:space="preserve">            "type": "Недержавна"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"Кваліфікаційно-дисциплінарна комісія прокурорів",</w:t>
        <w:br/>
        <w:t xml:space="preserve">        "Національне агентство з питань запобігання корупції"</w:t>
        <w:br/>
        <w:t xml:space="preserve">    ]</w:t>
        <w:br/>
        <w:t>}</w:t>
      </w:r>
    </w:p>
    <w:p>
      <w:pPr>
        <w:pStyle w:val="Heading1"/>
      </w:pPr>
      <w:r>
        <w:t>АНОНС — Кваліфкомісія вирішить, чи притягувати Холодницького до відповідальності за порушення в деклараціях</w:t>
      </w:r>
    </w:p>
    <w:p>
      <w:r>
        <w:t>Date: 12/09/19</w:t>
      </w:r>
    </w:p>
    <w:p>
      <w:r>
        <w:t>Link: https://antac.org.ua/news/anons-kvalifkomisiia-vyrishyt-chy-prytiahuvaty-kholodnyts-koho-do-vidpovidal-nosti-za-porushennia-v-deklaratsiiakh/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"Назар Холодницький",</w:t>
        <w:br/>
        <w:t xml:space="preserve">            "position": "Керівник Спеціалізованої антикорупційної прокуратури",</w:t>
        <w:br/>
        <w:t xml:space="preserve">            "affiliations": [</w:t>
        <w:br/>
        <w:t xml:space="preserve">                "Центр протидії корупції"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"Валерій Архіпов",</w:t>
        <w:br/>
        <w:t xml:space="preserve">            "position": "Член КДКП"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"Кваліфікаційно-дисциплінарна комісія прокурорів",</w:t>
        <w:br/>
        <w:t xml:space="preserve">        "Центр протидії корупції"</w:t>
        <w:br/>
        <w:t xml:space="preserve">    ]</w:t>
        <w:br/>
        <w:t>}</w:t>
      </w:r>
    </w:p>
    <w:p>
      <w:pPr>
        <w:pStyle w:val="Heading1"/>
      </w:pPr>
      <w:r>
        <w:t>Парламент у першому читанні підтримав перезавантаження НАЗК</w:t>
      </w:r>
    </w:p>
    <w:p>
      <w:r>
        <w:t>Date: 11/09/19</w:t>
      </w:r>
    </w:p>
    <w:p>
      <w:r>
        <w:t>Link: https://antac.org.ua/news/parlament-u-pershomu-chytanni-pidtrymav-perezavantazhennia-nazk/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"Володимир Зеленський",</w:t>
        <w:br/>
        <w:t xml:space="preserve">            "position": "Президент України",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"НАЗК",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"Верховна Рада"</w:t>
        <w:br/>
        <w:t xml:space="preserve">    ]</w:t>
        <w:br/>
        <w:t>}</w:t>
      </w:r>
    </w:p>
    <w:p>
      <w:pPr>
        <w:pStyle w:val="Heading1"/>
      </w:pPr>
      <w:r>
        <w:t>“Справа Логвинського”: Адвокатам не вдалося усунути доказ у схемі розкрадання держкоштів</w:t>
      </w:r>
    </w:p>
    <w:p>
      <w:r>
        <w:t>Date: 11/09/19</w:t>
      </w:r>
    </w:p>
    <w:p>
      <w:r>
        <w:t>Link: https://antac.org.ua/news/sprava-lohvyns-koho-advokatam-eks-nardepa-ne-vdalosia-usunuty-dokaz-u-skhemi-rozkradannia-derzhkoshtiv/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"message": "No corruption-related data found."</w:t>
        <w:br/>
        <w:t>}</w:t>
      </w:r>
    </w:p>
    <w:p>
      <w:pPr>
        <w:pStyle w:val="Heading1"/>
      </w:pPr>
      <w:r>
        <w:t>Рада у першому читанні ухвалила закон про незаконне збагачення і цивільну конфіскацію</w:t>
      </w:r>
    </w:p>
    <w:p>
      <w:r>
        <w:t>Date: 11/09/19</w:t>
      </w:r>
    </w:p>
    <w:p>
      <w:r>
        <w:t>Link: https://antac.org.ua/news/rada-u-pershomu-chytanni-ukhvalyla-zakon-pro-nezakonne-zbahachennia-i-tsyvil-nu-konfiskatsiiu/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"Володимир Зеленський",</w:t>
        <w:br/>
        <w:t xml:space="preserve">            "position": "Президент",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 України"</w:t>
        <w:br/>
        <w:t xml:space="preserve">    ]</w:t>
        <w:br/>
        <w:t>}</w:t>
      </w:r>
    </w:p>
    <w:p>
      <w:pPr>
        <w:pStyle w:val="Heading1"/>
      </w:pPr>
      <w:r>
        <w:t>АНОНС — Верховний суд може допомогти Насірову уникнути відповідальності за участь у справі Онищенка на 2 млрд грн</w:t>
      </w:r>
    </w:p>
    <w:p>
      <w:r>
        <w:t>Date: 11/09/19</w:t>
      </w:r>
    </w:p>
    <w:p>
      <w:r>
        <w:t>Link: https://antac.org.ua/news/anons-verkhovnyy-sud-mozhe-dopomohty-nasirovu-unyknuty-vidpovidal-nosti-za-uchast-u-spravi-onyshchenka-na-2-mlrd-hrn/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"Роман Насіров",</w:t>
        <w:br/>
        <w:t xml:space="preserve">            "position": "Ексголова Державної фіскальної служби (ДФС)",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"Олександр Онищенко",</w:t>
        <w:br/>
        <w:t xml:space="preserve">            "position": "Нардеп-втікач",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"Мирослава Білак",</w:t>
        <w:br/>
        <w:t xml:space="preserve">            "position": "Головуюча суддя",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"Шостий апеляційний суд",</w:t>
        <w:br/>
        <w:t xml:space="preserve">        "Окружний адмінсуд Києва",</w:t>
        <w:br/>
        <w:t xml:space="preserve">        "Касаційний адміністративний суд Верховного суду України"</w:t>
        <w:br/>
        <w:t xml:space="preserve">    ]</w:t>
        <w:br/>
        <w:t>}</w:t>
      </w:r>
    </w:p>
    <w:p>
      <w:pPr>
        <w:pStyle w:val="Heading1"/>
      </w:pPr>
      <w:r>
        <w:t>АНОНС — “Справа Логвинського”: фігуранти схеми хочуть поховати докази</w:t>
      </w:r>
    </w:p>
    <w:p>
      <w:r>
        <w:t>Date: 10/09/19</w:t>
      </w:r>
    </w:p>
    <w:p>
      <w:r>
        <w:t>Link: https://antac.org.ua/news/anons-sprava-lohvyns-koho-fihuranty-skhemy-khochut-pokhovaty-dokazy/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"Руслан Судар",</w:t>
        <w:br/>
        <w:t xml:space="preserve">            "position": "Підставний директор",</w:t>
        <w:br/>
        <w:t xml:space="preserve">            "affiliations": [</w:t>
        <w:br/>
        <w:t xml:space="preserve">                "ТОВ 'Іссахар-Зевулун Імпорт-Експорт'"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"Георгій Логвинський",</w:t>
        <w:br/>
        <w:t xml:space="preserve">            "position": "Екснародний депутат"</w:t>
        <w:br/>
        <w:t xml:space="preserve">        },</w:t>
        <w:br/>
        <w:t xml:space="preserve">        {</w:t>
        <w:br/>
        <w:t xml:space="preserve">            "name": "Наталія Марчук",</w:t>
        <w:br/>
        <w:t xml:space="preserve">            "position": "Головуюча суддя"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"ТОВ 'Іссахар-Зевулун Імпорт-Експорт'",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"ТОВ 'Золотой Мандарин Ойл'",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"Касаційний кримінальний суд Верховного суду",</w:t>
        <w:br/>
        <w:t xml:space="preserve">        "Національне антикорупційне бюро"</w:t>
        <w:br/>
        <w:t xml:space="preserve">    ]</w:t>
        <w:br/>
        <w:t>}</w:t>
      </w:r>
    </w:p>
    <w:p>
      <w:pPr>
        <w:pStyle w:val="Heading1"/>
      </w:pPr>
      <w:r>
        <w:t>Антикорупційний комітет Ради підтримав запропонований Зеленським законопроект про незаконне збагачення і цивільну конфіскацію</w:t>
      </w:r>
    </w:p>
    <w:p>
      <w:r>
        <w:t>Date: 06/09/19</w:t>
      </w:r>
    </w:p>
    <w:p>
      <w:r>
        <w:t>Link: https://antac.org.ua/news/antykoruptsiynyy-komitet-rady-pidtrymav-zaproponovanyy-zelens-kym-zakonoproekt-pro-nezakonne-zbahachennia-i-tsyvil-nu-konfiskatsiiu/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"Президент",</w:t>
        <w:br/>
        <w:t xml:space="preserve">            "position": "Президент",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"члени комітету",</w:t>
        <w:br/>
        <w:t xml:space="preserve">            "position": "член комітету",</w:t>
        <w:br/>
        <w:t xml:space="preserve">            "affiliations": [</w:t>
        <w:br/>
        <w:t xml:space="preserve">                "Верховна Рада"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Рада"</w:t>
        <w:br/>
        <w:t xml:space="preserve">    ]</w:t>
        <w:br/>
        <w:t>}</w:t>
      </w:r>
    </w:p>
    <w:p>
      <w:pPr>
        <w:pStyle w:val="Heading1"/>
      </w:pPr>
      <w:r>
        <w:t>Комітет Ради схвалив законопроект Зеленського, який дав НАБУ самостійну “прослушку”. Однак депутатів наразі слухати не можна буде</w:t>
      </w:r>
    </w:p>
    <w:p>
      <w:r>
        <w:t>Date: 06/09/19</w:t>
      </w:r>
    </w:p>
    <w:p>
      <w:r>
        <w:t>Link: https://antac.org.ua/news/komitet-rady-skhvalyv-zakonoproekt-zelens-koho-iakyy-dav-nabu-samostiynu-proslushku-odnak-deputativ-narazi-slukhaty-ne-mozhna/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"Володимир Зеленський",</w:t>
        <w:br/>
        <w:t xml:space="preserve">            "position": "Президент",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Рада",</w:t>
        <w:br/>
        <w:t xml:space="preserve">        "Національне антикорупційне бюро України"</w:t>
        <w:br/>
        <w:t xml:space="preserve">    ]</w:t>
        <w:br/>
        <w:t>}</w:t>
      </w:r>
    </w:p>
    <w:p>
      <w:pPr>
        <w:pStyle w:val="Heading1"/>
      </w:pPr>
      <w:r>
        <w:t>Комітет дав зелене світло президентському законопроекту щодо ефективної роботи Антикорупційного суду</w:t>
      </w:r>
    </w:p>
    <w:p>
      <w:r>
        <w:t>Date: 06/09/19</w:t>
      </w:r>
    </w:p>
    <w:p>
      <w:r>
        <w:t>Link: https://antac.org.ua/news/komitet-dav-zelene-svitlo-prezydents-komu-zakonoproektu-shchodo-efektyvnoi-roboty-antykoruptsiynoho-sudu/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"Комітет з питань запобігання і протидії корупції",</w:t>
        <w:br/>
        <w:t xml:space="preserve">        "Верховна Рада",</w:t>
        <w:br/>
        <w:t xml:space="preserve">        "Антикорупційний суд",</w:t>
        <w:br/>
        <w:t xml:space="preserve">        "Державна судова адміністрація"</w:t>
        <w:br/>
        <w:t xml:space="preserve">    ]</w:t>
        <w:br/>
        <w:t>}</w:t>
      </w:r>
    </w:p>
    <w:p>
      <w:pPr>
        <w:pStyle w:val="Heading1"/>
      </w:pPr>
      <w:r>
        <w:t>Civil activists released a register of High Council of Justice failures</w:t>
      </w:r>
    </w:p>
    <w:p>
      <w:r>
        <w:t>Date: 06/09/19</w:t>
      </w:r>
    </w:p>
    <w:p>
      <w:r>
        <w:t>Link: https://antac.org.ua/news/civil-activists-released-a-register-of-high-council-of-justice-failures/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"DEJURE Foundation",</w:t>
        <w:br/>
        <w:t xml:space="preserve">            "position": "Non-government organization"</w:t>
        <w:br/>
        <w:t xml:space="preserve">        },</w:t>
        <w:br/>
        <w:t xml:space="preserve">        {</w:t>
        <w:br/>
        <w:t xml:space="preserve">            "name": "AutoMaidan",</w:t>
        <w:br/>
        <w:t xml:space="preserve">            "position": "Non-government organization"</w:t>
        <w:br/>
        <w:t xml:space="preserve">        },</w:t>
        <w:br/>
        <w:t xml:space="preserve">        {</w:t>
        <w:br/>
        <w:t xml:space="preserve">            "name": "Anti-Corruption Action Centre",</w:t>
        <w:br/>
        <w:t xml:space="preserve">            "position": "Non-government organization"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"High Council of Justice"</w:t>
        <w:br/>
        <w:t xml:space="preserve">    ]</w:t>
        <w:br/>
        <w:t>}</w:t>
      </w:r>
    </w:p>
    <w:p>
      <w:pPr>
        <w:pStyle w:val="Heading1"/>
      </w:pPr>
      <w:r>
        <w:t>АНОНС — Комітети ВР вирішать, чи підтримувати правоохоронну, судову та антикорупційні реформи Зеленського</w:t>
      </w:r>
    </w:p>
    <w:p>
      <w:r>
        <w:t>Date: 05/09/19</w:t>
      </w:r>
    </w:p>
    <w:p>
      <w:r>
        <w:t>Link: https://antac.org.ua/news/anons-komitety-vr-vyrishat-chy-pidtrymuvaty-pravookhoronnu-sudovu-ta-antykoruptsiyni-reformy-zelens-koho/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"Володимир Зеленський",</w:t>
        <w:br/>
        <w:t xml:space="preserve">            "position": "Президент",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"Рада"</w:t>
        <w:br/>
        <w:t xml:space="preserve">    ]</w:t>
        <w:br/>
        <w:t>}</w:t>
      </w:r>
    </w:p>
    <w:p>
      <w:pPr>
        <w:pStyle w:val="Heading1"/>
      </w:pPr>
      <w:r>
        <w:t>Ми повертаємося у Telegram. Стежити за топсправами НАБУ/САП тепер можна на каналі Центру протидії корупції</w:t>
      </w:r>
    </w:p>
    <w:p>
      <w:r>
        <w:t>Date: 05/09/19</w:t>
      </w:r>
    </w:p>
    <w:p>
      <w:r>
        <w:t>Link: https://antac.org.ua/news/my-povertaiemosia-u-telegram-stezhyty-za-topspravamy-nabu-sap-teper-mozhna-na-kanali-tsentru-protydii-koruptsii/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"Вищий антикорупційний суд (ВАС)",</w:t>
        <w:br/>
        <w:t xml:space="preserve">            "position": "Новостворений суд"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"Центр протидії корупції (ЦПК)"</w:t>
        <w:br/>
        <w:t xml:space="preserve">    ]</w:t>
        <w:br/>
        <w:t>}</w:t>
      </w:r>
    </w:p>
    <w:p>
      <w:pPr>
        <w:pStyle w:val="Heading1"/>
      </w:pPr>
      <w:r>
        <w:t>Активісти презентували реєстр провалів Вищої ради правосуддя</w:t>
      </w:r>
    </w:p>
    <w:p>
      <w:r>
        <w:t>Date: 04/09/19</w:t>
      </w:r>
    </w:p>
    <w:p>
      <w:r>
        <w:t>Link: https://antac.org.ua/news/aktyvisty-prezentuvaly-reiestr-provaliv-vyshchoi-rady-pravosuddia/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"Фундація DEJURE",</w:t>
        <w:br/>
        <w:t xml:space="preserve">            "position": "Громадська організація",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"Автомайдан",</w:t>
        <w:br/>
        <w:t xml:space="preserve">            "position": "Громадська організація",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"Центр протидії корупції",</w:t>
        <w:br/>
        <w:t xml:space="preserve">            "position": "Громадська організація",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АНОНС — Справа “Роттердам+”: САП спробує в апеляції добитися тримання під вартою для двох фігурантів</w:t>
      </w:r>
    </w:p>
    <w:p>
      <w:r>
        <w:t>Date: 04/09/19</w:t>
      </w:r>
    </w:p>
    <w:p>
      <w:r>
        <w:t>Link: https://antac.org.ua/news/anons-sprava-rotterdam-sap-sprobuie-v-apeliatsii-dobytysia-trymannia-pid-vartoiu-dlia-dvokh-fihurantiv/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"Володимир Бутовський",</w:t>
        <w:br/>
        <w:t xml:space="preserve">            "position": "Заступник керівника управління Нацкомісії з комунальних послуг",</w:t>
        <w:br/>
        <w:t xml:space="preserve">            "affiliations": [</w:t>
        <w:br/>
        <w:t xml:space="preserve">                "НКРЕКП"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"Борис Лісовий",</w:t>
        <w:br/>
        <w:t xml:space="preserve">            "position": "Радник гендиректора Ахметівського “ДТЕК Східенерго”"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"Нацкомісія з комунальних послуг (НКРЕКП)",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"ДТЕК Східенерго",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"Спеціалізована антикорупційна прокуратура (САП)",</w:t>
        <w:br/>
        <w:t xml:space="preserve">        "Солом’янський райсуд",</w:t>
        <w:br/>
        <w:t xml:space="preserve">        "Київський апеляційний суд"</w:t>
        <w:br/>
        <w:t xml:space="preserve">    ]</w:t>
        <w:br/>
        <w:t>}</w:t>
      </w:r>
    </w:p>
    <w:p>
      <w:pPr>
        <w:pStyle w:val="Heading1"/>
      </w:pPr>
      <w:r>
        <w:t>Суд знехтував правом на свободу слова і зобов’язав ЦПК видалити інформацію про екснардепа Мартиненка</w:t>
      </w:r>
    </w:p>
    <w:p>
      <w:r>
        <w:t>Date: 02/09/19</w:t>
      </w:r>
    </w:p>
    <w:p>
      <w:r>
        <w:t>Link: https://antac.org.ua/news/sud-znekhtuvav-pravom-na-svobodu-slova-i-zobov-iazav-tspk-vydalyty-informatsiiu-pro-eksnardepa-martynenka/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"Микола Мартиненко",</w:t>
        <w:br/>
        <w:t xml:space="preserve">            "position": "Екснардеп",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"Волошина В.М.",</w:t>
        <w:br/>
        <w:t xml:space="preserve">            "position": "Суддя",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"Панченка М.М.",</w:t>
        <w:br/>
        <w:t xml:space="preserve">            "position": "Суддя",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"Слюсар Т.А.",</w:t>
        <w:br/>
        <w:t xml:space="preserve">            "position": "Суддя",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"Центр протидії корупції (ЦПК)",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"Печерський райсуд",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АНОНС — У суді продовжиться розгляд нової справи щодо мери Одеси Труханова</w:t>
      </w:r>
    </w:p>
    <w:p>
      <w:r>
        <w:t>Date: 02/09/19</w:t>
      </w:r>
    </w:p>
    <w:p>
      <w:r>
        <w:t>Link: https://antac.org.ua/news/anons-u-sudi-prodovzhyt-sia-rozghliad-novoi-spravy-shchodo-mery-odesy-trukhanova/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"Геннадій Труханов",</w:t>
        <w:br/>
        <w:t xml:space="preserve">            "position": "Міський голова",</w:t>
        <w:br/>
        <w:t xml:space="preserve">            "affiliations": [</w:t>
        <w:br/>
        <w:t xml:space="preserve">                "Одеська міська рада"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"Дерус А.С.",</w:t>
        <w:br/>
        <w:t xml:space="preserve">            "position": "Головуючий суддя",</w:t>
        <w:br/>
        <w:t xml:space="preserve">            "affiliations": [</w:t>
        <w:br/>
        <w:t xml:space="preserve">                "Приморський суд Одеси"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"Приморський суд Одеси"</w:t>
        <w:br/>
        <w:t xml:space="preserve">    ]</w:t>
        <w:br/>
        <w:t>}</w:t>
      </w:r>
    </w:p>
    <w:p>
      <w:pPr>
        <w:pStyle w:val="Heading1"/>
      </w:pPr>
      <w:r>
        <w:t>Президент пропонує кардинально перезавантажити НАЗК. Основні зміни в роботі агентства</w:t>
      </w:r>
    </w:p>
    <w:p>
      <w:r>
        <w:t>Date: 30/08/19</w:t>
      </w:r>
    </w:p>
    <w:p>
      <w:r>
        <w:t>Link: https://antac.org.ua/news/prezydent-proponuie-kardynal-no-perezavantazhyty-nazk-osnovni-zminy-v-roboti-ahentstva/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"Володимир Зеленський",</w:t>
        <w:br/>
        <w:t xml:space="preserve">            "position": "Президент України",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"Національне агентство з питань запобігання корупції (НАЗК)",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Зміни до КПК від Зеленського: дозвіл НАБУ самостійно прослуховувати чиновників та скасування “правок Лозового”</w:t>
      </w:r>
    </w:p>
    <w:p>
      <w:r>
        <w:t>Date: 30/08/19</w:t>
      </w:r>
    </w:p>
    <w:p>
      <w:r>
        <w:t>Link: https://antac.org.ua/news/zminy-do-kpk-vid-zelens-koho-dozvil-nabu-samostiyno-proslukhovuvaty-chynovnykiv-ta-skasuvannia-pravok-lozovoho/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"Володимир Зеленський",</w:t>
        <w:br/>
        <w:t xml:space="preserve">            "position": "Президент України",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"Національне антикорупційне бюро (НАБУ)",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"Державне бюро розслідувань (ДБР)",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"Служба безпеки України",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Майже 300 новоспечених депутатів поповнили Реєстр публічних діячів. Що це для них означає</w:t>
      </w:r>
    </w:p>
    <w:p>
      <w:r>
        <w:t>Date: 30/08/19</w:t>
      </w:r>
    </w:p>
    <w:p>
      <w:r>
        <w:t>Link: https://antac.org.ua/news/mayzhe-300-novospechenykh-deputativ-popovnyly-reiestr-publichnykh-diiachiv-shcho-tse-dlia-nykh-oznachaie/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"новообрани депутати ІХ скликання",</w:t>
        <w:br/>
        <w:t xml:space="preserve">            "position": "національні публічні діячі",</w:t>
        <w:br/>
        <w:t xml:space="preserve">            "affiliations": [</w:t>
        <w:br/>
        <w:t xml:space="preserve">                "Центр протидії корупції (ЦПК)"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АНОНС — Наступ на свободу слова: Апеляційний суд вирішить, чи можна публікувати інформацію про фігурантів корупційних справ</w:t>
      </w:r>
    </w:p>
    <w:p>
      <w:r>
        <w:t>Date: 30/08/19</w:t>
      </w:r>
    </w:p>
    <w:p>
      <w:r>
        <w:t>Link: https://antac.org.ua/news/anons-nastup-na-svobodu-slova-apeliatsiynyy-sud-vyrishyt-chy-mozhna-publikuvaty-informatsiiu-pro-fihurantiv-koruptsiynykh-sprav/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"Микола Мартиненко",</w:t>
        <w:br/>
        <w:t xml:space="preserve">            "position": "Екс-нардеп",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"Центр протидії корупції (ЦПК)",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"Печерський райсуд Києва",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"Київський апеляційний суд",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Суд не дозволив продовжити багатомільйонні розкрадання на українських портах</w:t>
      </w:r>
    </w:p>
    <w:p>
      <w:r>
        <w:t>Date: 28/08/19</w:t>
      </w:r>
    </w:p>
    <w:p>
      <w:r>
        <w:t>Link: https://antac.org.ua/news/sud-ne-dozvolyv-prodovzhyty-bahatomil-yonni-rozkradannia-na-ukrains-kykh-portakh/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"Компанія",</w:t>
        <w:br/>
        <w:t xml:space="preserve">            "position": "",</w:t>
        <w:br/>
        <w:t xml:space="preserve">            "affiliations": [</w:t>
        <w:br/>
        <w:t xml:space="preserve">                ""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"Господарський суд Києва",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"Конституційний суд України",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"НАБУ",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"Господарський суд Києва",</w:t>
        <w:br/>
        <w:t xml:space="preserve">        "Конституційний суд України",</w:t>
        <w:br/>
        <w:t xml:space="preserve">        "НАБУ"</w:t>
        <w:br/>
        <w:t xml:space="preserve">    ]</w:t>
        <w:br/>
        <w:t>}</w:t>
      </w:r>
    </w:p>
    <w:p>
      <w:pPr>
        <w:pStyle w:val="Heading1"/>
      </w:pPr>
      <w:r>
        <w:t>АНОНС — Верховний суд вирішить, чи залишати чинною безпідставну догану Вищої ради правосуддя судді Фоміну</w:t>
      </w:r>
    </w:p>
    <w:p>
      <w:r>
        <w:t>Date: 28/08/19</w:t>
      </w:r>
    </w:p>
    <w:p>
      <w:r>
        <w:t>Link: https://antac.org.ua/news/anons-verkhovnyy-sud-vyrishyt-chy-zalyshaty-chynnoiu-bezpidstavnu-dohanu-vyshchoi-rady-pravosuddia-suddi-fominu/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"Віктор Фомін",</w:t>
        <w:br/>
        <w:t xml:space="preserve">            "position": "Суддя Мелітопольського суду",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"Олександр Золотніков",</w:t>
        <w:br/>
        <w:t xml:space="preserve">            "position": "Головуючий суддя",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"Вища рада правосуддя",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АНОНС — Суд вирішить, чи зможуть роздерибанити 700 млн грн на портах через обмеження повноважень НАБУ</w:t>
      </w:r>
    </w:p>
    <w:p>
      <w:r>
        <w:t>Date: 27/08/19</w:t>
      </w:r>
    </w:p>
    <w:p>
      <w:r>
        <w:t>Link: https://antac.org.ua/news/anons-sud-vyrishyt-chy-zmozhut-rozderybanyty-700-mln-hrn-na-portakh-cherez-obmezhennia-povnovazhen-nabu/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"Роман Бойко",</w:t>
        <w:br/>
        <w:t xml:space="preserve">            "position": "Головуючий суддя",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"Інга Усатенко",</w:t>
        <w:br/>
        <w:t xml:space="preserve">            "position": "Суддя",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"Господарський суд Києва",</w:t>
        <w:br/>
        <w:t xml:space="preserve">        "Національне антикорупційне бюро України",</w:t>
        <w:br/>
        <w:t xml:space="preserve">        "Конституційний суд"</w:t>
        <w:br/>
        <w:t xml:space="preserve">    ]</w:t>
        <w:br/>
        <w:t>}</w:t>
      </w:r>
    </w:p>
    <w:p>
      <w:pPr>
        <w:pStyle w:val="Heading1"/>
      </w:pPr>
      <w:r>
        <w:t>Активісти закликають “Слугу народу” не призначати до керівництва медкомітету осіб, пов’язаних із махінаторами часів Януковича</w:t>
      </w:r>
    </w:p>
    <w:p>
      <w:r>
        <w:t>Date: 26/08/19</w:t>
      </w:r>
    </w:p>
    <w:p>
      <w:r>
        <w:t>Link: https://antac.org.ua/news/aktyvisty-zaklykaiut-sluhu-narodu-poperedyty-pryznachennia-do-kerivnytstva-medkomitetu-osib-pov-iazanykh-iz-makhinatoramy-chasiv-yanukovycha/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"Валерій Дубіль",</w:t>
        <w:br/>
        <w:t xml:space="preserve">            "position": "Перший заступник комітету з питань здоров’я нації, медичних послуг та медичного страхування",</w:t>
        <w:br/>
        <w:t xml:space="preserve">            "affiliations": [</w:t>
        <w:br/>
        <w:t xml:space="preserve">                "Партія «Слуга Народу»"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"Дмитро Підтуркін",</w:t>
        <w:br/>
        <w:t xml:space="preserve">            "position": "Помічник та довірена особа нардепа Валерія Дубіля",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"Раїса Богатирьова",</w:t>
        <w:br/>
        <w:t xml:space="preserve">            "position": "Радник по закупівлям",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Police close cases worth billions against businessman Bakhmatyuk that were illegally transferred to them by SAPO</w:t>
      </w:r>
    </w:p>
    <w:p>
      <w:r>
        <w:t>Date: 22/08/19</w:t>
      </w:r>
    </w:p>
    <w:p>
      <w:r>
        <w:t>Link: https://antac.org.ua/news/police-close-cases-worth-billions-against-businessman-bakhmatyuk-that-were-illegally-transferred-to-them-by-sapo/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"Oleg Bakhmatyuk",</w:t>
        <w:br/>
        <w:t xml:space="preserve">            "position": "Ukrainian businessman",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"Oleksandr Pysaruk",</w:t>
        <w:br/>
        <w:t xml:space="preserve">            "position": "NBU’s first deputy governor at that time",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"VAB Bank",</w:t>
        <w:br/>
        <w:t xml:space="preserve">            "type": "Private"</w:t>
        <w:br/>
        <w:t xml:space="preserve">        },</w:t>
        <w:br/>
        <w:t xml:space="preserve">        {</w:t>
        <w:br/>
        <w:t xml:space="preserve">            "entity": "National Bank of Ukraine (NBU)",</w:t>
        <w:br/>
        <w:t xml:space="preserve">            "type": "State"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"Anti-Corruption Action Center",</w:t>
        <w:br/>
        <w:t xml:space="preserve">        "Specialized Anti-Corruption Prosecutor’s Office (SAPO)",</w:t>
        <w:br/>
        <w:t xml:space="preserve">        "National Police",</w:t>
        <w:br/>
        <w:t xml:space="preserve">        "National Anti-Corruption Bureau of Ukraine (NABU)"</w:t>
        <w:br/>
        <w:t xml:space="preserve">    ]</w:t>
        <w:br/>
        <w:t>}</w:t>
      </w:r>
    </w:p>
    <w:p>
      <w:pPr>
        <w:pStyle w:val="Heading1"/>
      </w:pPr>
      <w:r>
        <w:t>Справа «Роттердам+»: суд зняв арешт з комп’ютерів із деталями схеми на 19 млрд грн</w:t>
      </w:r>
    </w:p>
    <w:p>
      <w:r>
        <w:t>Date: 22/08/19</w:t>
      </w:r>
    </w:p>
    <w:p>
      <w:r>
        <w:t>Link: https://antac.org.ua/news/sprava-rotterdam-sud-zniav-aresht-z-komp-iuteriv-iz-detaliamy-skhemy-na-19-mlrd-hrn/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"Ігор Паленик",</w:t>
        <w:br/>
        <w:t xml:space="preserve">            "position": "Голова колегії суддів Київського апеляційного суду"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"Нацкомісія, що здійснює державне регулювання у сферах енергетики та комунальних послуг (НКРЕКП)",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"НАБУ",</w:t>
        <w:br/>
        <w:t xml:space="preserve">        "Солом'янський суд Києва"</w:t>
        <w:br/>
        <w:t xml:space="preserve">    ]</w:t>
        <w:br/>
        <w:t>}</w:t>
      </w:r>
    </w:p>
    <w:p>
      <w:pPr>
        <w:pStyle w:val="Heading1"/>
      </w:pPr>
      <w:r>
        <w:t>АНОНС — Верховний суд вирішить, чи рятувати Насірова у кримінальній справі на 2 млрд грн</w:t>
      </w:r>
    </w:p>
    <w:p>
      <w:r>
        <w:t>Date: 21/08/19</w:t>
      </w:r>
    </w:p>
    <w:p>
      <w:r>
        <w:t>Link: https://antac.org.ua/news/anons-verkhovnyy-sud-vyrishyt-chy-riatuvaty-nasirova-u-kryminal-niy-spravi-na-2-mlrd-hrn/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"Роман Насіров",</w:t>
        <w:br/>
        <w:t xml:space="preserve">            "position": "Ексголова Державної фіскальної служби (ДФС)",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"Олександр Онищенко",</w:t>
        <w:br/>
        <w:t xml:space="preserve">            "position": "Нардеп-втікач",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"Мирослава Білак",</w:t>
        <w:br/>
        <w:t xml:space="preserve">            "position": "Головуюча суддя",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"Касаційний адміністративний суд Верховного суду України",</w:t>
        <w:br/>
        <w:t xml:space="preserve">        "Шостий апеляційний суд",</w:t>
        <w:br/>
        <w:t xml:space="preserve">        "Окружний адмінсуд Києва"</w:t>
        <w:br/>
        <w:t xml:space="preserve">    ]</w:t>
        <w:br/>
        <w:t>}</w:t>
      </w:r>
    </w:p>
    <w:p>
      <w:pPr>
        <w:pStyle w:val="Heading1"/>
      </w:pPr>
      <w:r>
        <w:t>АНОНС — Плівки НАБУ: Вища рада правосуддя може відсторонити з посади скандальних суддів Окружного адмінсуду Києва</w:t>
      </w:r>
    </w:p>
    <w:p>
      <w:r>
        <w:t>Date: 19/08/19</w:t>
      </w:r>
    </w:p>
    <w:p>
      <w:r>
        <w:t>Link: https://antac.org.ua/news/anons-plivky-nabu-vyshcha-rada-pravosuddia-mozhe-vidstoronyty-z-posady-skandal-nykh-suddiv-okruzhnoho-adminsudu-kyieva/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"Павло Вовк",</w:t>
        <w:br/>
        <w:t xml:space="preserve">            "position": "Суддя Окружного адмінсуду Києва",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"Ігор Погрібніченко",</w:t>
        <w:br/>
        <w:t xml:space="preserve">            "position": "Суддя Окружного адмінсуду Києва",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"Іван Шепітко",</w:t>
        <w:br/>
        <w:t xml:space="preserve">            "position": "Суддя Суворовського районного суду міста Одеси",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"Євгенія Аблова",</w:t>
        <w:br/>
        <w:t xml:space="preserve">            "position": "Суддя Окружного адмінсуду Києва",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"Володимир Говоруха",</w:t>
        <w:br/>
        <w:t xml:space="preserve">            "position": "Голова Вищої ради правосуддя",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"Андрій Овсієнко",</w:t>
        <w:br/>
        <w:t xml:space="preserve">            "position": "Член Вищої ради правосуддя",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"Генеральна прокуратура України",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"Національне антикорупційне бюро",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"ГО 'Автомайдан'",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"Вища рада правосуддя",</w:t>
        <w:br/>
        <w:t xml:space="preserve">        "Окружний адмінсуд Києва",</w:t>
        <w:br/>
        <w:t xml:space="preserve">        "Суворовський районний суд міста Одеси"</w:t>
        <w:br/>
        <w:t xml:space="preserve">    ]</w:t>
        <w:br/>
        <w:t>}</w:t>
      </w:r>
    </w:p>
    <w:p>
      <w:pPr>
        <w:pStyle w:val="Heading1"/>
      </w:pPr>
      <w:r>
        <w:t>Поліція закрила мільярдні справи стосовно бізнесмена Бахматюка, які їм незаконно передала САП</w:t>
      </w:r>
    </w:p>
    <w:p>
      <w:r>
        <w:t>Date: 14/08/19</w:t>
      </w:r>
    </w:p>
    <w:p>
      <w:r>
        <w:t>Link: https://antac.org.ua/news/pres-reliz-politsiia-zakryla-mil-iardni-spravy-stosovno-biznesmena-bakhmatiuka-iaki-im-nezakonno-peredala-sap/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"Олег Бахматюк",</w:t>
        <w:br/>
        <w:t xml:space="preserve">            "position": "Бізнесмен",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"Олександр Писарук",</w:t>
        <w:br/>
        <w:t xml:space="preserve">            "position": "Перший заступник голови Національного банку України (НБУ)",</w:t>
        <w:br/>
        <w:t xml:space="preserve">            "affiliations": [</w:t>
        <w:br/>
        <w:t xml:space="preserve">                "НБУ"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"ВіЕйБі банк",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"Національний банк України (НБУ)",</w:t>
        <w:br/>
        <w:t xml:space="preserve">        "Спеціалізована антикорупційна прокуратура (САП)",</w:t>
        <w:br/>
        <w:t xml:space="preserve">        "Національне антикорупційне бюро (НАБУ)",</w:t>
        <w:br/>
        <w:t xml:space="preserve">        "Національна поліція"</w:t>
        <w:br/>
        <w:t xml:space="preserve">    ]</w:t>
        <w:br/>
        <w:t>}</w:t>
      </w:r>
    </w:p>
    <w:p>
      <w:pPr>
        <w:pStyle w:val="Heading1"/>
      </w:pPr>
      <w:r>
        <w:t>АНОНС — Суд вирішить, чи зможе ексначальник поліції Одещини сидіти вдома під наглядом колишніх підлеглих</w:t>
      </w:r>
    </w:p>
    <w:p>
      <w:r>
        <w:t>Date: 14/08/19</w:t>
      </w:r>
    </w:p>
    <w:p>
      <w:r>
        <w:t>Link: https://antac.org.ua/news/anons-sud-vyrishyt-chy-zmozhe-eksnachal-nyk-politsii-odeshchyny-sydity-vdoma-pid-nahliadom-kolyshnikh-pidlehlykh/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"Прокурор Спеціалізованої антикорупційної прокуратури",</w:t>
        <w:br/>
        <w:t xml:space="preserve">            "position": "Прокурор",</w:t>
        <w:br/>
        <w:t xml:space="preserve">            "affiliations": [</w:t>
        <w:br/>
        <w:t xml:space="preserve">                "САП"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"Суддя Солом’янського суду Києва Вікторія Жовноватюк",</w:t>
        <w:br/>
        <w:t xml:space="preserve">            "position": "Суддя",</w:t>
        <w:br/>
        <w:t xml:space="preserve">            "affiliations": [</w:t>
        <w:br/>
        <w:t xml:space="preserve">                "Солом’янський суд Києва"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"Ексначальник Головного управління Національної поліції в Одеській області Дмитро Головін",</w:t>
        <w:br/>
        <w:t xml:space="preserve">            "position": "Ексначальник",</w:t>
        <w:br/>
        <w:t xml:space="preserve">            "affiliations": [</w:t>
        <w:br/>
        <w:t xml:space="preserve">                "Національна поліція"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"Головуюча суддя Тетяна Росік",</w:t>
        <w:br/>
        <w:t xml:space="preserve">            "position": "Суддя",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"Спеціалізована антикорупційна прокуратура",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"Солом’янський суд Києва",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"Національна поліція",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"Київський апеляційний суд",</w:t>
        <w:br/>
        <w:t xml:space="preserve">        "НАБУ"</w:t>
        <w:br/>
        <w:t xml:space="preserve">    ]</w:t>
        <w:br/>
        <w:t>}</w:t>
      </w:r>
    </w:p>
    <w:p>
      <w:pPr>
        <w:pStyle w:val="Heading1"/>
      </w:pPr>
      <w:r>
        <w:t>АНОНС — Завтра відбудеться засідання щодо недостовірного декларування Труханова на 50 млн грн</w:t>
      </w:r>
    </w:p>
    <w:p>
      <w:r>
        <w:t>Date: 12/08/19</w:t>
      </w:r>
    </w:p>
    <w:p>
      <w:r>
        <w:t>Link: https://antac.org.ua/news/anons-zavtra-vidbudet-sia-zasidannia-shchodo-nedostovirnoho-deklaruvannia-trukhanova-na-50-mln-hrn/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"Геннадій Труханов",</w:t>
        <w:br/>
        <w:t xml:space="preserve">            "position": "Міський голова"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"Приморський суд Одеси"</w:t>
        <w:br/>
        <w:t xml:space="preserve">    ]</w:t>
        <w:br/>
        <w:t>}</w:t>
      </w:r>
    </w:p>
    <w:p>
      <w:pPr>
        <w:pStyle w:val="Heading1"/>
      </w:pPr>
      <w:r>
        <w:t>На Львівщині підприємець та пов’язана з ним фірма “змагалися” за 300 тис. грн на закупівлі лікарні</w:t>
      </w:r>
    </w:p>
    <w:p>
      <w:r>
        <w:t>Date: 08/08/19</w:t>
      </w:r>
    </w:p>
    <w:p>
      <w:r>
        <w:t>Link: https://antac.org.ua/news/na-l-vivshchyni-pidpryiemets-ta-pov-iazana-z-nym-firma-zmahalysia-za-300-tys-hrn-na-zakupivli-likarni/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"ТОВ «ТІ ДЖІ ХЕЛС»",</w:t>
        <w:br/>
        <w:t xml:space="preserve">            "position": "Переможець тендеру",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"Львівська обласна клінічна лікарня",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"Центр протидії корупції (ЦПК)"</w:t>
        <w:br/>
        <w:t xml:space="preserve">    ]</w:t>
        <w:br/>
        <w:t>}</w:t>
      </w:r>
    </w:p>
    <w:p>
      <w:pPr>
        <w:pStyle w:val="Heading1"/>
      </w:pPr>
      <w:r>
        <w:t>Поліція вже закрила справу “зеленого тарифу” опоблоківців, яку їй незаконно передали прокурори Холодницького</w:t>
      </w:r>
    </w:p>
    <w:p>
      <w:r>
        <w:t>Date: 07/08/19</w:t>
      </w:r>
    </w:p>
    <w:p>
      <w:r>
        <w:t>Link: https://antac.org.ua/news/politsiia-vzhe-zakryla-spravu-zelenoho-taryfu-opoblokivtsiv-iaku-iy-nezakonno-peredaly-prokurory-kholodnyts-koho/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"Борець І.В",</w:t>
        <w:br/>
        <w:t xml:space="preserve">            "position": "Старший слідчий Національної поліції України",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"Спеціалізована антикорупційна прокуратура (САП)",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"Генеральна прокуратура України (ГПУ)",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На Херсонщині нечесна компанія хотіла ремонтувати дорогу за 19 млн грн</w:t>
      </w:r>
    </w:p>
    <w:p>
      <w:r>
        <w:t>Date: 06/08/19</w:t>
      </w:r>
    </w:p>
    <w:p>
      <w:r>
        <w:t>Link: https://antac.org.ua/news/na-khersonshchyni-nechesna-kompaniia-khotila-remontuvaty-dorohu-za-19-mln-hrn/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</w:t>
        <w:br/>
        <w:t xml:space="preserve">        {</w:t>
        <w:br/>
        <w:t xml:space="preserve">            "entity": "ПП “Полтавабудцентр”",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"Департамент будівництва та розвитку інфраструктури Херсонської ОДА",</w:t>
        <w:br/>
        <w:t xml:space="preserve">        "Антимонопольний комітет України"</w:t>
        <w:br/>
        <w:t xml:space="preserve">    ]</w:t>
        <w:br/>
        <w:t>}</w:t>
      </w:r>
    </w:p>
    <w:p>
      <w:pPr>
        <w:pStyle w:val="Heading1"/>
      </w:pPr>
      <w:r>
        <w:t>АНОНС — Після довгої перерви суд повернеться до дослідження доказів в урановому епізоді Мартиненка</w:t>
      </w:r>
    </w:p>
    <w:p>
      <w:r>
        <w:t>Date: 05/08/19</w:t>
      </w:r>
    </w:p>
    <w:p>
      <w:r>
        <w:t>Link: https://antac.org.ua/news/anons-pislia-dovhoi-perervy-sud-povernet-sia-do-doslidzhennia-dokaziv-v-uranovomu-epizodi-martynenka/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"Микола Мартиненко",</w:t>
        <w:br/>
        <w:t xml:space="preserve">            "position": "Екс-нардеп"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"Держпідприємство “Східний гірничо-збагачувальний комбінат” (СхідГЗК)",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"Міненергетики"</w:t>
        <w:br/>
        <w:t xml:space="preserve">    ]</w:t>
        <w:br/>
        <w:t>}</w:t>
      </w:r>
    </w:p>
    <w:p>
      <w:pPr>
        <w:pStyle w:val="Heading1"/>
      </w:pPr>
      <w:r>
        <w:t>Prime Minister did not ask to dismiss the AMCU state commissioner</w:t>
      </w:r>
    </w:p>
    <w:p>
      <w:r>
        <w:t>Date: 26/07/19</w:t>
      </w:r>
    </w:p>
    <w:p>
      <w:r>
        <w:t>Link: https://antac.org.ua/news/prime-minister-did-not-ask-to-dismiss-the-amcu-state-commissioner/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"Agia Zagrebelska",</w:t>
        <w:br/>
        <w:t xml:space="preserve">            "position": "Former state commissioner of the Antimonopoly Committee of Ukraine",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"Volodymyr Zelensky",</w:t>
        <w:br/>
        <w:t xml:space="preserve">            "position": "President of Ukraine",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"Volodymyr Groysman",</w:t>
        <w:br/>
        <w:t xml:space="preserve">            "position": "Prime Minister",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"Serhii Dekhtiarenko",</w:t>
        <w:br/>
        <w:t xml:space="preserve">            "position": "Deputy state secretary of the Cabinet of Ministers",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"Antimonopoly Committee of Ukraine",</w:t>
        <w:br/>
        <w:t xml:space="preserve">        "Cabinet of Ministers"</w:t>
        <w:br/>
        <w:t xml:space="preserve">    ]</w:t>
        <w:br/>
        <w:t>}</w:t>
      </w:r>
    </w:p>
    <w:p>
      <w:pPr>
        <w:pStyle w:val="Heading1"/>
      </w:pPr>
      <w:r>
        <w:t>Deputy of Kholodnytskyi intentionally neglects important evidence under Logvynskyi case</w:t>
      </w:r>
    </w:p>
    <w:p>
      <w:r>
        <w:t>Date: 26/07/19</w:t>
      </w:r>
    </w:p>
    <w:p>
      <w:r>
        <w:t>Link: https://antac.org.ua/news/deputy-of-kholodnytskyi-intentionally-neglects-important-evidence-under-logvynskyi-case/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"Volodymyr Kryvenko",</w:t>
        <w:br/>
        <w:t xml:space="preserve">            "position": "Deputy Head of the Specialized Anti-Corruption Prosecutor’s Office",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"Oleksandr Uspenskyi",</w:t>
        <w:br/>
        <w:t xml:space="preserve">            "position": "Fictitious director and founder of Zolotyi Mandaryn Oil LLC",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"Georgii Logvynskyi",</w:t>
        <w:br/>
        <w:t xml:space="preserve">            "position": "Member of Parliament",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"Andriy Dovhan",</w:t>
        <w:br/>
        <w:t xml:space="preserve">            "position": "SAPO prosecutor",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"Zolotyi Mandaryn Oil LLC",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Справа Шабуніна: свідки-медики вкотре не прийшли на засідання</w:t>
      </w:r>
    </w:p>
    <w:p>
      <w:r>
        <w:t>Date: 23/07/19</w:t>
      </w:r>
    </w:p>
    <w:p>
      <w:r>
        <w:t>Link: https://antac.org.ua/news/sprava-shabunina-svidky-medyky-vkotre-ne-pryyshly-na-zasidannia/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"Віталій Шабунін",</w:t>
        <w:br/>
        <w:t xml:space="preserve">            "position": "Голова правління Центру протидії корупції (ЦПК)",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"рентгенолог",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"медексперт",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"адвокат Шабуніна",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"Дніпровський районний суд Києва"</w:t>
        <w:br/>
        <w:t xml:space="preserve">    ]</w:t>
        <w:br/>
        <w:t>}</w:t>
      </w:r>
    </w:p>
    <w:p>
      <w:pPr>
        <w:pStyle w:val="Heading1"/>
      </w:pPr>
      <w:r>
        <w:t>Публічна відповідь кандидатці на посаду заступника керівника апарату ВАС Оксані Літвіновій</w:t>
      </w:r>
    </w:p>
    <w:p>
      <w:r>
        <w:t>Date: 23/07/19</w:t>
      </w:r>
    </w:p>
    <w:p>
      <w:r>
        <w:t>Link: https://antac.org.ua/news/publichna-vidpovid-kandydattsi-na-posadu-zastupnyka-kerivnyka-aparatu-vas-oksani-litvinoviy/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"Оксана Літвінова",</w:t>
        <w:br/>
        <w:t xml:space="preserve">            "position": "Заступник керівника апарату Вищого антикорупційного суду",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"Центр протидії корупції",</w:t>
        <w:br/>
        <w:t xml:space="preserve">            "type": "Громадська організація"</w:t>
        <w:br/>
        <w:t xml:space="preserve">        },</w:t>
        <w:br/>
        <w:t xml:space="preserve">        {</w:t>
        <w:br/>
        <w:t xml:space="preserve">            "entity": "Фундація DEJURE",</w:t>
        <w:br/>
        <w:t xml:space="preserve">            "type": "Громадська організація"</w:t>
        <w:br/>
        <w:t xml:space="preserve">        },</w:t>
        <w:br/>
        <w:t xml:space="preserve">        {</w:t>
        <w:br/>
        <w:t xml:space="preserve">            "entity": "Трансперенсі Інтернешнл Україна",</w:t>
        <w:br/>
        <w:t xml:space="preserve">            "type": "Громадська організація"</w:t>
        <w:br/>
        <w:t xml:space="preserve">        },</w:t>
        <w:br/>
        <w:t xml:space="preserve">        {</w:t>
        <w:br/>
        <w:t xml:space="preserve">            "entity": "Всеукраїнське об’єднання 'Автомайдан'",</w:t>
        <w:br/>
        <w:t xml:space="preserve">            "type": "Громадська організація"</w:t>
        <w:br/>
        <w:t xml:space="preserve">        },</w:t>
        <w:br/>
        <w:t xml:space="preserve">        {</w:t>
        <w:br/>
        <w:t xml:space="preserve">            "entity": "Апеляційний суд Київської області",</w:t>
        <w:br/>
        <w:t xml:space="preserve">            "type": "Державний"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"Вища рада правосуддя",</w:t>
        <w:br/>
        <w:t xml:space="preserve">        "Комісія з питань вищого корпусу державної служби в системі правосуддя"</w:t>
        <w:br/>
        <w:t xml:space="preserve">    ]</w:t>
        <w:br/>
        <w:t>}</w:t>
      </w:r>
    </w:p>
    <w:p>
      <w:pPr>
        <w:pStyle w:val="Heading1"/>
      </w:pPr>
      <w:r>
        <w:t>Прем’єр-міністр не просив звільняти держуповноважену АМКУ</w:t>
      </w:r>
    </w:p>
    <w:p>
      <w:r>
        <w:t>Date: 23/07/19</w:t>
      </w:r>
    </w:p>
    <w:p>
      <w:r>
        <w:t>Link: https://antac.org.ua/news/prem-ier-ministr-ne-prosyv-zvil-niaty-derzhupovnovazhenu-amku/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"Агія Загребельська",</w:t>
        <w:br/>
        <w:t xml:space="preserve">            "position": "Державна уповноважена Антимонопольного комітету",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"Володимир Зеленський",</w:t>
        <w:br/>
        <w:t xml:space="preserve">            "position": "Президент",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"Володимир Гройсман",</w:t>
        <w:br/>
        <w:t xml:space="preserve">            "position": "Прем'єр-міністр",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"Сергій Дехтяренко",</w:t>
        <w:br/>
        <w:t xml:space="preserve">            "position": "Заступник держсекретаря Кабінету Міністрів",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Заступник Холодницького незаконно передав поліції справу Одеського міжнародного аеропорту</w:t>
      </w:r>
    </w:p>
    <w:p>
      <w:r>
        <w:t>Date: 23/07/19</w:t>
      </w:r>
    </w:p>
    <w:p>
      <w:r>
        <w:t>Link: https://antac.org.ua/news/zastupnyk-kholodnyts-koho-nezakonno-peredav-politsii-spravu-odes-koho-mizhnarodnoho-aeroportu/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"Володимир Кривенко",</w:t>
        <w:br/>
        <w:t xml:space="preserve">            "position": "Заступник керівника Спеціалізованої антикорупційної прокуратури (САП)",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"Борис Кауфман",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"Олександр Грановський",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"Одеса аеропорт девелопмент",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"Поліція",</w:t>
        <w:br/>
        <w:t xml:space="preserve">        "НАБУ"</w:t>
        <w:br/>
        <w:t xml:space="preserve">    ]</w:t>
        <w:br/>
        <w:t>}</w:t>
      </w:r>
    </w:p>
    <w:p>
      <w:pPr>
        <w:pStyle w:val="Heading1"/>
      </w:pPr>
      <w:r>
        <w:t>Держуповноважену АМКУ Загребельську звільнили з порушенням закону — ЦПК</w:t>
      </w:r>
    </w:p>
    <w:p>
      <w:r>
        <w:t>Date: 23/07/19</w:t>
      </w:r>
    </w:p>
    <w:p>
      <w:r>
        <w:t>Link: https://antac.org.ua/news/derzhupovnovazhenu-amku-zahrebel-s-ku-zvil-nyly-z-porushenniam-zakonu-tspk/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"Агія Загребельська",</w:t>
        <w:br/>
        <w:t xml:space="preserve">            "position": "Державна уповноважена Антимонопольного комітету",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"Володимир Зеленський",</w:t>
        <w:br/>
        <w:t xml:space="preserve">            "position": "Президент",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"Антимонопольний комітет України"</w:t>
        <w:br/>
        <w:t xml:space="preserve">    ]</w:t>
        <w:br/>
        <w:t>}</w:t>
      </w:r>
    </w:p>
    <w:p>
      <w:pPr>
        <w:pStyle w:val="Heading1"/>
      </w:pPr>
      <w:r>
        <w:t>Заступник Холодницького ціленаправлено відкинув важливі докази у “справі Логвинського”</w:t>
      </w:r>
    </w:p>
    <w:p>
      <w:r>
        <w:t>Date: 22/07/19</w:t>
      </w:r>
    </w:p>
    <w:p>
      <w:r>
        <w:t>Link: https://antac.org.ua/news/zastupnyk-kholodnyts-koho-tsilenapravleno-vidkynuv-vazhlyvi-dokazy-u-spravi-lohvyns-koho/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"Володимир Кривенко",</w:t>
        <w:br/>
        <w:t xml:space="preserve">            "position": "Заступник керівника Спеціалізованої антикорупційної прокуратури"</w:t>
        <w:br/>
        <w:t xml:space="preserve">        },</w:t>
        <w:br/>
        <w:t xml:space="preserve">        {</w:t>
        <w:br/>
        <w:t xml:space="preserve">            "name": "Олександр Успенський",</w:t>
        <w:br/>
        <w:t xml:space="preserve">            "position": "Директор та засновник ТОВ 'Золотой мандарин Ойл'"</w:t>
        <w:br/>
        <w:t xml:space="preserve">        },</w:t>
        <w:br/>
        <w:t xml:space="preserve">        {</w:t>
        <w:br/>
        <w:t xml:space="preserve">            "name": "Георгій Логвинський",</w:t>
        <w:br/>
        <w:t xml:space="preserve">            "position": "Народний депутат"</w:t>
        <w:br/>
        <w:t xml:space="preserve">        },</w:t>
        <w:br/>
        <w:t xml:space="preserve">        {</w:t>
        <w:br/>
        <w:t xml:space="preserve">            "name": "Андрій Довгань",</w:t>
        <w:br/>
        <w:t xml:space="preserve">            "position": "Прокурор САП"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"ТОВ 'Золотой мандарин Ойл'",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АНОНС — 23 липня відбудеться перше судове засідання за позовом Загребельської до Зеленського</w:t>
      </w:r>
    </w:p>
    <w:p>
      <w:r>
        <w:t>Date: 19/07/19</w:t>
      </w:r>
    </w:p>
    <w:p>
      <w:r>
        <w:t>Link: https://antac.org.ua/news/anons-23-lypnia-vidbudet-sia-pershe-sudove-zasidannia-za-pozovom-zahrebel-s-koi-do-zelens-koho/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"Агія Загребельська",</w:t>
        <w:br/>
        <w:t xml:space="preserve">            "position": "Колишня державна уповноважена АМКУ",</w:t>
        <w:br/>
        <w:t xml:space="preserve">            "affiliations": [</w:t>
        <w:br/>
        <w:t xml:space="preserve">                "Антимонопольний комітет України"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"Володимир Зеленський",</w:t>
        <w:br/>
        <w:t xml:space="preserve">            "position": "Президент України",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"Наталія Блажівська",</w:t>
        <w:br/>
        <w:t xml:space="preserve">            "position": "Головуюча суддя",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"Верховний Суд України"</w:t>
        <w:br/>
        <w:t xml:space="preserve">    ]</w:t>
        <w:br/>
        <w:t>}</w:t>
      </w:r>
    </w:p>
    <w:p>
      <w:pPr>
        <w:pStyle w:val="Heading1"/>
      </w:pPr>
      <w:r>
        <w:t>АНОНС — Суд може надати козир в руки прокурорам САП у справі нардепа Логвинського на 50 млн грн</w:t>
      </w:r>
    </w:p>
    <w:p>
      <w:r>
        <w:t>Date: 19/07/19</w:t>
      </w:r>
    </w:p>
    <w:p>
      <w:r>
        <w:t>Link: https://antac.org.ua/news/anons-sud-mozhe-nadaty-kozyr-v-ruky-prokuroram-sap-u-spravi-nardepa-lohvyns-koho-na-50-mln-hrn/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"Олександр Успенько",</w:t>
        <w:br/>
        <w:t xml:space="preserve">            "position": "Підставний директор ТОВ “Золотий мандарин Ойл”",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"Георгій Логвинський",</w:t>
        <w:br/>
        <w:t xml:space="preserve">            "position": "Народний депутат",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"ТОВ “Золотий мандарин Ойл”",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"Міністерство юстиції"</w:t>
        <w:br/>
        <w:t xml:space="preserve">    ]</w:t>
        <w:br/>
        <w:t>}</w:t>
      </w:r>
    </w:p>
    <w:p>
      <w:pPr>
        <w:pStyle w:val="Heading1"/>
      </w:pPr>
      <w:r>
        <w:t>АНОНС — Недостовірне декларування на 50 млн грн: суд визначить порядок дослідження доказів у справі Труханова</w:t>
      </w:r>
    </w:p>
    <w:p>
      <w:r>
        <w:t>Date: 18/07/19</w:t>
      </w:r>
    </w:p>
    <w:p>
      <w:r>
        <w:t>Link: https://antac.org.ua/news/anons-nedostovirne-deklaruvannia-na-50-mln-hrn-sud-vyznachyt-poriadok-doslidzhennia-dokaziv-u-spravi-trukhanova/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"Геннадій Труханов",</w:t>
        <w:br/>
        <w:t xml:space="preserve">            "position": "Міський голова Одеси",</w:t>
        <w:br/>
        <w:t xml:space="preserve">            "affiliations": [</w:t>
        <w:br/>
        <w:t xml:space="preserve">                "Одеська міська рада"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"Дерус А.С.",</w:t>
        <w:br/>
        <w:t xml:space="preserve">            "position": "Головуючий суддя",</w:t>
        <w:br/>
        <w:t xml:space="preserve">            "affiliations": [</w:t>
        <w:br/>
        <w:t xml:space="preserve">                "Приморський суд Одеси"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"Бондар",</w:t>
        <w:br/>
        <w:t xml:space="preserve">            "position": "Суддя",</w:t>
        <w:br/>
        <w:t xml:space="preserve">            "affiliations": [</w:t>
        <w:br/>
        <w:t xml:space="preserve">                "Приморський суд Одеси"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"Приморський суд Одеси"</w:t>
        <w:br/>
        <w:t xml:space="preserve">    ]</w:t>
        <w:br/>
        <w:t>}</w:t>
      </w:r>
    </w:p>
    <w:p>
      <w:pPr>
        <w:pStyle w:val="Heading1"/>
      </w:pPr>
      <w:r>
        <w:t>АНОНС  — Суд може дозволити дерибан 700 млн грн на українських портах через обмеження повноважень НАБУ</w:t>
      </w:r>
    </w:p>
    <w:p>
      <w:r>
        <w:t>Date: 15/07/19</w:t>
      </w:r>
    </w:p>
    <w:p>
      <w:r>
        <w:t>Link: https://antac.org.ua/news/anons-sud-mozhe-dozvolyty-deryban-700-mln-hrn-na-ukrains-kykh-portakh-cherez-obmezhennia-povnovazhen-nabu/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"Роман Бойко",</w:t>
        <w:br/>
        <w:t xml:space="preserve">            "position": "Головуючий суддя",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"Господарський суд Києва",</w:t>
        <w:br/>
        <w:t xml:space="preserve">        "Національне антикорупційне бюро України",</w:t>
        <w:br/>
        <w:t xml:space="preserve">        "Конституційний суд України"</w:t>
        <w:br/>
        <w:t xml:space="preserve">    ]</w:t>
        <w:br/>
        <w:t>}</w:t>
      </w:r>
    </w:p>
    <w:p>
      <w:pPr>
        <w:pStyle w:val="Heading1"/>
      </w:pPr>
      <w:r>
        <w:t>АНОНС — У суді розпочнеться розгляд нової справи щодо мера Одеси Труханова</w:t>
      </w:r>
    </w:p>
    <w:p>
      <w:r>
        <w:t>Date: 13/07/19</w:t>
      </w:r>
    </w:p>
    <w:p>
      <w:r>
        <w:t>Link: https://antac.org.ua/news/anons-u-sudi-rozpochnet-sia-rozghliad-novoi-spravy-shchodo-mera-odesy-trukhanova/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"Геннадій Труханов",</w:t>
        <w:br/>
        <w:t xml:space="preserve">            "position": "Міський голова Одеси",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"Дерус А.С.",</w:t>
        <w:br/>
        <w:t xml:space="preserve">            "position": "Головуючий суддя",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"Приморський суд Одеси"</w:t>
        <w:br/>
        <w:t xml:space="preserve">    ]</w:t>
        <w:br/>
        <w:t>}</w:t>
      </w:r>
    </w:p>
    <w:p>
      <w:pPr>
        <w:pStyle w:val="Heading1"/>
      </w:pPr>
      <w:r>
        <w:t>Statement of Civil Society Organizations on the Selection of HACC Deputy Chief of Staff</w:t>
      </w:r>
    </w:p>
    <w:p>
      <w:r>
        <w:t>Date: 12/07/19</w:t>
      </w:r>
    </w:p>
    <w:p>
      <w:r>
        <w:t>Link: https://antac.org.ua/news/statement-of-civil-society-organizations-on-the-selection-of-hacc-deputy-chief-of-staff/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"Oksana Litvinova",</w:t>
        <w:br/>
        <w:t xml:space="preserve">            "position": "Deputy Chief of Staff of the High Anti-Corruption Court (HACC)"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"High Council of Justice",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"Commission on the High Corps of Public Service in the System of Justice",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"State Judicial Administration",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Заява громадських організацій щодо проведення нового конкурсу на посаду заступника керівника апарату ВАС</w:t>
      </w:r>
    </w:p>
    <w:p>
      <w:r>
        <w:t>Date: 12/07/19</w:t>
      </w:r>
    </w:p>
    <w:p>
      <w:r>
        <w:t>Link: https://antac.org.ua/news/zaiava-hromads-kykh-orhanizatsiy-shchodo-provedennia-novoho-konkursu-na-posadu-zastupnyka-kerivnyka-aparatu-vas/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"Оксана Літвінова",</w:t>
        <w:br/>
        <w:t xml:space="preserve">            "position": "Кандидатка на посаду заступника керівника апарату Вищого антикорупційного суду",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"Вищий антикорупційний суд",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"Державна судова адміністрація",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"Вища рада правосуддя",</w:t>
        <w:br/>
        <w:t xml:space="preserve">        "Комісія з питань вищого корпусу державної служби в системі правосуддя"</w:t>
        <w:br/>
        <w:t xml:space="preserve">    ]</w:t>
        <w:br/>
        <w:t>}</w:t>
      </w:r>
    </w:p>
    <w:p>
      <w:pPr>
        <w:pStyle w:val="Heading1"/>
      </w:pPr>
      <w:r>
        <w:t>Одеський суд повністю виправдав мера Труханова у справі заводу “Краян”</w:t>
      </w:r>
    </w:p>
    <w:p>
      <w:r>
        <w:t>Date: 09/07/19</w:t>
      </w:r>
    </w:p>
    <w:p>
      <w:r>
        <w:t>Link: https://antac.org.ua/news/odes-kyy-sud-povnistiu-vypravdav-mera-trukhanova-u-spravi-zavodu-kraian/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"Геннадій Труханов",</w:t>
        <w:br/>
        <w:t xml:space="preserve">            "position": "Міський голова Одеси"</w:t>
        <w:br/>
        <w:t xml:space="preserve">        },</w:t>
        <w:br/>
        <w:t xml:space="preserve">        {</w:t>
        <w:br/>
        <w:t xml:space="preserve">            "name": "Олена Щербан",</w:t>
        <w:br/>
        <w:t xml:space="preserve">            "position": "Член правління Центру протидії корупції"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"Малиновський районний суд Одеси",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"НАБУ",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ЗАЯВА — Парламент має негайно зменшити кількість справ у ВАС</w:t>
      </w:r>
    </w:p>
    <w:p>
      <w:r>
        <w:t>Date: 09/07/19</w:t>
      </w:r>
    </w:p>
    <w:p>
      <w:r>
        <w:t>Link: https://antac.org.ua/news/aktyvisty-do-parubiia-parlament-maie-nehayno-zmenshyty-kil-kist-sprav-u-vas/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"Князевич",</w:t>
        <w:br/>
        <w:t xml:space="preserve">            "position": "Комітет",</w:t>
        <w:br/>
        <w:t xml:space="preserve">            "affiliations": [</w:t>
        <w:br/>
        <w:t xml:space="preserve">                "Верховна Рада"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"Вищий антикорупційний суд (ВАС)",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"Верховна Рада"</w:t>
        <w:br/>
        <w:t xml:space="preserve">    ]</w:t>
        <w:br/>
        <w:t>}</w:t>
      </w:r>
    </w:p>
    <w:p>
      <w:pPr>
        <w:pStyle w:val="Heading1"/>
      </w:pPr>
      <w:r>
        <w:t>Потенційна заступниця керівника апарату ВАС незаконно нараховувала собі 400% премій та приховує майно чоловіка</w:t>
      </w:r>
    </w:p>
    <w:p>
      <w:r>
        <w:t>Date: 09/07/19</w:t>
      </w:r>
    </w:p>
    <w:p>
      <w:r>
        <w:t>Link: https://antac.org.ua/news/potentsiyna-zastupnytsia-kerivnyka-aparatu-vas-nezakonno-narakhovuvala-sobi-400-premiy-ta-prykhovuie-mayno-cholovika/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"Оксана Літвінова",</w:t>
        <w:br/>
        <w:t xml:space="preserve">            "position": "Заступник керівника апарату Вищого антикорупційного суду",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"Апеляційний суд Київської області",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"Судова адміністрація",</w:t>
        <w:br/>
        <w:t xml:space="preserve">        "Комісія з питань вищого корпусу державної служби в системі правосуддя при Вищій Раді Правосуддя"</w:t>
        <w:br/>
        <w:t xml:space="preserve">    ]</w:t>
        <w:br/>
        <w:t>}</w:t>
      </w:r>
    </w:p>
    <w:p>
      <w:pPr>
        <w:pStyle w:val="Heading1"/>
      </w:pPr>
      <w:r>
        <w:t>АНОНС — У суді продовжать допит свідків у справі Віталія Шабуніна</w:t>
      </w:r>
    </w:p>
    <w:p>
      <w:r>
        <w:t>Date: 08/07/19</w:t>
      </w:r>
    </w:p>
    <w:p>
      <w:r>
        <w:t>Link: https://antac.org.ua/news/anons-u-sudi-prodovzhat-dopyt-svidkiv-u-spravi-vitaliia-shabunina/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"Віталій Шабунін",</w:t>
        <w:br/>
        <w:t xml:space="preserve">            "position": "Голова правління Центру протидії корупції (ЦПК)",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"Всеволод Філімоненко",</w:t>
        <w:br/>
        <w:t xml:space="preserve">            "position": "Журналіст-провокатор та відеоблогер",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"Дніпровський районний суд Києва"</w:t>
        <w:br/>
        <w:t xml:space="preserve">    ]</w:t>
        <w:br/>
        <w:t>}</w:t>
      </w:r>
    </w:p>
    <w:p>
      <w:pPr>
        <w:pStyle w:val="Heading1"/>
      </w:pPr>
      <w:r>
        <w:t>Депутат Кононенко став власником спортклубу доньки екс-міністра часів Януковича Злочевського</w:t>
      </w:r>
    </w:p>
    <w:p>
      <w:r>
        <w:t>Date: 03/07/19</w:t>
      </w:r>
    </w:p>
    <w:p>
      <w:r>
        <w:t>Link: https://antac.org.ua/news/deputat-kononenko-stav-vlasnykom-sportklubu-don-ky-eks-ministra-chasiv-yanukovycha-zlochevs-koho/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"Ігор Кононенко",</w:t>
        <w:br/>
        <w:t xml:space="preserve">            "position": "Народний депутат",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"Каріна Злочевська",</w:t>
        <w:br/>
        <w:t xml:space="preserve">            "position": "Донька екс-міністра",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"Олена Вішмідт",</w:t>
        <w:br/>
        <w:t xml:space="preserve">            "position": "Невідомо",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"Петро Порошенко",</w:t>
        <w:br/>
        <w:t xml:space="preserve">            "position": "Екс-президент",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"Ігор Гержан",</w:t>
        <w:br/>
        <w:t xml:space="preserve">            "position": "Керівник",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"ТОВ Комплексний позашкільний навчальний заклад “Оздоровчо-спортивний клуб “Ананас”",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"ТОВ “Міжнародна тенісна академія”",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"ТОВ “Тенісна група “СМЕШ”",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На реконструкції мосту в Чорнобильській зоні вже вчетверте хотіли розпиляти 70 млн грн</w:t>
      </w:r>
    </w:p>
    <w:p>
      <w:r>
        <w:t>Date: 02/07/19</w:t>
      </w:r>
    </w:p>
    <w:p>
      <w:r>
        <w:t>Link: https://antac.org.ua/news/na-rekonstruktsii-mostu-v-chornobyl-s-kiy-zoni-vzhe-vchetverte-khotily-rozpyliaty-70-mln-hrn/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"Центр протидії корупції (ЦПК)",</w:t>
        <w:br/>
        <w:t xml:space="preserve">            "position": "Н/Д",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"Державне спеціалізоване підприємство з Управління капітальним будівництвом зони відчуження (ДСП “УКБЗВ”)",</w:t>
        <w:br/>
        <w:t xml:space="preserve">            "position": "Н/Д",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"Київська обласна держадміністрація (КОДА)",</w:t>
        <w:br/>
        <w:t xml:space="preserve">            "position": "Н/Д",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"Державне спеціалізоване підприємство з Управління капітальним будівництвом зони відчуження (ДСП “УКБЗВ”)",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"Київська обласна держадміністрація (КОДА)",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Майже дві сотні депутатів з “корупційним зашкварами” знову балотуються в Раду по мажоритарці — проект “Серпом по рейтингу”</w:t>
      </w:r>
    </w:p>
    <w:p>
      <w:r>
        <w:t>Date: 01/07/19</w:t>
      </w:r>
    </w:p>
    <w:p>
      <w:r>
        <w:t>Link: https://antac.org.ua/news/mayzhe-dvi-sotni-deputativ-z-koruptsiynym-zashkvaramy-znovu-balotuiut-sia-v-radu-po-mazhorytartsi-proekt-serpom-po-reytynhu/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"Чинні народні депутати",</w:t>
        <w:br/>
        <w:t xml:space="preserve">            "position": "Народний депутат",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"Центр протидії корупції",</w:t>
        <w:br/>
        <w:t xml:space="preserve">            "type": "Громадська організація"</w:t>
        <w:br/>
        <w:t xml:space="preserve">        },</w:t>
        <w:br/>
        <w:t xml:space="preserve">        {</w:t>
        <w:br/>
        <w:t xml:space="preserve">            "entity": "Центральна виборча комісія",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Новий голова СБУ Баканов відмовився подати свою декларацію та розсекретити декларації решти керівників служби</w:t>
      </w:r>
    </w:p>
    <w:p>
      <w:r>
        <w:t>Date: 26/06/19</w:t>
      </w:r>
    </w:p>
    <w:p>
      <w:r>
        <w:t>Link: https://antac.org.ua/news/novyy-holova-sbu-bakanov-vidmovyvsia-podaty-svoiu-deklaratsiiu-ta-rozsekretyty-deklaratsii-reshty-kerivnykiv-sluzhby/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"Іван Баканов",</w:t>
        <w:br/>
        <w:t xml:space="preserve">            "position": "Виконувач обов’язків Голови Служби безпеки України",</w:t>
        <w:br/>
        <w:t xml:space="preserve">            "affiliations": [</w:t>
        <w:br/>
        <w:t xml:space="preserve">                "Служба безпеки України"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"Служба безпеки України",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Активісти з ґратами і плакатами вимагали справедливого вироку для мера Одеси Труханова</w:t>
      </w:r>
    </w:p>
    <w:p>
      <w:r>
        <w:t>Date: 25/06/19</w:t>
      </w:r>
    </w:p>
    <w:p>
      <w:r>
        <w:t>Link: https://antac.org.ua/news/aktyvisty-z-gratamy-i-plakatamy-vymahaly-spravedlyvoho-vyroku-dlia-mera-odesy-trukhanova/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"Геннадій Труханов",</w:t>
        <w:br/>
        <w:t xml:space="preserve">            "position": "Мер міста",</w:t>
        <w:br/>
        <w:t xml:space="preserve">            "affiliations": [</w:t>
        <w:br/>
        <w:t xml:space="preserve">                "Місто Одеса"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"Малиновський районний суд міста Одеси",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"Міськрада міста Одеси",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"Будівлезавод 'Краян'",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АНОНС — Активісти принесуть під суд ґрати для мера Одеси Труханова</w:t>
      </w:r>
    </w:p>
    <w:p>
      <w:r>
        <w:t>Date: 24/06/19</w:t>
      </w:r>
    </w:p>
    <w:p>
      <w:r>
        <w:t>Link: https://antac.org.ua/news/anons-aktyvisty-prynesut-pid-sud-hraty-dlia-mera-odesy-trukhanova/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"Геннадій Труханов",</w:t>
        <w:br/>
        <w:t xml:space="preserve">            "position": "Мер Одеси",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"Малиновський районний суд міста Одеси",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"Міська рада Одеси",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"Завод 'Краян'",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АНОНС — Адміністративні суди продовжують рятувати Насірова від кримінальної відповідальності</w:t>
      </w:r>
    </w:p>
    <w:p>
      <w:r>
        <w:t>Date: 21/06/19</w:t>
      </w:r>
    </w:p>
    <w:p>
      <w:r>
        <w:t>Link: https://antac.org.ua/news/administratyvni-sudy-prodovzhuiut-riatuvaty-nasirova-vid-kryminal-noi-vidpovidal-nosti/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"Роман Насіров",</w:t>
        <w:br/>
        <w:t xml:space="preserve">            "position": "Екс-керівник Державної фіскальної служби (ДФС)",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"Євген Аблов",</w:t>
        <w:br/>
        <w:t xml:space="preserve">            "position": "Суддя",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"Олександр Онищенко",</w:t>
        <w:br/>
        <w:t xml:space="preserve">            "position": "Нардеп-втікач",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"Андрій Парінов",</w:t>
        <w:br/>
        <w:t xml:space="preserve">            "position": "Головуючий суддя",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"Шостий апеляційний адміністративний суд",</w:t>
        <w:br/>
        <w:t xml:space="preserve">        "Окружний адмінсуд Києва"</w:t>
        <w:br/>
        <w:t xml:space="preserve">    ]</w:t>
        <w:br/>
        <w:t>}</w:t>
      </w:r>
    </w:p>
    <w:p>
      <w:pPr>
        <w:pStyle w:val="Heading1"/>
      </w:pPr>
      <w:r>
        <w:t>АНОНС — Суд може допомогти Насірову уникнути відповідальності за участь у справі Онищенка на 2 млрд грн</w:t>
      </w:r>
    </w:p>
    <w:p>
      <w:r>
        <w:t>Date: 19/06/19</w:t>
      </w:r>
    </w:p>
    <w:p>
      <w:r>
        <w:t>Link: https://antac.org.ua/news/anons-sud-mozhe-dopomohty-nasirovu-unyknuty-vidpovidal-nosti-za-uchast-u-spravi-onyshchenka-na-2-mlrd-hrn/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"Євген Аблов",</w:t>
        <w:br/>
        <w:t xml:space="preserve">            "position": "Одіозний суддя",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"Роман Насіров",</w:t>
        <w:br/>
        <w:t xml:space="preserve">            "position": "Екс-керівник Державної фіскальної служби",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"Олександр Онищенко",</w:t>
        <w:br/>
        <w:t xml:space="preserve">            "position": "Нардеп-втікач",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"Андрій Парінов",</w:t>
        <w:br/>
        <w:t xml:space="preserve">            "position": "Головуючий суддя",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"Шостий апеляційний адміністративний суд",</w:t>
        <w:br/>
        <w:t xml:space="preserve">        "Окружний адміністративний суд Києва",</w:t>
        <w:br/>
        <w:t xml:space="preserve">        "Державна фіскальна служба"</w:t>
        <w:br/>
        <w:t xml:space="preserve">    ]</w:t>
        <w:br/>
        <w:t>}</w:t>
      </w:r>
    </w:p>
    <w:p>
      <w:pPr>
        <w:pStyle w:val="Heading1"/>
      </w:pPr>
      <w:r>
        <w:t>Кваліфкомісія прокурорів відкрила провадження на Холодницького за порушення в деклараціях</w:t>
      </w:r>
    </w:p>
    <w:p>
      <w:r>
        <w:t>Date: 19/06/19</w:t>
      </w:r>
    </w:p>
    <w:p>
      <w:r>
        <w:t>Link: https://antac.org.ua/news/kvalifkomisiia-prokuroriv-vidkryla-provadzhennia-na-kholodnyts-koho-za-porushennia-v-deklaratsiiakh/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"Назар Холодницький",</w:t>
        <w:br/>
        <w:t xml:space="preserve">            "position": "Керівник Спеціалізованої антикорупційної прокуратури (САП)",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"Холодницький",</w:t>
        <w:br/>
        <w:t xml:space="preserve">            "position": "Керівник САП",</w:t>
        <w:br/>
        <w:t xml:space="preserve">            "affiliations": [</w:t>
        <w:br/>
        <w:t xml:space="preserve">                "Спеціалізована антикорупційна прокуратура (САП)"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"Холодницький",</w:t>
        <w:br/>
        <w:t xml:space="preserve">            "position": "Керівник САП",</w:t>
        <w:br/>
        <w:t xml:space="preserve">            "affiliations": [</w:t>
        <w:br/>
        <w:t xml:space="preserve">                "Центр протидії корупції (ЦПК)"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"Спеціалізована антикорупційна прокуратура (САП)",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"Центр протидії корупції (ЦПК)",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"Національне агентство з питань запобігання корупції (НАЗК)",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"Кваліфікаційно-дисциплінарна комісія прокурорів (КДКП)",</w:t>
        <w:br/>
        <w:t xml:space="preserve">        "Центр протидії корупції (ЦПК)",</w:t>
        <w:br/>
        <w:t xml:space="preserve">        "Національне агентство з питань запобігання корупції (НАЗК)"</w:t>
        <w:br/>
        <w:t xml:space="preserve">    ]</w:t>
        <w:br/>
        <w:t>}</w:t>
      </w:r>
    </w:p>
    <w:p>
      <w:pPr>
        <w:pStyle w:val="Heading1"/>
      </w:pPr>
      <w:r>
        <w:t>АНОНС — Одеські судді спробують закінчити розгляд справи Труханова протягом двох тижнів</w:t>
      </w:r>
    </w:p>
    <w:p>
      <w:r>
        <w:t>Date: 19/06/19</w:t>
      </w:r>
    </w:p>
    <w:p>
      <w:r>
        <w:t>Link: https://antac.org.ua/news/anons-odes-ki-suddi-sprobuiut-zakinchyty-rozghliad-spravy-trukhanova-protiahom-dvokh-tyzhniv/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"Геннадій Труханов",</w:t>
        <w:br/>
        <w:t xml:space="preserve">            "position": "Мер Одеси",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"Сергій Черевко",</w:t>
        <w:br/>
        <w:t xml:space="preserve">            "position": "Головуючий суддя",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"Мерія Одеси",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"Завод 'Краян'",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To establish justice. Public organizations have announced a list of demands to future MPs</w:t>
      </w:r>
    </w:p>
    <w:p>
      <w:r>
        <w:t>Date: 18/06/19</w:t>
      </w:r>
    </w:p>
    <w:p>
      <w:r>
        <w:t>Link: https://antac.org.ua/news/to-establish-justice-public-organizations-have-announced-a-list-of-demands-to-future-mps/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</w:t>
        <w:br/>
        <w:t xml:space="preserve">        {</w:t>
        <w:br/>
        <w:t xml:space="preserve">            "entity": "17public organizations",</w:t>
        <w:br/>
        <w:t xml:space="preserve">            "type": "Громадська організація"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Встановити справедливість. Громадські організації оголосили список вимог до майбутніх депутатів</w:t>
      </w:r>
    </w:p>
    <w:p>
      <w:r>
        <w:t>Date: 18/06/19</w:t>
      </w:r>
    </w:p>
    <w:p>
      <w:r>
        <w:t>Link: https://antac.org.ua/news/vstanovyty-spravedlyvist-hromads-ki-orhanizatsii-oholosyly-spysok-vymoh-do-maybutnikh-deputativ/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</w:t>
        <w:br/>
        <w:t xml:space="preserve">        {</w:t>
        <w:br/>
        <w:t xml:space="preserve">            "entity": "17 громадських організацій",</w:t>
        <w:br/>
        <w:t xml:space="preserve">            "type": "Громадська"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Справа Труханова: Апеляційний суд залишив без змін заборону на арешт флешок, які намагалася знищити фігурантка</w:t>
      </w:r>
    </w:p>
    <w:p>
      <w:r>
        <w:t>Date: 14/06/19</w:t>
      </w:r>
    </w:p>
    <w:p>
      <w:r>
        <w:t>Link: https://antac.org.ua/news/sprava-trukhanova-apeliatsiynyy-sud-zalyshyv-bez-zmin-zaboronu-na-aresht-fleshok-iaki-namahalasia-znyshchyty-fihurantka/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"Ігор Паленик",</w:t>
        <w:br/>
        <w:t xml:space="preserve">            "position": "Суддя",</w:t>
        <w:br/>
        <w:t xml:space="preserve">            "affiliations": [</w:t>
        <w:br/>
        <w:t xml:space="preserve">                "Київський апеляційний суд"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"Денис Масенко",</w:t>
        <w:br/>
        <w:t xml:space="preserve">            "position": "Суддя",</w:t>
        <w:br/>
        <w:t xml:space="preserve">            "affiliations": [</w:t>
        <w:br/>
        <w:t xml:space="preserve">                "Київський апеляційний суд"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"Валерій Лашевич",</w:t>
        <w:br/>
        <w:t xml:space="preserve">            "position": "Суддя",</w:t>
        <w:br/>
        <w:t xml:space="preserve">            "affiliations": [</w:t>
        <w:br/>
        <w:t xml:space="preserve">                "Київський апеляційний суд"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"Геннадій Труханов",</w:t>
        <w:br/>
        <w:t xml:space="preserve">            "position": "Міський голова Одеси",</w:t>
        <w:br/>
        <w:t xml:space="preserve">            "affiliations": [</w:t>
        <w:br/>
        <w:t xml:space="preserve">                "Одеська мерія"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"Максим Вишняк",</w:t>
        <w:br/>
        <w:t xml:space="preserve">            "position": "Суддя",</w:t>
        <w:br/>
        <w:t xml:space="preserve">            "affiliations": [</w:t>
        <w:br/>
        <w:t xml:space="preserve">                "Солом'янський районний суд"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"Одеська міська рада",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"НАБУ",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"САП",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"НАБУ",</w:t>
        <w:br/>
        <w:t xml:space="preserve">        "САП"</w:t>
        <w:br/>
        <w:t xml:space="preserve">    ]</w:t>
        <w:br/>
        <w:t>}</w:t>
      </w:r>
    </w:p>
    <w:p>
      <w:pPr>
        <w:pStyle w:val="Heading1"/>
      </w:pPr>
      <w:r>
        <w:t>Холодницький тричі не погодив підозру скандальному прокурору Кулику, який наживався на АТОшних виплатах</w:t>
      </w:r>
    </w:p>
    <w:p>
      <w:r>
        <w:t>Date: 13/06/19</w:t>
      </w:r>
    </w:p>
    <w:p>
      <w:r>
        <w:t>Link: https://antac.org.ua/news/kholodnyts-kyy-trychi-ne-pohodyv-pidozru-skandal-nomu-prokuroru-kulyku-iakyy-nazhyvavsia-na-atoshnykh-vyplatakh/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"Назар Холодницький",</w:t>
        <w:br/>
        <w:t xml:space="preserve">            "position": "Керівник Спеціалізованої антикорупційної прокуратури (САП)"</w:t>
        <w:br/>
        <w:t xml:space="preserve">        },</w:t>
        <w:br/>
        <w:t xml:space="preserve">        {</w:t>
        <w:br/>
        <w:t xml:space="preserve">            "name": "Костянтин Кулик",</w:t>
        <w:br/>
        <w:t xml:space="preserve">            "position": "Екс-військовий прокурор сил АТО"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"Національне антикорупційне бюро (НАБУ)",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"Спеціалізована антикорупційна прокуратура (САП)",</w:t>
        <w:br/>
        <w:t xml:space="preserve">        "Національне антикорупційне бюро (НАБУ)"</w:t>
        <w:br/>
        <w:t xml:space="preserve">    ]</w:t>
        <w:br/>
        <w:t>}</w:t>
      </w:r>
    </w:p>
    <w:p>
      <w:pPr>
        <w:pStyle w:val="Heading1"/>
      </w:pPr>
      <w:r>
        <w:t>АНОНС — Апеляційний суд вирішить, чи знищувати важливі докази у справі Труханова</w:t>
      </w:r>
    </w:p>
    <w:p>
      <w:r>
        <w:t>Date: 12/06/19</w:t>
      </w:r>
    </w:p>
    <w:p>
      <w:r>
        <w:t>Link: https://antac.org.ua/news/anons-apeliatsiynyy-sud-vyrishyt-chy-znyshchuvaty-vazhlyvi-dokazy-u-spravi-trukhanova/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"Максим Вишняк",</w:t>
        <w:br/>
        <w:t xml:space="preserve">            "position": "Суддя",</w:t>
        <w:br/>
        <w:t xml:space="preserve">            "affiliations": [</w:t>
        <w:br/>
        <w:t xml:space="preserve">                "Солом’янський суд Києва"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"Геннадій Труханов",</w:t>
        <w:br/>
        <w:t xml:space="preserve">            "position": "Мер Одеси",</w:t>
        <w:br/>
        <w:t xml:space="preserve">            "affiliations": [</w:t>
        <w:br/>
        <w:t xml:space="preserve">                "Одеська мерія"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"Ігор Паленик",</w:t>
        <w:br/>
        <w:t xml:space="preserve">            "position": "Суддя",</w:t>
        <w:br/>
        <w:t xml:space="preserve">            "affiliations": [</w:t>
        <w:br/>
        <w:t xml:space="preserve">                "Апеляційний суд Києва"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"Денис Масенко",</w:t>
        <w:br/>
        <w:t xml:space="preserve">            "position": "Суддя",</w:t>
        <w:br/>
        <w:t xml:space="preserve">            "affiliations": [</w:t>
        <w:br/>
        <w:t xml:space="preserve">                "Апеляційний суд Києва"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"Валерій Лашевич",</w:t>
        <w:br/>
        <w:t xml:space="preserve">            "position": "Суддя",</w:t>
        <w:br/>
        <w:t xml:space="preserve">            "affiliations": [</w:t>
        <w:br/>
        <w:t xml:space="preserve">                "Апеляційний суд Києва"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"Спеціалізована антикорупційна прокуратура (САП)",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"НАБУ",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"Солом’янський суд Києва",</w:t>
        <w:br/>
        <w:t xml:space="preserve">        "Одеська мерія",</w:t>
        <w:br/>
        <w:t xml:space="preserve">        "Апеляційний суд Києва"</w:t>
        <w:br/>
        <w:t xml:space="preserve">    ]</w:t>
        <w:br/>
        <w:t>}</w:t>
      </w:r>
    </w:p>
    <w:p>
      <w:pPr>
        <w:pStyle w:val="Heading1"/>
      </w:pPr>
      <w:r>
        <w:t>ЦПК виграв у суді справу в ексрадника Богатирьової</w:t>
      </w:r>
    </w:p>
    <w:p>
      <w:r>
        <w:t>Date: 11/06/19</w:t>
      </w:r>
    </w:p>
    <w:p>
      <w:r>
        <w:t>Link: https://antac.org.ua/news/tspk-vyhrav-u-sudi-spravu-v-eksradnyka-bohatyr-ovoi/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"Раїса Богатирьова",</w:t>
        <w:br/>
        <w:t xml:space="preserve">            "position": "Колишній радник екс-міністра охорони здоров'я",</w:t>
        <w:br/>
        <w:t xml:space="preserve">            "affiliations": [</w:t>
        <w:br/>
        <w:t xml:space="preserve">                "Віктор Янукович"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"Дмитро Підтуркін",</w:t>
        <w:br/>
        <w:t xml:space="preserve">            "position": "Позивач"</w:t>
        <w:br/>
        <w:t xml:space="preserve">        },</w:t>
        <w:br/>
        <w:t xml:space="preserve">        {</w:t>
        <w:br/>
        <w:t xml:space="preserve">            "name": "Олександра Устінова",</w:t>
        <w:br/>
        <w:t xml:space="preserve">            "position": "Колишня членка правління ЦПК"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"Центр протидії корупції (ЦПК)",</w:t>
        <w:br/>
        <w:t xml:space="preserve">            "type": "Недержавна"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"Шевченківський райсуд Києва",</w:t>
        <w:br/>
        <w:t xml:space="preserve">        "Верховний суд"</w:t>
        <w:br/>
        <w:t xml:space="preserve">    ]</w:t>
        <w:br/>
        <w:t>}</w:t>
      </w:r>
    </w:p>
    <w:p>
      <w:pPr>
        <w:pStyle w:val="Heading1"/>
      </w:pPr>
      <w:r>
        <w:t>Суд зобов’язав поліцію розслідувати таємні витрати партії Наливайченка на лобістів у США</w:t>
      </w:r>
    </w:p>
    <w:p>
      <w:r>
        <w:t>Date: 07/06/19</w:t>
      </w:r>
    </w:p>
    <w:p>
      <w:r>
        <w:t>Link: https://antac.org.ua/news/sud-zobov-iazav-politsiiu-rozsliduvaty-taiemni-vytraty-partii-nalyvaychenka-na-lobistiv-u-ssha/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"Валентин Наливайченко",</w:t>
        <w:br/>
        <w:t xml:space="preserve">            "position": "Екс-керівник СБУ, кандидат в президенти 2019 року",</w:t>
        <w:br/>
        <w:t xml:space="preserve">            "affiliations": [</w:t>
        <w:br/>
        <w:t xml:space="preserve">                "Політична партія громадсько-політичний рух Валентина Наливайченка “Справедливість”"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"Національна поліція"</w:t>
        <w:br/>
        <w:t xml:space="preserve">    ]</w:t>
        <w:br/>
        <w:t>}</w:t>
      </w:r>
    </w:p>
    <w:p>
      <w:pPr>
        <w:pStyle w:val="Heading1"/>
      </w:pPr>
      <w:r>
        <w:t>АНОНС — Суддя Фомін, якого намагаються покарати за законні рішення, оскаржує догану Вищої ради правосуддя</w:t>
      </w:r>
    </w:p>
    <w:p>
      <w:r>
        <w:t>Date: 05/06/19</w:t>
      </w:r>
    </w:p>
    <w:p>
      <w:r>
        <w:t>Link: https://antac.org.ua/news/anons-suddia-fomin-iakoho-namahaiut-sia-pokaraty-za-zakonni-rishennia-oskarzhuie-dohanu-vyshchoi-rady-pravosuddia/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"Віктор Фомін",</w:t>
        <w:br/>
        <w:t xml:space="preserve">            "position": "Суддя",</w:t>
        <w:br/>
        <w:t xml:space="preserve">            "affiliations": [</w:t>
        <w:br/>
        <w:t xml:space="preserve">                "Мелітопольський суд",</w:t>
        <w:br/>
        <w:t xml:space="preserve">                "Солом’янський суд Києва"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"Олександр Золотніков",</w:t>
        <w:br/>
        <w:t xml:space="preserve">            "position": "Головуючий суддя",</w:t>
        <w:br/>
        <w:t xml:space="preserve">            "affiliations": [</w:t>
        <w:br/>
        <w:t xml:space="preserve">                "Солом’янський суд Києва"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"Верховний суд",</w:t>
        <w:br/>
        <w:t xml:space="preserve">        "НАБУ"</w:t>
        <w:br/>
        <w:t xml:space="preserve">    ]</w:t>
        <w:br/>
        <w:t>}</w:t>
      </w:r>
    </w:p>
    <w:p>
      <w:pPr>
        <w:pStyle w:val="Heading1"/>
      </w:pPr>
      <w:r>
        <w:t>АНОНС — Законопроект Президента про відновлення покарання за незаконне збагачення розглянуть на парламентському комітеті</w:t>
      </w:r>
    </w:p>
    <w:p>
      <w:r>
        <w:t>Date: 05/06/19</w:t>
      </w:r>
    </w:p>
    <w:p>
      <w:r>
        <w:t>Link: https://antac.org.ua/news/anons-zakonoproekt-prezydenta-pro-vidnovlennia-pokarannia-za-nezakonne-zbahachennia-rozghlianut-na-parlaments-komu-komiteti/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"Володимир Зеленський",</w:t>
        <w:br/>
        <w:t xml:space="preserve">            "position": "Президент України",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"Парламентський комітет з питань правового забезпечення правоохоронної діяльності",</w:t>
        <w:br/>
        <w:t xml:space="preserve">        "Конституційний суд"</w:t>
        <w:br/>
        <w:t xml:space="preserve">    ]</w:t>
        <w:br/>
        <w:t>}</w:t>
      </w:r>
    </w:p>
    <w:p>
      <w:pPr>
        <w:pStyle w:val="Heading1"/>
      </w:pPr>
      <w:r>
        <w:t>АНОНС — Завтра має відбутися кваліфоцінювання головуючого судді у справі Труханова</w:t>
      </w:r>
    </w:p>
    <w:p>
      <w:r>
        <w:t>Date: 04/06/19</w:t>
      </w:r>
    </w:p>
    <w:p>
      <w:r>
        <w:t>Link: https://antac.org.ua/news/anons-zavtra-maie-vidbutysia-kvalifotsiniuvannia-holovuiuchoho-suddi-u-spravi-trukhanova/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"Сергій Черевко",</w:t>
        <w:br/>
        <w:t xml:space="preserve">            "position": "Суддя",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"Геннадій Труханов",</w:t>
        <w:br/>
        <w:t xml:space="preserve">            "position": "Мер Одеси",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"І.Г. Шепітко",</w:t>
        <w:br/>
        <w:t xml:space="preserve">            "position": "Суддя Суворовського суду м.Одеси",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"Сергій Козьяков",</w:t>
        <w:br/>
        <w:t xml:space="preserve">            "position": "Суддя",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"Станіслав Щотка",</w:t>
        <w:br/>
        <w:t xml:space="preserve">            "position": "Суддя",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"Михайло Макарчук",</w:t>
        <w:br/>
        <w:t xml:space="preserve">            "position": "Суддя",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"Юрій Тітов",</w:t>
        <w:br/>
        <w:t xml:space="preserve">            "position": "Суддя",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"Анастасія Заріцька",</w:t>
        <w:br/>
        <w:t xml:space="preserve">            "position": "Суддя",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"Микола Мішин",</w:t>
        <w:br/>
        <w:t xml:space="preserve">            "position": "Суддя",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"Валентина Устименко",</w:t>
        <w:br/>
        <w:t xml:space="preserve">            "position": "Суддя",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"Тетяна Весельська",</w:t>
        <w:br/>
        <w:t xml:space="preserve">            "position": "Суддя",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"Вища кваліфікаційна комісія суддів",</w:t>
        <w:br/>
        <w:t xml:space="preserve">        "Суворовський суд м.Одеси",</w:t>
        <w:br/>
        <w:t xml:space="preserve">        "Вища кваліфікаційна комісія суддів України"</w:t>
        <w:br/>
        <w:t xml:space="preserve">    ]</w:t>
        <w:br/>
        <w:t>}</w:t>
      </w:r>
    </w:p>
    <w:p>
      <w:pPr>
        <w:pStyle w:val="Heading1"/>
      </w:pPr>
      <w:r>
        <w:t>Холодницький злив справу короля контрабанди Альперіна, що раніше відмовилося зробити НАБУ за 800 тис. дол</w:t>
      </w:r>
    </w:p>
    <w:p>
      <w:r>
        <w:t>Date: 04/06/19</w:t>
      </w:r>
    </w:p>
    <w:p>
      <w:r>
        <w:t>Link: https://antac.org.ua/news/kholodnyts-kyy-zlyv-spravu-korolia-kontrabandy-al-perina-shcho-ranishe-vidmovylosia-zrobyty-nabu-za-800-tys-dol/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"Назар Холодницький",</w:t>
        <w:br/>
        <w:t xml:space="preserve">            "position": "Керівник Спеціалізованої антикорупційної прокуратури"</w:t>
        <w:br/>
        <w:t xml:space="preserve">        },</w:t>
        <w:br/>
        <w:t xml:space="preserve">        {</w:t>
        <w:br/>
        <w:t xml:space="preserve">            "name": "Вадим Альперін",</w:t>
        <w:br/>
        <w:t xml:space="preserve">            "position": "Одеський бізнесмен"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"Державне бюро розслідувань",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"Національне антикорупційне бюро",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"Генеральна прокуратура",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"Поліція",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"Митні органи",</w:t>
        <w:br/>
        <w:t xml:space="preserve">        "Фіскальні органи"</w:t>
        <w:br/>
        <w:t xml:space="preserve">    ]</w:t>
        <w:br/>
        <w:t>}</w:t>
      </w:r>
    </w:p>
    <w:p>
      <w:pPr>
        <w:pStyle w:val="Heading1"/>
      </w:pPr>
      <w:r>
        <w:t>АНОНС — У справі Шабуніна вдруге спробують допитати рентгенолога, який оцінював ушкодження провокатора Філімоненка</w:t>
      </w:r>
    </w:p>
    <w:p>
      <w:r>
        <w:t>Date: 31/05/19</w:t>
      </w:r>
    </w:p>
    <w:p>
      <w:r>
        <w:t>Link: https://antac.org.ua/news/anons-u-spravi-shabunina-vdruhe-sprobuiut-dopytaty-renthenoloha-iakyy-otsiniuvav-ushkodzhennia-provokatora-filimonenka/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"Філімоненко",</w:t>
        <w:br/>
        <w:t xml:space="preserve">            "position": "провокатор",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"Віталій Шабунін",</w:t>
        <w:br/>
        <w:t xml:space="preserve">            "position": "голова правління Центру протидії корупції",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"адвокат Шабуніна",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"Центр протидії корупції",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"Дніпровський райсуд Києва"</w:t>
        <w:br/>
        <w:t xml:space="preserve">    ]</w:t>
        <w:br/>
        <w:t>}</w:t>
      </w:r>
    </w:p>
    <w:p>
      <w:pPr>
        <w:pStyle w:val="Heading1"/>
      </w:pPr>
      <w:r>
        <w:t>АНОНС — САП оголосить Труханову змінене обвинувачення. Що це означає</w:t>
      </w:r>
    </w:p>
    <w:p>
      <w:r>
        <w:t>Date: 30/05/19</w:t>
      </w:r>
    </w:p>
    <w:p>
      <w:r>
        <w:t>Link: https://antac.org.ua/news/anons-sap-oholosyt-trukhanovu-zminene-obvynuvachennia-shcho-tse-oznachaie/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"Геннадій Труханов",</w:t>
        <w:br/>
        <w:t xml:space="preserve">            "position": "Мер Одеси",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"Сергій Черевко",</w:t>
        <w:br/>
        <w:t xml:space="preserve">            "position": "Головуючий суддя",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"Мерія Одеси",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"Завод 'Краян'",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"Спеціалізована антикорупційна прокуратура (САП)"</w:t>
        <w:br/>
        <w:t xml:space="preserve">    ]</w:t>
        <w:br/>
        <w:t>}</w:t>
      </w:r>
    </w:p>
    <w:p>
      <w:pPr>
        <w:pStyle w:val="Heading1"/>
      </w:pPr>
      <w:r>
        <w:t>АНОНС — Печерський суд може скасувати розшук нардепа-втікача Онищенка</w:t>
      </w:r>
    </w:p>
    <w:p>
      <w:r>
        <w:t>Date: 30/05/19</w:t>
      </w:r>
    </w:p>
    <w:p>
      <w:r>
        <w:t>Link: https://antac.org.ua/news/anons-pechers-kyy-sud-mozhe-skasuvaty-rozshuk-nardepa-vtikacha-onyshchenka/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"Олександр Онищенко",</w:t>
        <w:br/>
        <w:t xml:space="preserve">            "position": "Народний депутат",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"Смик С",</w:t>
        <w:br/>
        <w:t xml:space="preserve">            "position": "Головуюча суддя",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"Печерський районний суд міста Києва"</w:t>
        <w:br/>
        <w:t xml:space="preserve">    ]</w:t>
        <w:br/>
        <w:t>}</w:t>
      </w:r>
    </w:p>
    <w:p>
      <w:pPr>
        <w:pStyle w:val="Heading1"/>
      </w:pPr>
      <w:r>
        <w:t>Перша провальна справа САП: суд у Запоріжжі виправдав директора фірташівського ЗТМК</w:t>
      </w:r>
    </w:p>
    <w:p>
      <w:r>
        <w:t>Date: 29/05/19</w:t>
      </w:r>
    </w:p>
    <w:p>
      <w:r>
        <w:t>Link: https://antac.org.ua/news/persha-proval-na-sprava-sap-sud-u-zaporizhzhi-vypravdav-dyrektora-firtashivs-koho-ztmk/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"Володимир Сивак",</w:t>
        <w:br/>
        <w:t xml:space="preserve">            "position": "Директор",</w:t>
        <w:br/>
        <w:t xml:space="preserve">            "affiliations": [</w:t>
        <w:br/>
        <w:t xml:space="preserve">                "Запорізький титано-магнієвий комбінат (ЗТМК)"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"Запорізький титано-магнієвий комбінат (ЗТМК)",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"Заводський суд Запоріжжя",</w:t>
        <w:br/>
        <w:t xml:space="preserve">        "Спеціалізована антикорупційна прокуратура (САП)"</w:t>
        <w:br/>
        <w:t xml:space="preserve">    ]</w:t>
        <w:br/>
        <w:t>}</w:t>
      </w:r>
    </w:p>
    <w:p>
      <w:pPr>
        <w:pStyle w:val="Heading1"/>
      </w:pPr>
      <w:r>
        <w:t>Довірену особу Азарова призначили членом наглядової ради  державного Укрексімбанку</w:t>
      </w:r>
    </w:p>
    <w:p>
      <w:r>
        <w:t>Date: 29/05/19</w:t>
      </w:r>
    </w:p>
    <w:p>
      <w:r>
        <w:t>Link: https://antac.org.ua/news/dovirenu-osobu-azarova-pryznachyly-chlenom-nahliadovoi-rady-derzhavnoho-ukreksimbanku/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"Пауль Торстен",</w:t>
        <w:br/>
        <w:t xml:space="preserve">            "position": "Керівник компанії GEOLOG Oil &amp; Gas Trading GmbH",</w:t>
        <w:br/>
        <w:t xml:space="preserve">            "affiliations": [</w:t>
        <w:br/>
        <w:t xml:space="preserve">                "Син екс-очільника Партії регіонів та уряду України Миколи Азарова"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"Микола Азаров",</w:t>
        <w:br/>
        <w:t xml:space="preserve">            "position": "Екс-очільник Партії регіонів та уряду України",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"Сергій Курченко",</w:t>
        <w:br/>
        <w:t xml:space="preserve">            "position": "Олігарх-втікач",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"Державний експортно-імпортний банк України",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"GEOLOG Oil &amp; Gas Trading GmbH",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"EMPORION Kaufhausvermietungs-GmbH",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"Кабінет Міністрів України"</w:t>
        <w:br/>
        <w:t xml:space="preserve">    ]</w:t>
        <w:br/>
        <w:t>}</w:t>
      </w:r>
    </w:p>
    <w:p>
      <w:pPr>
        <w:pStyle w:val="Heading1"/>
      </w:pPr>
      <w:r>
        <w:t>AntAC called on the new head of the SBU to submit his declaration and declassify declarations of other Service leaders</w:t>
      </w:r>
    </w:p>
    <w:p>
      <w:r>
        <w:t>Date: 28/05/19</w:t>
      </w:r>
    </w:p>
    <w:p>
      <w:r>
        <w:t>Link: https://antac.org.ua/news/antac-called-on-the-new-head-of-the-sbu-to-submit-his-declaration-and-declassify-declarations-of-other-service-leaders/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"Ivan Bakanov",</w:t>
        <w:br/>
        <w:t xml:space="preserve">            "position": "Acting head of the Security Service of Ukraine (SBU)"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"Security Service of Ukraine (SBU)",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"President's office"</w:t>
        <w:br/>
        <w:t xml:space="preserve">    ]</w:t>
        <w:br/>
        <w:t>}</w:t>
      </w:r>
    </w:p>
    <w:p>
      <w:pPr>
        <w:pStyle w:val="Heading1"/>
      </w:pPr>
      <w:r>
        <w:t>Справа Мартиненка потрапить до Антикорупційного суду</w:t>
      </w:r>
    </w:p>
    <w:p>
      <w:r>
        <w:t>Date: 28/05/19</w:t>
      </w:r>
    </w:p>
    <w:p>
      <w:r>
        <w:t>Link: https://antac.org.ua/news/sprava-martynenka-potrapyt-do-antykoruptsiynoho-sudu/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"Микола Мартиненко",</w:t>
        <w:br/>
        <w:t xml:space="preserve">            "position": "Екс-нардеп",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"Петро Бойко",</w:t>
        <w:br/>
        <w:t xml:space="preserve">            "position": "Адвокат",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"Шевченківський районний суд Києва",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"Держпідприємства",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"Східний гірничо-збагачувальний комбінат",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Подати свою декларацію та розсекретити декларації решти керівників СБУ. ЦПК звернувся до нового керівника служби</w:t>
      </w:r>
    </w:p>
    <w:p>
      <w:r>
        <w:t>Date: 28/05/19</w:t>
      </w:r>
    </w:p>
    <w:p>
      <w:r>
        <w:t>Link: https://antac.org.ua/news/podaty-svoiu-deklaratsiiu-ta-rozsekretyty-deklaratsii-reshty-kerivnykiv-sbu-tspk-zvernuvsia-do-novoho-kerivnyka-sluzhby/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"Іван Баканов",</w:t>
        <w:br/>
        <w:t xml:space="preserve">            "position": "Виконувач обов’язків Голови СБУ"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"Служба безпеки України (СБУ)",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"Центр протидії корупції",</w:t>
        <w:br/>
        <w:t xml:space="preserve">            "type": "Недержавна"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"Президент України"</w:t>
        <w:br/>
        <w:t xml:space="preserve">    ]</w:t>
        <w:br/>
        <w:t>}</w:t>
      </w:r>
    </w:p>
    <w:p>
      <w:pPr>
        <w:pStyle w:val="Heading1"/>
      </w:pPr>
      <w:r>
        <w:t>АНОНС — Встигнути до Антикорупційного суду: завтра оголосять вирок у справі фірташівського ЗТМК</w:t>
      </w:r>
    </w:p>
    <w:p>
      <w:r>
        <w:t>Date: 28/05/19</w:t>
      </w:r>
    </w:p>
    <w:p>
      <w:r>
        <w:t>Link: https://antac.org.ua/news/anons-vstyhnuty-do-antykoruptsiynoho-sudu-zavtra-oholosiat-vyrok-u-spravi-firashivs-koho-ztmk/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"Володимир Сивак",</w:t>
        <w:br/>
        <w:t xml:space="preserve">            "position": "директор Запорізького титано-магнієвого комбінату (ЗТМК)"</w:t>
        <w:br/>
        <w:t xml:space="preserve">        },</w:t>
        <w:br/>
        <w:t xml:space="preserve">        {</w:t>
        <w:br/>
        <w:t xml:space="preserve">            "name": "Олександр Яцун",</w:t>
        <w:br/>
        <w:t xml:space="preserve">            "position": "головуючий суддя"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"Запорізький титано-магнієвий комбінат (ЗТМК)",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"Заводський районний суд Запоріжжя",</w:t>
        <w:br/>
        <w:t xml:space="preserve">        "Антикорупційний суд"</w:t>
        <w:br/>
        <w:t xml:space="preserve">    ]</w:t>
        <w:br/>
        <w:t>}</w:t>
      </w:r>
    </w:p>
    <w:p>
      <w:pPr>
        <w:pStyle w:val="Heading1"/>
      </w:pPr>
      <w:r>
        <w:t>АНОНС — Справа Мартиненка: суд повернеться до дослідження доказів в урановому епізоді</w:t>
      </w:r>
    </w:p>
    <w:p>
      <w:r>
        <w:t>Date: 27/05/19</w:t>
      </w:r>
    </w:p>
    <w:p>
      <w:r>
        <w:t>Link: https://antac.org.ua/news/anons-sprava-martynenka-sud-povernetsya-do-doslidzhennya-dokaziv-v-uranovomu-epizodi/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"Микола Мартиненко",</w:t>
        <w:br/>
        <w:t xml:space="preserve">            "position": "Екс-нардеп",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"Лідія Щебуняєва",</w:t>
        <w:br/>
        <w:t xml:space="preserve">            "position": "Головуюча суддя",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"Держпідприємство 'Східний гірничо-збагачувальний комбінат' (СхідГЗК)",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"Міненергетики"</w:t>
        <w:br/>
        <w:t xml:space="preserve">    ]</w:t>
        <w:br/>
        <w:t>}</w:t>
      </w:r>
    </w:p>
    <w:p>
      <w:pPr>
        <w:pStyle w:val="Heading1"/>
      </w:pPr>
      <w:r>
        <w:t>На Донеччині хотіли розпиляти 5,5 млн грн на ремонті амбулаторії</w:t>
      </w:r>
    </w:p>
    <w:p>
      <w:r>
        <w:t>Date: 23/05/19</w:t>
      </w:r>
    </w:p>
    <w:p>
      <w:r>
        <w:t>Link: https://antac.org.ua/news/na-donechchyni-khotily-rozpyliaty-5-5-mln-hrn-na-remonti-ambulatorii/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</w:t>
        <w:br/>
        <w:t xml:space="preserve">        {</w:t>
        <w:br/>
        <w:t xml:space="preserve">            "entity": "ПП “Стройтехно”",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"ПП “Елара-сервіс”",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"Центр протидії корупції (ЦПК)"</w:t>
        <w:br/>
        <w:t xml:space="preserve">    ]</w:t>
        <w:br/>
        <w:t>}</w:t>
      </w:r>
    </w:p>
    <w:p>
      <w:pPr>
        <w:pStyle w:val="Heading1"/>
      </w:pPr>
      <w:r>
        <w:t>Private Israeli intelligence was preparing attacks on AntAC in 2017 — investigation</w:t>
      </w:r>
    </w:p>
    <w:p>
      <w:r>
        <w:t>Date: 21/05/19</w:t>
      </w:r>
    </w:p>
    <w:p>
      <w:r>
        <w:t>Link: https://antac.org.ua/news/private-israeli-intelligence-was-preparing-attacks-on-antac-in-2017-investigation/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"Vitaliy Shabunin",</w:t>
        <w:br/>
        <w:t xml:space="preserve">            "position": "Head of the Board of the AntAC",</w:t>
        <w:br/>
        <w:t xml:space="preserve">            "affiliations": [</w:t>
        <w:br/>
        <w:t xml:space="preserve">                "AntAC"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"Daria Kaleniuk",</w:t>
        <w:br/>
        <w:t xml:space="preserve">            "position": "Executive Director of the organization",</w:t>
        <w:br/>
        <w:t xml:space="preserve">            "affiliations": [</w:t>
        <w:br/>
        <w:t xml:space="preserve">                "AntAC"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"Psy Group",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Приватна ізраїльська розвідка готувала атаки на ЦПК у 2017 році — розслідування</w:t>
      </w:r>
    </w:p>
    <w:p>
      <w:r>
        <w:t>Date: 21/05/19</w:t>
      </w:r>
    </w:p>
    <w:p>
      <w:r>
        <w:t>Link: https://antac.org.ua/news/pryvatna-izrajilska-rozvidka-hotuvala-ataky-na-tspk-u-2017-rotsi-rozsliduvannya/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"Віталій Шабунін",</w:t>
        <w:br/>
        <w:t xml:space="preserve">            "position": "Голова правління ЦПК",</w:t>
        <w:br/>
        <w:t xml:space="preserve">            "affiliations": [</w:t>
        <w:br/>
        <w:t xml:space="preserve">                "Центр протидії корупції"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"Дар’я Каленюк",</w:t>
        <w:br/>
        <w:t xml:space="preserve">            "position": "Виконавча директорка організації",</w:t>
        <w:br/>
        <w:t xml:space="preserve">            "affiliations": [</w:t>
        <w:br/>
        <w:t xml:space="preserve">                "Центр протидії корупції"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АНОНС — Нардепи-брати Дубневичі вчергове хочуть зняти арешт зі своїх ТЕЦ</w:t>
      </w:r>
    </w:p>
    <w:p>
      <w:r>
        <w:t>Date: 20/05/19</w:t>
      </w:r>
    </w:p>
    <w:p>
      <w:r>
        <w:t>Link: https://antac.org.ua/news/anons-nardepy-braty-dubnevychi-vcherhove-hochut-znyaty-aresht-zi-svojih-tets/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"Ярослав Дубневич",</w:t>
        <w:br/>
        <w:t xml:space="preserve">            "position": "Народний депутат",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"Богдан Дубневич",</w:t>
        <w:br/>
        <w:t xml:space="preserve">            "position": "Народний депутат",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"Максим Вишняк",</w:t>
        <w:br/>
        <w:t xml:space="preserve">            "position": "Суддя",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"Новояворівська ТЕЦ",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"Новороздільська ТЕЦ",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"Солом'янський районний суд Києва"</w:t>
        <w:br/>
        <w:t xml:space="preserve">    ]</w:t>
        <w:br/>
        <w:t>}</w:t>
      </w:r>
    </w:p>
    <w:p>
      <w:pPr>
        <w:pStyle w:val="Heading1"/>
      </w:pPr>
      <w:r>
        <w:t>АНОНС — У суді покажуть відео з прокурором ГПУ, який намагався “купити” робоче місце в НАБУ</w:t>
      </w:r>
    </w:p>
    <w:p>
      <w:r>
        <w:t>Date: 17/05/19</w:t>
      </w:r>
    </w:p>
    <w:p>
      <w:r>
        <w:t>Link: https://antac.org.ua/news/anons-u-sudi-pokazhut-video-z-prokurorom-hpu-yakyj-namahavsya-kupyty-roboche-mistse-v-nabu/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"Олександр Матюшко",</w:t>
        <w:br/>
        <w:t xml:space="preserve">            "position": "Прокурор Генеральної прокуратури України (ГПУ)",</w:t>
        <w:br/>
        <w:t xml:space="preserve">            "affiliations": [</w:t>
        <w:br/>
        <w:t xml:space="preserve">                "Генеральна прокуратура України (ГПУ)"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"Дмитро Валігура",</w:t>
        <w:br/>
        <w:t xml:space="preserve">            "position": "Головуючий суддя"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"Національне антикорупційне бюро (НАБУ)",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"Голосіївський районний суд Києва",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"Генеральна прокуратура України (ГПУ)",</w:t>
        <w:br/>
        <w:t xml:space="preserve">        "Національне антикорупційне бюро (НАБУ)"</w:t>
        <w:br/>
        <w:t xml:space="preserve">    ]</w:t>
        <w:br/>
        <w:t>}</w:t>
      </w:r>
    </w:p>
    <w:p>
      <w:pPr>
        <w:pStyle w:val="Heading1"/>
      </w:pPr>
      <w:r>
        <w:t>АНОНС — Справа фірташівського ЗТМК: суд знову спробує перейти до судових дебатів</w:t>
      </w:r>
    </w:p>
    <w:p>
      <w:r>
        <w:t>Date: 17/05/19</w:t>
      </w:r>
    </w:p>
    <w:p>
      <w:r>
        <w:t>Link: https://antac.org.ua/news/anons-sprava-firtashivskoho-ztmk-sud-znovu-sprobuje-perejty-do-sudovyh-debativ/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"Володимир Сивак",</w:t>
        <w:br/>
        <w:t xml:space="preserve">            "position": "Директор Запорізького титано-магнієвого комбінату",</w:t>
        <w:br/>
        <w:t xml:space="preserve">            "affiliations": [</w:t>
        <w:br/>
        <w:t xml:space="preserve">                "Запорізький титано-магнієвий комбінат"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"Олександр Яцун",</w:t>
        <w:br/>
        <w:t xml:space="preserve">            "position": "Головуючий суддя",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"Запорізький титано-магнієвий комбінат",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"Заводський районний суд Запоріжжя"</w:t>
        <w:br/>
        <w:t xml:space="preserve">    ]</w:t>
        <w:br/>
        <w:t>}</w:t>
      </w:r>
    </w:p>
    <w:p>
      <w:pPr>
        <w:pStyle w:val="Heading1"/>
      </w:pPr>
      <w:r>
        <w:t>Партія Наливайченка таємно наймала американських лобістів на майже півмільйона доларів</w:t>
      </w:r>
    </w:p>
    <w:p>
      <w:r>
        <w:t>Date: 17/05/19</w:t>
      </w:r>
    </w:p>
    <w:p>
      <w:r>
        <w:t>Link: https://antac.org.ua/news/partiya-nalyvajchenka-tajemno-najmala-amerykanskyh-lobistiv-na-majzhe-pivmiljona-dolariv/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"Валентин Наливайченко",</w:t>
        <w:br/>
        <w:t xml:space="preserve">            "position": "Колишній керівник СБУ, кандидат в президенти",</w:t>
        <w:br/>
        <w:t xml:space="preserve">            "affiliations": [</w:t>
        <w:br/>
        <w:t xml:space="preserve">                "Партія"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"Federal Advocates Inc",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"Політична партія 'Справедливість'",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"Громадська організація 'Громадянин'",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"Zesetsp.z.o.o",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"Адміністрація президента США",</w:t>
        <w:br/>
        <w:t xml:space="preserve">        "Конгрес США"</w:t>
        <w:br/>
        <w:t xml:space="preserve">    ]</w:t>
        <w:br/>
        <w:t>}</w:t>
      </w:r>
    </w:p>
    <w:p>
      <w:pPr>
        <w:pStyle w:val="Heading1"/>
      </w:pPr>
      <w:r>
        <w:t>Кваліфкомісія прокурорів відклала рішення щодо прокурорки САП за участь у форумі Тимошенко</w:t>
      </w:r>
    </w:p>
    <w:p>
      <w:r>
        <w:t>Date: 15/05/19</w:t>
      </w:r>
    </w:p>
    <w:p>
      <w:r>
        <w:t>Link: https://antac.org.ua/news/kvalifkomisiya-prokuroriv-vidklala-rishennya-schodo-prokurorky-sap-za-uchast-u-forumi-tymoshenko/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"Ольга Ярова",</w:t>
        <w:br/>
        <w:t xml:space="preserve">            "position": "Прокурор Спеціалізованої антикорупційної прокуратури",</w:t>
        <w:br/>
        <w:t xml:space="preserve">            "affiliations": [</w:t>
        <w:br/>
        <w:t xml:space="preserve">                "САП"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"Юлія Тимошенко",</w:t>
        <w:br/>
        <w:t xml:space="preserve">            "position": "Форумна учасниця"</w:t>
        <w:br/>
        <w:t xml:space="preserve">        },</w:t>
        <w:br/>
        <w:t xml:space="preserve">        {</w:t>
        <w:br/>
        <w:t xml:space="preserve">            "name": "Володимир Кривенко",</w:t>
        <w:br/>
        <w:t xml:space="preserve">            "position": "Керівник Ольги Ярової"</w:t>
        <w:br/>
        <w:t xml:space="preserve">        },</w:t>
        <w:br/>
        <w:t xml:space="preserve">        {</w:t>
        <w:br/>
        <w:t xml:space="preserve">            "name": "Сергій Нечипоренко",</w:t>
        <w:br/>
        <w:t xml:space="preserve">            "position": "Член КДКП"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"Кваліфікаційно-дисциплінарна комісія прокурорів"</w:t>
        <w:br/>
        <w:t xml:space="preserve">    ]</w:t>
        <w:br/>
        <w:t>}</w:t>
      </w:r>
    </w:p>
    <w:p>
      <w:pPr>
        <w:pStyle w:val="Heading1"/>
      </w:pPr>
      <w:r>
        <w:t>АНОНС — Павелко уникне відповідальності за корупцію через затягування судом розгляду його справи</w:t>
      </w:r>
    </w:p>
    <w:p>
      <w:r>
        <w:t>Date: 15/05/19</w:t>
      </w:r>
    </w:p>
    <w:p>
      <w:r>
        <w:t>Link: https://antac.org.ua/news/anons-pavelko-unykne-vidpovidalnosti-za-koruptsiyu-cherez-zatyahuvannya-sudom-rozhlyadu-joho-spravy/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"Андрій Павелко",</w:t>
        <w:br/>
        <w:t xml:space="preserve">            "position": "Народний депутат, голова бюджетного комітету Верховної ради, президент Федерації футболу України",</w:t>
        <w:br/>
        <w:t xml:space="preserve">            "affiliations": [</w:t>
        <w:br/>
        <w:t xml:space="preserve">                "НАЗК"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"Печерський районний суд Києва",</w:t>
        <w:br/>
        <w:t xml:space="preserve">        "Нацагентство з питань запобігання корупції (НАЗК)"</w:t>
        <w:br/>
        <w:t xml:space="preserve">    ]</w:t>
        <w:br/>
        <w:t>}</w:t>
      </w:r>
    </w:p>
    <w:p>
      <w:pPr>
        <w:pStyle w:val="Heading1"/>
      </w:pPr>
      <w:r>
        <w:t>Активісти представили список злитих справ НАЗК та вимагають перезапуск органу</w:t>
      </w:r>
    </w:p>
    <w:p>
      <w:r>
        <w:t>Date: 15/05/19</w:t>
      </w:r>
    </w:p>
    <w:p>
      <w:r>
        <w:t>Link: https://antac.org.ua/news/aktyvisty-predstavyly-spysok-zlytyh-sprav-nazk-ta-vymahayut-perezapusk-orhanu/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"Олександра Дрік",</w:t>
        <w:br/>
        <w:t xml:space="preserve">            "position": "голова ГО 'Декларації під контролем'",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"НАЗК (Національне агентство з питань запобігання корупції)",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"НАБУ (Національне антикорупційне бюро)",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"САП (Спеціалізована антикорупційна прокуратура)",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АНОНС — Чому потрібний повний перезапуск НАЗК: активісти представлять список злитих справ</w:t>
      </w:r>
    </w:p>
    <w:p>
      <w:r>
        <w:t>Date: 14/05/19</w:t>
      </w:r>
    </w:p>
    <w:p>
      <w:r>
        <w:t>Link: https://antac.org.ua/news/anons-chomu-potribnyj-povnyj-perezapusk-nazk-aktyvisty-predstavlyat-spysok-zlytyh-sprav/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"Активісти",</w:t>
        <w:br/>
        <w:t xml:space="preserve">            "position": "Представники",</w:t>
        <w:br/>
        <w:t xml:space="preserve">            "affiliations": [</w:t>
        <w:br/>
        <w:t xml:space="preserve">                "Центр протидії корупції",</w:t>
        <w:br/>
        <w:t xml:space="preserve">                "Декларації під контролем"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"Національне агентство з питань запобігання корупції (НАЗК)",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Активісти вимагають персональних міжнародних санкцій щодо Луценка та Авакова</w:t>
      </w:r>
    </w:p>
    <w:p>
      <w:r>
        <w:t>Date: 14/05/19</w:t>
      </w:r>
    </w:p>
    <w:p>
      <w:r>
        <w:t>Link: https://antac.org.ua/news/aktyvisty-vymahayut-personalnyh-mizhnarodnyh-sanktsij-schodo-lutsenka-ta-avakova/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"Юрій Луценко",</w:t>
        <w:br/>
        <w:t xml:space="preserve">            "position": "Генпрокурор",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"Арсен Аваков",</w:t>
        <w:br/>
        <w:t xml:space="preserve">            "position": "Міністр внутрішніх справ",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"Ініціативна група громадських організацій",</w:t>
        <w:br/>
        <w:t xml:space="preserve">            "type": "Громадська"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Activists demand personal Western sanctions against Lutsenko and Avakov</w:t>
      </w:r>
    </w:p>
    <w:p>
      <w:r>
        <w:t>Date: 14/05/19</w:t>
      </w:r>
    </w:p>
    <w:p>
      <w:r>
        <w:t>Link: https://antac.org.ua/news/activists-demand-personal-western-sanctions-against-lutsenko-and-avakov/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"Yuriy Lutsenko",</w:t>
        <w:br/>
        <w:t xml:space="preserve">            "position": "Prosecutor General",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"Arsen Avakov",</w:t>
        <w:br/>
        <w:t xml:space="preserve">            "position": "Minister of Internal Affairs",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АНОНС — Кваліфкомісія прокурорів вже завтра може покарати прокурора САП Ярову за відвідування форуму Тимошенко</w:t>
      </w:r>
    </w:p>
    <w:p>
      <w:r>
        <w:t>Date: 14/05/19</w:t>
      </w:r>
    </w:p>
    <w:p>
      <w:r>
        <w:t>Link: https://antac.org.ua/news/anons-kvalifkomisiya-prokuroriv-vzhe-zavtra-mozhe-pokaraty-prokurora-sap-yarovu-za-vidviduvannya-forumu-tymoshenko/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"Ольга Ярова",</w:t>
        <w:br/>
        <w:t xml:space="preserve">            "position": "Прокурор САП",</w:t>
        <w:br/>
        <w:t xml:space="preserve">            "affiliations": [</w:t>
        <w:br/>
        <w:t xml:space="preserve">                "Спеціалізована антикорупційна прокуратура"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"Юлія Тимошенко",</w:t>
        <w:br/>
        <w:t xml:space="preserve">            "position": "Лідерка партії 'Батьківщина'"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"Спеціалізована антикорупційна прокуратура",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"Кваліфікаційно-дисциплінарна комісія прокурорів"</w:t>
        <w:br/>
        <w:t xml:space="preserve">    ]</w:t>
        <w:br/>
        <w:t>}</w:t>
      </w:r>
    </w:p>
    <w:p>
      <w:pPr>
        <w:pStyle w:val="Heading1"/>
      </w:pPr>
      <w:r>
        <w:t>Справа експертки “рюкзаків Авакова” буде розглядатися у Києві</w:t>
      </w:r>
    </w:p>
    <w:p>
      <w:r>
        <w:t>Date: 10/05/19</w:t>
      </w:r>
    </w:p>
    <w:p>
      <w:r>
        <w:t>Link: https://antac.org.ua/news/pres-reliz-sprava-ekspertky-ryukzakiv-avakova-bude-rozhlyadatysya-u-kyjevi/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"Віктор Чевуз",</w:t>
        <w:br/>
        <w:t xml:space="preserve">            "position": "Адвокат",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"Надія Бугрова",</w:t>
        <w:br/>
        <w:t xml:space="preserve">            "position": "Експертка",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"Касаційний кримінальний суд Верховного суду України",</w:t>
        <w:br/>
        <w:t xml:space="preserve">        "Печерський районний суд Києва",</w:t>
        <w:br/>
        <w:t xml:space="preserve">        "Кам’янець-Подільський міськрайонний суд Хмельниччини"</w:t>
        <w:br/>
        <w:t xml:space="preserve">    ]</w:t>
        <w:br/>
        <w:t>}</w:t>
      </w:r>
    </w:p>
    <w:p>
      <w:pPr>
        <w:pStyle w:val="Heading1"/>
      </w:pPr>
      <w:r>
        <w:t>Електростанція дружини Авакова та “нарфронтівця” Котвіцького зароблятиме на “зеленому тарифі”</w:t>
      </w:r>
    </w:p>
    <w:p>
      <w:r>
        <w:t>Date: 09/05/19</w:t>
      </w:r>
    </w:p>
    <w:p>
      <w:r>
        <w:t>Link: https://antac.org.ua/news/elektrostantsiya-druzhyny-avakova-ta-narfrontivtsya-kotvitskoho-zaroblyatyme-na-zelenomu-taryfi/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"Арсен Аваков",</w:t>
        <w:br/>
        <w:t xml:space="preserve">            "position": "Міністр внутрішніх справ",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"Інна Авакова",</w:t>
        <w:br/>
        <w:t xml:space="preserve">            "position": "Дружина міністра внутрішніх справ",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"Ігор Котвіцький",</w:t>
        <w:br/>
        <w:t xml:space="preserve">            "position": "Народний депутат",</w:t>
        <w:br/>
        <w:t xml:space="preserve">            "affiliations": [</w:t>
        <w:br/>
        <w:t xml:space="preserve">                "Фракція 'Народний фронт'"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"ТОВ 'Підстепне сонце'",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"Національна комісія, що здійснює державне регулювання у сферах енергетики та комунальних послуг (НКРЕКП)"</w:t>
        <w:br/>
        <w:t xml:space="preserve">    ]</w:t>
        <w:br/>
        <w:t>}</w:t>
      </w:r>
    </w:p>
    <w:p>
      <w:pPr>
        <w:pStyle w:val="Heading1"/>
      </w:pPr>
      <w:r>
        <w:t>Антикорсуд має запрацювати 5 вересня 2019</w:t>
      </w:r>
    </w:p>
    <w:p>
      <w:r>
        <w:t>Date: 07/05/19</w:t>
      </w:r>
    </w:p>
    <w:p>
      <w:r>
        <w:t>Link: https://antac.org.ua/news/obraly-datu-startu-antykorsudu-5-veresnya-2019/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"Геннадій Труханов",</w:t>
        <w:br/>
        <w:t xml:space="preserve">            "position": "Мер Одеси",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"Вищий антикорупційний суд України",</w:t>
        <w:br/>
        <w:t xml:space="preserve">        "Антикорупційний суд"</w:t>
        <w:br/>
        <w:t xml:space="preserve">    ]</w:t>
        <w:br/>
        <w:t>}</w:t>
      </w:r>
    </w:p>
    <w:p>
      <w:pPr>
        <w:pStyle w:val="Heading1"/>
      </w:pPr>
      <w:r>
        <w:t>Обрано голову Антикорсуду. Нею стала Олена Танасевич</w:t>
      </w:r>
    </w:p>
    <w:p>
      <w:r>
        <w:t>Date: 07/05/19</w:t>
      </w:r>
    </w:p>
    <w:p>
      <w:r>
        <w:t>Link: https://antac.org.ua/news/obrano-holovu-antykorsudu-neyu-stala-olena-tanasevych/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"Олена Танасевич",</w:t>
        <w:br/>
        <w:t xml:space="preserve">            "position": "Голова Вищого антикорупційного суду",</w:t>
        <w:br/>
        <w:t xml:space="preserve">            "affiliations": [</w:t>
        <w:br/>
        <w:t xml:space="preserve">                "Антикорсуд"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"Олег Павлишин",</w:t>
        <w:br/>
        <w:t xml:space="preserve">            "position": "Суддя Апеляційної палати Антикорсуду"</w:t>
        <w:br/>
        <w:t xml:space="preserve">        },</w:t>
        <w:br/>
        <w:t xml:space="preserve">        {</w:t>
        <w:br/>
        <w:t xml:space="preserve">            "name": "Маркіян Галабала",</w:t>
        <w:br/>
        <w:t xml:space="preserve">            "position": "Суддя Антикорсуду"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"Вищий антикорупційний суд",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"Апеляційна палата Антикорсуду",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"Печенізький районний суд Харківської області",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Суд підіграв адвокатам Мартиненка і призначив нову експертизу у справі “Енергоатому”</w:t>
      </w:r>
    </w:p>
    <w:p>
      <w:r>
        <w:t>Date: 26/04/19</w:t>
      </w:r>
    </w:p>
    <w:p>
      <w:r>
        <w:t>Link: https://antac.org.ua/news/sud-pidihrav-advokatam-martynenka-i-pryznachyv-novu-ekspertyzu-u-spravi-enerhoatomu/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"Микола Мартиненко",</w:t>
        <w:br/>
        <w:t xml:space="preserve">            "position": "колишній депутат",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"НАЕК 'Енергоатом'",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"Держпідприємство 'Східний гірничо-збагачувальний комбінат'",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"Шевченківський районний суд м. Києва"</w:t>
        <w:br/>
        <w:t xml:space="preserve">    ]</w:t>
        <w:br/>
        <w:t>}</w:t>
      </w:r>
    </w:p>
    <w:p>
      <w:pPr>
        <w:pStyle w:val="Heading1"/>
      </w:pPr>
      <w:r>
        <w:t>Верховний суд вирішить, де продовжиться розгляд справи експертки рюкзаків Авакова</w:t>
      </w:r>
    </w:p>
    <w:p>
      <w:r>
        <w:t>Date: 25/04/19</w:t>
      </w:r>
    </w:p>
    <w:p>
      <w:r>
        <w:t>Link: https://antac.org.ua/news/verhovnyj-sud-vyrishyt-de-prodovzhytsya-rozhlyad-spravy-ekspertky-ryukzakiv-avakova/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"Надія Бугрова",</w:t>
        <w:br/>
        <w:t xml:space="preserve">            "position": "Експертка"</w:t>
        <w:br/>
        <w:t xml:space="preserve">        },</w:t>
        <w:br/>
        <w:t xml:space="preserve">        {</w:t>
        <w:br/>
        <w:t xml:space="preserve">            "name": "Аваков",</w:t>
        <w:br/>
        <w:t xml:space="preserve">            "position": "Невідомо"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"Верховний суд",</w:t>
        <w:br/>
        <w:t xml:space="preserve">        "Прокуратура"</w:t>
        <w:br/>
        <w:t xml:space="preserve">    ]</w:t>
        <w:br/>
        <w:t>}</w:t>
      </w:r>
    </w:p>
    <w:p>
      <w:pPr>
        <w:pStyle w:val="Heading1"/>
      </w:pPr>
      <w:r>
        <w:t>АНОНС — Урановий епізод на 17,3 млн доларів: суд продовжить досліджувати докази розкрадань у справі Мартиненка і Ко</w:t>
      </w:r>
    </w:p>
    <w:p>
      <w:r>
        <w:t>Date: 25/04/19</w:t>
      </w:r>
    </w:p>
    <w:p>
      <w:r>
        <w:t>Link: https://antac.org.ua/news/anons-uranovyj-epizod-na-17-3-mln-dolariv-sud-prodovzhyt-doslidzhuvaty-dokazy-rozkradan-u-spravi-martynenka-i-ko/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"Микола Мартиненко",</w:t>
        <w:br/>
        <w:t xml:space="preserve">            "position": "Екс-нардеп",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"Лідія Щебуняєва",</w:t>
        <w:br/>
        <w:t xml:space="preserve">            "position": "Головуюча суддя",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"Міненергетики",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"Східний гірничо-збагачувальний комбінат (СхідГЗК)",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АНОНС — Суд вирішить, чи може військовий прокурор вести справу проти експертки рюкзаків Авакова</w:t>
      </w:r>
    </w:p>
    <w:p>
      <w:r>
        <w:t>Date: 24/04/19</w:t>
      </w:r>
    </w:p>
    <w:p>
      <w:r>
        <w:t>Link: https://antac.org.ua/news/anons-sud-vyrishyt-chy-mozhe-vijskovyj-prokuror-vesty-spravu-proty-ekspertky-ryukzakiv-avakova/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"Надія Бугрова",</w:t>
        <w:br/>
        <w:t xml:space="preserve">            "position": "Експертка",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"Петро Кучерявий",</w:t>
        <w:br/>
        <w:t xml:space="preserve">            "position": "Прокурор військової прокуратури",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"Черепахін В.О",</w:t>
        <w:br/>
        <w:t xml:space="preserve">            "position": "Суддя",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"Військова прокуратура"</w:t>
        <w:br/>
        <w:t xml:space="preserve">    ]</w:t>
        <w:br/>
        <w:t>}</w:t>
      </w:r>
    </w:p>
    <w:p>
      <w:pPr>
        <w:pStyle w:val="Heading1"/>
      </w:pPr>
      <w:r>
        <w:t>Кваліфкомісія адвокатів виправдала дії адвоката Мартиненка за надання суду неправдивих документів</w:t>
      </w:r>
    </w:p>
    <w:p>
      <w:r>
        <w:t>Date: 19/04/19</w:t>
      </w:r>
    </w:p>
    <w:p>
      <w:r>
        <w:t>Link: https://antac.org.ua/news/pres-reliz-kvalifkomisiya-advokativ-vypravdala-diji-advokata-martynenka-za-nadannya-sudu-nepravdyvyh-dokumentiv/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"Микола Мартиненко",</w:t>
        <w:br/>
        <w:t xml:space="preserve">            "position": "Адвокат",</w:t>
        <w:br/>
        <w:t xml:space="preserve">            "affiliations": [</w:t>
        <w:br/>
        <w:t xml:space="preserve">                "Центр протидії корупції"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"Петро Бойко",</w:t>
        <w:br/>
        <w:t xml:space="preserve">            "position": "Адвокат"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"Центр протидії корупції",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"Кваліфікаційно-дисциплінарна комісія адвокатури Житомирської області"</w:t>
        <w:br/>
        <w:t xml:space="preserve">    ]</w:t>
        <w:br/>
        <w:t>}</w:t>
      </w:r>
    </w:p>
    <w:p>
      <w:pPr>
        <w:pStyle w:val="Heading1"/>
      </w:pPr>
      <w:r>
        <w:t>АНОНС — Адвокатська кваліфкомісія прийме рішення щодо адвоката Мартиненка через “липовий” документ</w:t>
      </w:r>
    </w:p>
    <w:p>
      <w:r>
        <w:t>Date: 18/04/19</w:t>
      </w:r>
    </w:p>
    <w:p>
      <w:r>
        <w:t>Link: https://antac.org.ua/news/anons-advokatska-kvalifkomisiya-pryjme-rishennya-schodo-advokata-martynenka-cherez-lypovyj-dokument/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"Микола Мартиненко",</w:t>
        <w:br/>
        <w:t xml:space="preserve">            "position": "Екс-нардеп",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"Петро Бойко",</w:t>
        <w:br/>
        <w:t xml:space="preserve">            "position": "Адвокат",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"НАЕК “Енергоатом”",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"“СхідГЗК”",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Соратник Ляшка переселився з гуртожитка в квартиру, яку купив удвічі дешевше ринкової ціни</w:t>
      </w:r>
    </w:p>
    <w:p>
      <w:r>
        <w:t>Date: 17/04/19</w:t>
      </w:r>
    </w:p>
    <w:p>
      <w:r>
        <w:t>Link: https://antac.org.ua/news/soratnyk-lyashka-pereselyvsya-z-hurtozhytka-v-kvartyru-yaku-kupyv-udvichi-deshevshe-rynkovoji-tsiny/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"Олексій Кочармін",</w:t>
        <w:br/>
        <w:t xml:space="preserve">            "position": "Керівник секретаріату депутатської фракції \"Радикальної партії\"",</w:t>
        <w:br/>
        <w:t xml:space="preserve">            "affiliations": [</w:t>
        <w:br/>
        <w:t xml:space="preserve">                "Фракція \"Радикальної партії\""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"Марина Кочарміна",</w:t>
        <w:br/>
        <w:t xml:space="preserve">            "position": "Немає посади",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"Житловий комплекс \"Чотири сезони\"",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АНОНС — Конституційний суд знову спробує розглянути позов заводу Коломойського</w:t>
      </w:r>
    </w:p>
    <w:p>
      <w:r>
        <w:t>Date: 16/04/19</w:t>
      </w:r>
    </w:p>
    <w:p>
      <w:r>
        <w:t>Link: https://antac.org.ua/news/anons-konstytutsijnyj-sud-znovu-sprobuje-rozhlyanuty-pozov-kompaniji-kolomojskoho/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"Ігор Коломойський",</w:t>
        <w:br/>
        <w:t xml:space="preserve">            "position": "",</w:t>
        <w:br/>
        <w:t xml:space="preserve">            "affiliations": [</w:t>
        <w:br/>
        <w:t xml:space="preserve">                "Група 'Приват'"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"Геннадій Боголюбов",</w:t>
        <w:br/>
        <w:t xml:space="preserve">            "position": "",</w:t>
        <w:br/>
        <w:t xml:space="preserve">            "affiliations": [</w:t>
        <w:br/>
        <w:t xml:space="preserve">                "Група 'Приват'"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"Національне антикорупційне бюро (НАБУ)",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"Запорізький завод феросплавів",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"Конституційний суд"</w:t>
        <w:br/>
        <w:t xml:space="preserve">    ]</w:t>
        <w:br/>
        <w:t>}</w:t>
      </w:r>
    </w:p>
    <w:p>
      <w:pPr>
        <w:pStyle w:val="Heading1"/>
      </w:pPr>
      <w:r>
        <w:t>АНОНС — Завтра суд вирішить, чи змінювати обсяг обвинувачення для Труханова у справі на 185 млн грн</w:t>
      </w:r>
    </w:p>
    <w:p>
      <w:r>
        <w:t>Date: 15/04/19</w:t>
      </w:r>
    </w:p>
    <w:p>
      <w:r>
        <w:t>Link: https://antac.org.ua/news/anons-zavtra-sud-vyrishyt-chy-zminyuvaty-obsyah-obvynuvachennya-dlya-truhanova-u-spravi-na-185-mln-hrn/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"Геннадій Труханов",</w:t>
        <w:br/>
        <w:t xml:space="preserve">            "position": "Мер Одеси",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"Сергій Черевко",</w:t>
        <w:br/>
        <w:t xml:space="preserve">            "position": "Головуючий суддя",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"Спеціалізована антикорупційна прокуратура"</w:t>
        <w:br/>
        <w:t xml:space="preserve">    ]</w:t>
        <w:br/>
        <w:t>}</w:t>
      </w:r>
    </w:p>
    <w:p>
      <w:pPr>
        <w:pStyle w:val="Heading1"/>
      </w:pPr>
      <w:r>
        <w:t>АНОНС — Три засідання за тиждень: запорізький суд хоче встигнути до Антикорсуду зі справою фірташівського ЗТМК</w:t>
      </w:r>
    </w:p>
    <w:p>
      <w:r>
        <w:t>Date: 15/04/19</w:t>
      </w:r>
    </w:p>
    <w:p>
      <w:r>
        <w:t>Link: https://antac.org.ua/news/anons-nespodivane-pryskorennya-yak-zaporizkyj-sud-hoche-vstyhnuty-do-antykorsudu-zi-spravoyu-firtashivskoho-ztmk/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"Володимир Сивак",</w:t>
        <w:br/>
        <w:t xml:space="preserve">            "position": "Керівник Запорізького титано-магнієвого комбінату (ЗТМК)"</w:t>
        <w:br/>
        <w:t xml:space="preserve">        },</w:t>
        <w:br/>
        <w:t xml:space="preserve">        {</w:t>
        <w:br/>
        <w:t xml:space="preserve">            "name": "Дмитро Фірташ",</w:t>
        <w:br/>
        <w:t xml:space="preserve">            "position": "Власник кіпрської компанії 'Толексіс трейдинг лімітед'"</w:t>
        <w:br/>
        <w:t xml:space="preserve">        },</w:t>
        <w:br/>
        <w:t xml:space="preserve">        {</w:t>
        <w:br/>
        <w:t xml:space="preserve">            "name": "Олександр Яцун",</w:t>
        <w:br/>
        <w:t xml:space="preserve">            "position": "Головуючий суддя"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"Запорізький титано-магнієвий комбінат (ЗТМК)",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"Толексіс трейдинг лімітед",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</w:t>
        <w:br/>
        <w:t xml:space="preserve">        "Толексіс трейдинг лімітед"</w:t>
        <w:br/>
        <w:t xml:space="preserve">    ],</w:t>
        <w:br/>
        <w:t xml:space="preserve">    "government_bodies": [</w:t>
        <w:br/>
        <w:t xml:space="preserve">        "Національне антикорупційне бюро (НАБУ)"</w:t>
        <w:br/>
        <w:t xml:space="preserve">    ]</w:t>
        <w:br/>
        <w:t>}</w:t>
      </w:r>
    </w:p>
    <w:p>
      <w:pPr>
        <w:pStyle w:val="Heading1"/>
      </w:pPr>
      <w:r>
        <w:t>Президент призначив антикорупційних суддів</w:t>
      </w:r>
    </w:p>
    <w:p>
      <w:r>
        <w:t>Date: 11/04/19</w:t>
      </w:r>
    </w:p>
    <w:p>
      <w:r>
        <w:t>Link: https://antac.org.ua/news/prezydent-pryznachyv-antykoruptsijnyj-suddiv/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"Петро Порошенко",</w:t>
        <w:br/>
        <w:t xml:space="preserve">            "position": "Президент",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"Вища рада правосуддя"</w:t>
        <w:br/>
        <w:t xml:space="preserve">    ]</w:t>
        <w:br/>
        <w:t>}</w:t>
      </w:r>
    </w:p>
    <w:p>
      <w:pPr>
        <w:pStyle w:val="Heading1"/>
      </w:pPr>
      <w:r>
        <w:t>АНОНС — 12 квітня відбудеться перше судове засідання у справі проти експертки, яка назвала реальну вартість рюкзаків Авакова</w:t>
      </w:r>
    </w:p>
    <w:p>
      <w:r>
        <w:t>Date: 10/04/19</w:t>
      </w:r>
    </w:p>
    <w:p>
      <w:r>
        <w:t>Link: https://antac.org.ua/news/anons-12-kvitnya-vidbudetsya-pershe-sudove-zasidannya-u-spravi-proty-ekspertky-yaka-nazvala-realnu-vartist-ryukzakiv-avakova/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"Надія Бугрова",</w:t>
        <w:br/>
        <w:t xml:space="preserve">            "position": "Експертка",</w:t>
        <w:br/>
        <w:t xml:space="preserve">            "affiliations": [</w:t>
        <w:br/>
        <w:t xml:space="preserve">                "Центр правової допомоги «Правозахист»"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"Черепахін В.О.",</w:t>
        <w:br/>
        <w:t xml:space="preserve">            "position": "Суддя",</w:t>
        <w:br/>
        <w:t xml:space="preserve">            "affiliations": [</w:t>
        <w:br/>
        <w:t xml:space="preserve">                "Кам’янець-Подільський міськрайонний суд Хмельницької області"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"Центр правової допомоги «Правозахист»",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Нічого не пам’ятають про розслідування: суд допитав слідчих у справі Шабуніна</w:t>
      </w:r>
    </w:p>
    <w:p>
      <w:r>
        <w:t>Date: 09/04/19</w:t>
      </w:r>
    </w:p>
    <w:p>
      <w:r>
        <w:t>Link: https://antac.org.ua/news/nichoho-ne-pam-yatayut-pro-rozsliduvannya-sud-dopytav-slidchyh-u-spravi-shabunina/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"Віталій Шабунін",</w:t>
        <w:br/>
        <w:t xml:space="preserve">            "position": "Голова правління Центру протидії корупції",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"Олександр Чеберяк",</w:t>
        <w:br/>
        <w:t xml:space="preserve">            "position": "Слідчий",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"Олександр Ковальчук",</w:t>
        <w:br/>
        <w:t xml:space="preserve">            "position": "Слідчий",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"Всеволод Філімоненко",</w:t>
        <w:br/>
        <w:t xml:space="preserve">            "position": "Блогер-провокатор",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"Дніпровський суд міста Києва"</w:t>
        <w:br/>
        <w:t xml:space="preserve">    ]</w:t>
        <w:br/>
        <w:t>}</w:t>
      </w:r>
    </w:p>
    <w:p>
      <w:pPr>
        <w:pStyle w:val="Heading1"/>
      </w:pPr>
      <w:r>
        <w:t>АНОНС — Мартиненко проти НАБУ: суд оголосить рішення щодо поширення Бюро інформації про справу екс-нардепа на 700 млн грн</w:t>
      </w:r>
    </w:p>
    <w:p>
      <w:r>
        <w:t>Date: 09/04/19</w:t>
      </w:r>
    </w:p>
    <w:p>
      <w:r>
        <w:t>Link: https://antac.org.ua/news/anons-martynenko-proty-nabu-sud-oholosyt-rishennya-schodo-poshyrennya-byuro-informatsiji-pro-spravu-eks-nardepa-na-700-mln-hrn/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"Микола Мартиненко",</w:t>
        <w:br/>
        <w:t xml:space="preserve">            "position": "Колишній народний депутат"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"Національне антикорупційне бюро (НАБУ)",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"Київський апеляційний суд",</w:t>
        <w:br/>
        <w:t xml:space="preserve">        "Солом’янський суд"</w:t>
        <w:br/>
        <w:t xml:space="preserve">    ]</w:t>
        <w:br/>
        <w:t>}</w:t>
      </w:r>
    </w:p>
    <w:p>
      <w:pPr>
        <w:pStyle w:val="Heading1"/>
      </w:pPr>
      <w:r>
        <w:t>Справа Труханова: як Одеська мерія вже рік не може повернути 95 млн грн, розтрачених на схемі з “Краяном”</w:t>
      </w:r>
    </w:p>
    <w:p>
      <w:r>
        <w:t>Date: 05/04/19</w:t>
      </w:r>
    </w:p>
    <w:p>
      <w:r>
        <w:t>Link: https://antac.org.ua/news/sprava-truhanova-yak-odeska-meriya-vzhe-rik-ne-mozhe-povernuty-95-mln-hrn-roztrachenyh-na-shemi-z-krayanom/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"Геннадій Труханов",</w:t>
        <w:br/>
        <w:t xml:space="preserve">            "position": "Мер Одеси",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"ТОВ “Девелопмент Еліт”",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"Апеляційний суд",</w:t>
        <w:br/>
        <w:t xml:space="preserve">        "АРМА (Агентство з управління активами)",</w:t>
        <w:br/>
        <w:t xml:space="preserve">        "Одеська міськрада"</w:t>
        <w:br/>
        <w:t xml:space="preserve">    ]</w:t>
        <w:br/>
        <w:t>}</w:t>
      </w:r>
    </w:p>
    <w:p>
      <w:pPr>
        <w:pStyle w:val="Heading1"/>
      </w:pPr>
      <w:r>
        <w:t>САП незаконно віддала справу “зеленого тарифу” опоблоківців на 300 млн грн поліції — висновок науковців</w:t>
      </w:r>
    </w:p>
    <w:p>
      <w:r>
        <w:t>Date: 04/04/19</w:t>
      </w:r>
    </w:p>
    <w:p>
      <w:r>
        <w:t>Link: https://antac.org.ua/news/sap-nezakonno-viddala-spravu-zelenoho-taryfu-opoblokivtsiv-na-300-mln-hrn-politsiji-vysnovok-naukovtsiv/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"Наукові співробітники Інституту держави і права імені В.М.Корецького НАНУ",</w:t>
        <w:br/>
        <w:t xml:space="preserve">            "position": "Науковий співробітник",</w:t>
        <w:br/>
        <w:t xml:space="preserve">            "affiliations": [</w:t>
        <w:br/>
        <w:t xml:space="preserve">                "Національна академія наук України"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"Прокурори САП",</w:t>
        <w:br/>
        <w:t xml:space="preserve">            "position": "Прокурор",</w:t>
        <w:br/>
        <w:t xml:space="preserve">            "affiliations": [</w:t>
        <w:br/>
        <w:t xml:space="preserve">                "Спеціалізована антикорупційна прокуратура"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"Детективи НАБУ",</w:t>
        <w:br/>
        <w:t xml:space="preserve">            "position": "Детектив",</w:t>
        <w:br/>
        <w:t xml:space="preserve">            "affiliations": [</w:t>
        <w:br/>
        <w:t xml:space="preserve">                "Національне антикорупційне бюро"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"Національна поліція",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"Національне антикорупційне бюро",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"Національна поліція",</w:t>
        <w:br/>
        <w:t xml:space="preserve">        "Національне антикорупційне бюро",</w:t>
        <w:br/>
        <w:t xml:space="preserve">        "Спеціалізована антикорупційна прокуратура"</w:t>
        <w:br/>
        <w:t xml:space="preserve">    ]</w:t>
        <w:br/>
        <w:t>}</w:t>
      </w:r>
    </w:p>
    <w:p>
      <w:pPr>
        <w:pStyle w:val="Heading1"/>
      </w:pPr>
      <w:r>
        <w:t>Рік акваріумних плівок Холодницького</w:t>
      </w:r>
    </w:p>
    <w:p>
      <w:r>
        <w:t>Date: 04/04/19</w:t>
      </w:r>
    </w:p>
    <w:p>
      <w:r>
        <w:t>Link: https://antac.org.ua/news/14309/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"Назар Холодницький",</w:t>
        <w:br/>
        <w:t xml:space="preserve">            "position": "Керівник Спеціалізованої антикорупційної прокуратури",</w:t>
        <w:br/>
        <w:t xml:space="preserve">            "affiliations": [</w:t>
        <w:br/>
        <w:t xml:space="preserve">                "САП"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"Віталій Шабунін",</w:t>
        <w:br/>
        <w:t xml:space="preserve">            "position": "Голова правління Центру протидії корупції"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"Спеціалізована антикорупційна прокуратура",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"Центр протидії корупції",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Фігуранти справи Мартиненка літали на фінал Ліги Європи до Варшави за рахунок фірми, яка відмивала кошти “СхідГЗК”</w:t>
      </w:r>
    </w:p>
    <w:p>
      <w:r>
        <w:t>Date: 02/04/19</w:t>
      </w:r>
    </w:p>
    <w:p>
      <w:r>
        <w:t>Link: https://antac.org.ua/news/fihuranty-spravy-martynenka-litaly-na-final-lihy-evropy-do-varshavy-za-rahunok-firmy-yaka-vidmyvala-koshty-shidhzk/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"Руслан Журило",</w:t>
        <w:br/>
        <w:t xml:space="preserve">            "position": "Колишній заступник директора Східного гірничо-збагачувального комбінату",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"Микола Мартиненко",</w:t>
        <w:br/>
        <w:t xml:space="preserve">            "position": "Екс-нардеп",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"Євгеній Буго",</w:t>
        <w:br/>
        <w:t xml:space="preserve">            "position": "Партнер",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"Східний гірничо-збагачувальний комбінат",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"Компанія 'Далас'",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"Шевченківський районний суд Києва"</w:t>
        <w:br/>
        <w:t xml:space="preserve">    ]</w:t>
        <w:br/>
        <w:t>}</w:t>
      </w:r>
    </w:p>
    <w:p>
      <w:pPr>
        <w:pStyle w:val="Heading1"/>
      </w:pPr>
      <w:r>
        <w:t>АНОНС — Завтра суд продовжить досліджувати докази уранового епізоду у справі Мартиненка</w:t>
      </w:r>
    </w:p>
    <w:p>
      <w:r>
        <w:t>Date: 01/04/19</w:t>
      </w:r>
    </w:p>
    <w:p>
      <w:r>
        <w:t>Link: https://antac.org.ua/news/anons-zavtra-sud-prodovzhyt-doslidzhuvaty-dokazy-uranovoho-epizodu-u-spravi-martynenka/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"Микола Мартиненко",</w:t>
        <w:br/>
        <w:t xml:space="preserve">            "position": "Колишній депутат",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"Лідія Щебуняєва",</w:t>
        <w:br/>
        <w:t xml:space="preserve">            "position": "Головуюча суддя",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"СхідГЗК",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"Міністерство енергетики та вугільної промисловості України",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АНОНС — Мартиненко проти ЦПК: суд вирішить, чи можна поширювати інформацію про фігурантів кримінальних справ</w:t>
      </w:r>
    </w:p>
    <w:p>
      <w:r>
        <w:t>Date: 29/03/19</w:t>
      </w:r>
    </w:p>
    <w:p>
      <w:r>
        <w:t>Link: https://antac.org.ua/news/anons-martynenko-proty-tspk-sud-vyrishyt-chy-mozhna-poshyryuvaty-informatsiyu-pro-fihurantiv-kryminalnyh-sprav/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"Микола Мартиненко",</w:t>
        <w:br/>
        <w:t xml:space="preserve">            "position": "Екс-нардеп",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"Центр протидії корупції",</w:t>
        <w:br/>
        <w:t xml:space="preserve">            "type": "Неприбуткова організація"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"Київський апеляційний суд",</w:t>
        <w:br/>
        <w:t xml:space="preserve">        "Печерський суд"</w:t>
        <w:br/>
        <w:t xml:space="preserve">    ]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