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«Схеми» дізнались, хто вніс 30 мільйонів гривень застави за Кириленка</w:t>
      </w:r>
    </w:p>
    <w:p>
      <w:r>
        <w:t>Date: 26 лютого 2025, 19:00</w:t>
      </w:r>
    </w:p>
    <w:p>
      <w:r>
        <w:t>Link: https://www.radiosvoboda.org/a/skhemy-kyrylenko-mkrtchan-zastava/33329204.html</w:t>
      </w:r>
    </w:p>
    <w:p>
      <w:r>
        <w:t>Author: Георгій Шабаєв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Кириленко",</w:t>
        <w:br/>
        <w:t xml:space="preserve">            "position": "Очільник Антимонопольного комітету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"Едуард Мкртчан",</w:t>
        <w:br/>
        <w:t xml:space="preserve">            "position": "Бізнесмен",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"Компанія, бенефіціарним співвласником якої є Едуард Мкртчан",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 (Національне антикорупційне бюро України)",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Як ріпак, вивезений із окупованої Херсонщини, перетворюють на олію в Білорусі і продають в ЄС (розслідування)</w:t>
      </w:r>
    </w:p>
    <w:p>
      <w:r>
        <w:t>Date: 19 лютого 2025, 08:00</w:t>
      </w:r>
    </w:p>
    <w:p>
      <w:r>
        <w:t>Link: https://www.radiosvoboda.org/a/skhemy-ripak-oliya-khersonshchyna-bilorus-yevrosoyuz/33319340.html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"журналісти «Схем» (Радіо Свобода)",</w:t>
        <w:br/>
        <w:t xml:space="preserve">            "position": "журналісти",</w:t>
        <w:br/>
        <w:t xml:space="preserve">            "affiliations": [</w:t>
        <w:br/>
        <w:t xml:space="preserve">                "Радіо Свобода"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"литовське видання 15min.lt",</w:t>
        <w:br/>
        <w:t xml:space="preserve">            "position": "журналісти",</w:t>
        <w:br/>
        <w:t xml:space="preserve">            "affiliations": [</w:t>
        <w:br/>
        <w:t xml:space="preserve">                "15min.lt"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"латвійський телеканал TV3",</w:t>
        <w:br/>
        <w:t xml:space="preserve">            "position": "журналісти",</w:t>
        <w:br/>
        <w:t xml:space="preserve">            "affiliations": [</w:t>
        <w:br/>
        <w:t xml:space="preserve">                "TV3"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"«Білоруський розслідувальний центр»",</w:t>
        <w:br/>
        <w:t xml:space="preserve">            "position": "розслідувачі",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"«Співтовариство залізничників Білорусі»",</w:t>
        <w:br/>
        <w:t xml:space="preserve">            "position": "організація",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"група «Кіберпартизани»",</w:t>
        <w:br/>
        <w:t xml:space="preserve">            "position": "гакерська група",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"група KibOrg",</w:t>
        <w:br/>
        <w:t xml:space="preserve">            "position": "гакерська група",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«Кубинський десант» в армії РФ: як Росія вербує найманців із Куби на війну проти України</w:t>
      </w:r>
    </w:p>
    <w:p>
      <w:r>
        <w:t>Date: 13 лютого 2025, 19:00</w:t>
      </w:r>
    </w:p>
    <w:p>
      <w:r>
        <w:t>Link: https://www.radiosvoboda.org/a/skhemy-kuba-rosiya-naymantsi/33311322.html</w:t>
      </w:r>
    </w:p>
    <w:p>
      <w:r>
        <w:t>Author: Валерія Єгошина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"дослідники",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Китай забезпечує воєнну машину РФ критично важливими рідкісними металами (розслідування)</w:t>
      </w:r>
    </w:p>
    <w:p>
      <w:r>
        <w:t>Date: 30 січня 2025, 20:52</w:t>
      </w:r>
    </w:p>
    <w:p>
      <w:r>
        <w:t>Link: https://www.radiosvoboda.org/a/skhemy-kytay-rosiya-metaly-stybiy-haliy-hermaniy/33297483.html</w:t>
      </w:r>
    </w:p>
    <w:p>
      <w:r>
        <w:t>Author: Кирило Овсяний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"журналісти «Схем»",</w:t>
        <w:br/>
        <w:t xml:space="preserve">            "position": "журналісти",</w:t>
        <w:br/>
        <w:t xml:space="preserve">            "affiliations": [</w:t>
        <w:br/>
        <w:t xml:space="preserve">                "проєкт розслідувань Радіо Свобода"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"Китай",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Експосадовець СБУ Наумов, перед виїздом з України напередодні «великої» війни, скупив елітні квартири в Туреччині – «Схеми»</w:t>
      </w:r>
    </w:p>
    <w:p>
      <w:r>
        <w:t>Date: 13 січня 2025, 18:51</w:t>
      </w:r>
    </w:p>
    <w:p>
      <w:r>
        <w:t>Link: https://www.radiosvoboda.org/a/skhemy-naumov-kvartyry-turechchyna/33270101.html</w:t>
      </w:r>
    </w:p>
    <w:p>
      <w:r>
        <w:t>Author: Валерія Єгошина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Наумов",</w:t>
        <w:br/>
        <w:t xml:space="preserve">            "position": "Ексначальник Головного управління внутрішньої безпеки СБУ",</w:t>
        <w:br/>
        <w:t xml:space="preserve">            "affiliations": [</w:t>
        <w:br/>
        <w:t xml:space="preserve">                "СБУ"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"Державне бюро розслідувань",</w:t>
        <w:br/>
        <w:t xml:space="preserve">        "Інтерпол"</w:t>
        <w:br/>
        <w:t xml:space="preserve">    ]</w:t>
        <w:br/>
        <w:t>}</w:t>
      </w:r>
    </w:p>
    <w:p>
      <w:pPr>
        <w:pStyle w:val="Heading1"/>
      </w:pPr>
      <w:r>
        <w:t>Про що мовчить «слуга народу»: родина в Росії, дружина з зарплатою в рублях та квартира в Москві</w:t>
      </w:r>
    </w:p>
    <w:p>
      <w:r>
        <w:t>Date: 20 грудня 2024, 10:30</w:t>
      </w:r>
    </w:p>
    <w:p>
      <w:r>
        <w:t>Link: https://www.radiosvoboda.org/a/skhemy-kaptyelov--sluha-narodu-rodyna-moskva/33246063.html</w:t>
      </w:r>
    </w:p>
    <w:p>
      <w:r>
        <w:t>Author: Сергій Андрушко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Каптєлов",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Росіяни з паспортами США та «представник спецслужб РФ». Хто скуповує активи ліквідованих російських банків в Україні?</w:t>
      </w:r>
    </w:p>
    <w:p>
      <w:r>
        <w:t>Date: 18 грудня 2024, 17:00</w:t>
      </w:r>
    </w:p>
    <w:p>
      <w:r>
        <w:t>Link: https://www.radiosvoboda.org/a/skhemy-hromadyany-rf-yevsyeyeva-aktyvy-likvidovanykh-bankiv/33243355.html</w:t>
      </w:r>
    </w:p>
    <w:p>
      <w:r>
        <w:t>Author: Георгій Шабаєв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"громадянка РФ",</w:t>
        <w:br/>
        <w:t xml:space="preserve">            "position": "переможець у торгах",</w:t>
        <w:br/>
        <w:t xml:space="preserve">            "affiliations": [</w:t>
        <w:br/>
        <w:t xml:space="preserve">                "компанія «Схеми»"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"Фонд гарантування вкладів"</w:t>
        <w:br/>
        <w:t xml:space="preserve">    ]</w:t>
        <w:br/>
        <w:t>}</w:t>
      </w:r>
    </w:p>
    <w:p>
      <w:pPr>
        <w:pStyle w:val="Heading1"/>
      </w:pPr>
      <w:r>
        <w:t>Земляки з Новоукраїнки. Давні знайомі Олега Татарова на впливових посадах в Нацполі, МВС та ДБР</w:t>
      </w:r>
    </w:p>
    <w:p>
      <w:r>
        <w:t>Date: 06 грудня 2024, 20:24</w:t>
      </w:r>
    </w:p>
    <w:p>
      <w:r>
        <w:t>Link: https://www.radiosvoboda.org/a/skhemy-novoukrayinka-tatarov-posadovtsi-pravookhoronni-orhany/33229482.html</w:t>
      </w:r>
    </w:p>
    <w:p>
      <w:r>
        <w:t>Author: Ольга Івлєва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25 років тому Україна віддала Росії бомбардувальники. Тепер вони – у бойовому складі армії РФ</w:t>
      </w:r>
    </w:p>
    <w:p>
      <w:r>
        <w:t>Date: 26 листопада 2024, 19:02</w:t>
      </w:r>
    </w:p>
    <w:p>
      <w:r>
        <w:t>Link: https://www.radiosvoboda.org/a/skhemy-ukrayina-rosiya-bombarduvalnyky-tu-160-tu-95/33216372.html</w:t>
      </w:r>
    </w:p>
    <w:p>
      <w:r>
        <w:t>Author: Сергій Андрушко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"Україна",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"Росія",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Із «Юнармії» – на фронт: як Росія готує українських дітей в окупації до війни проти власної країни</w:t>
      </w:r>
    </w:p>
    <w:p>
      <w:r>
        <w:t>Date: 16 листопада 2024, 13:00</w:t>
      </w:r>
    </w:p>
    <w:p>
      <w:r>
        <w:t>Link: https://www.radiosvoboda.org/a/skhemy-ukrayinski-dity-yunarmiya-viyna/33203644.html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Шойгу",</w:t>
        <w:br/>
        <w:t xml:space="preserve">            "position": "Міністр оборони Росії",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Востротін",</w:t>
        <w:br/>
        <w:t xml:space="preserve">            "position": "Організація ветеранів Збройних Сил РФ",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"Світлана Хоркіна",</w:t>
        <w:br/>
        <w:t xml:space="preserve">            "position": "Гімнастка",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"Артур Чилінгаров",</w:t>
        <w:br/>
        <w:t xml:space="preserve">            "position": "Океанолог",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"Валентина Терешкова",</w:t>
        <w:br/>
        <w:t xml:space="preserve">            "position": "Космонавтка і депутатка Держдуми",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"Юнармія",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Родина «слуги народу», яка постачала армії куртки втридорога, скупила майно в Дубаї на мільйон доларів</w:t>
      </w:r>
    </w:p>
    <w:p>
      <w:r>
        <w:t>Date: 12 листопада 2024, 21:21</w:t>
      </w:r>
    </w:p>
    <w:p>
      <w:r>
        <w:t>Link: https://www.radiosvoboda.org/a/skhemy-sluha-narodu-kasay-apartamenty-dubay/33199180.html</w:t>
      </w:r>
    </w:p>
    <w:p>
      <w:r>
        <w:t>Author: Кирило Овсяний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Касай",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Як Україна втратила мільярд. Російський бізнес відійшов у приватні руки, попри санкції. Називаємо причетних</w:t>
      </w:r>
    </w:p>
    <w:p>
      <w:r>
        <w:t>Date: 22 жовтня 2024, 21:45</w:t>
      </w:r>
    </w:p>
    <w:p>
      <w:r>
        <w:t>Link: https://www.radiosvoboda.org/a/skhemy-yak-ukrayina-vtratyla-milyard/33168045.html</w:t>
      </w:r>
    </w:p>
    <w:p>
      <w:r>
        <w:t>Author: Ольга Івлєва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Дерипаска",</w:t>
        <w:br/>
        <w:t xml:space="preserve">            "position": "Олігарх",</w:t>
        <w:br/>
        <w:t xml:space="preserve">            "affiliations": [</w:t>
        <w:br/>
        <w:t xml:space="preserve">                "Російський бізнесмен"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"Аркадій Ротенберг",</w:t>
        <w:br/>
        <w:t xml:space="preserve">            "position": "Олігарх",</w:t>
        <w:br/>
        <w:t xml:space="preserve">            "affiliations": [</w:t>
        <w:br/>
        <w:t xml:space="preserve">                "Російський бізнесмен"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Гінер",</w:t>
        <w:br/>
        <w:t xml:space="preserve">            "position": "Олігарх",</w:t>
        <w:br/>
        <w:t xml:space="preserve">            "affiliations": [</w:t>
        <w:br/>
        <w:t xml:space="preserve">                "Російський бізнесмен"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"Борис Євтушенков",</w:t>
        <w:br/>
        <w:t xml:space="preserve">            "position": "Олігарх",</w:t>
        <w:br/>
        <w:t xml:space="preserve">            "affiliations": [</w:t>
        <w:br/>
        <w:t xml:space="preserve">                "Російський бізнесмен"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Янукович",</w:t>
        <w:br/>
        <w:t xml:space="preserve">            "position": "Політик",</w:t>
        <w:br/>
        <w:t xml:space="preserve">            "affiliations": [</w:t>
        <w:br/>
        <w:t xml:space="preserve">                "Екс-президент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Сальдо",</w:t>
        <w:br/>
        <w:t xml:space="preserve">            "position": "Пособник-український можновладець",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Богуслаєв",</w:t>
        <w:br/>
        <w:t xml:space="preserve">            "position": "Пособник-український можновладець",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Наумець",</w:t>
        <w:br/>
        <w:t xml:space="preserve">            "position": "Бізнесмен",</w:t>
        <w:br/>
        <w:t xml:space="preserve">            "affiliations": [</w:t>
        <w:br/>
        <w:t xml:space="preserve">                "Власник українських підприємств"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"Українаконфіскувала",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«Схеми»: Депутатка Розенблат не задекларувала майна та доходів у Дубаї на 1 мільйон доларів</w:t>
      </w:r>
    </w:p>
    <w:p>
      <w:r>
        <w:t>Date: 10 жовтня 2024, 17:00</w:t>
      </w:r>
    </w:p>
    <w:p>
      <w:r>
        <w:t>Link: https://www.radiosvoboda.org/a/skhemy-rozenblat-nerukhomist-dubay-deklaratsiya/33153792.html</w:t>
      </w:r>
    </w:p>
    <w:p>
      <w:r>
        <w:t>Author: Кирило Овсяний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Розенблат",</w:t>
        <w:br/>
        <w:t xml:space="preserve">            "position": "Депутатка Житомирської міськради",</w:t>
        <w:br/>
        <w:t xml:space="preserve">            "affiliations": [</w:t>
        <w:br/>
        <w:t xml:space="preserve">                "Партія «Батьківщина»"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"Борислав Розенблат",</w:t>
        <w:br/>
        <w:t xml:space="preserve">            "position": "Екснардеп",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</w:t>
        <w:br/>
        <w:t xml:space="preserve">        "Дубайські державні реєстри"</w:t>
        <w:br/>
        <w:t xml:space="preserve">    ],</w:t>
        <w:br/>
        <w:t xml:space="preserve">    "government_bodies": [</w:t>
        <w:br/>
        <w:t xml:space="preserve">        "Антикорупційні органи"</w:t>
        <w:br/>
        <w:t xml:space="preserve">    ]</w:t>
        <w:br/>
        <w:t>}</w:t>
      </w:r>
    </w:p>
    <w:p>
      <w:pPr>
        <w:pStyle w:val="Heading1"/>
      </w:pPr>
      <w:r>
        <w:t>Небезпечний тренд: ФСБ вербує українських дітей для підпалів авто ЗСУ</w:t>
      </w:r>
    </w:p>
    <w:p>
      <w:r>
        <w:t>Date: 08 жовтня 2024, 18:30</w:t>
      </w:r>
    </w:p>
    <w:p>
      <w:r>
        <w:t>Link: https://www.radiosvoboda.org/a/fsb-pidlitky-pidpaly-avto-zsu/33149666.html</w:t>
      </w:r>
    </w:p>
    <w:p>
      <w:r>
        <w:t>Author: Ірина Сисак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"ФСБ",</w:t>
        <w:br/>
        <w:t xml:space="preserve">            "position": "Російські спецслужби",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"військовослужбовці ЗСУ",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"Укрзалізниця",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"ТЦК",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Столичний поліцейський живе у квартирі тещі на 220 квадратів, яка офіційно за життя заробила 100 гривень</w:t>
      </w:r>
    </w:p>
    <w:p>
      <w:r>
        <w:t>Date: 18 вересня 2024, 13:30</w:t>
      </w:r>
    </w:p>
    <w:p>
      <w:r>
        <w:t>Link: https://www.radiosvoboda.org/a/skhemy-poliyenko-natspol-kvartyra-teshcha/33123961.html</w:t>
      </w:r>
    </w:p>
    <w:p>
      <w:r>
        <w:t>Author: Кирило Овсяний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"Тарас Полієнко",</w:t>
        <w:br/>
        <w:t xml:space="preserve">            "position": "Заступник начальника Головного управління Національної поліції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"Валентина Ткаченко",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"Національна поліція"</w:t>
        <w:br/>
        <w:t xml:space="preserve">    ]</w:t>
        <w:br/>
        <w:t>}</w:t>
      </w:r>
    </w:p>
    <w:p>
      <w:pPr>
        <w:pStyle w:val="Heading1"/>
      </w:pPr>
      <w:r>
        <w:t>Темники, меми, «реєстр фейків та допреальності». Як працює агенція-підрядник Кремля із дезінформації</w:t>
      </w:r>
    </w:p>
    <w:p>
      <w:r>
        <w:t>Date: 16 вересня 2024, 18:00</w:t>
      </w:r>
    </w:p>
    <w:p>
      <w:r>
        <w:t>Link: https://www.radiosvoboda.org/a/skhemy-kreml-dezinformatsiya-asd-hambashydze/33121898.html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"Ілля Гамбашидзе",</w:t>
        <w:br/>
        <w:t xml:space="preserve">            "position": "Політтехнолог",</w:t>
        <w:br/>
        <w:t xml:space="preserve">            "affiliations": [</w:t>
        <w:br/>
        <w:t xml:space="preserve">                "Агенція соціального дизайну"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"Агенція соціального дизайну"</w:t>
        <w:br/>
        <w:t xml:space="preserve">    ]</w:t>
        <w:br/>
        <w:t>}</w:t>
      </w:r>
    </w:p>
    <w:p>
      <w:pPr>
        <w:pStyle w:val="Heading1"/>
      </w:pPr>
      <w:r>
        <w:t>Юрист, тісно пов'язаний з Татаровим, консультував родину Кириленка, як приховати докази про їхнє елітне майно</w:t>
      </w:r>
    </w:p>
    <w:p>
      <w:r>
        <w:t>Date: 29 серпня 2024, 16:54</w:t>
      </w:r>
    </w:p>
    <w:p>
      <w:r>
        <w:t>Link: https://www.radiosvoboda.org/a/skhemy-kyrylenko-fedytnyk-tatarov/33098441.html</w:t>
      </w:r>
    </w:p>
    <w:p>
      <w:r>
        <w:t>Author: Георгій Шабаєв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Кириленко",</w:t>
        <w:br/>
        <w:t xml:space="preserve">            "position": "Голова Антимонопольного комітету",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"Василь Федитник",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Бізнесменам, пов’язаним з оточенням Кадирова та «Единой Россией», віддали ринок ріпаку на окупованій Херсонщині</w:t>
      </w:r>
    </w:p>
    <w:p>
      <w:r>
        <w:t>Date: 27 серпня 2024, 18:40</w:t>
      </w:r>
    </w:p>
    <w:p>
      <w:r>
        <w:t>Link: https://www.radiosvoboda.org/a/skhemy-ahroproduktsiya-khersonshchyna-kadyrov-edynaya-rossyya/33094416.html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"Рамзан Кадиров",</w:t>
        <w:br/>
        <w:t xml:space="preserve">            "position": "Лідер Чечні",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"Ахмат Кадиров",</w:t>
        <w:br/>
        <w:t xml:space="preserve">            "position": "Батько Рамзана Кадирова",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"Білоруський розслідувальницький центр",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"Українські гакери KibOrg",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"Радіо Свобода «Схеми»",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"Федеральна державна інформаційна система «Зерно»",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"Міністерство сільського господарства РФ",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Нелегальні російські ліки для українців: «Схеми» викрили мережу, що продає контрабандні препарати</w:t>
      </w:r>
    </w:p>
    <w:p>
      <w:r>
        <w:t>Date: 22 серпня 2024, 19:26</w:t>
      </w:r>
    </w:p>
    <w:p>
      <w:r>
        <w:t>Link: https://www.radiosvoboda.org/a/skhemy-rosiyski-liky-merezha-aptek-elfarm/33088549.html</w:t>
      </w:r>
    </w:p>
    <w:p>
      <w:r>
        <w:t>Author: Кирило Овсяний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"Журналісти «Схем»",</w:t>
        <w:br/>
        <w:t xml:space="preserve">            "position": "Журналісти",</w:t>
        <w:br/>
        <w:t xml:space="preserve">            "affiliations": [</w:t>
        <w:br/>
        <w:t xml:space="preserve">                "«Схеми»"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"аптечна мережа",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Бізнесмен зі Львова: перевалка в Санкт-Петербурзі, білоруський кум та авто для топів «Газпрому»</w:t>
      </w:r>
    </w:p>
    <w:p>
      <w:r>
        <w:t>Date: 08 серпня 2024, 18:30</w:t>
      </w:r>
    </w:p>
    <w:p>
      <w:r>
        <w:t>Link: https://www.radiosvoboda.org/a/skhemy-bilorus-kaliy-biznesmen-bobyr-avto-hazprom/33065280.html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Лукашенко",</w:t>
        <w:br/>
        <w:t xml:space="preserve">            "position": "Президент",</w:t>
        <w:br/>
        <w:t xml:space="preserve">            "affiliations": [</w:t>
        <w:br/>
        <w:t xml:space="preserve">                "Режим Олександра Лукашенка"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"Львівський бізнесмен",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"Український підприємець",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"Білоруськалій",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"Кіпрська фірма",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"Немає згадок про офшорні компанії"</w:t>
        <w:br/>
        <w:t xml:space="preserve">    ],</w:t>
        <w:br/>
        <w:t xml:space="preserve">    "government_bodies": [</w:t>
        <w:br/>
        <w:t xml:space="preserve">        "Служба безпеки України (СБУ)"</w:t>
        <w:br/>
        <w:t xml:space="preserve">    ]</w:t>
        <w:br/>
        <w:t>}</w:t>
      </w:r>
    </w:p>
    <w:p>
      <w:pPr>
        <w:pStyle w:val="Heading1"/>
      </w:pPr>
      <w:r>
        <w:t>«Швидкі» гроші для українців від громадян РФ: «Схеми» знайшли російські паспорти у власників мережі мікрокредитних організацій</w:t>
      </w:r>
    </w:p>
    <w:p>
      <w:r>
        <w:t>Date: 29 липня 2024, 10:00</w:t>
      </w:r>
    </w:p>
    <w:p>
      <w:r>
        <w:t>Link: https://www.radiosvoboda.org/a/skhemy-mikrokredytni-orhanizatsiyi-hromadyany-rf/33050836.html</w:t>
      </w:r>
    </w:p>
    <w:p>
      <w:r>
        <w:t>Author: Георгій Шабаєв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"Подружжя громадян з Російської Федерації",</w:t>
        <w:br/>
        <w:t xml:space="preserve">            "position": "Власники мікрокредитної організації",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"Син подружжя",</w:t>
        <w:br/>
        <w:t xml:space="preserve">            "position": "Депутат від «Єдиної Росії» в окупованому Криму",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мікрокредитних організацій",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Родина ексзаступника секретаря РНБО зводить нову віллу в курортному регіоні Іспанії – «Схеми»</w:t>
      </w:r>
    </w:p>
    <w:p>
      <w:r>
        <w:t>Date: 18 липня 2024, 18:55</w:t>
      </w:r>
    </w:p>
    <w:p>
      <w:r>
        <w:t>Link: https://www.radiosvoboda.org/a/skhemy-syn-hladkovskyy-villa-ispaniya/33041423.html</w:t>
      </w:r>
    </w:p>
    <w:p>
      <w:r>
        <w:t>Author: Ольга Івлєва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"Михайло Гладковський",</w:t>
        <w:br/>
        <w:t xml:space="preserve">            "position": "",</w:t>
        <w:br/>
        <w:t xml:space="preserve">            "affiliations": [</w:t>
        <w:br/>
        <w:t xml:space="preserve">                "Bilderberg Consulting Financiero"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Гладковський (Свинарчук)",</w:t>
        <w:br/>
        <w:t xml:space="preserve">            "position": "",</w:t>
        <w:br/>
        <w:t xml:space="preserve">            "affiliations": [</w:t>
        <w:br/>
        <w:t xml:space="preserve">                "колишній перший заступник секретаря РНБО"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"Петро Порошенко",</w:t>
        <w:br/>
        <w:t xml:space="preserve">            "position": "колишній президент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Кононенко",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"Bilderberg Consulting Financiero",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Снаряди для України: ЄС принаймні вдвічі переоцінює свої потужності виробництва і порушує обіцянки обсягів поставок в Україну</w:t>
      </w:r>
    </w:p>
    <w:p>
      <w:r>
        <w:t>Date: 08 липня 2024, 07:00</w:t>
      </w:r>
    </w:p>
    <w:p>
      <w:r>
        <w:t>Link: https://www.radiosvoboda.org/a/skhemy-snaryady-dlya-ukrayiny-yes-porushuye-obitsyanky/33025231.html</w:t>
      </w:r>
    </w:p>
    <w:p>
      <w:r>
        <w:t>Author: Валерія Єгошина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"Посадовці ЄС",</w:t>
        <w:br/>
        <w:t xml:space="preserve">            "position": "Високопосадовці ЄС",</w:t>
        <w:br/>
        <w:t xml:space="preserve">            "affiliations": [</w:t>
        <w:br/>
        <w:t xml:space="preserve">                "Європейський союз"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"Журналісти",</w:t>
        <w:br/>
        <w:t xml:space="preserve">            "position": "Журналісти",</w:t>
        <w:br/>
        <w:t xml:space="preserve">            "affiliations": [</w:t>
        <w:br/>
        <w:t xml:space="preserve">                "Проєкт Радіо Свобода"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"Виробники та покупці боєприпасів",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"Урядовці, політичні радники і військові експерти",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"Європейські виробники",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 України"</w:t>
        <w:br/>
        <w:t xml:space="preserve">    ]</w:t>
        <w:br/>
        <w:t>}</w:t>
      </w:r>
    </w:p>
    <w:p>
      <w:pPr>
        <w:pStyle w:val="Heading1"/>
      </w:pPr>
      <w:r>
        <w:t>Чий «Корал»? Український слід у курортному бізнесі в Криму під прапором РФ</w:t>
      </w:r>
    </w:p>
    <w:p>
      <w:r>
        <w:t>Date: 05 липня 2024, 20:16</w:t>
      </w:r>
    </w:p>
    <w:p>
      <w:r>
        <w:t>Link: https://www.radiosvoboda.org/a/skhemy-sanatoriy-koral-tedeyev/33023587.html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"Ельбрус Тедеєв",</w:t>
        <w:br/>
        <w:t xml:space="preserve">            "position": "ексрегіонал",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"Фаїна Тедеєва",</w:t>
        <w:br/>
        <w:t xml:space="preserve">            "position": "дружина колишнього народного депутата",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Щокіна",</w:t>
        <w:br/>
        <w:t xml:space="preserve">            "position": "дружина президента Міжрегіональної академії управління персоналом",</w:t>
        <w:br/>
        <w:t xml:space="preserve">            "affiliations": [</w:t>
        <w:br/>
        <w:t xml:space="preserve">                "Міжрегіональна академія управління персоналом"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Крейдич",</w:t>
        <w:br/>
        <w:t xml:space="preserve">            "position": "борець-білорус з проросійськими поглядами",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"Санаторій «Корал»",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"ООО «Санаторий «Коралл»",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"Приватне підприємство – фірма «БНА»",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Слід Королевської. Кому відійшли колишні «Епіцентри» на окупованій частині Запоріжжя та Луганщини?</w:t>
      </w:r>
    </w:p>
    <w:p>
      <w:r>
        <w:t>Date: 01 липня 2024, 18:40</w:t>
      </w:r>
    </w:p>
    <w:p>
      <w:r>
        <w:t>Link: https://www.radiosvoboda.org/a/skhemy-epitsentry-luhanshchyna-zaporizhzhya-korolevska/33015732.html</w:t>
      </w:r>
    </w:p>
    <w:p>
      <w:r>
        <w:t>Author: Максим Савчук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"Якубовський Леонідович",</w:t>
        <w:br/>
        <w:t xml:space="preserve">            "position": "Власник мережі 'Епіцентр'",</w:t>
        <w:br/>
        <w:t xml:space="preserve">            "affiliations": [</w:t>
        <w:br/>
        <w:t xml:space="preserve">                "Російська федерація"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"Наталія Королевська",</w:t>
        <w:br/>
        <w:t xml:space="preserve">            "position": "Колишня народна депутатка від ОПЗЖ",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"Мережа 'Епіцентр'",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"Українські правоохоронні органи"</w:t>
        <w:br/>
        <w:t xml:space="preserve">    ]</w:t>
        <w:br/>
        <w:t>}</w:t>
      </w:r>
    </w:p>
    <w:p>
      <w:pPr>
        <w:pStyle w:val="Heading1"/>
      </w:pPr>
      <w:r>
        <w:t>Дівчина на мільйон доларів: котедж, Porsche та салон краси для обраниці заступника генпрокурора Вербицького</w:t>
      </w:r>
    </w:p>
    <w:p>
      <w:r>
        <w:t>Date: 10 червня 2024, 21:18</w:t>
      </w:r>
    </w:p>
    <w:p>
      <w:r>
        <w:t>Link: https://www.radiosvoboda.org/a/skhemy-divchyna-zastupnyk-henprokurora-kotedzh-porshe-salon/32986203.html</w:t>
      </w:r>
    </w:p>
    <w:p>
      <w:r>
        <w:t>Author: Георгій Шабаєв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Вербицький",</w:t>
        <w:br/>
        <w:t xml:space="preserve">            "position": "заступник генерального прокурора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Костін",</w:t>
        <w:br/>
        <w:t xml:space="preserve">            "position": "генеральний прокурор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обласна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"Компанія-забудовник котеджного містечка «Коник»",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 (ДБР)"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