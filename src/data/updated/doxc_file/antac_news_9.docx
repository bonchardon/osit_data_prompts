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Генпрокуратура активізувала розслідування стосовно Центру протидії корупції</w:t>
      </w:r>
    </w:p>
    <w:p>
      <w:r>
        <w:t>Date: 12/05/16</w:t>
      </w:r>
    </w:p>
    <w:p>
      <w:r>
        <w:t>Link: https://antac.org.ua/news/henprokuratura-aktyvizuvala-rozsliduvannya-stosovno-tsentru-protydiji-koruptsiji/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"Департаменту з розслідування та нагляду у кримінальних провадженнях у сферах державної служби та власності",</w:t>
        <w:br/>
        <w:t xml:space="preserve">            "position": "Слідчі",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"Департамент Кононенка-Грановського",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"Печерський суд"</w:t>
        <w:br/>
        <w:t xml:space="preserve">    ]</w:t>
        <w:br/>
        <w:t>}</w:t>
      </w:r>
    </w:p>
    <w:p>
      <w:pPr>
        <w:pStyle w:val="Heading1"/>
      </w:pPr>
      <w:r>
        <w:t>Столичні прокурори відмовилися розслідувати мільйони заступника Кличка</w:t>
      </w:r>
    </w:p>
    <w:p>
      <w:r>
        <w:t>Date: 28/04/16</w:t>
      </w:r>
    </w:p>
    <w:p>
      <w:r>
        <w:t>Link: https://antac.org.ua/news/stolychni-prokurory-vidmovylysya-rozsliduvaty-miljony-zastupnyka-klychka/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"Ілля Сагайдак",</w:t>
        <w:br/>
        <w:t xml:space="preserve">            "position": "Заступник Голови КМДА",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"Ірина",</w:t>
        <w:br/>
        <w:t xml:space="preserve">            "position": "Дружина Іллі Сагайдака",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Івченко",</w:t>
        <w:br/>
        <w:t xml:space="preserve">            "position": "Колишній голова НАК 'Нафтогаз України'",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"Слідча прокуратура міста Києва",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Ламаємо схему закупівлі ліків через прокладки. Прокладки – в агонії</w:t>
      </w:r>
    </w:p>
    <w:p>
      <w:r>
        <w:t>Date: 20/04/16</w:t>
      </w:r>
    </w:p>
    <w:p>
      <w:r>
        <w:t>Link: https://antac.org.ua/news/lamajemo-shemu-zakupivli-likiv-cherez-prokladky-prokladky-v-ahoniji/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"постачальники прокладок",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"виробники",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"посередники",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"українська митниця"</w:t>
        <w:br/>
        <w:t xml:space="preserve">    ]</w:t>
        <w:br/>
        <w:t>}</w:t>
      </w:r>
    </w:p>
    <w:p>
      <w:pPr>
        <w:pStyle w:val="Heading1"/>
      </w:pPr>
      <w:r>
        <w:t>Печерський суд зволікає з розглядом скарги ЦПК на ГПУ</w:t>
      </w:r>
    </w:p>
    <w:p>
      <w:r>
        <w:t>Date: 19/04/16</w:t>
      </w:r>
    </w:p>
    <w:p>
      <w:r>
        <w:t>Link: https://antac.org.ua/news/pecherskyj-sud-zvolikaje-z-rozhlyadom-skarhy-tspk-na-hpu/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"слідчі та прокурори Генеральної прокуратури України",</w:t>
        <w:br/>
        <w:t xml:space="preserve">            "position": "слідчі та прокурори",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Під Верховною Радою “нардепи” розгрібали гори конфіскованих грошей</w:t>
      </w:r>
    </w:p>
    <w:p>
      <w:r>
        <w:t>Date: 13/04/16</w:t>
      </w:r>
    </w:p>
    <w:p>
      <w:r>
        <w:t>Link: https://antac.org.ua/news/pid-verhovnoyu-radoyu-nardepy-rozhribaly-hory-konfiskovanyh-hroshej/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"Пашинський",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"Вінник",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"Парламент",</w:t>
        <w:br/>
        <w:t xml:space="preserve">        "Прокуратура",</w:t>
        <w:br/>
        <w:t xml:space="preserve">        "Слідчі органи"</w:t>
        <w:br/>
        <w:t xml:space="preserve">    ]</w:t>
        <w:br/>
        <w:t>}</w:t>
      </w:r>
    </w:p>
    <w:p>
      <w:pPr>
        <w:pStyle w:val="Heading1"/>
      </w:pPr>
      <w:r>
        <w:t>АНОНС – акція під ВР “нардепи” розгрібатимуть гори конфіскованих грошей</w:t>
      </w:r>
    </w:p>
    <w:p>
      <w:r>
        <w:t>Date: 12/04/16</w:t>
      </w:r>
    </w:p>
    <w:p>
      <w:r>
        <w:t>Link: https://antac.org.ua/news/anons-aktsiya-pid-vr-nardepy-rozhribatymut-hory-konfiskovanyh-hroshej/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"Пашинський",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"Вінник",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АНОНС – комітет і 85 сторінок правок: як нардепи хочуть дозволити конфіскацію статків до вироку суду</w:t>
      </w:r>
    </w:p>
    <w:p>
      <w:r>
        <w:t>Date: 12/04/16</w:t>
      </w:r>
    </w:p>
    <w:p>
      <w:r>
        <w:t>Link: https://antac.org.ua/news/anons-komitet-i-85-storinok-pravok-yak-nardepy-hochut-dozvolyty-konfiskatsiyu-statkiv-do-vyroku-sudu/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"Вінник-Пашинський",</w:t>
        <w:br/>
        <w:t xml:space="preserve">            "position": "Автор законопроекту",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"Генпрокуратура",</w:t>
        <w:br/>
        <w:t xml:space="preserve">        "СБУ",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Академія медичних наук хоче закупити менш ефективні та вдвічі дорожчі ліки від гепатиту</w:t>
      </w:r>
    </w:p>
    <w:p>
      <w:r>
        <w:t>Date: 07/04/16</w:t>
      </w:r>
    </w:p>
    <w:p>
      <w:r>
        <w:t>Link: https://antac.org.ua/news/akademiya-medychnyh-nauk-hoche-zakupyty-mensh-efektyvni-ta-vdvichi-dorozhchi-liky-vid-hepatytu/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"Інститут епідеміології та інфекційних хвороб ім Л.В Громашевського",</w:t>
        <w:br/>
        <w:t xml:space="preserve">            "position": "Невказано",</w:t>
        <w:br/>
        <w:t xml:space="preserve">            "affiliations": [</w:t>
        <w:br/>
        <w:t xml:space="preserve">                "Академія медичних наук"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"Веб-портал з питань державних закупівель"</w:t>
        <w:br/>
        <w:t xml:space="preserve">    ]</w:t>
        <w:br/>
        <w:t>}</w:t>
      </w:r>
    </w:p>
    <w:p>
      <w:pPr>
        <w:pStyle w:val="Heading1"/>
      </w:pPr>
      <w:r>
        <w:t>АНОНС – активісти відкриють алею корупції Академії наук</w:t>
      </w:r>
    </w:p>
    <w:p>
      <w:r>
        <w:t>Date: 06/04/16</w:t>
      </w:r>
    </w:p>
    <w:p>
      <w:r>
        <w:t>Link: https://antac.org.ua/news/anons-aktyvisty-vidkryyut-aleyu-koruptsiji-akademiji-nauk/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"Академія наук України",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Декларировать оффшоры</w:t>
      </w:r>
    </w:p>
    <w:p>
      <w:r>
        <w:t>Date: 04/04/16</w:t>
      </w:r>
    </w:p>
    <w:p>
      <w:r>
        <w:t>Link: https://antac.org.ua/news/3-veschy-kotoryie-zastavyat-lyuboho-poroshenka-deklaryrovat-offshoryi/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"Правоохоронні органи",</w:t>
        <w:br/>
        <w:t xml:space="preserve">        "Армія",</w:t>
        <w:br/>
        <w:t xml:space="preserve">        "Політика",</w:t>
        <w:br/>
        <w:t xml:space="preserve">        "Медіа"</w:t>
        <w:br/>
        <w:t xml:space="preserve">    ]</w:t>
        <w:br/>
        <w:t>}</w:t>
      </w:r>
    </w:p>
    <w:p>
      <w:pPr>
        <w:pStyle w:val="Heading1"/>
      </w:pPr>
      <w:r>
        <w:t>Жоден орган не може розслідувати діяльність Порошенка</w:t>
      </w:r>
    </w:p>
    <w:p>
      <w:r>
        <w:t>Date: 04/04/16</w:t>
      </w:r>
    </w:p>
    <w:p>
      <w:r>
        <w:t>Link: https://antac.org.ua/news/zhoden-orhan-ne-mozhe-rozsliduvaty-diyalnist-poroshenka/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"Антикорупційне Бюро",</w:t>
        <w:br/>
        <w:t xml:space="preserve">        "Адміністрація Президента",</w:t>
        <w:br/>
        <w:t xml:space="preserve">        "Державне Бюро Розслідувань",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КМДА хоче повернутися до старих корупційних схем при закупівлі ліків</w:t>
      </w:r>
    </w:p>
    <w:p>
      <w:r>
        <w:t>Date: 04/04/16</w:t>
      </w:r>
    </w:p>
    <w:p>
      <w:r>
        <w:t>Link: https://antac.org.ua/news/kmda-hoche-povernutysya-do-staryh-koruptsijnyh-shem-pry-zakupivli-likiv/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конкурсних торгів КМДА"</w:t>
        <w:br/>
        <w:t xml:space="preserve">    ]</w:t>
        <w:br/>
        <w:t>}</w:t>
      </w:r>
    </w:p>
    <w:p>
      <w:pPr>
        <w:pStyle w:val="Heading1"/>
      </w:pPr>
      <w:r>
        <w:t>Посадити шокінського Столярчука замість Іванющенка</w:t>
      </w:r>
    </w:p>
    <w:p>
      <w:r>
        <w:t>Date: 01/04/16</w:t>
      </w:r>
    </w:p>
    <w:p>
      <w:r>
        <w:t>Link: https://antac.org.ua/news/posadyty-shokinskoho-stolyarchuka-zamist-ivanyuschenka/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"Іванющенко Ю.В.",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Почему “Ю” не должен стать следующем Генпрокурором</w:t>
      </w:r>
    </w:p>
    <w:p>
      <w:r>
        <w:t>Date: 31/03/16</w:t>
      </w:r>
    </w:p>
    <w:p>
      <w:r>
        <w:t>Link: https://antac.org.ua/news/pochemu-yu-ne-dolzhen-stat-sleduyuschem-henprokurorom/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Севрук",</w:t>
        <w:br/>
        <w:t xml:space="preserve">            "position": "Замість генпрокурора",</w:t>
        <w:br/>
        <w:t xml:space="preserve">            "affiliations": [</w:t>
        <w:br/>
        <w:t xml:space="preserve">                "Кабінет на Ризницькій"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Столярчук",</w:t>
        <w:br/>
        <w:t xml:space="preserve">            "position": "Замість генпрокурора",</w:t>
        <w:br/>
        <w:t xml:space="preserve">            "affiliations": [</w:t>
        <w:br/>
        <w:t xml:space="preserve">                "Кабінет на Ризницькій"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Конфисковать или отобрать и поделить?</w:t>
      </w:r>
    </w:p>
    <w:p>
      <w:r>
        <w:t>Date: 31/03/16</w:t>
      </w:r>
    </w:p>
    <w:p>
      <w:r>
        <w:t>Link: https://antac.org.ua/news/konfyskovat-yly-otobrat-y-podelyt/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"Курченко",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Націоналізувати неможна конфіскувати</w:t>
      </w:r>
    </w:p>
    <w:p>
      <w:r>
        <w:t>Date: 31/03/16</w:t>
      </w:r>
    </w:p>
    <w:p>
      <w:r>
        <w:t>Link: https://antac.org.ua/news/natsionalizuvaty-nemozhna-konfiskuvaty-yak-povernuty-ukradene-sim-jeyu/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"Президент-утікач",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"Шокін",</w:t>
        <w:br/>
        <w:t xml:space="preserve">            "position": "Генпрокурор",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ЦПК подав заяву про злочин на ГПУ</w:t>
      </w:r>
    </w:p>
    <w:p>
      <w:r>
        <w:t>Date: 30/03/16</w:t>
      </w:r>
    </w:p>
    <w:p>
      <w:r>
        <w:t>Link: https://antac.org.ua/news/tsentr-protydiji-koruptsiji-podav-zayavu-pro-zlochyn-na-hpu/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"юрист громадської організації",</w:t>
        <w:br/>
        <w:t xml:space="preserve">            "affiliations": [</w:t>
        <w:br/>
        <w:t xml:space="preserve">                "громадська організація"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імені Шокіна",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АНОНС – ЦПК подає заяву про злочин на ГПУ</w:t>
      </w:r>
    </w:p>
    <w:p>
      <w:r>
        <w:t>Date: 29/03/16</w:t>
      </w:r>
    </w:p>
    <w:p>
      <w:r>
        <w:t>Link: https://antac.org.ua/news/tsentr-protydiji-koruptsiji-podaje-zayavu-pro-zlochyn-na-hpu/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"Команда Центру протидії корупції",</w:t>
        <w:br/>
        <w:t xml:space="preserve">            "position": "Представники",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"Організація Генеральної прокуратури України",</w:t>
        <w:br/>
        <w:t xml:space="preserve">            "position": "Генеральна прокуратура України",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"Активісти",</w:t>
        <w:br/>
        <w:t xml:space="preserve">            "position": "Представники",</w:t>
        <w:br/>
        <w:t xml:space="preserve">            "affiliations": [</w:t>
        <w:br/>
        <w:t xml:space="preserve">                "Громадські активісти"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Печерський суд дозволив Генпрокуратурі виїмку документів ЦПК</w:t>
      </w:r>
    </w:p>
    <w:p>
      <w:r>
        <w:t>Date: 25/03/16</w:t>
      </w:r>
    </w:p>
    <w:p>
      <w:r>
        <w:t>Link: https://antac.org.ua/news/pecherskyj-sud-dozvolyv-henprokuraturi-vyjimku-dokumentiv-tsentru-protydiji-koruptsiji-2/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"слідчі Генеральної прокуратури України",</w:t>
        <w:br/>
        <w:t xml:space="preserve">            "position": "слідчі",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"банки, що обслуговують організацію",</w:t>
        <w:br/>
        <w:t xml:space="preserve">            "type": "Приватні"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 Києва"</w:t>
        <w:br/>
        <w:t xml:space="preserve">    ]</w:t>
        <w:br/>
        <w:t>}</w:t>
      </w:r>
    </w:p>
    <w:p>
      <w:pPr>
        <w:pStyle w:val="Heading1"/>
      </w:pPr>
      <w:r>
        <w:t>Правовий аналіз РПР основних вад законопроекту #4057</w:t>
      </w:r>
    </w:p>
    <w:p>
      <w:r>
        <w:t>Date: 24/03/16</w:t>
      </w:r>
    </w:p>
    <w:p>
      <w:r>
        <w:t>Link: https://antac.org.ua/news/pravovyj-analiz-rpr-osnovnyh-vad-zakonoproektu-4057/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"прокурор",</w:t>
        <w:br/>
        <w:t xml:space="preserve">            "position": "прокурор",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Законопроект про конфіскацію активів Януковича №4057 ухвалювати не можна</w:t>
      </w:r>
    </w:p>
    <w:p>
      <w:r>
        <w:t>Date: 24/03/16</w:t>
      </w:r>
    </w:p>
    <w:p>
      <w:r>
        <w:t>Link: https://antac.org.ua/news/zakonoproekt-pro-konfiskatsiyu-aktyviv-yanukovycha-4057-superechyt-jevropejskym-standartam-i-porushuje-pravo-vlasnosti/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"Янукович",</w:t>
        <w:br/>
        <w:t xml:space="preserve">            "position": "Екс-президент",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Разнарядка від Шокіна: НАБУ справи не передавати – документ</w:t>
      </w:r>
    </w:p>
    <w:p>
      <w:r>
        <w:t>Date: 23/03/16</w:t>
      </w:r>
    </w:p>
    <w:p>
      <w:r>
        <w:t>Link: https://antac.org.ua/news/raznaryadka-vid-shokina-nabu-spravy-ne-peredavaty-dokument/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"Шокін",</w:t>
        <w:br/>
        <w:t xml:space="preserve">            "position": "Генпрокурор"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"Генпрокуратура",</w:t>
        <w:br/>
        <w:t xml:space="preserve">        "Антикорупційне Бюро",</w:t>
        <w:br/>
        <w:t xml:space="preserve">        "Спец.антикорупційна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АНОНС – презентація онлайн-інструменту контролю за фінансами чиновників</w:t>
      </w:r>
    </w:p>
    <w:p>
      <w:r>
        <w:t>Date: 18/03/16</w:t>
      </w:r>
    </w:p>
    <w:p>
      <w:r>
        <w:t>Link: https://antac.org.ua/news/anons-prezentatsiya-onlajn-instrumentu-kontrolyu-za-finansamy-chynovnykiv/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"Урядовці",</w:t>
        <w:br/>
        <w:t xml:space="preserve">            "position": "Урядовці",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"Судді",</w:t>
        <w:br/>
        <w:t xml:space="preserve">            "position": "Судді",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"Правоохоронці",</w:t>
        <w:br/>
        <w:t xml:space="preserve">            "position": "Правоохоронці",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"Військові",</w:t>
        <w:br/>
        <w:t xml:space="preserve">            "position": "Військові",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"Керівники державних служб",</w:t>
        <w:br/>
        <w:t xml:space="preserve">            "position": "Керівники державних служб",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"Політичні партії",</w:t>
        <w:br/>
        <w:t xml:space="preserve">            "position": "Політичні партії",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Афера Порошокіна: контроль над Антикорупційною прокуратурою в обмін на транш МВФ</w:t>
      </w:r>
    </w:p>
    <w:p>
      <w:r>
        <w:t>Date: 16/02/16</w:t>
      </w:r>
    </w:p>
    <w:p>
      <w:r>
        <w:t>Link: https://antac.org.ua/news/afera-poroshokina-kontrol-nad-antykoruptsijnoyu-prokuraturoyu-v-obmin-na-transh-mvf/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"МВФ",</w:t>
        <w:br/>
        <w:t xml:space="preserve">        "Антикорупційна прокуратура",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Обвинувачуваний Єфремов уже не під арештом</w:t>
      </w:r>
    </w:p>
    <w:p>
      <w:r>
        <w:t>Date: 11/02/16</w:t>
      </w:r>
    </w:p>
    <w:p>
      <w:r>
        <w:t>Link: https://antac.org.ua/news/obvynuvachuvanyj-efremov-uzhe-ne-pid-areshtom/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Єфремов",</w:t>
        <w:br/>
        <w:t xml:space="preserve">            "position": "Екс-голова Партії Регіонів"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"ГПУ (Генеральна прокуратура України)"</w:t>
        <w:br/>
        <w:t xml:space="preserve">    ]</w:t>
        <w:br/>
        <w:t>}</w:t>
      </w:r>
    </w:p>
    <w:p>
      <w:pPr>
        <w:pStyle w:val="Heading1"/>
      </w:pPr>
      <w:r>
        <w:t>Обидва генпрокурори Порошенка допомогали Іванющенко позбутися санкцій</w:t>
      </w:r>
    </w:p>
    <w:p>
      <w:r>
        <w:t>Date: 09/02/16</w:t>
      </w:r>
    </w:p>
    <w:p>
      <w:r>
        <w:t>Link: https://antac.org.ua/news/obydva-henprokurory-poroshenka-dopomohaly-ivanyuschenko-pozbutysya-sanktsij-shabunin/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"Юра Єнакієвський",</w:t>
        <w:br/>
        <w:t xml:space="preserve">            "position": "Підозрюваний"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"Юрій Ярема",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"Іванющенко",</w:t>
        <w:br/>
        <w:t xml:space="preserve">            "position": "Особа, якій оголошено підозру"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Виграні суди – перша ластівка перед зняттям європейських санкцій</w:t>
      </w:r>
    </w:p>
    <w:p>
      <w:r>
        <w:t>Date: 28/01/16</w:t>
      </w:r>
    </w:p>
    <w:p>
      <w:r>
        <w:t>Link: https://antac.org.ua/news/vyhrani-sudy-persha-lastivka-pered-znyattyam-sanktsij-samym-es-d-kalenyuk/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"М. Азаров",</w:t>
        <w:br/>
        <w:t xml:space="preserve">            "position": "Екс-високопосадовець",</w:t>
        <w:br/>
        <w:t xml:space="preserve">            "affiliations": [</w:t>
        <w:br/>
        <w:t xml:space="preserve">                "Поплічник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"О. Азаров",</w:t>
        <w:br/>
        <w:t xml:space="preserve">            "position": "Екс-високопосадовець",</w:t>
        <w:br/>
        <w:t xml:space="preserve">            "affiliations": [</w:t>
        <w:br/>
        <w:t xml:space="preserve">                "Поплічник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"С. Клюєв",</w:t>
        <w:br/>
        <w:t xml:space="preserve">            "position": "Екс-високопосадовець",</w:t>
        <w:br/>
        <w:t xml:space="preserve">            "affiliations": [</w:t>
        <w:br/>
        <w:t xml:space="preserve">                "Поплічник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"С. Арбузов",</w:t>
        <w:br/>
        <w:t xml:space="preserve">            "position": "Екс-високопосадовець",</w:t>
        <w:br/>
        <w:t xml:space="preserve">            "affiliations": [</w:t>
        <w:br/>
        <w:t xml:space="preserve">                "Поплічник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"Е. Ставицький",</w:t>
        <w:br/>
        <w:t xml:space="preserve">            "position": "Екс-високопосадовець",</w:t>
        <w:br/>
        <w:t xml:space="preserve">            "affiliations": [</w:t>
        <w:br/>
        <w:t xml:space="preserve">                "Поплічник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"Дарина Каленюк",</w:t>
        <w:br/>
        <w:t xml:space="preserve">            "position": "Виконавчий директор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"Генпрокуратура",</w:t>
        <w:br/>
        <w:t xml:space="preserve">        "Рада ЄС"</w:t>
        <w:br/>
        <w:t xml:space="preserve">    ]</w:t>
        <w:br/>
        <w:t>}</w:t>
      </w:r>
    </w:p>
    <w:p>
      <w:pPr>
        <w:pStyle w:val="Heading1"/>
      </w:pPr>
      <w:r>
        <w:t>З сайту Інтерполу зникли всі українські екс-високопосадовці</w:t>
      </w:r>
    </w:p>
    <w:p>
      <w:r>
        <w:t>Date: 22/01/16</w:t>
      </w:r>
    </w:p>
    <w:p>
      <w:r>
        <w:t>Link: https://antac.org.ua/news/z-sajtu-interpolu-znykly-vsi-ukrajinski-eks-vysokoposadovtsi/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Азаров",</w:t>
        <w:br/>
        <w:t xml:space="preserve">            "position": "Екс-прем'єр-міністр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"Раїса Богатирьова",</w:t>
        <w:br/>
        <w:t xml:space="preserve">            "position": "Колишня очільниця Міністерства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Курченко",</w:t>
        <w:br/>
        <w:t xml:space="preserve">            "position": "Бізнесмен",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Колобов",</w:t>
        <w:br/>
        <w:t xml:space="preserve">            "position": "Міністр фінансів уряду Азарова",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Іванющенко",</w:t>
        <w:br/>
        <w:t xml:space="preserve">            "position": "Колишній нардеп та близький соратник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"Інтерпол"</w:t>
        <w:br/>
        <w:t xml:space="preserve">    ]</w:t>
        <w:br/>
        <w:t>}</w:t>
      </w:r>
    </w:p>
    <w:p>
      <w:pPr>
        <w:pStyle w:val="Heading1"/>
      </w:pPr>
      <w:r>
        <w:t>315 млн зекономили державі у 2015 році – звіт</w:t>
      </w:r>
    </w:p>
    <w:p>
      <w:r>
        <w:t>Date: 31/12/15</w:t>
      </w:r>
    </w:p>
    <w:p>
      <w:r>
        <w:t>Link: https://antac.org.ua/news/315-mln-zekonomyly-derzhavi-u-2015-rotsi-zvit/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"ЦПК",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Лікарі СНІД центру зіпсували тестів на 3 мільойни гривень – документи</w:t>
      </w:r>
    </w:p>
    <w:p>
      <w:r>
        <w:t>Date: 24/12/15</w:t>
      </w:r>
    </w:p>
    <w:p>
      <w:r>
        <w:t>Link: https://antac.org.ua/news/likari-snid-tsentru-zipsuvaly-testiv-na-3-mln-hrn/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"Лікарі Слов’янського центру СНІДу",</w:t>
        <w:br/>
        <w:t xml:space="preserve">            "position": "Лікарі",</w:t>
        <w:br/>
        <w:t xml:space="preserve">            "affiliations": [</w:t>
        <w:br/>
        <w:t xml:space="preserve">                "Слов’янський центр СНІДу"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Позитивний звіт ще не означає скасування віз, вимоги ЄС залишаються</w:t>
      </w:r>
    </w:p>
    <w:p>
      <w:r>
        <w:t>Date: 18/12/15</w:t>
      </w:r>
    </w:p>
    <w:p>
      <w:r>
        <w:t>Link: https://antac.org.ua/news/pozytyvnyj-zvit-sche-ne-oznachaje-skasuvannya-viz-vymohy-es-zalyshayutsya/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"Єврокомісія"</w:t>
        <w:br/>
        <w:t xml:space="preserve">    ]</w:t>
        <w:br/>
        <w:t>}</w:t>
      </w:r>
    </w:p>
    <w:p>
      <w:pPr>
        <w:pStyle w:val="Heading1"/>
      </w:pPr>
      <w:r>
        <w:t>Умовно відкритий реєстр авто МВС</w:t>
      </w:r>
    </w:p>
    <w:p>
      <w:r>
        <w:t>Date: 16/12/15</w:t>
      </w:r>
    </w:p>
    <w:p>
      <w:r>
        <w:t>Link: https://antac.org.ua/news/umovno-vidkrytyj-rejestr-avto-mvs/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"мажори-прокурори",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"СБУшники",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 місцевих рад",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"МВС",</w:t>
        <w:br/>
        <w:t xml:space="preserve">        "Державтоінспекція"</w:t>
        <w:br/>
        <w:t xml:space="preserve">    ]</w:t>
        <w:br/>
        <w:t>}</w:t>
      </w:r>
    </w:p>
    <w:p>
      <w:pPr>
        <w:pStyle w:val="Heading1"/>
      </w:pPr>
      <w:r>
        <w:t>АНОНС – чиновницькі декларації – під пильним захистом КабМіну</w:t>
      </w:r>
    </w:p>
    <w:p>
      <w:r>
        <w:t>Date: 14/12/15</w:t>
      </w:r>
    </w:p>
    <w:p>
      <w:r>
        <w:t>Link: https://antac.org.ua/news/anons-chynovnytski-deklaratsiji-pid-pylnym-zahystom-kabminu/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"Прем’єр",</w:t>
        <w:br/>
        <w:t xml:space="preserve">            "position": "Прем’єр-міністр",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"Агентство із запобігання корупції (НАЗК)",</w:t>
        <w:br/>
        <w:t xml:space="preserve">        "Конкурсна комісія"</w:t>
        <w:br/>
        <w:t xml:space="preserve">    ]</w:t>
        <w:br/>
        <w:t>}</w:t>
      </w:r>
    </w:p>
    <w:p>
      <w:pPr>
        <w:pStyle w:val="Heading1"/>
      </w:pPr>
      <w:r>
        <w:t>Уряд винен у провалі створення агентства із запобігання корупції</w:t>
      </w:r>
    </w:p>
    <w:p>
      <w:r>
        <w:t>Date: 14/12/15</w:t>
      </w:r>
    </w:p>
    <w:p>
      <w:r>
        <w:t>Link: https://antac.org.ua/news/uryad-vynen-u-provali-stvorennya-ahentstva-iz-zapobihannya-koruptsiji-aktyvisty/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"Прем’єр-міністр України",</w:t>
        <w:br/>
        <w:t xml:space="preserve">            "position": "Прем’єр-міністр",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"чиновники",</w:t>
        <w:br/>
        <w:t xml:space="preserve">            "position": "близькі до Прем’єра",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"представники влади",</w:t>
        <w:br/>
        <w:t xml:space="preserve">            "position": "члени Конкурсної комісії",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"представники громадськості",</w:t>
        <w:br/>
        <w:t xml:space="preserve">            "position": "представники громадськості",</w:t>
        <w:br/>
        <w:t xml:space="preserve">            "affiliations": [</w:t>
        <w:br/>
        <w:t xml:space="preserve">                "Голос"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"Уряд"</w:t>
        <w:br/>
        <w:t xml:space="preserve">    ]</w:t>
        <w:br/>
        <w:t>}</w:t>
      </w:r>
    </w:p>
    <w:p>
      <w:pPr>
        <w:pStyle w:val="Heading1"/>
      </w:pPr>
      <w:r>
        <w:t>Держлісагентство зобов’язало знести паркан з колючим дротом навколо “фортець Злочевського”</w:t>
      </w:r>
    </w:p>
    <w:p>
      <w:r>
        <w:t>Date: 10/12/15</w:t>
      </w:r>
    </w:p>
    <w:p>
      <w:r>
        <w:t>Link: https://antac.org.ua/news/derzhlisahentstvo-zobov-yazalo-znesty-parkan-z-kolyuchym-drotom-navkolo-fortets-zlochevskoho/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"Екс-міністр уряду Азарова",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агентство лісових ресурсів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"Садове товариство 'Ключі'",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агентство лісових ресурсів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 – хто хоче зупинити конкурс в антикорупційну прокуратуру</w:t>
      </w:r>
    </w:p>
    <w:p>
      <w:r>
        <w:t>Date: 10/12/15</w:t>
      </w:r>
    </w:p>
    <w:p>
      <w:r>
        <w:t>Link: https://antac.org.ua/news/anons-robotu-antykoruptsijnoji-prokuratury-ta-nabu-hochut-zupynyty-cherez-sudy/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"члени конкурсної комісії",</w:t>
        <w:br/>
        <w:t xml:space="preserve">            "position": "представники",</w:t>
        <w:br/>
        <w:t xml:space="preserve">            "affiliations": [</w:t>
        <w:br/>
        <w:t xml:space="preserve">                "Антикорупційна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"співробітники Генпрокуратури",</w:t>
        <w:br/>
        <w:t xml:space="preserve">            "position": "невизначено",</w:t>
        <w:br/>
        <w:t xml:space="preserve">            "affiliations": [</w:t>
        <w:br/>
        <w:t xml:space="preserve">                "Генпрокуратура"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роботу Антикорупційної прокуратури хочуть заблокувати через суд</w:t>
      </w:r>
    </w:p>
    <w:p>
      <w:r>
        <w:t>Date: 09/12/15</w:t>
      </w:r>
    </w:p>
    <w:p>
      <w:r>
        <w:t>Link: https://antac.org.ua/news/anons-robotu-antykoruptsijnoji-prokuratury-hochut-zablokuvaty-cherez-sud/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"Стоцький Микола",</w:t>
        <w:br/>
        <w:t xml:space="preserve">            "position": "Працівник Генеральної прокуратури",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"Окружний адміністративний суд Києва",</w:t>
        <w:br/>
        <w:t xml:space="preserve">        "Антикорупційна прокуратура",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Печерський суд зобов’язав столичну прокуратуру розслідувати квартири Насірова</w:t>
      </w:r>
    </w:p>
    <w:p>
      <w:r>
        <w:t>Date: 08/12/15</w:t>
      </w:r>
    </w:p>
    <w:p>
      <w:r>
        <w:t>Link: https://antac.org.ua/news/pecherskyj-sud-zobov-yazav-stolychnu-prokuraturu-rozsliduvaty-kvartyry-nasirova/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Савін",</w:t>
        <w:br/>
        <w:t xml:space="preserve">            "position": "Юрист Центру протидії корупції",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"Прокуратура міста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В оновленій прокуратурі ПороШокіна – 0 нових прокурорів</w:t>
      </w:r>
    </w:p>
    <w:p>
      <w:r>
        <w:t>Date: 05/12/15</w:t>
      </w:r>
    </w:p>
    <w:p>
      <w:r>
        <w:t>Link: https://antac.org.ua/news/v-onovlenij-prokuraturi-poroshokina-0-novyh-prokuroriv/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"Органи прокуратури"</w:t>
        <w:br/>
        <w:t xml:space="preserve">    ]</w:t>
        <w:br/>
        <w:t>}</w:t>
      </w:r>
    </w:p>
    <w:p>
      <w:pPr>
        <w:pStyle w:val="Heading1"/>
      </w:pPr>
      <w:r>
        <w:t>Поплічнику Каськіва з Повітряного експресу повідомлено про підозру</w:t>
      </w:r>
    </w:p>
    <w:p>
      <w:r>
        <w:t>Date: 02/12/15</w:t>
      </w:r>
    </w:p>
    <w:p>
      <w:r>
        <w:t>Link: https://antac.org.ua/news/poplichnyku-kaskiva-z-povitryanoho-ekspresu-povidomleno-pro-pidozru/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Дьяченко",</w:t>
        <w:br/>
        <w:t xml:space="preserve">            "position": "виконуючий обов’язки директора",</w:t>
        <w:br/>
        <w:t xml:space="preserve">            "affiliations": [</w:t>
        <w:br/>
        <w:t xml:space="preserve">                "ДП Повітряний експрес"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"О. Валендюк",</w:t>
        <w:br/>
        <w:t xml:space="preserve">            "position": "в.о прокурора Києва",</w:t>
        <w:br/>
        <w:t xml:space="preserve">            "affiliations": [</w:t>
        <w:br/>
        <w:t xml:space="preserve">                "прокуратура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"ДП Повітряний експрес",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 Києва"</w:t>
        <w:br/>
        <w:t xml:space="preserve">    ]</w:t>
        <w:br/>
        <w:t>}</w:t>
      </w:r>
    </w:p>
    <w:p>
      <w:pPr>
        <w:pStyle w:val="Heading1"/>
      </w:pPr>
      <w:r>
        <w:t>В Антикорупційні прокурори суне кандидат, що погоджував “орлам Захарченка” переслідування активістів Майдану по всій країні</w:t>
      </w:r>
    </w:p>
    <w:p>
      <w:r>
        <w:t>Date: 27/11/15</w:t>
      </w:r>
    </w:p>
    <w:p>
      <w:r>
        <w:t>Link: https://antac.org.ua/news/v-antykoruptsijni-prokurory-sune-kandydat-scho-pohodzhuvav-orlam-zaharchenka-peresliduvannya-aktyvistiv-majdanu-po-vsij-krajini/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Говда",</w:t>
        <w:br/>
        <w:t xml:space="preserve">            "position": "Кандидат на посаду керівника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Захарченко",</w:t>
        <w:br/>
        <w:t xml:space="preserve">            "position": "Екс-міністр МВС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внутрішніх справ України",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До керівництва Агентства з перевірки декларацій мають увійти антикорупціонери</w:t>
      </w:r>
    </w:p>
    <w:p>
      <w:r>
        <w:t>Date: 26/11/15</w:t>
      </w:r>
    </w:p>
    <w:p>
      <w:r>
        <w:t>Link: https://antac.org.ua/news/do-kerivnytstva-ahentstva-z-perevirky-deklaratsij-mayut-uvijty-antykoruptsijni-aktyvisty/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"Федір Веніславський",</w:t>
        <w:br/>
        <w:t xml:space="preserve">            "position": "Соратник по антикорупційному спротиву",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Маселката",</w:t>
        <w:br/>
        <w:t xml:space="preserve">            "position": "Соратник по антикорупційному спротиву",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"Соратник по антикорупційному спротиву",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</w:t>
        <w:br/>
        <w:t xml:space="preserve">    ]</w:t>
        <w:br/>
        <w:t>}</w:t>
      </w:r>
    </w:p>
    <w:p>
      <w:pPr>
        <w:pStyle w:val="Heading1"/>
      </w:pPr>
      <w:r>
        <w:t>Кандидат на антикорупційного прокурора закрив справу, порушену  по  “золотому”дитячому садку в Україні</w:t>
      </w:r>
    </w:p>
    <w:p>
      <w:r>
        <w:t>Date: 26/11/15</w:t>
      </w:r>
    </w:p>
    <w:p>
      <w:r>
        <w:t>Link: https://antac.org.ua/news/kandydat-na-antykoruptsijnoho-prokurora-zakryv-spravu-porushenu-po-zolotomu-dytyachomu-sadku-v-ukrajini/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Говда",</w:t>
        <w:br/>
        <w:t xml:space="preserve">            "position": "Заступник Генерального прокурора України, кандидат на посаду Антикорупційного прокурора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"Михайло Бухтіяров",</w:t>
        <w:br/>
        <w:t xml:space="preserve">            "position": "Заступник голови Біляївської міської ради",</w:t>
        <w:br/>
        <w:t xml:space="preserve">            "affiliations": [</w:t>
        <w:br/>
        <w:t xml:space="preserve">                "Екс-регіонал"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'БІЛД-ПРО'",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Арешт і конфіскація – в комі</w:t>
      </w:r>
    </w:p>
    <w:p>
      <w:r>
        <w:t>Date: 10/11/15</w:t>
      </w:r>
    </w:p>
    <w:p>
      <w:r>
        <w:t>Link: https://antac.org.ua/news/aresht-i-konfiskatsiya-v-komi/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комітет",</w:t>
        <w:br/>
        <w:t xml:space="preserve">        "Уряд України",</w:t>
        <w:br/>
        <w:t xml:space="preserve">        "Народні депутати"</w:t>
        <w:br/>
        <w:t xml:space="preserve">    ]</w:t>
        <w:br/>
        <w:t>}</w:t>
      </w:r>
    </w:p>
    <w:p>
      <w:pPr>
        <w:pStyle w:val="Heading1"/>
      </w:pPr>
      <w:r>
        <w:t>Законопроекти про арешт та конфіскацію знівелюють роботу фінрозвідки</w:t>
      </w:r>
    </w:p>
    <w:p>
      <w:r>
        <w:t>Date: 10/11/15</w:t>
      </w:r>
    </w:p>
    <w:p>
      <w:r>
        <w:t>Link: https://antac.org.ua/news/proekty-pro-aresht-ta-konfiskatsiyu-znivelyuyut-robotu-finrozvidky-shabunin/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"Правоохоронний комітет",</w:t>
        <w:br/>
        <w:t xml:space="preserve">        "ФАТФ (Financial Action Task Force on Money Laundering)"</w:t>
        <w:br/>
        <w:t xml:space="preserve">    ]</w:t>
        <w:br/>
        <w:t>}</w:t>
      </w:r>
    </w:p>
    <w:p>
      <w:pPr>
        <w:pStyle w:val="Heading1"/>
      </w:pPr>
      <w:r>
        <w:t>Депутати хочуть переписати правила арешту та конфіскації</w:t>
      </w:r>
    </w:p>
    <w:p>
      <w:r>
        <w:t>Date: 09/11/15</w:t>
      </w:r>
    </w:p>
    <w:p>
      <w:r>
        <w:t>Link: https://antac.org.ua/news/deputaty-hochut-perepysaty-pravyla-areshtu-ta-konfiskatsiji/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"Гройсман",</w:t>
        <w:br/>
        <w:t xml:space="preserve">            "position": "Спікер",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Петренко та Касько захищатимуть у комітеті арешт та конфіскацію від переписування нардепами</w:t>
      </w:r>
    </w:p>
    <w:p>
      <w:r>
        <w:t>Date: 09/11/15</w:t>
      </w:r>
    </w:p>
    <w:p>
      <w:r>
        <w:t>Link: https://antac.org.ua/news/petrnenko-ta-kasko-zahyschatymut-u-komiteti-aresht-ta-konfiskatsiyu-vid-perepysuvannya-nardepamy/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Кожем’якін",</w:t>
        <w:br/>
        <w:t xml:space="preserve">            "position": "Голова комітету ВР з питань забезпечення правоохоронної діяльності",</w:t>
        <w:br/>
        <w:t xml:space="preserve">            "affiliations": [</w:t>
        <w:br/>
        <w:t xml:space="preserve">                "Верховна Рада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"Член комітету ВР з питань забезпечення правоохоронної діяльності",</w:t>
        <w:br/>
        <w:t xml:space="preserve">            "affiliations": [</w:t>
        <w:br/>
        <w:t xml:space="preserve">                "Блок Петра Порошенка"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Петренко",</w:t>
        <w:br/>
        <w:t xml:space="preserve">            "position": "Міністр юстиції",</w:t>
        <w:br/>
        <w:t xml:space="preserve">            "affiliations": [</w:t>
        <w:br/>
        <w:t xml:space="preserve">                "Міністерство юстиції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Касько",</w:t>
        <w:br/>
        <w:t xml:space="preserve">            "position": "Заступник генерального прокурора",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Шокін, заміни свого Севрука на нічийого Кесслера!</w:t>
      </w:r>
    </w:p>
    <w:p>
      <w:r>
        <w:t>Date: 09/11/15</w:t>
      </w:r>
    </w:p>
    <w:p>
      <w:r>
        <w:t>Link: https://antac.org.ua/news/aktyvisty-vymahayut-vid-shokina-zaminyty-sevruka-na-kesslera/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Севрук",</w:t>
        <w:br/>
        <w:t xml:space="preserve">            "position": "Перший заступник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"Джованні Кесслер",</w:t>
        <w:br/>
        <w:t xml:space="preserve">            "position": "Директор Європейського управління боротьби з шахрайством",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ПороШокін бреше – вимоги ЄС про антикорупційну прокуратуру НЕ виконано</w:t>
      </w:r>
    </w:p>
    <w:p>
      <w:r>
        <w:t>Date: 08/11/15</w:t>
      </w:r>
    </w:p>
    <w:p>
      <w:r>
        <w:t>Link: https://antac.org.ua/news/poroshokin-breshe-vymohy-es-pro-antykoruptsijnu-prokuraturu-ne-vykonano/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"Європейці",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"Німецькі журналісти",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АНОНС – комітет  з правоохоронної діяльності завалює спецконфіскацію Лексусів дружин</w:t>
      </w:r>
    </w:p>
    <w:p>
      <w:r>
        <w:t>Date: 04/11/15</w:t>
      </w:r>
    </w:p>
    <w:p>
      <w:r>
        <w:t>Link: https://antac.org.ua/news/anons-komitet-z-pravoohoronnoji-diyalnosti-zavalyuje-spetskonfiskatsiyu-leksusiv-druzhyn/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юстиції України",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"Генеральна прокуратура",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депутати “каструють” Агенцію з повернення активів</w:t>
      </w:r>
    </w:p>
    <w:p>
      <w:r>
        <w:t>Date: 04/11/15</w:t>
      </w:r>
    </w:p>
    <w:p>
      <w:r>
        <w:t>Link: https://antac.org.ua/news/anons-deputaty-kastruyut-ahentsiyu-z-povernennya-aktyviv/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агентство України з питань виявлення, розшуку та управління активами",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Верховної Ради з питань запобігання та протидії корупції"</w:t>
        <w:br/>
        <w:t xml:space="preserve">    ]</w:t>
        <w:br/>
        <w:t>}</w:t>
      </w:r>
    </w:p>
    <w:p>
      <w:pPr>
        <w:pStyle w:val="Heading1"/>
      </w:pPr>
      <w:r>
        <w:t>Автомайдан приїхав до Порошенка звільняти Шокіна</w:t>
      </w:r>
    </w:p>
    <w:p>
      <w:r>
        <w:t>Date: 31/10/15</w:t>
      </w:r>
    </w:p>
    <w:p>
      <w:r>
        <w:t>Link: https://antac.org.ua/news/avtomajdan-pryjihav-do-poroshenka-zvilnyaty-shokina/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привезли Шокіну гамівну сорочку та вимагали виконати вимоги ЄС</w:t>
      </w:r>
    </w:p>
    <w:p>
      <w:r>
        <w:t>Date: 28/10/15</w:t>
      </w:r>
    </w:p>
    <w:p>
      <w:r>
        <w:t>Link: https://antac.org.ua/news/aktyvisty-pryvezly-shokinu-hamivnu-sorochku-ta-vymahaly-vykonaty-vymohy-es/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"Міністерство закордонних справ"</w:t>
        <w:br/>
        <w:t xml:space="preserve">    ]</w:t>
        <w:br/>
        <w:t>}</w:t>
      </w:r>
    </w:p>
    <w:p>
      <w:pPr>
        <w:pStyle w:val="Heading1"/>
      </w:pPr>
      <w:r>
        <w:t>АНОНС – акція: Шокін з’їхав з глузду</w:t>
      </w:r>
    </w:p>
    <w:p>
      <w:r>
        <w:t>Date: 27/10/15</w:t>
      </w:r>
    </w:p>
    <w:p>
      <w:r>
        <w:t>Link: https://antac.org.ua/news/fyfyshokin-zjihav-z-hluzdu/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"Павло Клімкін",</w:t>
        <w:br/>
        <w:t xml:space="preserve">            "position": "Міністр закордонних справ",</w:t>
        <w:br/>
        <w:t xml:space="preserve">            "affiliations": [</w:t>
        <w:br/>
        <w:t xml:space="preserve">                "МЗС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"МЗС України"</w:t>
        <w:br/>
        <w:t xml:space="preserve">    ]</w:t>
        <w:br/>
        <w:t>}</w:t>
      </w:r>
    </w:p>
    <w:p>
      <w:pPr>
        <w:pStyle w:val="Heading1"/>
      </w:pPr>
      <w:r>
        <w:t>6 прізвищ, які заважають міжнародникам купити ліки для тяжкохворих</w:t>
      </w:r>
    </w:p>
    <w:p>
      <w:r>
        <w:t>Date: 13/10/15</w:t>
      </w:r>
    </w:p>
    <w:p>
      <w:r>
        <w:t>Link: https://antac.org.ua/news/6-prizvysch-yaki-zavazhayut-mizhnarodnykam-kupyty-liky-dlya-tyazhkohvoryh/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"чиновники Кабміну",</w:t>
        <w:br/>
        <w:t xml:space="preserve">            "position": "невизначено",</w:t>
        <w:br/>
        <w:t xml:space="preserve">            "affiliations": [</w:t>
        <w:br/>
        <w:t xml:space="preserve">                "Кабінет Міністрів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 України"</w:t>
        <w:br/>
        <w:t xml:space="preserve">    ]</w:t>
        <w:br/>
        <w:t>}</w:t>
      </w:r>
    </w:p>
    <w:p>
      <w:pPr>
        <w:pStyle w:val="Heading1"/>
      </w:pPr>
      <w:r>
        <w:t>АНОНС – напередодні нових підозр “діамантовим прокурорам” ГПУ посилює тиск на слідство</w:t>
      </w:r>
    </w:p>
    <w:p>
      <w:r>
        <w:t>Date: 13/10/15</w:t>
      </w:r>
    </w:p>
    <w:p>
      <w:r>
        <w:t>Link: https://antac.org.ua/news/anons-naperedodni-novyh-pidozr-diamantovym-prokuroram-hpu-posylyuje-tysk-na-slidstvo/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"Касько В.В",</w:t>
        <w:br/>
        <w:t xml:space="preserve">            "position": "Заступник Генерального прокурора України",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"Трепак В.М",</w:t>
        <w:br/>
        <w:t xml:space="preserve">            "position": "Перший заступник Голови Служби безпеки України – начальник ГУ по боротьбі з корупцією та організованою злочинністю Центрального управління СБУ",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"Шапакін В.М",</w:t>
        <w:br/>
        <w:t xml:space="preserve">            "position": "прокурор",</w:t>
        <w:br/>
        <w:t xml:space="preserve">            "affiliations": [</w:t>
        <w:br/>
        <w:t xml:space="preserve">                "Генеральна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"Корнійця О.П",</w:t>
        <w:br/>
        <w:t xml:space="preserve">            "position": "прокурор",</w:t>
        <w:br/>
        <w:t xml:space="preserve">            "affiliations": [</w:t>
        <w:br/>
        <w:t xml:space="preserve">                "Генеральна 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"ГПУ",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Правила возврата: как конфисковать имущество коррупционеров</w:t>
      </w:r>
    </w:p>
    <w:p>
      <w:r>
        <w:t>Date: 12/10/15</w:t>
      </w:r>
    </w:p>
    <w:p>
      <w:r>
        <w:t>Link: https://antac.org.ua/news/pravyla-vozvrata-kak-konfyskovat-ymuschestvo-korruptsyonerov/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"корумповані чиновники",</w:t>
        <w:br/>
        <w:t xml:space="preserve">            "position": "н/д",</w:t>
        <w:br/>
        <w:t xml:space="preserve">            "affiliations": [</w:t>
        <w:br/>
        <w:t xml:space="preserve">                "н/д"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”Закон Шокіна” або Як генпрокурор хотів запровадити ”особливий режим конфіскації” майна у 5 поплічників Януковича</w:t>
      </w:r>
    </w:p>
    <w:p>
      <w:r>
        <w:t>Date: 08/10/15</w:t>
      </w:r>
    </w:p>
    <w:p>
      <w:r>
        <w:t>Link: https://antac.org.ua/news/zakon-shokina-abo-yak-henprokuror-hotiv-zaprovadyty-osoblyvyj-rezhym-konfiskatsiji-majna-u-5-poplichnykiv-yanukovycha/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"Президент України"</w:t>
        <w:br/>
        <w:t xml:space="preserve">    ]</w:t>
        <w:br/>
        <w:t>}</w:t>
      </w:r>
    </w:p>
    <w:p>
      <w:pPr>
        <w:pStyle w:val="Heading1"/>
      </w:pPr>
      <w:r>
        <w:t>Тендери без анонімів: компаніям з непрозорою власністю заборонили участь у закупівлях</w:t>
      </w:r>
    </w:p>
    <w:p>
      <w:r>
        <w:t>Date: 28/09/15</w:t>
      </w:r>
    </w:p>
    <w:p>
      <w:r>
        <w:t>Link: https://antac.org.ua/news/tendery-bez-anonimiv-kompaniyam-z-neprozoroyu-vlasnistyu-zaboronyly-uchast-u-zakupivlyah/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 України"</w:t>
        <w:br/>
        <w:t xml:space="preserve">    ]</w:t>
        <w:br/>
        <w:t>}</w:t>
      </w:r>
    </w:p>
    <w:p>
      <w:pPr>
        <w:pStyle w:val="Heading1"/>
      </w:pPr>
      <w:r>
        <w:t>Київські чиновники закупили ліки для онкохворих в три рази дорожче МОЗу</w:t>
      </w:r>
    </w:p>
    <w:p>
      <w:r>
        <w:t>Date: 28/09/15</w:t>
      </w:r>
    </w:p>
    <w:p>
      <w:r>
        <w:t>Link: https://antac.org.ua/news/kyjivski-chynovnyky-zakupyly-liky-dlya-onkohvoryh-v-3-razy-dorozhche-mozu/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"Київська міська державна адміністрація",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"Міністерство охорони здоров’я",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"громадські активісти",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"Київська міська державна адміністрація",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охорони здоров’я",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звинувачують генпрокурора у брехні</w:t>
      </w:r>
    </w:p>
    <w:p>
      <w:r>
        <w:t>Date: 22/09/15</w:t>
      </w:r>
    </w:p>
    <w:p>
      <w:r>
        <w:t>Link: https://antac.org.ua/news/aktyvisty-zvynuvachuyut-henprokurora-u-brehni/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АНОНС – акція: Піноккіо в Генеральній прокуратурі</w:t>
      </w:r>
    </w:p>
    <w:p>
      <w:r>
        <w:t>Date: 22/09/15</w:t>
      </w:r>
    </w:p>
    <w:p>
      <w:r>
        <w:t>Link: https://antac.org.ua/news/aktsiya-pinokkio-v-heneralnij-prokuraturi/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Квіташвілі в обхід Кабміну просуває помічника нардепа на керівника Державного експертного центру</w:t>
      </w:r>
    </w:p>
    <w:p>
      <w:r>
        <w:t>Date: 21/09/15</w:t>
      </w:r>
    </w:p>
    <w:p>
      <w:r>
        <w:t>Link: https://antac.org.ua/news/kvitashvili-v-obhid-kabminu-prosuvaje-pomichnyka-nardepa-na-kerivnyka-derzhavnoho-ekspertnoho-tsentru/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Квіташвілі",</w:t>
        <w:br/>
        <w:t xml:space="preserve">            "position": "Міністр охорони здоров'я",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"Іван Бавикін",</w:t>
        <w:br/>
        <w:t xml:space="preserve">            "position": "Помічник народного депутата від БПП Гліба Загорія, власник фармацевтичного заводу 'Дарниця'",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"Гліб Загорій",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"БПП"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Кличко",</w:t>
        <w:br/>
        <w:t xml:space="preserve">            "position": "Мер Києва",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"Державний експертний центр",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"Фармацевтичний завод 'Дарниця'",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"Підприємство 'Укрмедсерт'",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Агентство з повернення активів та ”нафтопродукти Курченка”</w:t>
      </w:r>
    </w:p>
    <w:p>
      <w:r>
        <w:t>Date: 16/09/15</w:t>
      </w:r>
    </w:p>
    <w:p>
      <w:r>
        <w:t>Link: https://antac.org.ua/news/ahentstvo-z-povernennya-aktyviv-ta-naftoprodukty-kurchenka/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"Антикорупційний комітет"</w:t>
        <w:br/>
        <w:t xml:space="preserve">    ]</w:t>
        <w:br/>
        <w:t>}</w:t>
      </w:r>
    </w:p>
    <w:p>
      <w:pPr>
        <w:pStyle w:val="Heading1"/>
      </w:pPr>
      <w:r>
        <w:t>Конфіскація без вироку суду – чи є це європейською практикою?</w:t>
      </w:r>
    </w:p>
    <w:p>
      <w:r>
        <w:t>Date: 11/09/15</w:t>
      </w:r>
    </w:p>
    <w:p>
      <w:r>
        <w:t>Link: https://antac.org.ua/news/konfiskatsiya-bez-vyroku-sudu-chy-je-tse-jevropejskoyu-praktykoyu/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"Тищенко",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"Чорновол",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"Волоха",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"Генеральний прокурор",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“БІОФАРМА” монополізує ринок крові</w:t>
      </w:r>
    </w:p>
    <w:p>
      <w:r>
        <w:t>Date: 03/09/15</w:t>
      </w:r>
    </w:p>
    <w:p>
      <w:r>
        <w:t>Link: https://antac.org.ua/news/biofarma-monopolizue-rynok-krovi-aktyvisty/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житомирської облради",</w:t>
        <w:br/>
        <w:t xml:space="preserve">            "position": "Депутати",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"Активісти антикорупційних та пацієнтських організацій",</w:t>
        <w:br/>
        <w:t xml:space="preserve">            "position": "Активісти",</w:t>
        <w:br/>
        <w:t xml:space="preserve">            "affiliations": [</w:t>
        <w:br/>
        <w:t xml:space="preserve">                "Центр протидії корупції",</w:t>
        <w:br/>
        <w:t xml:space="preserve">                "Асоціація молодих донорів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“Біофарма”",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"Житомирський обласний центр крові",</w:t>
        <w:br/>
        <w:t xml:space="preserve">            "type": "Комунальна установа"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"Житомирська обласна рада"</w:t>
        <w:br/>
        <w:t xml:space="preserve">    ]</w:t>
        <w:br/>
        <w:t>}</w:t>
      </w:r>
    </w:p>
    <w:p>
      <w:pPr>
        <w:pStyle w:val="Heading1"/>
      </w:pPr>
      <w:r>
        <w:t>АНОНС – Шокін використав реформу прокуратури, щоб поставити своїх людей на потрібні позиції</w:t>
      </w:r>
    </w:p>
    <w:p>
      <w:r>
        <w:t>Date: 14/08/15</w:t>
      </w:r>
    </w:p>
    <w:p>
      <w:r>
        <w:t>Link: https://antac.org.ua/news/shokin-vykorystav-reformu-prokuratury-schob-postavyty-svojih-lyudej-na-potribni-pozytsiji/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"Заліско",</w:t>
        <w:br/>
        <w:t xml:space="preserve">            "position": "Заступник Генерального прокурора",</w:t>
        <w:br/>
        <w:t xml:space="preserve">            "affiliations": [</w:t>
        <w:br/>
        <w:t xml:space="preserve">                "Генеральна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"Високопосадовець"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по боротьбі з корупцією Верховної Ради України"</w:t>
        <w:br/>
        <w:t xml:space="preserve">    ]</w:t>
        <w:br/>
        <w:t>}</w:t>
      </w:r>
    </w:p>
    <w:p>
      <w:pPr>
        <w:pStyle w:val="Heading1"/>
      </w:pPr>
      <w:r>
        <w:t>Правоохоронці зливають справу про 500 мільйонів переплати на столичному метро соратнику Януковича</w:t>
      </w:r>
    </w:p>
    <w:p>
      <w:r>
        <w:t>Date: 31/07/15</w:t>
      </w:r>
    </w:p>
    <w:p>
      <w:r>
        <w:t>Link: https://antac.org.ua/news/pravoohorontsi-zlyvayut-spravu-pro-500-miljoniv-pereplaty-na-stolychnomu-metro-soratnyku-yanukovycha/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"Юрій Іванющенко",</w:t>
        <w:br/>
        <w:t xml:space="preserve">            "position": "",</w:t>
        <w:br/>
        <w:t xml:space="preserve">            "affiliations": [</w:t>
        <w:br/>
        <w:t xml:space="preserve">                "Компанія близького соратника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"Юра Єнакіївський",</w:t>
        <w:br/>
        <w:t xml:space="preserve">            "position": "",</w:t>
        <w:br/>
        <w:t xml:space="preserve">            "affiliations": [</w:t>
        <w:br/>
        <w:t xml:space="preserve">                "Компанія близького соратника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"Устінова Олександра",</w:t>
        <w:br/>
        <w:t xml:space="preserve">            "position": "Член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прокуратура",</w:t>
        <w:br/>
        <w:t xml:space="preserve">        "Міліція метрополітену"</w:t>
        <w:br/>
        <w:t xml:space="preserve">    ]</w:t>
        <w:br/>
        <w:t>}</w:t>
      </w:r>
    </w:p>
    <w:p>
      <w:pPr>
        <w:pStyle w:val="Heading1"/>
      </w:pPr>
      <w:r>
        <w:t>Шапки на прокурорах палили біля Генпрокуратури</w:t>
      </w:r>
    </w:p>
    <w:p>
      <w:r>
        <w:t>Date: 24/07/15</w:t>
      </w:r>
    </w:p>
    <w:p>
      <w:r>
        <w:t>Link: https://antac.org.ua/news/shapky-na-prokurorah-palyly-bilya-henprokuratury/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"Генпрокурор Шокін",</w:t>
        <w:br/>
        <w:t xml:space="preserve">            "position": "Генпрокурор",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"Гузиря",</w:t>
        <w:br/>
        <w:t xml:space="preserve">            "position": "Заступник Генпрокурора",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"Столярчук",</w:t>
        <w:br/>
        <w:t xml:space="preserve">            "position": "Заступник Генпрокурора",</w:t>
        <w:br/>
        <w:t xml:space="preserve">            "affiliations": [</w:t>
        <w:br/>
        <w:t xml:space="preserve">                "ГПУ"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"Давід Сакварелідзе",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"ГПУ",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Не дали вкрасти 300 мільйонів на ремонті луганських доріг</w:t>
      </w:r>
    </w:p>
    <w:p>
      <w:r>
        <w:t>Date: 22/07/15</w:t>
      </w:r>
    </w:p>
    <w:p>
      <w:r>
        <w:t>Link: https://antac.org.ua/news/300-miljoniv-hotily-vkrasty-na-remonti-luhanskyh-dorih/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"Центр протидії корупції",</w:t>
        <w:br/>
        <w:t xml:space="preserve">            "position": "",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"Журналісти зНаших Грошей",</w:t>
        <w:br/>
        <w:t xml:space="preserve">            "position": "",</w:t>
        <w:br/>
        <w:t xml:space="preserve">            "affiliations": [</w:t>
        <w:br/>
        <w:t xml:space="preserve">                ""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"Луганський укравтодор",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До Антикорупційного Бюро не можуть знайти керівника детективів – конкурсна комісія</w:t>
      </w:r>
    </w:p>
    <w:p>
      <w:r>
        <w:t>Date: 21/07/15</w:t>
      </w:r>
    </w:p>
    <w:p>
      <w:r>
        <w:t>Link: https://antac.org.ua/news/do-antykoruptsijnoho-byuro-ne-mozhut-znajty-kerivnyka-detektyviv-konkursna-komisiya/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"Член конкурсної комісії з відбору кандидатів до НАБ",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суд розгляне другу апеляцію ГПУ у справі “діамантових прокурорів-хабарників”</w:t>
      </w:r>
    </w:p>
    <w:p>
      <w:r>
        <w:t>Date: 21/07/15</w:t>
      </w:r>
    </w:p>
    <w:p>
      <w:r>
        <w:t>Link: https://antac.org.ua/news/anons-sohodni-sud-rozhlyane-druhu-apelyatsiyu-hpu-u-spravi-diamantovyh-prokuroriv-habarnykiv-hpu-vymahatyme-zbilshyty-zastavu-v-10-raziv/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Шапакін",</w:t>
        <w:br/>
        <w:t xml:space="preserve">            "position": "Заступник голови слідчого управління Генпрокуратури",</w:t>
        <w:br/>
        <w:t xml:space="preserve">            "affiliations": [</w:t>
        <w:br/>
        <w:t xml:space="preserve">                "Генпрокуратура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"Глиняний В.П.",</w:t>
        <w:br/>
        <w:t xml:space="preserve">            "position": "Суддя-доповідач",</w:t>
        <w:br/>
        <w:t xml:space="preserve">            "affiliations": [</w:t>
        <w:br/>
        <w:t xml:space="preserve">                "Апеляційний суд міста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Центр протидії корупції повернув у бюджет 3 млрд. з корупційних закупівель</w:t>
      </w:r>
    </w:p>
    <w:p>
      <w:r>
        <w:t>Date: 17/07/15</w:t>
      </w:r>
    </w:p>
    <w:p>
      <w:r>
        <w:t>Link: https://antac.org.ua/news/tsentr-protydiji-koruptsiji-povernuv-v-byudzhet-3-mlrd-hryven-z-koruptsijnyh-zakupivel/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"Прокуратура",</w:t>
        <w:br/>
        <w:t xml:space="preserve">        "Міліція",</w:t>
        <w:br/>
        <w:t xml:space="preserve">        "Контролюючі органи"</w:t>
        <w:br/>
        <w:t xml:space="preserve">    ]</w:t>
        <w:br/>
        <w:t>}</w:t>
      </w:r>
    </w:p>
    <w:p>
      <w:pPr>
        <w:pStyle w:val="Heading1"/>
      </w:pPr>
      <w:r>
        <w:t>Активісти під ГПУ  вимагали звільнення Гузиря та заявили про тиск на молодих слідчих і прокурорів</w:t>
      </w:r>
    </w:p>
    <w:p>
      <w:r>
        <w:t>Date: 14/07/15</w:t>
      </w:r>
    </w:p>
    <w:p>
      <w:r>
        <w:t>Link: https://antac.org.ua/news/aktyvisty-pid-hpu-vymahaly-zvilnennya-huzyrya-ta-zayavyly-pro-tysk-na-molodyh-slidchyh-i-prokuroriv/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Гузир",</w:t>
        <w:br/>
        <w:t xml:space="preserve">            "position": "Перший заступник генерального прокурора",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"Шокін",</w:t>
        <w:br/>
        <w:t xml:space="preserve">            "position": "Заступник генерального прокурора",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акція: Гузиря на нари, а не на Канари!</w:t>
      </w:r>
    </w:p>
    <w:p>
      <w:r>
        <w:t>Date: 13/07/15</w:t>
      </w:r>
    </w:p>
    <w:p>
      <w:r>
        <w:t>Link: https://antac.org.ua/news/pres-anons-huzyrya-na-nary-a-ne-v-vidpustku/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Гузир",</w:t>
        <w:br/>
        <w:t xml:space="preserve">            "position": "Заступник генерального прокурора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акція: що ховають пусті декларації чиновників?</w:t>
      </w:r>
    </w:p>
    <w:p>
      <w:r>
        <w:t>Date: 10/07/15</w:t>
      </w:r>
    </w:p>
    <w:p>
      <w:r>
        <w:t>Link: https://antac.org.ua/news/scho-hovayut-pusti-deklaratsiji-chynovnykiv/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Гройсман",</w:t>
        <w:br/>
        <w:t xml:space="preserve">            "position": "Прем'єр-міністр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Стало відомо прізвище нового голови Держлікслужби</w:t>
      </w:r>
    </w:p>
    <w:p>
      <w:r>
        <w:t>Date: 25/06/15</w:t>
      </w:r>
    </w:p>
    <w:p>
      <w:r>
        <w:t>Link: https://antac.org.ua/news/stalo-vidomo-prizvysche-novoho-holovy-derzhliksluzhby/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Гур'єван",</w:t>
        <w:br/>
        <w:t xml:space="preserve">            "position": "Голова Державної служби лікарських засобів",</w:t>
        <w:br/>
        <w:t xml:space="preserve">            "affiliations": [</w:t>
        <w:br/>
        <w:t xml:space="preserve">                "Міністерство охорони здоров'я"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"Кабінет Міністрів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Зачем Квиташвили уверенно и энергично наступает на грабли Мусия</w:t>
      </w:r>
    </w:p>
    <w:p>
      <w:r>
        <w:t>Date: 24/06/15</w:t>
      </w:r>
    </w:p>
    <w:p>
      <w:r>
        <w:t>Link: https://antac.org.ua/news/zachem-kvytashvyly-uverenno-y-enerhychno-nastupaet-na-hrably-musyya/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"Раїса Богатирева",</w:t>
        <w:br/>
        <w:t xml:space="preserve">            "position": "Міністр здравоохоронення"</w:t>
        <w:br/>
        <w:t xml:space="preserve">        },</w:t>
        <w:br/>
        <w:t xml:space="preserve">        {</w:t>
        <w:br/>
        <w:t xml:space="preserve">            "name": "Олександр Квіташвілі",</w:t>
        <w:br/>
        <w:t xml:space="preserve">            "position": "Міністр здравоохоронення"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здравоохоронення",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Шах і Мат Антикорупційній прокуратурі</w:t>
      </w:r>
    </w:p>
    <w:p>
      <w:r>
        <w:t>Date: 18/06/15</w:t>
      </w:r>
    </w:p>
    <w:p>
      <w:r>
        <w:t>Link: https://antac.org.ua/news/shah-i-mat-antykoruptsijnij-prokuraturi/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"Депутати",</w:t>
        <w:br/>
        <w:t xml:space="preserve">            "position": "Депутати",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"Генеральний прокурор",</w:t>
        <w:br/>
        <w:t xml:space="preserve">            "position": "Генеральний 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"Антикорупційна прокуратура",</w:t>
        <w:br/>
        <w:t xml:space="preserve">        "Антикорупційне Бюро"</w:t>
        <w:br/>
        <w:t xml:space="preserve">    ]</w:t>
        <w:br/>
        <w:t>}</w:t>
      </w:r>
    </w:p>
    <w:p>
      <w:pPr>
        <w:pStyle w:val="Heading1"/>
      </w:pPr>
      <w:r>
        <w:t>Активісти привезли під Парламент двометровий унітаз зі “злитими” cправами ТОП-корупціонерів</w:t>
      </w:r>
    </w:p>
    <w:p>
      <w:r>
        <w:t>Date: 17/06/15</w:t>
      </w:r>
    </w:p>
    <w:p>
      <w:r>
        <w:t>Link: https://antac.org.ua/news/aktyvisty-pryvezly-pid-parlament-dvometrovyj-unitaz-zi-zlytymy-cpravamy-top-koruptsioneriv/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Ярема",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Махніцький",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"Антикорупційне бюро"</w:t>
        <w:br/>
        <w:t xml:space="preserve">    ]</w:t>
        <w:br/>
        <w:t>}</w:t>
      </w:r>
    </w:p>
    <w:p>
      <w:pPr>
        <w:pStyle w:val="Heading1"/>
      </w:pPr>
      <w:r>
        <w:t>АНОНС – акція: двометровий унітаз під Парламентом</w:t>
      </w:r>
    </w:p>
    <w:p>
      <w:r>
        <w:t>Date: 16/06/15</w:t>
      </w:r>
    </w:p>
    <w:p>
      <w:r>
        <w:t>Link: https://antac.org.ua/news/anons-dlya-zmi-dvometrovyj-unitaz-pid-parlamentom-dlya-prezydenta-yakyj-zlyvaje-novu-antykoruptsijnu-prokuraturu/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"Порошенко",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"Ярема",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"Шокін",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"Махніцький",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"Комітет з питань забезпечення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Положат ли Антикоррупционное бюро под Порошенко</w:t>
      </w:r>
    </w:p>
    <w:p>
      <w:r>
        <w:t>Date: 15/06/15</w:t>
      </w:r>
    </w:p>
    <w:p>
      <w:r>
        <w:t>Link: https://antac.org.ua/news/polozhat-ly-antykorruptsyonnoe-byuro-pod-poroshenko/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"Генеральна прокуратура",</w:t>
        <w:br/>
        <w:t xml:space="preserve">            "position": "ГПУ",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"Национальне антикоррупційне бюро",</w:t>
        <w:br/>
        <w:t xml:space="preserve">            "position": "НАБУ",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Політичні бої за антикорупційну прокуратуру</w:t>
      </w:r>
    </w:p>
    <w:p>
      <w:r>
        <w:t>Date: 12/06/15</w:t>
      </w:r>
    </w:p>
    <w:p>
      <w:r>
        <w:t>Link: https://antac.org.ua/news/politychni-boji-za-antykoruptsijnu-prokuraturu-prohrayut-usi/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"Адміністрація Президента",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"Активісти та міжнародні кредитори України",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Замість золотих родовищ ГПУ арештувала лише паркінг та чверть хати Захарченка</w:t>
      </w:r>
    </w:p>
    <w:p>
      <w:r>
        <w:t>Date: 12/06/15</w:t>
      </w:r>
    </w:p>
    <w:p>
      <w:r>
        <w:t>Link: https://antac.org.ua/news/zamist-zolotyh-rodovysch-hpu-areshtuvala-lyshe-parkinh-ta-chvert-haty-zaharchenka/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Захарченко",</w:t>
        <w:br/>
        <w:t xml:space="preserve">            "position": "Екс-міністр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Чому Сергій Клюєв має сидіти за гратами, а не в парламенті?</w:t>
      </w:r>
    </w:p>
    <w:p>
      <w:r>
        <w:t>Date: 09/06/15</w:t>
      </w:r>
    </w:p>
    <w:p>
      <w:r>
        <w:t>Link: https://antac.org.ua/news/chomu-serhij-klyujev-maje-sydity-za-hratamy-a-ne-v-parlamenti-karta-aktyviv-nardepa/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Ярема",</w:t>
        <w:br/>
        <w:t xml:space="preserve">            "position": "Депутат",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АНОНС – КабМін сфальсифікував вибори до Агентства запобігання корупції</w:t>
      </w:r>
    </w:p>
    <w:p>
      <w:r>
        <w:t>Date: 09/06/15</w:t>
      </w:r>
    </w:p>
    <w:p>
      <w:r>
        <w:t>Link: https://antac.org.ua/news/pres-anons-kabmin-sfalsyfikuvav-vybory-do-ahentstva-zapobihannya-koruptsiji/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"Кабінет Міністрів України",</w:t>
        <w:br/>
        <w:t xml:space="preserve">            "position": "Уряд",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"Комісія з вибору керівного складу Агентства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Хто має сісти, якщо Клюєв втече?</w:t>
      </w:r>
    </w:p>
    <w:p>
      <w:r>
        <w:t>Date: 04/06/15</w:t>
      </w:r>
    </w:p>
    <w:p>
      <w:r>
        <w:t>Link: https://antac.org.ua/news/hto-maje-sisty-yakscho-klyujev-vteche/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"Шокін",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"Наливайченко",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"Аваков",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"ГПУ (Генеральна прокуратура України)",</w:t>
        <w:br/>
        <w:t xml:space="preserve">        "ВР (Верховна Рада)"</w:t>
        <w:br/>
        <w:t xml:space="preserve">    ]</w:t>
        <w:br/>
        <w:t>}</w:t>
      </w:r>
    </w:p>
    <w:p>
      <w:pPr>
        <w:pStyle w:val="Heading1"/>
      </w:pPr>
      <w:r>
        <w:t>Активісти під ВР вимагали позбавити Сергія Клюєва депутатського імунітету</w:t>
      </w:r>
    </w:p>
    <w:p>
      <w:r>
        <w:t>Date: 02/06/15</w:t>
      </w:r>
    </w:p>
    <w:p>
      <w:r>
        <w:t>Link: https://antac.org.ua/news/aktyvisty-pid-vr-vymahaly-pozbavyty-serhiya-klyujeva-deputatskoho-imunitetu/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акція: зняти недоторканність з Клюєва або перевибори!</w:t>
      </w:r>
    </w:p>
    <w:p>
      <w:r>
        <w:t>Date: 29/05/15</w:t>
      </w:r>
    </w:p>
    <w:p>
      <w:r>
        <w:t>Link: https://antac.org.ua/news/znyaty-nedotorkannist-z-klyueva-abo-perevybory/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Клюєв",</w:t>
        <w:br/>
        <w:t xml:space="preserve">            "position": "Народний депутат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"Громадсьна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Активісти вимагають визнати конкурс в громраду НАБУ недійсним</w:t>
      </w:r>
    </w:p>
    <w:p>
      <w:r>
        <w:t>Date: 26/05/15</w:t>
      </w:r>
    </w:p>
    <w:p>
      <w:r>
        <w:t>Link: https://antac.org.ua/news/uchasnyky-konkursu-do-rady-hromkontrolyu-pry-nabu-vymahayut-vyznaty-joho-nedijsnym/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Бігус",</w:t>
        <w:br/>
        <w:t xml:space="preserve">            "position": "журналіст",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"Дар’я Каленюк",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Опанасенко",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"Аліса Юрченко",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"Олександра Устінова",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"Роман Маселко",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Гуменюк",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Чаплинський",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"Ярослав Юрчишин",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Хмара",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Марусов",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Шерембей",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"Гула Сергій",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Гриценко",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1,2 млрд. коштів на ліки у 2014 витрачені неефективно – звіт</w:t>
      </w:r>
    </w:p>
    <w:p>
      <w:r>
        <w:t>Date: 26/05/15</w:t>
      </w:r>
    </w:p>
    <w:p>
      <w:r>
        <w:t>Link: https://antac.org.ua/news/12-mlrd-koshtiv-na-liky-u-2014-vytracheni-neefektyvno-eksperty/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Верховна Рада руйнує незалежність Антикорупційного Бюро</w:t>
      </w:r>
    </w:p>
    <w:p>
      <w:r>
        <w:t>Date: 21/05/15</w:t>
      </w:r>
    </w:p>
    <w:p>
      <w:r>
        <w:t>Link: https://antac.org.ua/news/verhovna-rada-rujnue-nezalezhnist-antykoruptsijnoho-byuro/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"Генеральний прокурор",</w:t>
        <w:br/>
        <w:t xml:space="preserve">            "position": "Голова",</w:t>
        <w:br/>
        <w:t xml:space="preserve">            "affiliations": [</w:t>
        <w:br/>
        <w:t xml:space="preserve">                "Прокуратура"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"Президент",</w:t>
        <w:br/>
        <w:t xml:space="preserve">            "position": "Глава держави",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Справа Табачника: ”Батя, я розслідую!”</w:t>
      </w:r>
    </w:p>
    <w:p>
      <w:r>
        <w:t>Date: 20/05/15</w:t>
      </w:r>
    </w:p>
    <w:p>
      <w:r>
        <w:t>Link: https://antac.org.ua/news/sprava-tabachnyka-batya-ya-rozsliduyu/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Табачник",</w:t>
        <w:br/>
        <w:t xml:space="preserve">            "position": "Колишній очільник Міністерства освіти",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Шокін",</w:t>
        <w:br/>
        <w:t xml:space="preserve">            "position": "Екс-генпрокурор",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"Служба безпеки України (СБУ)",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Генпрокуратура знов “зливає” санкції ЄС – Віталій Шабунін</w:t>
      </w:r>
    </w:p>
    <w:p>
      <w:r>
        <w:t>Date: 07/05/15</w:t>
      </w:r>
    </w:p>
    <w:p>
      <w:r>
        <w:t>Link: https://antac.org.ua/news/henprokuratura-znov-zlyvaje-sanktsiji-es-vitalij-shabunin/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Лукаш",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"Віктор Янукович-молодший",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"Сергій Клюєв",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"Дмитро Табачник",</w:t>
        <w:br/>
        <w:t xml:space="preserve">            "position": "Екс-поплічник Януковича"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Ярема-2 або Генпрокуратура знов зливає санкції ЄС</w:t>
      </w:r>
    </w:p>
    <w:p>
      <w:r>
        <w:t>Date: 07/05/15</w:t>
      </w:r>
    </w:p>
    <w:p>
      <w:r>
        <w:t>Link: https://antac.org.ua/news/yarema-2-abo-hpu-znov-zlyvaje-sanktsiji-es/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Лукаш",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"Віктор Янукович-молодший",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"Сергій Клюєв",</w:t>
        <w:br/>
        <w:t xml:space="preserve">            "position": "Екс-поплічник Януковича"</w:t>
        <w:br/>
        <w:t xml:space="preserve">        },</w:t>
        <w:br/>
        <w:t xml:space="preserve">        {</w:t>
        <w:br/>
        <w:t xml:space="preserve">            "name": "Дмитро Табачник",</w:t>
        <w:br/>
        <w:t xml:space="preserve">            "position": "Екс-поплічник Януковича"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Місія можлива. Як повернути корупційні активи Україні?</w:t>
      </w:r>
    </w:p>
    <w:p>
      <w:r>
        <w:t>Date: 05/05/15</w:t>
      </w:r>
    </w:p>
    <w:p>
      <w:r>
        <w:t>Link: https://antac.org.ua/news/misiya-mozhlyva-yak-povernuty-koruptsijni-aktyvy-ukrajini/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"Уряд Яценюка",</w:t>
        <w:br/>
        <w:t xml:space="preserve">            "position": "Уряд",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система пошуку, конфіскації та управління арештованим і конфіскованим майном"</w:t>
        <w:br/>
        <w:t xml:space="preserve">    ]</w:t>
        <w:br/>
        <w:t>}</w:t>
      </w:r>
    </w:p>
    <w:p>
      <w:pPr>
        <w:pStyle w:val="Heading1"/>
      </w:pPr>
      <w:r>
        <w:t>Повернення активів: чого бракує в Україні?</w:t>
      </w:r>
    </w:p>
    <w:p>
      <w:r>
        <w:t>Date: 27/04/15</w:t>
      </w:r>
    </w:p>
    <w:p>
      <w:r>
        <w:t>Link: https://antac.org.ua/news/povernennya-aktyviv-choho-brakuje-v-ukrajini-zvit/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"чиновника-корупціонера",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На полпути к жизни: что изменит передача закупок лекарств в ООН</w:t>
      </w:r>
    </w:p>
    <w:p>
      <w:r>
        <w:t>Date: 15/04/15</w:t>
      </w:r>
    </w:p>
    <w:p>
      <w:r>
        <w:t>Link: https://antac.org.ua/news/na-polputy-k-zhyzny-chto-yzmenyt-peredacha-zakupok-lekarstv-v-oon/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"ЮНІСЕФ",</w:t>
        <w:br/>
        <w:t xml:space="preserve">            "position": "Міжнародна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"Всесвітня організація охорони здоров'я",</w:t>
        <w:br/>
        <w:t xml:space="preserve">            "position": "Міжнародна 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"IDA Foundation",</w:t>
        <w:br/>
        <w:t xml:space="preserve">            "position": "Міжнародна організація",</w:t>
        <w:br/>
        <w:t xml:space="preserve">            "affiliations": [</w:t>
        <w:br/>
        <w:t xml:space="preserve">                "Нідерланди"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"Crown Agents",</w:t>
        <w:br/>
        <w:t xml:space="preserve">            "position": "Міжнародна організація",</w:t>
        <w:br/>
        <w:t xml:space="preserve">            "affiliations": [</w:t>
        <w:br/>
        <w:t xml:space="preserve">                "Велика Британія"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"Partnership for Supply Chain Management",</w:t>
        <w:br/>
        <w:t xml:space="preserve">            "position": "Міжнародна організація",</w:t>
        <w:br/>
        <w:t xml:space="preserve">            "affiliations": [</w:t>
        <w:br/>
        <w:t xml:space="preserve">                "США"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"Global Drug Facility",</w:t>
        <w:br/>
        <w:t xml:space="preserve">            "position": "Міжнародна організація",</w:t>
        <w:br/>
        <w:t xml:space="preserve">            "affiliations": [</w:t>
        <w:br/>
        <w:t xml:space="preserve">                "Швейцарія"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АНОНС – обрання директора антикорупційного бюро під загрозою</w:t>
      </w:r>
    </w:p>
    <w:p>
      <w:r>
        <w:t>Date: 06/04/15</w:t>
      </w:r>
    </w:p>
    <w:p>
      <w:r>
        <w:t>Link: https://antac.org.ua/news/8604/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"Антикорупційні експерти",</w:t>
        <w:br/>
        <w:t xml:space="preserve">            "position": "Експерти",</w:t>
        <w:br/>
        <w:t xml:space="preserve">            "affiliations": [</w:t>
        <w:br/>
        <w:t xml:space="preserve">                "Невідомо"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АНОНС – інформація про рухоме та нерухоме майно стане публічною та відкритою</w:t>
      </w:r>
    </w:p>
    <w:p>
      <w:r>
        <w:t>Date: 31/03/15</w:t>
      </w:r>
    </w:p>
    <w:p>
      <w:r>
        <w:t>Link: https://antac.org.ua/news/anons-pres-konferentsiji-informatsiya-pro-ruhome-ta-neruhome-majno-stane-publichnoyu-ta-vidkrytoyu/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"не зазначено",</w:t>
        <w:br/>
        <w:t xml:space="preserve">            "position": "не зазначено",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народні депутати вушні палички з життєво важливими ліками переплутали</w:t>
      </w:r>
    </w:p>
    <w:p>
      <w:r>
        <w:t>Date: 27/03/15</w:t>
      </w:r>
    </w:p>
    <w:p>
      <w:r>
        <w:t>Link: https://antac.org.ua/news/yak-narodni-deputaty-vushni-palychky-z-zhyttjevo-vazhlyvymy-likamy-pereplutaly/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податкової та митної політики"</w:t>
        <w:br/>
        <w:t xml:space="preserve">    ]</w:t>
        <w:br/>
        <w:t>}</w:t>
      </w:r>
    </w:p>
    <w:p>
      <w:pPr>
        <w:pStyle w:val="Heading1"/>
      </w:pPr>
      <w:r>
        <w:t>Кандидати на посаду директора Інституту раку: хто ховається за науковими ступенями?</w:t>
      </w:r>
    </w:p>
    <w:p>
      <w:r>
        <w:t>Date: 23/03/15</w:t>
      </w:r>
    </w:p>
    <w:p>
      <w:r>
        <w:t>Link: https://antac.org.ua/news/kandydaty-na-posadu-dyrektora-instytutu-raku-hto-hovajetsya-za-naukovymy-stupenyamy/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Щєпотін",</w:t>
        <w:br/>
        <w:t xml:space="preserve">            "position": "Директор Інституту раку"</w:t>
        <w:br/>
        <w:t xml:space="preserve">        },</w:t>
        <w:br/>
        <w:t xml:space="preserve">        {</w:t>
        <w:br/>
        <w:t xml:space="preserve">            "name": "лікарі",</w:t>
        <w:br/>
        <w:t xml:space="preserve">            "position": "лікарі"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раку",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"Міністерство охорони здоров’я"</w:t>
        <w:br/>
        <w:t xml:space="preserve">    ]</w:t>
        <w:br/>
        <w:t>}</w:t>
      </w:r>
    </w:p>
    <w:p>
      <w:pPr>
        <w:pStyle w:val="Heading1"/>
      </w:pPr>
      <w:r>
        <w:t>Простий рецепт подолання корупції в Україні</w:t>
      </w:r>
    </w:p>
    <w:p>
      <w:r>
        <w:t>Date: 17/03/15</w:t>
      </w:r>
    </w:p>
    <w:p>
      <w:r>
        <w:t>Link: https://antac.org.ua/news/prostyj-retsept-podolannya-koruptsiji-v-ukrajini/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"група чи кілька груп пов’язаних осіб",</w:t>
        <w:br/>
        <w:t xml:space="preserve">            "position": "контролює ключові державні інституції",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АП продовжують наполегливо просувати свого кандидата на посаду директора Бюро</w:t>
      </w:r>
    </w:p>
    <w:p>
      <w:r>
        <w:t>Date: 13/03/15</w:t>
      </w:r>
    </w:p>
    <w:p>
      <w:r>
        <w:t>Link: https://antac.org.ua/news/v-ap-prodovzhuyut-napolehlyvo-prosuvaty-svoho-kandydata-na-posadu-dyrektora-byuro/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"Президент",</w:t>
        <w:br/>
        <w:t xml:space="preserve">            "position": "Голова",</w:t>
        <w:br/>
        <w:t xml:space="preserve">            "affiliations": [</w:t>
        <w:br/>
        <w:t xml:space="preserve">                "Адміністрація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"Директор Антикорупційного Бюро",</w:t>
        <w:br/>
        <w:t xml:space="preserve">            "position": "Директор",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"Директор НАБ",</w:t>
        <w:br/>
        <w:t xml:space="preserve">            "position": "Директор",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"Комісія"</w:t>
        <w:br/>
        <w:t xml:space="preserve">    ]</w:t>
        <w:br/>
        <w:t>}</w:t>
      </w:r>
    </w:p>
    <w:p>
      <w:pPr>
        <w:pStyle w:val="Heading1"/>
      </w:pPr>
      <w:r>
        <w:t>Україна може втратити кошти МВФ через маніпуляції з вибором директора Антикорупційного бюро</w:t>
      </w:r>
    </w:p>
    <w:p>
      <w:r>
        <w:t>Date: 11/03/15</w:t>
      </w:r>
    </w:p>
    <w:p>
      <w:r>
        <w:t>Link: https://antac.org.ua/news/ukrajina-mozhe-vtratyty-koshty-mvf-cherez-manipulyatsiji-z-vyborom-dyrektora-antykoruptsijnoho-byuro-vitalij-shabunin/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"Директор Антикорупційного Бюро",</w:t>
        <w:br/>
        <w:t xml:space="preserve">            "position": "Директор",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"Рада Міжнародного валютного фонду"</w:t>
        <w:br/>
        <w:t xml:space="preserve">    ]</w:t>
        <w:br/>
        <w:t>}</w:t>
      </w:r>
    </w:p>
    <w:p>
      <w:pPr>
        <w:pStyle w:val="Heading1"/>
      </w:pPr>
      <w:r>
        <w:t>Президент і Прем’єр руками депутатів хочуть зірвати конкурс на директора НАБ</w:t>
      </w:r>
    </w:p>
    <w:p>
      <w:r>
        <w:t>Date: 10/03/15</w:t>
      </w:r>
    </w:p>
    <w:p>
      <w:r>
        <w:t>Link: https://antac.org.ua/news/prezydent-i-premjer-rukamy-deputativ-hochut-zirvaty-konkurs-na-dyrektora-nab-vitalij-shabunin/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Грановський",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"Блок Петра Порошенка"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Мушак",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"Михайло Хміль",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Санкції з поплічників Януковича були зняті через бездіяльність ГПУ – Дарина Каленюк</w:t>
      </w:r>
    </w:p>
    <w:p>
      <w:r>
        <w:t>Date: 06/03/15</w:t>
      </w:r>
    </w:p>
    <w:p>
      <w:r>
        <w:t>Link: https://antac.org.ua/news/sanktsiji-z-poplichnykiv-yanukovycha-buly-znyati-cherez-bezdiyalnist-hpu-daryna-kalenyuk/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"екс-чиновників клану Януковича",</w:t>
        <w:br/>
        <w:t xml:space="preserve">            "position": "невказано",</w:t>
        <w:br/>
        <w:t xml:space="preserve">            "affiliations": [</w:t>
        <w:br/>
        <w:t xml:space="preserve">                "Клан Януковича"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"18 колишніх високопосадовців",</w:t>
        <w:br/>
        <w:t xml:space="preserve">            "position": "невказано",</w:t>
        <w:br/>
        <w:t xml:space="preserve">            "affiliations": [</w:t>
        <w:br/>
        <w:t xml:space="preserve">                "Україна"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"Європейський Союз"</w:t>
        <w:br/>
        <w:t xml:space="preserve">    ]</w:t>
        <w:br/>
        <w:t>}</w:t>
      </w:r>
    </w:p>
    <w:p>
      <w:pPr>
        <w:pStyle w:val="Heading1"/>
      </w:pPr>
      <w:r>
        <w:t>Спроби ВР змінити правила гри наприкінці конкурсу – атака на незалежність рішення комісії – Джованні Кесслер</w:t>
      </w:r>
    </w:p>
    <w:p>
      <w:r>
        <w:t>Date: 06/03/15</w:t>
      </w:r>
    </w:p>
    <w:p>
      <w:r>
        <w:t>Link: https://antac.org.ua/news/sproby-vr-zminyty-pravyla-hry-naprykintsi-konkursu-ataka-na-nezalezhnist-rishennya-komisiji-dzhovanni-kessler/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"Джованні Кесслер",</w:t>
        <w:br/>
        <w:t xml:space="preserve">            "position": "Директор Європейського управління боротьби із шахрайством",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"Президент України"</w:t>
        <w:br/>
        <w:t xml:space="preserve">    ]</w:t>
        <w:br/>
        <w:t>}</w:t>
      </w:r>
    </w:p>
    <w:p>
      <w:pPr>
        <w:pStyle w:val="Heading1"/>
      </w:pPr>
      <w:r>
        <w:t>Призначення директора Антикорупційного бюро зможе бути оскаржено в суді</w:t>
      </w:r>
    </w:p>
    <w:p>
      <w:r>
        <w:t>Date: 02/03/15</w:t>
      </w:r>
    </w:p>
    <w:p>
      <w:r>
        <w:t>Link: https://antac.org.ua/news/pryznachennya-dyrektora-antykoruptsijnoho-byuro-zmozhe-buty-oskarzhene-v-sudi/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"Давід Сакварелідзе",</w:t>
        <w:br/>
        <w:t xml:space="preserve">            "position": "Кандидат на посаду директора",</w:t>
        <w:br/>
        <w:t xml:space="preserve">            "affiliations": [</w:t>
        <w:br/>
        <w:t xml:space="preserve">                "НАБ"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"Антикорупційне бюро"</w:t>
        <w:br/>
        <w:t xml:space="preserve">    ]</w:t>
        <w:br/>
        <w:t>}</w:t>
      </w:r>
    </w:p>
    <w:p>
      <w:pPr>
        <w:pStyle w:val="Heading1"/>
      </w:pPr>
      <w:r>
        <w:t>Фармацевтична мафія у Раді блокує передачу закупівель ліків міжнародним організаціям</w:t>
      </w:r>
    </w:p>
    <w:p>
      <w:r>
        <w:t>Date: 26/02/15</w:t>
      </w:r>
    </w:p>
    <w:p>
      <w:r>
        <w:t>Link: https://antac.org.ua/news/farmatsevtychna-mafiya-u-radi-blokuje-peredachu-zakupivel-likiv-mizhnarodnym-orhanizatsiyam/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"Гліб Загорій",</w:t>
        <w:br/>
        <w:t xml:space="preserve">            "position": "Власник фармацевтичної компанії",</w:t>
        <w:br/>
        <w:t xml:space="preserve">            "affiliations": [</w:t>
        <w:br/>
        <w:t xml:space="preserve">                "Дарниця"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Третяков",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Дроздик",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Алексєєв",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 Сисоєнко",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 Яриніч",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"Дарниця",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Коаліція заблокувала закон про Антикорупційне Бюро</w:t>
      </w:r>
    </w:p>
    <w:p>
      <w:r>
        <w:t>Date: 12/02/15</w:t>
      </w:r>
    </w:p>
    <w:p>
      <w:r>
        <w:t>Link: https://antac.org.ua/news/koalitsiya-zablokuvala-zakon-pro-antykoruptsijne-byuro/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"депутатів",</w:t>
        <w:br/>
        <w:t xml:space="preserve">            "position": "члени Комітету ВРУ з питань запобігання і протидії корупції"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агентство з питань запобігання корупції",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Скандального директора Національного інституту раку звільнять з посади</w:t>
      </w:r>
    </w:p>
    <w:p>
      <w:r>
        <w:t>Date: 11/02/15</w:t>
      </w:r>
    </w:p>
    <w:p>
      <w:r>
        <w:t>Link: https://antac.org.ua/news/skandalnoho-dyrektora-natsionalnoho-instytutu-raku-zvilnyat-z-posady/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Щепотін",</w:t>
        <w:br/>
        <w:t xml:space="preserve">            "position": "Директор Інституту раку",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"Інститут раку",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"Міністерство охорони здоров’я",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запустили сайт про тендерних крадіїв та їх схеми</w:t>
      </w:r>
    </w:p>
    <w:p>
      <w:r>
        <w:t>Date: 04/02/15</w:t>
      </w:r>
    </w:p>
    <w:p>
      <w:r>
        <w:t>Link: https://antac.org.ua/news/nasha-komanda-zapustyla-proekt-pro-tyh-hto-krade-derzhavni-hroshi/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"Чиновники та правоохоронці",</w:t>
        <w:br/>
        <w:t xml:space="preserve">            "position": "Невказано",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Антикорупційне Бюро: політичні торги за незалежність</w:t>
      </w:r>
    </w:p>
    <w:p>
      <w:r>
        <w:t>Date: 03/02/15</w:t>
      </w:r>
    </w:p>
    <w:p>
      <w:r>
        <w:t>Link: https://antac.org.ua/news/antykoruptsijne-byuro-politychni-torhy-za-nezalezhnist/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"Коаліційна угода",</w:t>
        <w:br/>
        <w:t xml:space="preserve">            "position": "",</w:t>
        <w:br/>
        <w:t xml:space="preserve">            "affiliations": [</w:t>
        <w:br/>
        <w:t xml:space="preserve">                "Верховна Рада VIII скликання"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"Фракції у Верховній Раді",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"Кабінет Міністрів",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"Адміністрація Президента",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"Кабінет Міністрів",</w:t>
        <w:br/>
        <w:t xml:space="preserve">        "Адміністрація Президента"</w:t>
        <w:br/>
        <w:t xml:space="preserve">    ]</w:t>
        <w:br/>
        <w:t>}</w:t>
      </w:r>
    </w:p>
    <w:p>
      <w:pPr>
        <w:pStyle w:val="Heading1"/>
      </w:pPr>
      <w:r>
        <w:t>Як Порошенко маніпулює конкурсною комісією Антикорупційного Бюро</w:t>
      </w:r>
    </w:p>
    <w:p>
      <w:r>
        <w:t>Date: 10/01/15</w:t>
      </w:r>
    </w:p>
    <w:p>
      <w:r>
        <w:t>Link: https://antac.org.ua/news/yak-poroshenko-manipulyuje-konkursnoyu-komisijeyu-antykoruptsijnoho-byuro/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Гройсман блокує голосування законопроекту про Національне Антикорупційне Бюро</w:t>
      </w:r>
    </w:p>
    <w:p>
      <w:r>
        <w:t>Date: 28/12/14</w:t>
      </w:r>
    </w:p>
    <w:p>
      <w:r>
        <w:t>Link: https://antac.org.ua/news/hrojsman-blokuje-holosuvannya-zakonoproektu-pro-natsionalne-antykoruptsijne-byuro/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Гройсман",</w:t>
        <w:br/>
        <w:t xml:space="preserve">            "position": "Голова Верховної Ради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"Юрій Луценко",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3 млн гривень з європейської допомоги хотіли розпиляти на повенях у Карпатах</w:t>
      </w:r>
    </w:p>
    <w:p>
      <w:r>
        <w:t>Date: 25/12/14</w:t>
      </w:r>
    </w:p>
    <w:p>
      <w:r>
        <w:t>Link: https://antac.org.ua/news/schonajmenshe-3-mln-hryven-z-jevropejskoji-dopomohy-hotily-zarobyty-na-povenyah-v-karpatah/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"Компанія, що уклала договір на постачання обладнання",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"Чиновники Чернівецької області"</w:t>
        <w:br/>
        <w:t xml:space="preserve">    ]</w:t>
        <w:br/>
        <w:t>}</w:t>
      </w:r>
    </w:p>
    <w:p>
      <w:pPr>
        <w:pStyle w:val="Heading1"/>
      </w:pPr>
      <w:r>
        <w:t>Без змін до закону Антикорупційне Бюро наповнять перевертні</w:t>
      </w:r>
    </w:p>
    <w:p>
      <w:r>
        <w:t>Date: 24/12/14</w:t>
      </w:r>
    </w:p>
    <w:p>
      <w:r>
        <w:t>Link: https://antac.org.ua/news/bez-zmin-do-zakonu-antykoruptsijne-byuro-napovnyat-perevertni/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"прокурорів",</w:t>
        <w:br/>
        <w:t xml:space="preserve">            "position": "прокурори",</w:t>
        <w:br/>
        <w:t xml:space="preserve">            "affiliations": [</w:t>
        <w:br/>
        <w:t xml:space="preserve">                "спеціально уповноважені підрозділи по боротьбі з корупцією"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"слідчих",</w:t>
        <w:br/>
        <w:t xml:space="preserve">            "position": "слідчі",</w:t>
        <w:br/>
        <w:t xml:space="preserve">            "affiliations": [</w:t>
        <w:br/>
        <w:t xml:space="preserve">                "спеціально уповноважені підрозділи по боротьбі з корупцією"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"оперативників",</w:t>
        <w:br/>
        <w:t xml:space="preserve">            "position": "оперативники",</w:t>
        <w:br/>
        <w:t xml:space="preserve">            "affiliations": [</w:t>
        <w:br/>
        <w:t xml:space="preserve">                "спеціально уповноважені підрозділи по боротьбі з корупцією"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WTF!? У Авакова закрили кримінальну справу Саші Януковича</w:t>
      </w:r>
    </w:p>
    <w:p>
      <w:r>
        <w:t>Date: 19/12/14</w:t>
      </w:r>
    </w:p>
    <w:p>
      <w:r>
        <w:t>Link: https://antac.org.ua/news/wtf-u-avakova-zakryly-kryminalnu-spravu-sashi-yanukovycha/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"Саша “Стоматолог",</w:t>
        <w:br/>
        <w:t xml:space="preserve">            "position": "Власник",</w:t>
        <w:br/>
        <w:t xml:space="preserve">            "affiliations": [</w:t>
        <w:br/>
        <w:t xml:space="preserve">                "Всеукраїнський Банк Розвитку"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"Осипенко Р.І.",</w:t>
        <w:br/>
        <w:t xml:space="preserve">            "position": "Начальник Шевченківського РУ ГУМВС України в м Києві",</w:t>
        <w:br/>
        <w:t xml:space="preserve">            "affiliations": [</w:t>
        <w:br/>
        <w:t xml:space="preserve">                "ГУМВС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"Тімонькін Олег Вікторович",</w:t>
        <w:br/>
        <w:t xml:space="preserve">            "position": "Старший слідчий слідчого відділу Шевченківського РУ МВС",</w:t>
        <w:br/>
        <w:t xml:space="preserve">            "affiliations": [</w:t>
        <w:br/>
        <w:t xml:space="preserve">                "МВС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"Всеукраїнський Банк Розвитку",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"Податкова",</w:t>
        <w:br/>
        <w:t xml:space="preserve">        "МВС",</w:t>
        <w:br/>
        <w:t xml:space="preserve">        "Судові управління Києва та Донецька"</w:t>
        <w:br/>
        <w:t xml:space="preserve">    ]</w:t>
        <w:br/>
        <w:t>}</w:t>
      </w:r>
    </w:p>
    <w:p>
      <w:pPr>
        <w:pStyle w:val="Heading1"/>
      </w:pPr>
      <w:r>
        <w:t>ГПУ зливає санкції. Іванющенко – перший</w:t>
      </w:r>
    </w:p>
    <w:p>
      <w:r>
        <w:t>Date: 12/12/14</w:t>
      </w:r>
    </w:p>
    <w:p>
      <w:r>
        <w:t>Link: https://antac.org.ua/news/hpu-zlyvaje-sanktsiji-ivanyuschenko-pershyj/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"Ярема",</w:t>
        <w:br/>
        <w:t xml:space="preserve">            "position": "Генеральний 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"Янукович",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"ГПУ"</w:t>
        <w:br/>
        <w:t xml:space="preserve">    ]</w:t>
        <w:br/>
        <w:t>}</w:t>
      </w:r>
    </w:p>
    <w:p>
      <w:pPr>
        <w:pStyle w:val="Heading1"/>
      </w:pPr>
      <w:r>
        <w:t>”Комітет Дев’яти”: хто обере директора Антикорупційного Бюро?</w:t>
      </w:r>
    </w:p>
    <w:p>
      <w:r>
        <w:t>Date: 09/12/14</w:t>
      </w:r>
    </w:p>
    <w:p>
      <w:r>
        <w:t>Link: https://antac.org.ua/news/komitet-dev-yaty-hto-obere-dyrektora-antykoruptsijnoho-byuro/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 ",</w:t>
        <w:br/>
        <w:t xml:space="preserve">            "affiliations": [</w:t>
        <w:br/>
        <w:t xml:space="preserve">                " 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 ",</w:t>
        <w:br/>
        <w:t xml:space="preserve">            "position": " ",</w:t>
        <w:br/>
        <w:t xml:space="preserve">            "affiliations": [</w:t>
        <w:br/>
        <w:t xml:space="preserve">                " 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"Міністерства",</w:t>
        <w:br/>
        <w:t xml:space="preserve">        "Суди",</w:t>
        <w:br/>
        <w:t xml:space="preserve">        "Прокуратури"</w:t>
        <w:br/>
        <w:t xml:space="preserve">    ]</w:t>
        <w:br/>
        <w:t>}</w:t>
      </w:r>
    </w:p>
    <w:p>
      <w:pPr>
        <w:pStyle w:val="Heading1"/>
      </w:pPr>
      <w:r>
        <w:t>Таємне стає явним. Що змінить закон про кінцевих власників?</w:t>
      </w:r>
    </w:p>
    <w:p>
      <w:r>
        <w:t>Date: 01/12/14</w:t>
      </w:r>
    </w:p>
    <w:p>
      <w:r>
        <w:t>Link: https://antac.org.ua/news/tajemne-staje-yavnym-scho-zminyt-zakon-pro-kintsevyh-vlasnykiv/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"високопосадовець",</w:t>
        <w:br/>
        <w:t xml:space="preserve">            "position": "невідомо",</w:t>
        <w:br/>
        <w:t xml:space="preserve">            "affiliations": [</w:t>
        <w:br/>
        <w:t xml:space="preserve">                "юристи-консультанти"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"українські компанії",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Прокуратура розслідує діяльність Злочевського за заявою ЦПК</w:t>
      </w:r>
    </w:p>
    <w:p>
      <w:r>
        <w:t>Date: 27/11/14</w:t>
      </w:r>
    </w:p>
    <w:p>
      <w:r>
        <w:t>Link: https://antac.org.ua/news/prokuratura-rozsliduje-diyalnist-zlochevskoho-za-zayavoyu-tspk/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"Екс-міністр екології та природних ресурсів",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"Юрист",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Азаров",</w:t>
        <w:br/>
        <w:t xml:space="preserve">            "position": "Голова уряду",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Прокурори порушили кримінальну справу щодо чиновників МОЗ за заявою ЦПК</w:t>
      </w:r>
    </w:p>
    <w:p>
      <w:r>
        <w:t>Date: 27/11/14</w:t>
      </w:r>
    </w:p>
    <w:p>
      <w:r>
        <w:t>Link: https://antac.org.ua/news/za-zayavoyu-tspk-prokuratura-porushyla-kryminalnu-spravu-schodo-chynovnykiv-moz/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Салютін",</w:t>
        <w:br/>
        <w:t xml:space="preserve">            "position": "Колишній перший заступник міністра та голова тендерного комітету МОЗ у 2014 році",</w:t>
        <w:br/>
        <w:t xml:space="preserve">            "affiliations": [</w:t>
        <w:br/>
        <w:t xml:space="preserve">                "Міністерство охорони здоров'я"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 Києва",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У ГПУ відмовляються відкривати справу щодо екс-міністра уряду Азарова</w:t>
      </w:r>
    </w:p>
    <w:p>
      <w:r>
        <w:t>Date: 13/11/14</w:t>
      </w:r>
    </w:p>
    <w:p>
      <w:r>
        <w:t>Link: https://antac.org.ua/news/u-hpu-vidmovlyayutsya-vidkryvaty-spravu-schodo-eks-ministra-uryadu-azarova/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Злочевський",</w:t>
        <w:br/>
        <w:t xml:space="preserve">            "position": "Екс-міністр екології та природних ресурсів уряду Азарова",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України",</w:t>
        <w:br/>
        <w:t xml:space="preserve">        "Прокуратура м. Києва",</w:t>
        <w:br/>
        <w:t xml:space="preserve">        "Британські правоохоронці"</w:t>
        <w:br/>
        <w:t xml:space="preserve">    ]</w:t>
        <w:br/>
        <w:t>}</w:t>
      </w:r>
    </w:p>
    <w:p>
      <w:pPr>
        <w:pStyle w:val="Heading1"/>
      </w:pPr>
      <w:r>
        <w:t>ЦПК через суд змусив ГПУ відкрити кримінальну справу проти одіозного чиновника Міноборони</w:t>
      </w:r>
    </w:p>
    <w:p>
      <w:r>
        <w:t>Date: 31/10/14</w:t>
      </w:r>
    </w:p>
    <w:p>
      <w:r>
        <w:t>Link: https://antac.org.ua/news/tspk-cherez-sud-zmusyv-hpu-vidkryty-kryminalnu-spravu-proty-odioznoho-chynovnyka-minoborony/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Гольдарб",</w:t>
        <w:br/>
        <w:t xml:space="preserve">            "position": "Директор департаменту внутрішнього аудиту та фінансового контролю Міністерства оборони України",</w:t>
        <w:br/>
        <w:t xml:space="preserve">            "affiliations": [</w:t>
        <w:br/>
        <w:t xml:space="preserve">                "Міністерство оборони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"Генеральна прокуратура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 міста Києва",</w:t>
        <w:br/>
        <w:t xml:space="preserve">        "Збройні сили"</w:t>
        <w:br/>
        <w:t xml:space="preserve">    ]</w:t>
        <w:br/>
        <w:t>}</w:t>
      </w:r>
    </w:p>
    <w:p>
      <w:pPr>
        <w:pStyle w:val="Heading1"/>
      </w:pPr>
      <w:r>
        <w:t>Депутати вночі змінили текст законопроекту про Антикорупційне Бюро – хочуть позбутися небезпечного органу</w:t>
      </w:r>
    </w:p>
    <w:p>
      <w:r>
        <w:t>Date: 14/10/14</w:t>
      </w:r>
    </w:p>
    <w:p>
      <w:r>
        <w:t>Link: https://antac.org.ua/news/deputaty-vnochi-zminyly-tekst-zakonoproektu-pro-antykoruptsijne-byuro/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Пашинський",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"Народний фронт"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"Ростислав Павленко",</w:t>
        <w:br/>
        <w:t xml:space="preserve">            "position": "Колишній політтехнолог Віталія Кличка",</w:t>
        <w:br/>
        <w:t xml:space="preserve">            "affiliations": [</w:t>
        <w:br/>
        <w:t xml:space="preserve">                "УДАР"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Активісти закидали народних депутатів гнилими помідорами</w:t>
      </w:r>
    </w:p>
    <w:p>
      <w:r>
        <w:t>Date: 01/10/14</w:t>
      </w:r>
    </w:p>
    <w:p>
      <w:r>
        <w:t>Link: https://antac.org.ua/news/aktyvisty-zakydaly-narodnyh-deputativ-pomidoramy/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"Дарина Каленюк",</w:t>
        <w:br/>
        <w:t xml:space="preserve">            "position": "учасниця акції",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Льовочкіна, Бахтєєва, Балога та інші провалили голосування за Антикорупційне Бюро</w:t>
      </w:r>
    </w:p>
    <w:p>
      <w:r>
        <w:t>Date: 16/09/14</w:t>
      </w:r>
    </w:p>
    <w:p>
      <w:r>
        <w:t>Link: https://antac.org.ua/news/lovochkina-bahtjejeva-baloha-ta-inshi-provalyly-holosuvannya-za-antykoruptsijne-byuro/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"Бахтєєва Т.Д.",</w:t>
        <w:br/>
        <w:t xml:space="preserve">            "position": "",</w:t>
        <w:br/>
        <w:t xml:space="preserve">            "affiliations": [</w:t>
        <w:br/>
        <w:t xml:space="preserve">                "Батьківщина"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"Льовочкін Ю.В.",</w:t>
        <w:br/>
        <w:t xml:space="preserve">            "position": "",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"Балога П.І.",</w:t>
        <w:br/>
        <w:t xml:space="preserve">            "position": "",</w:t>
        <w:br/>
        <w:t xml:space="preserve">            "affiliations": [</w:t>
        <w:br/>
        <w:t xml:space="preserve">                "Партія Регіонів"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"Демішкан В.Ф.",</w:t>
        <w:br/>
        <w:t xml:space="preserve">            "position": "",</w:t>
        <w:br/>
        <w:t xml:space="preserve">            "affiliations": [</w:t>
        <w:br/>
        <w:t xml:space="preserve">                "УДАР"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"Пінчук А.П.",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"Онищенко О.Р.",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"Богдан Р.Д.",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"Колганова О.В.",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"Купрейчик І.В.",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"Чубатенко О.М.",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"Шульга В.П.",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"Іщенко В.О.",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"Кацубк С.В.",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“Янукович”, “Пшонка” та “Азаров” подякували нардепам за відсутнє антикорупційне бюро</w:t>
      </w:r>
    </w:p>
    <w:p>
      <w:r>
        <w:t>Date: 15/09/14</w:t>
      </w:r>
    </w:p>
    <w:p>
      <w:r>
        <w:t>Link: https://antac.org.ua/news/yanukovych-pshonka-ta-azarov-podyakuvaly-nardepam-za-vidsutnje-antykoruptsijne-byuro/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Янукович",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Пшонка",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Азаров",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Україні створять спеціальний орган для боротьби з корупцією серед високопосадовців</w:t>
      </w:r>
    </w:p>
    <w:p>
      <w:r>
        <w:t>Date: 08/09/14</w:t>
      </w:r>
    </w:p>
    <w:p>
      <w:r>
        <w:t>Link: https://antac.org.ua/news/v-ukrajini-stvoryat-stvoryat-spetsialnyj-orhan-dlya-borotby-z-koruptsijeyu-sered-vysokoposadovtsiv/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Уряд пропонує ввести кримінальну відповідальність за незаконне збагачення</w:t>
      </w:r>
    </w:p>
    <w:p>
      <w:r>
        <w:t>Date: 22/08/14</w:t>
      </w:r>
    </w:p>
    <w:p>
      <w:r>
        <w:t>Link: https://antac.org.ua/news/uryad-proponujeje-vvesty-kryminalnu-vidpovidalnist-za-nezakonne-zbahachennya/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"Кабінет Міністрів України",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Протидія корупції у сфері державних закупівель: як змусити правоохоронні органи працювати – звіт</w:t>
      </w:r>
    </w:p>
    <w:p>
      <w:r>
        <w:t>Date: 10/08/14</w:t>
      </w:r>
    </w:p>
    <w:p>
      <w:r>
        <w:t>Link: https://antac.org.ua/news/protydiya-koruptsiji-u-sferi-derzhavnyh-zakupivel-yak-zmusyty-pravoohoronni-orhany-pratsyuvaty-zvit/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"Служба безпеки України (СБУ)",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Фармацевтичні компанії підняли ціни на ліки для України до 300%</w:t>
      </w:r>
    </w:p>
    <w:p>
      <w:r>
        <w:t>Date: 05/08/14</w:t>
      </w:r>
    </w:p>
    <w:p>
      <w:r>
        <w:t>Link: https://antac.org.ua/news/farmatsevtychni-kompaniji-pidnyaly-tsiny-na-liky-dlya-ukrajiny-do-300/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"Пацієнтські організації",</w:t>
        <w:br/>
        <w:t xml:space="preserve">            "position": "Представники",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"Фармацевтичні компанії",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AntAC Helps Bring Criminal Case against Party of Regions Faction Head</w:t>
      </w:r>
    </w:p>
    <w:p>
      <w:r>
        <w:t>Date: 18/07/14</w:t>
      </w:r>
    </w:p>
    <w:p>
      <w:r>
        <w:t>Link: https://antac.org.ua/news/hromadski-aktyvisty-dobylysya-vidkryttya-kryminalnoji-spravy-proty-efremova/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Єфремов",</w:t>
        <w:br/>
        <w:t xml:space="preserve">            "position": "Голова фракції Партії регіонів",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'Луганьквугілля'",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"ТОВ 'ДС-8'",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'Індекспром'",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"Генеральна прокуратура України"</w:t>
        <w:br/>
        <w:t xml:space="preserve">    ]</w:t>
        <w:br/>
        <w:t>}</w:t>
      </w:r>
    </w:p>
    <w:p>
      <w:pPr>
        <w:pStyle w:val="Heading1"/>
      </w:pPr>
      <w:r>
        <w:t>Що робить Україна для повернення з-за кордону злочинно набутих статків екс-посадовців?</w:t>
      </w:r>
    </w:p>
    <w:p>
      <w:r>
        <w:t>Date: 02/07/14</w:t>
      </w:r>
    </w:p>
    <w:p>
      <w:r>
        <w:t>Link: https://antac.org.ua/news/scho-robyt-ukrajina-dlya-povernennya-z-za-kordonu-zlochynno-nabutyh-statkiv-eks-posadovtsiv/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"Європейський союз",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"Генеральна прокуратура України",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Знімаємо маски з кандидатів-мажоритарників у Київраду</w:t>
      </w:r>
    </w:p>
    <w:p>
      <w:r>
        <w:t>Date: 20/05/14</w:t>
      </w:r>
    </w:p>
    <w:p>
      <w:r>
        <w:t>Link: https://antac.org.ua/news/znimajemo-masky-z-kandydativ-mazhorytarnykiv-u-kyjivradu/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"кандидати-мажоритарщики",</w:t>
        <w:br/>
        <w:t xml:space="preserve">            "position": "кандидати",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"Київська міська рада"</w:t>
        <w:br/>
        <w:t xml:space="preserve">    ]</w:t>
        <w:br/>
        <w:t>}</w:t>
      </w:r>
    </w:p>
    <w:p>
      <w:pPr>
        <w:pStyle w:val="Heading1"/>
      </w:pPr>
      <w:r>
        <w:t>Спочатку антикорупційні закони, потім – гроші</w:t>
      </w:r>
    </w:p>
    <w:p>
      <w:r>
        <w:t>Date: 16/03/14</w:t>
      </w:r>
    </w:p>
    <w:p>
      <w:r>
        <w:t>Link: https://antac.org.ua/news/hromadskist-zasterihae-uryad-ssha-spochatku-antykoruptsijni-zakony-potim-hroshi/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Турчинов",</w:t>
        <w:br/>
        <w:t xml:space="preserve">            "position": "Спікер Верховної Ради"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 України"</w:t>
        <w:br/>
        <w:t xml:space="preserve">    ]</w:t>
        <w:br/>
        <w:t>}</w:t>
      </w:r>
    </w:p>
    <w:p>
      <w:pPr>
        <w:pStyle w:val="Heading1"/>
      </w:pPr>
      <w:r>
        <w:t>Портрет Путина в фактах и цифрах: специально для крымчан</w:t>
      </w:r>
    </w:p>
    <w:p>
      <w:r>
        <w:t>Date: 16/03/14</w:t>
      </w:r>
    </w:p>
    <w:p>
      <w:r>
        <w:t>Link: https://antac.org.ua/news/portret-putyna-v-faktah-y-tsyfrah-spetsyalno-dlya-kryimchan/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"Путін",</w:t>
        <w:br/>
        <w:t xml:space="preserve">            "position": "Президент Росії",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Для тих, хто не спить: живіть чесно… Заморожені активи. Порадник для користувача</w:t>
      </w:r>
    </w:p>
    <w:p>
      <w:r>
        <w:t>Date: 13/01/14</w:t>
      </w:r>
    </w:p>
    <w:p>
      <w:r>
        <w:t>Link: https://antac.org.ua/news/dlya-tyh-hto-ne-spyt-zhyvit-chesno-zamorozheni-aktyvy-poradnyk-dlya-korystuvacha/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"Керівник",</w:t>
        <w:br/>
        <w:t xml:space="preserve">            "position": "Начальник",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"Бухгалтери",</w:t>
        <w:br/>
        <w:t xml:space="preserve">            "position": "Бухгалтери",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Статки злочинної влади. Олександр Янукович</w:t>
      </w:r>
    </w:p>
    <w:p>
      <w:r>
        <w:t>Date: 10/01/14</w:t>
      </w:r>
    </w:p>
    <w:p>
      <w:r>
        <w:t>Link: https://antac.org.ua/news/statky-zlochynnoji-vlady-oleksandr-yanukovych/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компаній-прокладок та професійних посередників",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Статки злочинної влади. Віктор Янукович</w:t>
      </w:r>
    </w:p>
    <w:p>
      <w:r>
        <w:t>Date: 10/01/14</w:t>
      </w:r>
    </w:p>
    <w:p>
      <w:r>
        <w:t>Link: https://antac.org.ua/news/statky-zlochynnoji-vlady-viktor-yanukovych/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компаній-прокладок",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заморозити рахунки корупціонера – інструкція</w:t>
      </w:r>
    </w:p>
    <w:p>
      <w:r>
        <w:t>Date: 10/01/14</w:t>
      </w:r>
    </w:p>
    <w:p>
      <w:r>
        <w:t>Link: https://antac.org.ua/news/yak-zamorozyty-rahunky-koruptsionera-instruktsiya/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"корупціонери",</w:t>
        <w:br/>
        <w:t xml:space="preserve">            "position": "влада",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Прокладки злочинної влади. Рейнхард Прокш</w:t>
      </w:r>
    </w:p>
    <w:p>
      <w:r>
        <w:t>Date: 10/01/14</w:t>
      </w:r>
    </w:p>
    <w:p>
      <w:r>
        <w:t>Link: https://antac.org.ua/news/prokladky-zlochynnoji-vlady-rejnhard-proksh/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компаній-прокладок та професійних посередників",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Статки злочинної влади. Олександр Єфремов</w:t>
      </w:r>
    </w:p>
    <w:p>
      <w:r>
        <w:t>Date: 10/01/14</w:t>
      </w:r>
    </w:p>
    <w:p>
      <w:r>
        <w:t>Link: https://antac.org.ua/news/statky-zlochynnoji-vlady-oleksandr-efremov/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компаній-прокладок",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Статки злочинної влади. Андрій та Сергій Клюєви</w:t>
      </w:r>
    </w:p>
    <w:p>
      <w:r>
        <w:t>Date: 10/01/14</w:t>
      </w:r>
    </w:p>
    <w:p>
      <w:r>
        <w:t>Link: https://antac.org.ua/news/statky-zlochynnoji-vlady-andrij-ta-serhij-klyujevy/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"компанії-прокладки та професійні посередники",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Хто заробляє на епідеміях ВІЛ/СНІДу та туберкульозу в Україні – звіт</w:t>
      </w:r>
    </w:p>
    <w:p>
      <w:r>
        <w:t>Date: 18/12/13</w:t>
      </w:r>
    </w:p>
    <w:p>
      <w:r>
        <w:t>Link: https://antac.org.ua/news/hto-zaroblyaje-na-epidemiyah-vil-snidu-ta-tuberkulozu-v-ukrajini-zvit/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та PEPWATCH запустили сайт про статки Сім’ї з інструкцією по їх замороженню</w:t>
      </w:r>
    </w:p>
    <w:p>
      <w:r>
        <w:t>Date: 06/12/13</w:t>
      </w:r>
    </w:p>
    <w:p>
      <w:r>
        <w:t>Link: https://antac.org.ua/news/tsentr-protydiji-koruptsiji-ta-pepwatch-zapustyly-sajt-pro-statky-simji-z-instruktsijeyu-po-jih-zamorozhennyu/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Янукович",</w:t>
        <w:br/>
        <w:t xml:space="preserve">            "position": "Президент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Янукович",</w:t>
        <w:br/>
        <w:t xml:space="preserve">            "position": "Син Віктора Януковича",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Єврокомісія обіцяє візову лібералізацію, якщо держзакупівлі стануть прозорими</w:t>
      </w:r>
    </w:p>
    <w:p>
      <w:r>
        <w:t>Date: 18/11/13</w:t>
      </w:r>
    </w:p>
    <w:p>
      <w:r>
        <w:t>Link: https://antac.org.ua/news/evrokomisiya-obitsyaje-vizovu-liberalizatsiyu-yakscho-derzhzakupivli-stanut-prozorymy/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"Йен Томбінськів",</w:t>
        <w:br/>
        <w:t xml:space="preserve">            "position": "Посол Європейського Союзу в Україні",</w:t>
        <w:br/>
        <w:t xml:space="preserve">            "affiliations": [</w:t>
        <w:br/>
        <w:t xml:space="preserve">                "Європейський Союз"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"Європейська комісія"</w:t>
        <w:br/>
        <w:t xml:space="preserve">    ]</w:t>
        <w:br/>
        <w:t>}</w:t>
      </w:r>
    </w:p>
    <w:p>
      <w:pPr>
        <w:pStyle w:val="Heading1"/>
      </w:pPr>
      <w:r>
        <w:t>Ще шість громадських організацій долучилися до кампанії повернення “грошей Лазаренка”</w:t>
      </w:r>
    </w:p>
    <w:p>
      <w:r>
        <w:t>Date: 15/11/13</w:t>
      </w:r>
    </w:p>
    <w:p>
      <w:r>
        <w:t>Link: https://antac.org.ua/news/sche-shist-hromadskyh-orhanizatsij-doluchylysya-do-kampaniji-povernennya-hroshej-lazarenka/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"Лазаренко",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"Transparency International-Україна",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"ВМГО “Фундація Регіональних Ініціатив”",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"ГО “Товариство жителів Гути”",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"Запорізька обласна організація “Народний Захист”",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"ГО “Центр Політичних Студій та Аналітики”",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"Карпатське агенство прав людини “ВЕСТЕД”",</w:t>
        <w:br/>
        <w:t xml:space="preserve">            "type": "Громадська"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Активісти повертатимуть “грошей Лазаренка” самотужки</w:t>
      </w:r>
    </w:p>
    <w:p>
      <w:r>
        <w:t>Date: 11/11/13</w:t>
      </w:r>
    </w:p>
    <w:p>
      <w:r>
        <w:t>Link: https://antac.org.ua/news/zaproshujemo-ho-doluchytysya-do-hromadskoji-kampaniji-povernennya-hroshej-lazarenka/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Лазаренко",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"Громадські організації України",</w:t>
        <w:br/>
        <w:t xml:space="preserve">            "type": "Громадська"</w:t>
        <w:br/>
        <w:t xml:space="preserve">        },</w:t>
        <w:br/>
        <w:t xml:space="preserve">        {</w:t>
        <w:br/>
        <w:t xml:space="preserve">            "entity": "Департамент юстиції США",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"Незалежна благодійна фундація в Україні",</w:t>
        <w:br/>
        <w:t xml:space="preserve">            "type": "Благодійна"</w:t>
        <w:br/>
        <w:t xml:space="preserve">        }</w:t>
        <w:br/>
        <w:t xml:space="preserve">    ],</w:t>
        <w:br/>
        <w:t xml:space="preserve">    "offshore": [</w:t>
        <w:br/>
        <w:t xml:space="preserve">        "Гернсі",</w:t>
        <w:br/>
        <w:t xml:space="preserve">        "Антигуа",</w:t>
        <w:br/>
        <w:t xml:space="preserve">        "Швейцарія",</w:t>
        <w:br/>
        <w:t xml:space="preserve">        "Литва",</w:t>
        <w:br/>
        <w:t xml:space="preserve">        "Ліхтенштейн"</w:t>
        <w:br/>
        <w:t xml:space="preserve">    ],</w:t>
        <w:br/>
        <w:t xml:space="preserve">    "government_bodies": [</w:t>
        <w:br/>
        <w:t xml:space="preserve">        "Уряд США"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