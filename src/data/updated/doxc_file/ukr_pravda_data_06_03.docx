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Corruption Data Report</w:t>
      </w:r>
    </w:p>
    <w:p>
      <w:pPr>
        <w:pStyle w:val="Heading1"/>
      </w:pPr>
      <w:r>
        <w:t>Скін для карток від "Української правди" тепер в Monobank</w:t>
      </w:r>
    </w:p>
    <w:p>
      <w:r>
        <w:t>Date: Понеділок, 30 грудня 2024, 11:49</w:t>
      </w:r>
    </w:p>
    <w:p>
      <w:r>
        <w:t>Link: https://www.pravda.com.ua/news/2024/12/30/7491316/</w:t>
      </w:r>
    </w:p>
    <w:p>
      <w:r>
        <w:t>Author: Unknown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"Monobank",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"Українська правда",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Суд дозволив вийти під заставу одіозному соратнику Сальдо, звинувачуваному у співпраці з росіянами – ЗМІ</w:t>
      </w:r>
    </w:p>
    <w:p>
      <w:r>
        <w:t>Date: Четвер, 6 березня 2025, 21:05</w:t>
      </w:r>
    </w:p>
    <w:p>
      <w:r>
        <w:t>Link: https://www.pravda.com.ua/news/2025/03/6/7501647/</w:t>
      </w:r>
    </w:p>
    <w:p>
      <w:r>
        <w:t>Author: Євген Кізілов—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Сорокунський",</w:t>
        <w:br/>
        <w:t xml:space="preserve">            "position": "Депутат Херсонської обласної ради",</w:t>
        <w:br/>
        <w:t xml:space="preserve">            "affiliations": [</w:t>
        <w:br/>
        <w:t xml:space="preserve">                "Блок Володимира Сальдо"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"Олена Козачук",</w:t>
        <w:br/>
        <w:t xml:space="preserve">            "position": "Суддя"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'Сапфір ЛТД'",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"Фермерське господарство 'Сапфір-Агро'",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"Служба безпеки України"</w:t>
        <w:br/>
        <w:t xml:space="preserve">    ]</w:t>
        <w:br/>
        <w:t>}</w:t>
      </w:r>
    </w:p>
    <w:p>
      <w:pPr>
        <w:pStyle w:val="Heading1"/>
      </w:pPr>
      <w:r>
        <w:t>ЄС запропонує Києву витрачати на ЗСУ кредит з активів РФ – джерело</w:t>
      </w:r>
    </w:p>
    <w:p>
      <w:r>
        <w:t>Date: Четвер, 6 березня 2025, 20:44</w:t>
      </w:r>
    </w:p>
    <w:p>
      <w:r>
        <w:t>Link: https://www.pravda.com.ua/news/2025/03/6/7501640/</w:t>
      </w:r>
    </w:p>
    <w:p>
      <w:r>
        <w:t>Author: Тетяна Висоцька,Євген Кізілов—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"Каї Каллас",</w:t>
        <w:br/>
        <w:t xml:space="preserve">            "position": "Висока представниця ЄС у закордонних справах",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"Центробанк РФ",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"Європейська Рада",</w:t>
        <w:br/>
        <w:t xml:space="preserve">        "Європейська комісія"</w:t>
        <w:br/>
        <w:t xml:space="preserve">    ]</w:t>
        <w:br/>
        <w:t>}</w:t>
      </w:r>
    </w:p>
    <w:p>
      <w:pPr>
        <w:pStyle w:val="Heading1"/>
      </w:pPr>
      <w:r>
        <w:t>На Одещині викрили посадовця ТРО, що за гроші списував бійців зі служби – ДБР</w:t>
      </w:r>
    </w:p>
    <w:p>
      <w:r>
        <w:t>Date: Четвер, 6 березня 2025, 16:14</w:t>
      </w:r>
    </w:p>
    <w:p>
      <w:r>
        <w:t>Link: https://www.pravda.com.ua/news/2025/03/6/7501582/</w:t>
      </w:r>
    </w:p>
    <w:p>
      <w:r>
        <w:t>Author: Євген Кізілов—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"Посадовець однієї з військових частин тероборони на Одещині",</w:t>
        <w:br/>
        <w:t xml:space="preserve">            "position": "Посадовець",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"Бієць",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"Держбюро розслідувань",</w:t>
        <w:br/>
        <w:t xml:space="preserve">        "Поліція"</w:t>
        <w:br/>
        <w:t xml:space="preserve">    ]</w:t>
        <w:br/>
        <w:t>}</w:t>
      </w:r>
    </w:p>
    <w:p>
      <w:pPr>
        <w:pStyle w:val="Heading1"/>
      </w:pPr>
      <w:r>
        <w:t>Соратник Фіцо на питання про "росіян у Києві": Ми б нарешті мали надійного сусіда</w:t>
      </w:r>
    </w:p>
    <w:p>
      <w:r>
        <w:t>Date: Четвер, 6 березня 2025, 12:09</w:t>
      </w:r>
    </w:p>
    <w:p>
      <w:r>
        <w:t>Link: https://www.pravda.com.ua/news/2025/03/6/7501528/</w:t>
      </w:r>
    </w:p>
    <w:p>
      <w:r>
        <w:t>Author: Іванна Костіна,Ірина Балачук—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"Ерік Каліняк",</w:t>
        <w:br/>
        <w:t xml:space="preserve">            "position": "Віцепрезидент словацької партії Smer-SD, євродепутат",</w:t>
        <w:br/>
        <w:t xml:space="preserve">            "affiliations": [</w:t>
        <w:br/>
        <w:t xml:space="preserve">                "Smer-SD"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"Тібор Гашпар",</w:t>
        <w:br/>
        <w:t xml:space="preserve">            "position": "Віцеспікер словацького парламенту"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"Прогресивна Словаччина",</w:t>
        <w:br/>
        <w:t xml:space="preserve">            "type": "Політична партія"</w:t>
        <w:br/>
        <w:t xml:space="preserve">        },</w:t>
        <w:br/>
        <w:t xml:space="preserve">        {</w:t>
        <w:br/>
        <w:t xml:space="preserve">            "entity": "Smer-SD",</w:t>
        <w:br/>
        <w:t xml:space="preserve">            "type": "Політична партія"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Заступника голови Тернопільської ОВА засудили до 8 років за хабар 1,8 млн гривень</w:t>
      </w:r>
    </w:p>
    <w:p>
      <w:r>
        <w:t>Date: Четвер, 6 березня 2025, 11:29</w:t>
      </w:r>
    </w:p>
    <w:p>
      <w:r>
        <w:t>Link: https://www.pravda.com.ua/news/2025/03/6/7501523/</w:t>
      </w:r>
    </w:p>
    <w:p>
      <w:r>
        <w:t>Author: Unknown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Гайдук",</w:t>
        <w:br/>
        <w:t xml:space="preserve">            "position": "Заступник голови Тернопільської обласної військової адміністрації",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"Михайло Головко",</w:t>
        <w:br/>
        <w:t xml:space="preserve">            "position": "Голова Тернопільської обласної ради",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Дем'янчук",</w:t>
        <w:br/>
        <w:t xml:space="preserve">            "position": "Заступник голови Тернопільської обласної військової адміністрації",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суд",</w:t>
        <w:br/>
        <w:t xml:space="preserve">        "Національне антикорупційне бюро України",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Жумаділов залишає посаду гендиректора Держоператора тилу і призначений директором АОЗ</w:t>
      </w:r>
    </w:p>
    <w:p>
      <w:r>
        <w:t>Date: Четвер, 6 березня 2025, 10:42</w:t>
      </w:r>
    </w:p>
    <w:p>
      <w:r>
        <w:t>Link: https://www.pravda.com.ua/news/2025/03/6/7501516/</w:t>
      </w:r>
    </w:p>
    <w:p>
      <w:r>
        <w:t>Author: Станіслав Погорілов—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"Арсен Жумаділов",</w:t>
        <w:br/>
        <w:t xml:space="preserve">            "position": "Генеральний директор закупівельної агенції Міноборони",</w:t>
        <w:br/>
        <w:t xml:space="preserve">            "affiliations": [</w:t>
        <w:br/>
        <w:t xml:space="preserve">                "Державний оператор тилу",</w:t>
        <w:br/>
        <w:t xml:space="preserve">                "Агенція оборонних закупівель"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"Андрій Созанський",</w:t>
        <w:br/>
        <w:t xml:space="preserve">            "position": "Виконавчий директор"</w:t>
        <w:br/>
        <w:t xml:space="preserve">        },</w:t>
        <w:br/>
        <w:t xml:space="preserve">        {</w:t>
        <w:br/>
        <w:t xml:space="preserve">            "name": "Рустем Умєров",</w:t>
        <w:br/>
        <w:t xml:space="preserve">            "position": "Міністр оборони"</w:t>
        <w:br/>
        <w:t xml:space="preserve">        },</w:t>
        <w:br/>
        <w:t xml:space="preserve">        {</w:t>
        <w:br/>
        <w:t xml:space="preserve">            "name": "Марина Безрукова",</w:t>
        <w:br/>
        <w:t xml:space="preserve">            "position": "Невідомо"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"Державний оператор тилу",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"Агенція оборонних закупівель",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оборони України"</w:t>
        <w:br/>
        <w:t xml:space="preserve">    ]</w:t>
        <w:br/>
        <w:t>}</w:t>
      </w:r>
    </w:p>
    <w:p>
      <w:pPr>
        <w:pStyle w:val="Heading1"/>
      </w:pPr>
      <w:r>
        <w:t>ДБР: На Прикарпатті за пів року нелегальний канал переправив через кордон щонайменше 150 чоловіків</w:t>
      </w:r>
    </w:p>
    <w:p>
      <w:r>
        <w:t>Date: Четвер, 6 березня 2025, 10:40</w:t>
      </w:r>
    </w:p>
    <w:p>
      <w:r>
        <w:t>Link: https://www.pravda.com.ua/news/2025/03/6/7501514/</w:t>
      </w:r>
    </w:p>
    <w:p>
      <w:r>
        <w:t>Author: Степан Гафтко—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"Начальник одного з відділів Закарпатської установи виконання покарань № 9",</w:t>
        <w:br/>
        <w:t xml:space="preserve">            "position": "Організатор схеми"</w:t>
        <w:br/>
        <w:t xml:space="preserve">        },</w:t>
        <w:br/>
        <w:t xml:space="preserve">        {</w:t>
        <w:br/>
        <w:t xml:space="preserve">            "name": "Мешканець Закарпаття, що проживає у Чехії",</w:t>
        <w:br/>
        <w:t xml:space="preserve">            "position": "Співорганізатор схеми"</w:t>
        <w:br/>
        <w:t xml:space="preserve">        },</w:t>
        <w:br/>
        <w:t xml:space="preserve">        {</w:t>
        <w:br/>
        <w:t xml:space="preserve">            "name": "Мати співорганізатора",</w:t>
        <w:br/>
        <w:t xml:space="preserve">            "position": "Учасник схеми"</w:t>
        <w:br/>
        <w:t xml:space="preserve">        },</w:t>
        <w:br/>
        <w:t xml:space="preserve">        {</w:t>
        <w:br/>
        <w:t xml:space="preserve">            "name": "Працівник Служби судової охорони в Івано-Франківській області",</w:t>
        <w:br/>
        <w:t xml:space="preserve">            "position": "Учасник схеми"</w:t>
        <w:br/>
        <w:t xml:space="preserve">        },</w:t>
        <w:br/>
        <w:t xml:space="preserve">        {</w:t>
        <w:br/>
        <w:t xml:space="preserve">            "name": "Четверо мешканців прикордонного регіону",</w:t>
        <w:br/>
        <w:t xml:space="preserve">            "position": "Учасники схеми"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"Державне бюро розслідувань",</w:t>
        <w:br/>
        <w:t xml:space="preserve">        "Служба судової охорони в Івано-Франківській області"</w:t>
        <w:br/>
        <w:t xml:space="preserve">    ]</w:t>
        <w:br/>
        <w:t>}</w:t>
      </w:r>
    </w:p>
    <w:p>
      <w:pPr>
        <w:pStyle w:val="Heading1"/>
      </w:pPr>
      <w:r>
        <w:t>Команда Трампа провела таємні переговори з Тимошенко та оточенням Порошенка – Politico</w:t>
      </w:r>
    </w:p>
    <w:p>
      <w:r>
        <w:t>Date: Четвер, 6 березня 2025, 09:48</w:t>
      </w:r>
    </w:p>
    <w:p>
      <w:r>
        <w:t>Link: https://www.pravda.com.ua/news/2025/03/6/7501504/</w:t>
      </w:r>
    </w:p>
    <w:p>
      <w:r>
        <w:t>Author: Станіслав Погорілов—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"Дональд Трамп",</w:t>
        <w:br/>
        <w:t xml:space="preserve">            "position": "Президент США",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"Юлія Тимошенко",</w:t>
        <w:br/>
        <w:t xml:space="preserve">            "position": "Лідер партії 'Батьківщина'",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"Петро Порошенко",</w:t>
        <w:br/>
        <w:t xml:space="preserve">            "position": "Член партії 'Євросолідарність'",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"Politico",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"Республіканська партія",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"Партія 'Батьківщина'",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"Партія 'Євросолідарність'",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"НАТО",</w:t>
        <w:br/>
        <w:t xml:space="preserve">            "type": "Міжнародна"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