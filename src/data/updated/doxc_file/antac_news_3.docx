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Corruption Data Report</w:t>
      </w:r>
    </w:p>
    <w:p>
      <w:pPr>
        <w:pStyle w:val="Heading1"/>
      </w:pPr>
      <w:r>
        <w:t>Віталій Шабунін виграв суд щодо фінансової групи ICU, якою раніше керувала Гонтарєва</w:t>
      </w:r>
    </w:p>
    <w:p>
      <w:r>
        <w:t>Date: 25/05/21</w:t>
      </w:r>
    </w:p>
    <w:p>
      <w:r>
        <w:t>Link: https://antac.org.ua/news/vitaliy-shabunin-vyhrav-sud-shchodo-finansovoi-hrupy-icu-iakoiu-ranishe-keruvala-hontarieva/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Лещенко",</w:t>
        <w:br/>
        <w:t xml:space="preserve">            "position": "Колишній народний депутат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"Валерія Гонтарєва",</w:t>
        <w:br/>
        <w:t xml:space="preserve">            "position": "Керівник компанії ICU",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"Телеканал 1+1",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"ICU",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"Київський апеляційний суд",</w:t>
        <w:br/>
        <w:t xml:space="preserve">        "Краматорський суд",</w:t>
        <w:br/>
        <w:t xml:space="preserve">        "Подільський суд м. Києва"</w:t>
        <w:br/>
        <w:t xml:space="preserve">    ]</w:t>
        <w:br/>
        <w:t>}</w:t>
      </w:r>
    </w:p>
    <w:p>
      <w:pPr>
        <w:pStyle w:val="Heading1"/>
      </w:pPr>
      <w:r>
        <w:t>Депутати бетонують КГБістські порядки в СБУ. Аналіз правок до реформи спецслужби</w:t>
      </w:r>
    </w:p>
    <w:p>
      <w:r>
        <w:t>Date: 19/05/21</w:t>
      </w:r>
    </w:p>
    <w:p>
      <w:r>
        <w:t>Link: https://antac.org.ua/news/deputaty-betonuiut-khbistski-poriadky-v-sbu-analiz-pravok-do-reformy-spetssluzhby/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"Мар’яна Безугла",</w:t>
        <w:br/>
        <w:t xml:space="preserve">            "position": "Голова робочої групи з реформи СБУ в парламенті та заступниця голови Комітету Верховної Ради з нацбезпеки",</w:t>
        <w:br/>
        <w:t xml:space="preserve">            "affiliations": [</w:t>
        <w:br/>
        <w:t xml:space="preserve">                "СБУ",</w:t>
        <w:br/>
        <w:t xml:space="preserve">                "Комітет Верховної Ради з нацбезпеки"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"СБУ",</w:t>
        <w:br/>
        <w:t xml:space="preserve">        "Комітет Верховної Ради з нацбезпеки"</w:t>
        <w:br/>
        <w:t xml:space="preserve">    ]</w:t>
        <w:br/>
        <w:t>}</w:t>
      </w:r>
    </w:p>
    <w:p>
      <w:pPr>
        <w:pStyle w:val="Heading1"/>
      </w:pPr>
      <w:r>
        <w:t>Правоохоронний комітет проголосував за експоліцейського та партнера помічника депутата від Слуги народу у комісію з відбору керівника БЕБ</w:t>
      </w:r>
    </w:p>
    <w:p>
      <w:r>
        <w:t>Date: 12/05/21</w:t>
      </w:r>
    </w:p>
    <w:p>
      <w:r>
        <w:t>Link: https://antac.org.ua/news/pravookhoronnyy-komitet-proholosuvav-za-ekspolitseyskoho-ta-partnera-deputata-vid-sluhy-narodu-u-komisiiu-z-vidboru-kerivnyka-beb/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Ушаков",</w:t>
        <w:br/>
        <w:t xml:space="preserve">            "position": "Партнер помічника депутата",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"Артем Дмитрук",</w:t>
        <w:br/>
        <w:t xml:space="preserve">            "position": "Депутат",</w:t>
        <w:br/>
        <w:t xml:space="preserve">            "affiliations": [</w:t>
        <w:br/>
        <w:t xml:space="preserve">                "Комітет з питань правоохоронної діяльності"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"Юлія Яцик",</w:t>
        <w:br/>
        <w:t xml:space="preserve">            "position": "Депутат"</w:t>
        <w:br/>
        <w:t xml:space="preserve">        },</w:t>
        <w:br/>
        <w:t xml:space="preserve">        {</w:t>
        <w:br/>
        <w:t xml:space="preserve">            "name": "Суто Мамоян",</w:t>
        <w:br/>
        <w:t xml:space="preserve">            "position": "Депутат"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Підозрювана в держперевороті Савченко та прихильниця ексрегіоналів: кого просувають в члени комісії з відбору керівника Бюро економічної безпеки</w:t>
      </w:r>
    </w:p>
    <w:p>
      <w:r>
        <w:t>Date: 11/05/21</w:t>
      </w:r>
    </w:p>
    <w:p>
      <w:r>
        <w:t>Link: https://antac.org.ua/news/pidozriuvana-v-derzhperevoroti-savchenko-ta-prykhylnytsia-eksrehionaliv-koho-prosuvaiut-v-chleny-komisii-z-vidboru-kerivnyka-biuro-ekonomichnoi-bezpeky/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Дмитрук",</w:t>
        <w:br/>
        <w:t xml:space="preserve">            "position": "Помічник скандального “слуги”",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"Директор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"Надія Савченко",</w:t>
        <w:br/>
        <w:t xml:space="preserve">            "position": "Екснардепка",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"Бюро економічної безпеки “Центр протидії корупції”",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з питань правоохоронної діяльності",</w:t>
        <w:br/>
        <w:t xml:space="preserve">        "Конкурсна комісія",</w:t>
        <w:br/>
        <w:t xml:space="preserve">        "Рада національної безпеки та оборони",</w:t>
        <w:br/>
        <w:t xml:space="preserve">        "Кабінет Міністрів",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“Бурштинова справа” Розенблата і Полякова: судовий розгляд затягують уже 18 місяців</w:t>
      </w:r>
    </w:p>
    <w:p>
      <w:r>
        <w:t>Date: 10/05/21</w:t>
      </w:r>
    </w:p>
    <w:p>
      <w:r>
        <w:t>Link: https://antac.org.ua/news/burshtynova-sprava-rozenblata-i-poliakova-sudovyy-rozghliad-zatiahuiut-uzhe-18-misiatsiv/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"Костянтин Проскурка",</w:t>
        <w:br/>
        <w:t xml:space="preserve">            "position": "Обвинувачений",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"прокурор",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Венеційcька комісія терміново виступила за вирішальну роль міжнародних експертів у реформі української ВРП</w:t>
      </w:r>
    </w:p>
    <w:p>
      <w:r>
        <w:t>Date: 05/05/21</w:t>
      </w:r>
    </w:p>
    <w:p>
      <w:r>
        <w:t>Link: https://antac.org.ua/news/venetsiycka-komisiia-terminovo-vystupyla-za-vyrishalnu-rol-mizhnarodnykh-ekspertiv-u-reformi-ukrainskoi-vrp/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"МВФ",</w:t>
        <w:br/>
        <w:t xml:space="preserve">            "type": "Міжнародна організація"</w:t>
        <w:br/>
        <w:t xml:space="preserve">        },</w:t>
        <w:br/>
        <w:t xml:space="preserve">        {</w:t>
        <w:br/>
        <w:t xml:space="preserve">            "entity": "Рада суддів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Слуги народу віддають формування ВККС в руки зашкарених суддів</w:t>
      </w:r>
    </w:p>
    <w:p>
      <w:r>
        <w:t>Date: 28/04/21</w:t>
      </w:r>
    </w:p>
    <w:p>
      <w:r>
        <w:t>Link: https://antac.org.ua/news/deputaty-viddaiut-formuvannia-vkks-v-ruky-zashkarenykh-suddiv/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"судді",</w:t>
        <w:br/>
        <w:t xml:space="preserve">            "position": "члени ВККС",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"експерти",</w:t>
        <w:br/>
        <w:t xml:space="preserve">            "position": "",</w:t>
        <w:br/>
        <w:t xml:space="preserve">            "affiliations": [</w:t>
        <w:br/>
        <w:t xml:space="preserve">                "міжнародні та іноземні організації"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"депутати",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Депутати подалися у комісію з відбору керівника Бюро економічної безпеки – розповідаємо хто</w:t>
      </w:r>
    </w:p>
    <w:p>
      <w:r>
        <w:t>Date: 27/04/21</w:t>
      </w:r>
    </w:p>
    <w:p>
      <w:r>
        <w:t>Link: https://antac.org.ua/news/deputaty-podalysia-u-komisiiu-z-vidboru-kerivnyka-biuro-ekonomichnoi-bezpeky-rozpovidaiemo-khto/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Василевська-Смаглюк",</w:t>
        <w:br/>
        <w:t xml:space="preserve">            "position": "Депутат від \"Слуги народу\"",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Холодов",</w:t>
        <w:br/>
        <w:t xml:space="preserve">            "position": "Депутат від \"Слуги народу\"",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"Юлія Діденко",</w:t>
        <w:br/>
        <w:t xml:space="preserve">            "position": "Депутат від \"Слуги народу\"",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"Рада національної безпеки та оборони",</w:t>
        <w:br/>
        <w:t xml:space="preserve">        "Кабінет Міністрів",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АНОНС – Комітет Костіна планує провалити перезавантаження Вищої кваліфкомісії суддів</w:t>
      </w:r>
    </w:p>
    <w:p>
      <w:r>
        <w:t>Date: 27/04/21</w:t>
      </w:r>
    </w:p>
    <w:p>
      <w:r>
        <w:t>Link: https://antac.org.ua/news/anons-komitet-kostina-planuie-provalyty-perezavantazhennia-vyshchoi-kvalifkomisii-suddiv/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Костін",</w:t>
        <w:br/>
        <w:t xml:space="preserve">            "position": "голова комітету",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"Комітет з питань правової політики"</w:t>
        <w:br/>
        <w:t xml:space="preserve">    ]</w:t>
        <w:br/>
        <w:t>}</w:t>
      </w:r>
    </w:p>
    <w:p>
      <w:pPr>
        <w:pStyle w:val="Heading1"/>
      </w:pPr>
      <w:r>
        <w:t>Жодних призначень до Конституційного Суду без нової конкурсної процедури</w:t>
      </w:r>
    </w:p>
    <w:p>
      <w:r>
        <w:t>Date: 23/04/21</w:t>
      </w:r>
    </w:p>
    <w:p>
      <w:r>
        <w:t>Link: https://antac.org.ua/news/zhodnykh-pryznachen-do-konstytutsiynoho-sudu-bez-novoi-konkursnoi-protsedury/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"Президент України",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"Тупицький",</w:t>
        <w:br/>
        <w:t xml:space="preserve">            "position": "Суддя Конституційного Суду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"Касмінін",</w:t>
        <w:br/>
        <w:t xml:space="preserve">            "position": "Суддя Конституційного Суду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"Керівник Офісу Президента України",</w:t>
        <w:br/>
        <w:t xml:space="preserve">            "position": "Керівник",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Рада підтримала в першому читанні ув’язнення за недекларування, рішення щодо чого раніше сфальшував Монастирський</w:t>
      </w:r>
    </w:p>
    <w:p>
      <w:r>
        <w:t>Date: 15/04/21</w:t>
      </w:r>
    </w:p>
    <w:p>
      <w:r>
        <w:t>Link: https://antac.org.ua/news/rada-pidtrymala-v-pershomu-chytanni-uv-iaznennia-za-nedeklaruvannia-rishennia-shchodo-choho-ranishe-sfalshuvav-monastyrskyy/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Комітет Ради рекомендував з подачі  нардепа від Батьківщини знищити фінансовий контроль за топ-посадовцями</w:t>
      </w:r>
    </w:p>
    <w:p>
      <w:r>
        <w:t>Date: 15/04/21</w:t>
      </w:r>
    </w:p>
    <w:p>
      <w:r>
        <w:t>Link: https://antac.org.ua/news/komitet-rady-rekomenduvav-z-podachi-nardepa-vid-batkivshchyny-znyshchyty-finansovyy-kontrol-za-top-posadovtsiamy/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Власенко",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ВО 'Батьківщина'"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Верховної Ради з питань фінансів, податкової та митної політики"</w:t>
        <w:br/>
        <w:t xml:space="preserve">    ]</w:t>
        <w:br/>
        <w:t>}</w:t>
      </w:r>
    </w:p>
    <w:p>
      <w:pPr>
        <w:pStyle w:val="Heading1"/>
      </w:pPr>
      <w:r>
        <w:t>У Вищого антикорсуду хочуть незаконно забрати справу про рекордний хабар у $ 5 млн дол. (ДОКУМЕНТ)</w:t>
      </w:r>
    </w:p>
    <w:p>
      <w:r>
        <w:t>Date: 13/04/21</w:t>
      </w:r>
    </w:p>
    <w:p>
      <w:r>
        <w:t>Link: https://antac.org.ua/news/u-vyshchoho-antykorsudu-khochut-nezakonno-zabraty-spravu-pro-rekordnyy-khabar-u-5-mln-dol-dokument/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Кічі",</w:t>
        <w:br/>
        <w:t xml:space="preserve">            "position": "Захисник обвинуваченого",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"САП",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"Вищий антикорсуд",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"Шевченківський районний суд м.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"ЦПК",</w:t>
        <w:br/>
        <w:t xml:space="preserve">        "Касаційний кримінальний суд у складі Верховного Суду"</w:t>
        <w:br/>
        <w:t xml:space="preserve">    ]</w:t>
        <w:br/>
        <w:t>}</w:t>
      </w:r>
    </w:p>
    <w:p>
      <w:pPr>
        <w:pStyle w:val="Heading1"/>
      </w:pPr>
      <w:r>
        <w:t>Окрема думка Центру протидії корупції щодо судових спорів ПриватБанку</w:t>
      </w:r>
    </w:p>
    <w:p>
      <w:r>
        <w:t>Date: 13/04/21</w:t>
      </w:r>
    </w:p>
    <w:p>
      <w:r>
        <w:t>Link: https://antac.org.ua/news/okrema-dumka-tsentru-protydii-koruptsii-shchodo-sudovykh-sporiv-pryvatbanku/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У Зеленського за “схемою Татарова” в Печерському суді відмазують свого ексголову ОДА, який попався на 1,8 млн грн хабара</w:t>
      </w:r>
    </w:p>
    <w:p>
      <w:r>
        <w:t>Date: 08/04/21</w:t>
      </w:r>
    </w:p>
    <w:p>
      <w:r>
        <w:t>Link: https://antac.org.ua/news/u-zelenskoho-za-skhemoiu-tatarova-v-pecherskomu-sudi-vidmazuiut-svoho-eksholovu-oda-iakyy-popavsia-na-1-8-mln-hrn-khabara/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Балонь",</w:t>
        <w:br/>
        <w:t xml:space="preserve">            "position": "Адвокат ексголови Кіровоградської обласної державної адміністрації",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районний суд",</w:t>
        <w:br/>
        <w:t xml:space="preserve">        "Національне антикорупційне бюро",</w:t>
        <w:br/>
        <w:t xml:space="preserve">        "НАБУ (Національне антикорупційне бюро)",</w:t>
        <w:br/>
        <w:t xml:space="preserve">        "САП (Спеціалізована антикорупційна прокуратура)"</w:t>
        <w:br/>
        <w:t xml:space="preserve">    ]</w:t>
        <w:br/>
        <w:t>}</w:t>
      </w:r>
    </w:p>
    <w:p>
      <w:pPr>
        <w:pStyle w:val="Heading1"/>
      </w:pPr>
      <w:r>
        <w:t>Правоохоронний комітет Ради з подачі ОПЗЖ хоче узаконити “злив” справ НАБУ через Печерський суд</w:t>
      </w:r>
    </w:p>
    <w:p>
      <w:r>
        <w:t>Date: 07/04/21</w:t>
      </w:r>
    </w:p>
    <w:p>
      <w:r>
        <w:t>Link: https://antac.org.ua/news/pravookhoronnyy-komitet-rady-z-podachi-opzzh-khoche-uzakonyty-zlyv-sprav-nabu-cherez-pecherskyy-sud/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Мамка",</w:t>
        <w:br/>
        <w:t xml:space="preserve">            "position": "Народний депутат",</w:t>
        <w:br/>
        <w:t xml:space="preserve">            "affiliations": [</w:t>
        <w:br/>
        <w:t xml:space="preserve">                "Опозиційна платформа — за життя"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суд",</w:t>
        <w:br/>
        <w:t xml:space="preserve">        "НАБУ (Національне антикорупційне бюро)",</w:t>
        <w:br/>
        <w:t xml:space="preserve">        "САП (Спеціалізована антикорупційна прокуратура)",</w:t>
        <w:br/>
        <w:t xml:space="preserve">        "Генеральна прокуратура"</w:t>
        <w:br/>
        <w:t xml:space="preserve">    ]</w:t>
        <w:br/>
        <w:t>}</w:t>
      </w:r>
    </w:p>
    <w:p>
      <w:pPr>
        <w:pStyle w:val="Heading1"/>
      </w:pPr>
      <w:r>
        <w:t>Монастирський сфальсифікував рішення комітету щодо законопроєкту про тюрму за брехню в деклараціях</w:t>
      </w:r>
    </w:p>
    <w:p>
      <w:r>
        <w:t>Date: 07/04/21</w:t>
      </w:r>
    </w:p>
    <w:p>
      <w:r>
        <w:t>Link: https://antac.org.ua/news/monastyrskyy-sfalsyfikuvav-rishennia-komitetu-shchodo-zakonoproiektu-pro-tiurmu-za-brekhniu-v-deklaratsiiakh/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Монастирський",</w:t>
        <w:br/>
        <w:t xml:space="preserve">            "position": "Депутат від Слуги народу та голова правоохоронного комітету Верховної Ради"</w:t>
        <w:br/>
        <w:t xml:space="preserve">        },</w:t>
        <w:br/>
        <w:t xml:space="preserve">        {</w:t>
        <w:br/>
        <w:t xml:space="preserve">            "name": "Дмитро Разумков",</w:t>
        <w:br/>
        <w:t xml:space="preserve">            "position": "Спікер Верховної Ради"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"Венеціанська комісія",</w:t>
        <w:br/>
        <w:t xml:space="preserve">        "Європейська комісія 'За демократію через право'"</w:t>
        <w:br/>
        <w:t xml:space="preserve">    ]</w:t>
        <w:br/>
        <w:t>}</w:t>
      </w:r>
    </w:p>
    <w:p>
      <w:pPr>
        <w:pStyle w:val="Heading1"/>
      </w:pPr>
      <w:r>
        <w:t>Батько нардепа від “Слуги народу” Козака вчергове не задекларував компанію дружини</w:t>
      </w:r>
    </w:p>
    <w:p>
      <w:r>
        <w:t>Date: 05/04/21</w:t>
      </w:r>
    </w:p>
    <w:p>
      <w:r>
        <w:t>Link: https://antac.org.ua/news/batko-nardepa-vid-sluhy-narodu-kozaka-vcherhove-nezadeklaruvav-kompaniiu-druzhyny/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"Василь Козак",</w:t>
        <w:br/>
        <w:t xml:space="preserve">            "position": "Тесть покійного міського голови Харкова",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Козак",</w:t>
        <w:br/>
        <w:t xml:space="preserve">            "position": "Народний депутат від “Слуги народу”",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Федорівна",</w:t>
        <w:br/>
        <w:t xml:space="preserve">            "position": "Мати нардепа Козак",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'Фрукти Буковини'",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"ТзОВ 'Буковина-Агро'",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Громадськість закликає народних депутатів відмовитися від розгляду законопроекту №5253, що знищує контроль за партійними фінансами</w:t>
      </w:r>
    </w:p>
    <w:p>
      <w:r>
        <w:t>Date: 05/04/21</w:t>
      </w:r>
    </w:p>
    <w:p>
      <w:r>
        <w:t>Link: https://antac.org.ua/news/hromadskist-zaklykaie-narodnykh-deputativ-vidmovytysia-vid-rozghliadu-zakonoproektu-5253-shcho-znyshchuie-kontrol-za-partiynymy-finansamy/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"нардепи",</w:t>
        <w:br/>
        <w:t xml:space="preserve">            "position": "Представники усіх парламентських фракцій",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"НАЗК - Національне агентство з питань запобігання корупції"</w:t>
        <w:br/>
        <w:t xml:space="preserve">    ]</w:t>
        <w:br/>
        <w:t>}</w:t>
      </w:r>
    </w:p>
    <w:p>
      <w:pPr>
        <w:pStyle w:val="Heading1"/>
      </w:pPr>
      <w:r>
        <w:t>Проти нардепа Ігоря Палиці відкрили кримінальну справу щодо відмивання грошей</w:t>
      </w:r>
    </w:p>
    <w:p>
      <w:r>
        <w:t>Date: 29/03/21</w:t>
      </w:r>
    </w:p>
    <w:p>
      <w:r>
        <w:t>Link: https://antac.org.ua/news/proty-nardepa-ihoria-palytsi-vidkryly-kryminalnu-spravu-shchodo-vidmyvannia-hroshey/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Палиця",</w:t>
        <w:br/>
        <w:t xml:space="preserve">            "position": "Народний депутат, лідер партії 'За майбутнє'",</w:t>
        <w:br/>
        <w:t xml:space="preserve">            "affiliations": [</w:t>
        <w:br/>
        <w:t xml:space="preserve">                "Партія 'За майбутнє'"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Коломойський",</w:t>
        <w:br/>
        <w:t xml:space="preserve">            "position": "Олігарх"</w:t>
        <w:br/>
        <w:t xml:space="preserve">        },</w:t>
        <w:br/>
        <w:t xml:space="preserve">        {</w:t>
        <w:br/>
        <w:t xml:space="preserve">            "name": "Геннадій Боголюбов",</w:t>
        <w:br/>
        <w:t xml:space="preserve">            "position": "Партнер"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"Центр протидії корупції",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“Если изымут комп, Наде надо улетать”. Як менеджери Коломойського замітали сліди після виведення 8,2 млрд грн “Приватбанку”</w:t>
      </w:r>
    </w:p>
    <w:p>
      <w:r>
        <w:t>Date: 26/03/21</w:t>
      </w:r>
    </w:p>
    <w:p>
      <w:r>
        <w:t>Link: https://antac.org.ua/news/esly-yz-mut-komp-nade-nado-uletat-yak-menedzhery-kolomoyskoho-zamitaly-slidy-pislia-vyvedennia-8-2-mlrd-hrn-pryvatbanku/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"Надія Конопкіна",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Дубілет",</w:t>
        <w:br/>
        <w:t xml:space="preserve">            "position": "колишній голова правління банку",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"Людмила Шмальченко",</w:t>
        <w:br/>
        <w:t xml:space="preserve">            "position": "заступниця голови правління банку",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"Віра Михайленко",</w:t>
        <w:br/>
        <w:t xml:space="preserve">            "position": "слідча суддя Антикорсуду",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"Антикорсуд"</w:t>
        <w:br/>
        <w:t xml:space="preserve">    ]</w:t>
        <w:br/>
        <w:t>}</w:t>
      </w:r>
    </w:p>
    <w:p>
      <w:pPr>
        <w:pStyle w:val="Heading1"/>
      </w:pPr>
      <w:r>
        <w:t>Меблі замість ліків, “велике будівництво” та завищені ціни. ЦПК проаналізував рік ковідних закупівель</w:t>
      </w:r>
    </w:p>
    <w:p>
      <w:r>
        <w:t>Date: 22/03/21</w:t>
      </w:r>
    </w:p>
    <w:p>
      <w:r>
        <w:t>Link: https://antac.org.ua/news/mebli-zamist-likiv-velyke-budivnytstvo-ta-zavyshcheni-tsiny-tspk-proanalizuvav-rik-kovidnykh-zakupivel/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"Кабінет Міністрів України",</w:t>
        <w:br/>
        <w:t xml:space="preserve">            "position": "Уряд",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Уряд Зеленського зареєстрував черговий законопроєкт, яким хочуть звільнити Ситника: аналіз ЦПК</w:t>
      </w:r>
    </w:p>
    <w:p>
      <w:r>
        <w:t>Date: 16/03/21</w:t>
      </w:r>
    </w:p>
    <w:p>
      <w:r>
        <w:t>Link: https://antac.org.ua/news/uriad-zelens-koho-zareiestruvav-cherhovyy-zakonoproiekt-iakym-khochut-zvil-nyty-sytnyka-analiz-tspk/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"Артем Ситник",</w:t>
        <w:br/>
        <w:t xml:space="preserve">            "position": "Директор Національного антикорупційного бюро"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 України"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"Уряд",</w:t>
        <w:br/>
        <w:t xml:space="preserve">        "Верховна Рада",</w:t>
        <w:br/>
        <w:t xml:space="preserve">        "Кабінет Міністрів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Матір колишнього заступника Холодницького отримала частку у бізнесі спільника екснардепа Мартиненка</w:t>
      </w:r>
    </w:p>
    <w:p>
      <w:r>
        <w:t>Date: 15/03/21</w:t>
      </w:r>
    </w:p>
    <w:p>
      <w:r>
        <w:t>Link: https://antac.org.ua/news/matir-kolyshn-oho-zastupnyka-kholodnyts-koho-otrymala-chastku-u-biznesi-spil-nyka-eksnardepa-martynenka/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"Тетяна Саханова",</w:t>
        <w:br/>
        <w:t xml:space="preserve">            "position": "Матір колишнього заступника голови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Кривенко",</w:t>
        <w:br/>
        <w:t xml:space="preserve">            "position": "Колишній заступник голови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"Руслан Журило",</w:t>
        <w:br/>
        <w:t xml:space="preserve">            "position": "Екс-заступник директора ДП 'СхідГЗК'",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'ЕТГ Солар 5'",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(САП)",</w:t>
        <w:br/>
        <w:t xml:space="preserve">        "Державне підприємство 'СхідГЗК'"</w:t>
        <w:br/>
        <w:t xml:space="preserve">    ]</w:t>
        <w:br/>
        <w:t>}</w:t>
      </w:r>
    </w:p>
    <w:p>
      <w:pPr>
        <w:pStyle w:val="Heading1"/>
      </w:pPr>
      <w:r>
        <w:t>ЦПК переміг у суді доньку та ексдружину одіозного судді-втікача Татькова</w:t>
      </w:r>
    </w:p>
    <w:p>
      <w:r>
        <w:t>Date: 12/03/21</w:t>
      </w:r>
    </w:p>
    <w:p>
      <w:r>
        <w:t>Link: https://antac.org.ua/news/tspk-peremih-u-sudi-don-ku-ta-eksdruzhynu-odioznoho-suddi-vtikacha-tat-kova/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"Зоя Татькова",</w:t>
        <w:br/>
        <w:t xml:space="preserve">            "position": "Екс-дружина 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"Єлєна Татькова",</w:t>
        <w:br/>
        <w:t xml:space="preserve">            "position": "Донька 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Татьков",</w:t>
        <w:br/>
        <w:t xml:space="preserve">            "position": "Екс-голова Вищого господарського суду України",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"Vebelle Royal G SL",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суд"</w:t>
        <w:br/>
        <w:t xml:space="preserve">    ]</w:t>
        <w:br/>
        <w:t>}</w:t>
      </w:r>
    </w:p>
    <w:p>
      <w:pPr>
        <w:pStyle w:val="Heading1"/>
      </w:pPr>
      <w:r>
        <w:t>Театр абсурду у справі Татарова: Офіс Венедиктової “забув” докласти документ, який дозволив би продовжити розслідування</w:t>
      </w:r>
    </w:p>
    <w:p>
      <w:r>
        <w:t>Date: 11/03/21</w:t>
      </w:r>
    </w:p>
    <w:p>
      <w:r>
        <w:t>Link: https://antac.org.ua/news/teatr-absurdu-u-spravi-tatarova-ofis-venedyktovoi-zabuv-doklasty-dokument-iakyy-dozvolyv-by-prodovzhyty-rozsliduvannia/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</w:t>
        <w:br/>
        <w:t xml:space="preserve">                "Офіс генерального прокурора"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"Костянтин Дубонос",</w:t>
        <w:br/>
        <w:t xml:space="preserve">            "position": "Прокурор"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 (Національне антикорупційне бюро України)",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"Шевченківський районний суд Києва"</w:t>
        <w:br/>
        <w:t xml:space="preserve">    ]</w:t>
        <w:br/>
        <w:t>}</w:t>
      </w:r>
    </w:p>
    <w:p>
      <w:pPr>
        <w:pStyle w:val="Heading1"/>
      </w:pPr>
      <w:r>
        <w:t>Судді обрали останнього необхідного члена ВРП: розказуємо, хто це</w:t>
      </w:r>
    </w:p>
    <w:p>
      <w:r>
        <w:t>Date: 10/03/21</w:t>
      </w:r>
    </w:p>
    <w:p>
      <w:r>
        <w:t>Link: https://antac.org.ua/news/suddi-obraly-ostann-oho-neobkhidnoho-chlena-vrp-rozkazuiemo-khto-tse/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"Інна Плахтій",</w:t>
        <w:br/>
        <w:t xml:space="preserve">            "position": "Суддя",</w:t>
        <w:br/>
        <w:t xml:space="preserve">            "affiliations": [</w:t>
        <w:br/>
        <w:t xml:space="preserve">                "Вища рада правосуддя"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"Наталя Плахтій",</w:t>
        <w:br/>
        <w:t xml:space="preserve">            "position": "Суддя",</w:t>
        <w:br/>
        <w:t xml:space="preserve">            "affiliations": [</w:t>
        <w:br/>
        <w:t xml:space="preserve">                "Волинський окружний адміністративний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"Катерина Троць",</w:t>
        <w:br/>
        <w:t xml:space="preserve">            "position": "Керівниця служби інспекторів",</w:t>
        <w:br/>
        <w:t xml:space="preserve">            "affiliations": [</w:t>
        <w:br/>
        <w:t xml:space="preserve">                "Вища рада правосуддя"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"Луцький міськрайонний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"Волинський окружний адміністративний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Кого судді обрали до Вищої ради правосуддя</w:t>
      </w:r>
    </w:p>
    <w:p>
      <w:r>
        <w:t>Date: 10/03/21</w:t>
      </w:r>
    </w:p>
    <w:p>
      <w:r>
        <w:t>Link: https://antac.org.ua/news/koho-suddi-obraly-do-vyshchoi-rady-pravosuddia/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Болотін",</w:t>
        <w:br/>
        <w:t xml:space="preserve">            "position": "Суддя Хмельницького апеляційного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Суховий",</w:t>
        <w:br/>
        <w:t xml:space="preserve">            "position": "Член Вищої ради правосуддя",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Саліхов",</w:t>
        <w:br/>
        <w:t xml:space="preserve">            "position": "Член Вищої ради правосуддя",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Панасюк",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"Інна Плахтій",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"Анатолій Марцинкевич",</w:t>
        <w:br/>
        <w:t xml:space="preserve">            "position": "Суддя у відставці",</w:t>
        <w:br/>
        <w:t xml:space="preserve">            "affiliations": [</w:t>
        <w:br/>
        <w:t xml:space="preserve">                "Вища кваліфікаційна комісія суддів"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“Ні з’їзду суддівської нечесті!”: громадяни пікетуватимуть з’їзд суддів</w:t>
      </w:r>
    </w:p>
    <w:p>
      <w:r>
        <w:t>Date: 08/03/21</w:t>
      </w:r>
    </w:p>
    <w:p>
      <w:r>
        <w:t>Link: https://antac.org.ua/news/ni-z-izdu-suddivs-koi-nechesti-hromadiany-piketuvatymut-z-izd-suddiv/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Стерненко",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"Фундація DEJURE",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"Автомайдан",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Чому скасували “оправдос” Труханова: аналіз рішення апеляційної палати Антикорсуду</w:t>
      </w:r>
    </w:p>
    <w:p>
      <w:r>
        <w:t>Date: 04/03/21</w:t>
      </w:r>
    </w:p>
    <w:p>
      <w:r>
        <w:t>Link: https://antac.org.ua/news/chomu-skasuvaly-opravdos-trukhanova-analiz-rishennia-apeliatsiynoi-palaty-antykorsudu/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Панкулич",</w:t>
        <w:br/>
        <w:t xml:space="preserve">            "position": "Суддя апеляційної палати ВАКС"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"Суддя апеляційної палати ВАКС"</w:t>
        <w:br/>
        <w:t xml:space="preserve">        },</w:t>
        <w:br/>
        <w:t xml:space="preserve">        {</w:t>
        <w:br/>
        <w:t xml:space="preserve">            "name": "Сергій Боднарскас",</w:t>
        <w:br/>
        <w:t xml:space="preserve">            "position": "Суддя апеляційної палати ВАКС"</w:t>
        <w:br/>
        <w:t xml:space="preserve">        },</w:t>
        <w:br/>
        <w:t xml:space="preserve">        {</w:t>
        <w:br/>
        <w:t xml:space="preserve">            "name": "Геннадій Труханов",</w:t>
        <w:br/>
        <w:t xml:space="preserve">            "position": "Мер Одеси"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"Краяна",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"Одеська міська рада",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"Малиновський районний суд Одеси"</w:t>
        <w:br/>
        <w:t xml:space="preserve">    ]</w:t>
        <w:br/>
        <w:t>}</w:t>
      </w:r>
    </w:p>
    <w:p>
      <w:pPr>
        <w:pStyle w:val="Heading1"/>
      </w:pPr>
      <w:r>
        <w:t>Депутати забезпечили чиновників відсутністю в’язниці за брехню в декларації за 2020 рік</w:t>
      </w:r>
    </w:p>
    <w:p>
      <w:r>
        <w:t>Date: 03/03/21</w:t>
      </w:r>
    </w:p>
    <w:p>
      <w:r>
        <w:t>Link: https://antac.org.ua/news/deputaty-zabezpechyly-chynovnykiv-vidsutnistiu-v-iaznytsi-za-brekhniu-v-deklaratsii-za-2020-rik/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Верховної Ради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З’явилися докази втручання Офісу Венедіктової у роботу Антикорсуду щодо справи Татарова</w:t>
      </w:r>
    </w:p>
    <w:p>
      <w:r>
        <w:t>Date: 03/03/21</w:t>
      </w:r>
    </w:p>
    <w:p>
      <w:r>
        <w:t>Link: https://antac.org.ua/news/z-iavylysia-dokazy-vtruchannia-ofisu-venediktovoi-u-robotu-antykorsudu-shchodo-spravy-tatarova/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Грицан",</w:t>
        <w:br/>
        <w:t xml:space="preserve">            "position": "Прокурор Офісу генерального прокурора",</w:t>
        <w:br/>
        <w:t xml:space="preserve">            "affiliations": [</w:t>
        <w:br/>
        <w:t xml:space="preserve">                "ОГП"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Танасевич",</w:t>
        <w:br/>
        <w:t xml:space="preserve">            "position": "Голова Вищого антикорупційного суду",</w:t>
        <w:br/>
        <w:t xml:space="preserve">            "affiliations": [</w:t>
        <w:br/>
        <w:t xml:space="preserve">                "ВАКС"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"Служба безпеки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Справедливість не для всіх: Рада віддала судову реформу у руки недоброчесних суддів</w:t>
      </w:r>
    </w:p>
    <w:p>
      <w:r>
        <w:t>Date: 03/03/21</w:t>
      </w:r>
    </w:p>
    <w:p>
      <w:r>
        <w:t>Link: https://antac.org.ua/news/spravedlyvist-ne-dlia-vsikh-rada-viddala-sudovu-reformu-u-ruky-nedobrochesnykh-suddiv/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"Громадські активісти",</w:t>
        <w:br/>
        <w:t xml:space="preserve">            "position": "Активісти",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Поліція Авакова зливає справи щодо підпалу будинку Шабуніна та гранат під дверима його рідних. Пояснюємо як</w:t>
      </w:r>
    </w:p>
    <w:p>
      <w:r>
        <w:t>Date: 03/03/21</w:t>
      </w:r>
    </w:p>
    <w:p>
      <w:r>
        <w:t>Link: https://antac.org.ua/news/politsiia-avakova-zlyvaie-spravy-shchodo-pidpalu-budynku-shabunina-ta-hranat-pid-dveryma-yoho-ridnykh-poiasniuiemo-iak/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Вища рада правосуддя та КСУ намагаються перешкоджати перевірці суддівських декларацій. Пояснюємо, чому НАЗК може їх проводити</w:t>
      </w:r>
    </w:p>
    <w:p>
      <w:r>
        <w:t>Date: 02/03/21</w:t>
      </w:r>
    </w:p>
    <w:p>
      <w:r>
        <w:t>Link: https://antac.org.ua/news/vyshcha-rada-pravosuddia-ta-ksu-namahaiut-sia-pereshkodzhaty-perevirtsi-suddivs-kykh-deklaratsiy-poiasniuiemo-chomu-nazk-mozhe-ikh-provodyty/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"Вища рада правосуддя",</w:t>
        <w:br/>
        <w:t xml:space="preserve">            "position": "Орган",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"Збори суддів Конституційного Суду",</w:t>
        <w:br/>
        <w:t xml:space="preserve">            "position": "Орган",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"НАЗК",</w:t>
        <w:br/>
        <w:t xml:space="preserve">            "position": "Орган",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 організації відмовилися від зустрічі з генпрокуроркою через справу Стерненка</w:t>
      </w:r>
    </w:p>
    <w:p>
      <w:r>
        <w:t>Date: 25/02/21</w:t>
      </w:r>
    </w:p>
    <w:p>
      <w:r>
        <w:t>Link: https://antac.org.ua/news/hromads-ki-orhanizatsii-vidmovylysia-vid-zustrichi-z-henprokurorkoiu-cherez-spravu-sternenka/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Стерненко",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"Автомайдан",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"Фундація DEJURE",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“Страховая компания – это ваша дойная корова, ее надо беречь”. Деталі засідання у справі екстопменеджера “Приватбанку”</w:t>
      </w:r>
    </w:p>
    <w:p>
      <w:r>
        <w:t>Date: 25/02/21</w:t>
      </w:r>
    </w:p>
    <w:p>
      <w:r>
        <w:t>Link: https://antac.org.ua/news/strakhovaia-kompanyia-to-vasha-doynaia-korova-ee-nado-berech-detali-zasidannia-u-spravi-ekstopmenedzhera-pryvatbanku/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Мойсак",</w:t>
        <w:br/>
        <w:t xml:space="preserve">            "position": "Слідчий суддя Антикорсуду"</w:t>
        <w:br/>
        <w:t xml:space="preserve">        },</w:t>
        <w:br/>
        <w:t xml:space="preserve">        {</w:t>
        <w:br/>
        <w:t xml:space="preserve">            "name": "Володимир Яценко",</w:t>
        <w:br/>
        <w:t xml:space="preserve">            "position": "Експершому заступник голови правління банку"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"Директор НАБУ"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"Приватбанк",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"Украерорух",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Вища рада правосуддя звинуватила суддів ВАКС у порушеннях, ще навіть не розглянувши справу щодо них</w:t>
      </w:r>
    </w:p>
    <w:p>
      <w:r>
        <w:t>Date: 18/02/21</w:t>
      </w:r>
    </w:p>
    <w:p>
      <w:r>
        <w:t>Link: https://antac.org.ua/news/vyshcha-rada-pravosuddia-zvynuvatyla-suddiv-vaks-u-porushenniakh-shche-navit-ne-rozghlianuvshy-spravu-shchodo-nykh/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Маслов",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Строгий",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"Леся Федорак",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Новак",</w:t>
        <w:br/>
        <w:t xml:space="preserve">            "position": "Колишній суддя",</w:t>
        <w:br/>
        <w:t xml:space="preserve">            "affiliations": [</w:t>
        <w:br/>
        <w:t xml:space="preserve">                "Голосіївський районний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Білик",</w:t>
        <w:br/>
        <w:t xml:space="preserve">            "position": "Екс-суддя",</w:t>
        <w:br/>
        <w:t xml:space="preserve">            "affiliations": [</w:t>
        <w:br/>
        <w:t xml:space="preserve">                "Голосіївський районний суд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"Антикорупційний суд"</w:t>
        <w:br/>
        <w:t xml:space="preserve">    ]</w:t>
        <w:br/>
        <w:t>}</w:t>
      </w:r>
    </w:p>
    <w:p>
      <w:pPr>
        <w:pStyle w:val="Heading1"/>
      </w:pPr>
      <w:r>
        <w:t>Суд визнав бездіяльність Венедіктової у справі про погрозу гранатами Віталію Шабуніну та його рідним</w:t>
      </w:r>
    </w:p>
    <w:p>
      <w:r>
        <w:t>Date: 17/02/21</w:t>
      </w:r>
    </w:p>
    <w:p>
      <w:r>
        <w:t>Link: https://antac.org.ua/news/sud-vyznav-bezdiial-nist-venediktovoi-u-spravi-pro-pohrozu-hranatamy-vitaliiu-shabuninu-ta-yoho-ridnym/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"Венедіктова",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 України",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ЦПК проаналізував законопроєкт, яким хочуть заблокувати діяльність НАБУ та обрати «ручного» директора НАБУ</w:t>
      </w:r>
    </w:p>
    <w:p>
      <w:r>
        <w:t>Date: 16/02/21</w:t>
      </w:r>
    </w:p>
    <w:p>
      <w:r>
        <w:t>Link: https://antac.org.ua/news/tspk-proanalizuvav-zakonoproiekt-iakym-khochut-zablokuvaty-diial-nist-nabu-ta-obraty-ruchnoho-dyrektora-nabu/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"Кабінет Міністрів України",</w:t>
        <w:br/>
        <w:t xml:space="preserve">            "position": "Внісення законопроєкту до Верховної Ради",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Печерський суддя Вовк з грубим порушенням закону пішов на зустріч Венедіктовій у справі проти ЦПК і журналістів</w:t>
      </w:r>
    </w:p>
    <w:p>
      <w:r>
        <w:t>Date: 12/02/21</w:t>
      </w:r>
    </w:p>
    <w:p>
      <w:r>
        <w:t>Link: https://antac.org.ua/news/pechers-kyy-suddia-vovk-z-hrubym-porushenniam-zakonu-pishov-na-zustrich-venediktoviy-u-spravi-proty-tspk-i-zhurnalistiv/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Вовк",</w:t>
        <w:br/>
        <w:t xml:space="preserve">            "position": "Суддя",</w:t>
        <w:br/>
        <w:t xml:space="preserve">            "affiliations": [</w:t>
        <w:br/>
        <w:t xml:space="preserve">                "Печерський районний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"Державне бюро розслідувань"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"Денис Колесников",</w:t>
        <w:br/>
        <w:t xml:space="preserve">            "position": "Невідомо",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"Олена Притула",</w:t>
        <w:br/>
        <w:t xml:space="preserve">            "position": "Головний редактор",</w:t>
        <w:br/>
        <w:t xml:space="preserve">            "affiliations": [</w:t>
        <w:br/>
        <w:t xml:space="preserve">                "Українська правда"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"Невідомо"</w:t>
        <w:br/>
        <w:t xml:space="preserve">        },</w:t>
        <w:br/>
        <w:t xml:space="preserve">        {</w:t>
        <w:br/>
        <w:t xml:space="preserve">            "entity": "Українська правда",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Апеляція Антикорупційного суду скасувала “оправдос” одеському меру Труханову</w:t>
      </w:r>
    </w:p>
    <w:p>
      <w:r>
        <w:t>Date: 11/02/21</w:t>
      </w:r>
    </w:p>
    <w:p>
      <w:r>
        <w:t>Link: https://antac.org.ua/news/apeliatsiia-antykoruptsiynoho-sudu-skasuvala-opravdos-odes-komu-meru-trukhanovu/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"Одеський мер",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Панкулич",</w:t>
        <w:br/>
        <w:t xml:space="preserve">            "position": "Суддя, головуючий Апеляційної палати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"Суддя, Апеляційна палата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Боднар",</w:t>
        <w:br/>
        <w:t xml:space="preserve">            "position": "Суддя, Апеляційна палата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"Одеська міська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"Спеціалізована антикорупційна прокуратура"</w:t>
        <w:br/>
        <w:t xml:space="preserve">    ]</w:t>
        <w:br/>
        <w:t>}</w:t>
      </w:r>
    </w:p>
    <w:p>
      <w:pPr>
        <w:pStyle w:val="Heading1"/>
      </w:pPr>
      <w:r>
        <w:t>Дружина “слуги народу” засвітилися у розслідуванні щодо відмивання грошей “Олімпійської надії” Януковича</w:t>
      </w:r>
    </w:p>
    <w:p>
      <w:r>
        <w:t>Date: 11/02/21</w:t>
      </w:r>
    </w:p>
    <w:p>
      <w:r>
        <w:t>Link: https://antac.org.ua/news/druzhyna-sluhy-narodu-zasvitylysia-u-rozsliduvanni-shchodo-vidmyvannia-hroshey-olimpiys-koi-nadii-yanukovycha/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Дирдіна",</w:t>
        <w:br/>
        <w:t xml:space="preserve">            "position": "Дружина народного депутата",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Дирдін",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Льовочкін",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"Юлія Льовочкіна",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"Чарльз Трехерн",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"Боржава резорт холдінг",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"Teleferic Holdings",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 та пацієнтські організації закликають МОЗ транслювати та оприлюднювати відео співбесід з кандидатами до Наглядової ради ДП “Медичні закупівлі України”</w:t>
      </w:r>
    </w:p>
    <w:p>
      <w:r>
        <w:t>Date: 08/02/21</w:t>
      </w:r>
    </w:p>
    <w:p>
      <w:r>
        <w:t>Link: https://antac.org.ua/news/hromads-ki-ta-patsiients-ki-orhanizatsii-zaklykaiut-moz-transliuvaty-ta-opryliudniuvaty-video-spivbesid-z-kandydatamy-do-nahliadovoi-rady-dp-medychni-zakupivli-ukrainy/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охорони здоров’я України",</w:t>
        <w:br/>
        <w:t xml:space="preserve">            "position": "МОЗ",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"Медичні закупівлі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Депутати підтримали законопроєкт, яким від НАБУ будуть рятувати наближених до президента осіб</w:t>
      </w:r>
    </w:p>
    <w:p>
      <w:r>
        <w:t>Date: 04/02/21</w:t>
      </w:r>
    </w:p>
    <w:p>
      <w:r>
        <w:t>Link: https://antac.org.ua/news/deputaty-pidtrymaly-zakonoproiekt-iakym-vid-nabu-budut-riatuvaty-nablyzhenykh-do-prezydenta-osib/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 Офісу президента",</w:t>
        <w:br/>
        <w:t xml:space="preserve">            "position": "Керівник",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"заступники керівника Офісу президента",</w:t>
        <w:br/>
        <w:t xml:space="preserve">            "position": "Заступник керівника",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"Національне антикорупційне бюро",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У Раді обиратимуть голову КСУ, порушивши Конституцію України та проігнорувавши висновок Венеційської комісії</w:t>
      </w:r>
    </w:p>
    <w:p>
      <w:r>
        <w:t>Date: 03/02/21</w:t>
      </w:r>
    </w:p>
    <w:p>
      <w:r>
        <w:t>Link: https://antac.org.ua/news/u-radi-obyratymut-holovu-ksu-porushyvshy-konstytutsiiu-ukrainy-ta-proihnoruvavshy-vysnovok-venetsiys-koi-komisii/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Бондар-Петровська",</w:t>
        <w:br/>
        <w:t xml:space="preserve">            "position": "кандидат на посаду судді КСУ",</w:t>
        <w:br/>
        <w:t xml:space="preserve">            "affiliations": [</w:t>
        <w:br/>
        <w:t xml:space="preserve">                "Батьківщина"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Журавльов",</w:t>
        <w:br/>
        <w:t xml:space="preserve">            "position": "кандидат на посаду судді КСУ",</w:t>
        <w:br/>
        <w:t xml:space="preserve">            "affiliations": [</w:t>
        <w:br/>
        <w:t xml:space="preserve">                "Довіра"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Павленко",</w:t>
        <w:br/>
        <w:t xml:space="preserve">            "position": "чинний депутат від ОПЗЖ",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"Ольга Совгир",</w:t>
        <w:br/>
        <w:t xml:space="preserve">            "position": "чинна депутатка від Слуги народу",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Сірий",</w:t>
        <w:br/>
        <w:t xml:space="preserve">            "position": "кандидат на посаду судді КСУ",</w:t>
        <w:br/>
        <w:t xml:space="preserve">            "affiliations": [</w:t>
        <w:br/>
        <w:t xml:space="preserve">                "ЄС"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"Галина Чижик",</w:t>
        <w:br/>
        <w:t xml:space="preserve">            "position": "експертка ЦПК",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Верховна Рада позбавила СБУ невластивих функції у сфері економіки. Що змінюється?</w:t>
      </w:r>
    </w:p>
    <w:p>
      <w:r>
        <w:t>Date: 28/01/21</w:t>
      </w:r>
    </w:p>
    <w:p>
      <w:r>
        <w:t>Link: https://antac.org.ua/news/verkhovna-rada-pozbavyla-sbu-nevlastyvykh-funktsii-u-sferi-ekonomiky-shcho-zminiuiet-sia/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Качура",</w:t>
        <w:br/>
        <w:t xml:space="preserve">            "position": "Депутат від Слуги Народу",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"Служба безпеки України"</w:t>
        <w:br/>
        <w:t xml:space="preserve">    ]</w:t>
        <w:br/>
        <w:t>}</w:t>
      </w:r>
    </w:p>
    <w:p>
      <w:pPr>
        <w:pStyle w:val="Heading1"/>
      </w:pPr>
      <w:r>
        <w:t>Апеляція Антикорсуду підтвердила сумнівний “оправдос” директору фірташівського заводу</w:t>
      </w:r>
    </w:p>
    <w:p>
      <w:r>
        <w:t>Date: 28/01/21</w:t>
      </w:r>
    </w:p>
    <w:p>
      <w:r>
        <w:t>Link: https://antac.org.ua/news/apeliatsiia-antykorsudu-pidtverdyla-sumnivnyy-opravdos-dyrektoru-firtashivs-koho-zavodu/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Сивак",</w:t>
        <w:br/>
        <w:t xml:space="preserve">            "position": "Колишній директор Запорізького титано-магнієвого комбінату",</w:t>
        <w:br/>
        <w:t xml:space="preserve">            "affiliations": [</w:t>
        <w:br/>
        <w:t xml:space="preserve">                "Запорізький титано-магнієвий комбінат"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Фірташ",</w:t>
        <w:br/>
        <w:t xml:space="preserve">            "position": "Олігарх",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"Заводський районний суд Запоріжжя",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YouTube заблокував канал Олександра Дубінського як наслідок санкцій</w:t>
      </w:r>
    </w:p>
    <w:p>
      <w:r>
        <w:t>Date: 28/01/21</w:t>
      </w:r>
    </w:p>
    <w:p>
      <w:r>
        <w:t>Link: https://antac.org.ua/news/youtube-zablokuvav-kanal-oleksandra-dubins-koho-iak-naslidok-sanktsiy/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Деркач",</w:t>
        <w:br/>
        <w:t xml:space="preserve">            "position": "Народний депутат"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фінансів США"</w:t>
        <w:br/>
        <w:t xml:space="preserve">    ]</w:t>
        <w:br/>
        <w:t>}</w:t>
      </w:r>
    </w:p>
    <w:p>
      <w:pPr>
        <w:pStyle w:val="Heading1"/>
      </w:pPr>
      <w:r>
        <w:t>Прокурори Венедіктової змінили Микитасю підозру, аби врятувати Татарова від Антикорупційного суду</w:t>
      </w:r>
    </w:p>
    <w:p>
      <w:r>
        <w:t>Date: 27/01/21</w:t>
      </w:r>
    </w:p>
    <w:p>
      <w:r>
        <w:t>Link: https://antac.org.ua/news/prokurory-venediktovoi-zminyly-mykytasiu-pidozru-aby-vriatuvaty-tatarova-vid-antykoruptsiynoho-sudu/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Микитасю",</w:t>
        <w:br/>
        <w:t xml:space="preserve">            "position": "Експрезидент корпорації 'Укрбуд'",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Дубонос",</w:t>
        <w:br/>
        <w:t xml:space="preserve">            "position": "Заступник директора криміналістичної установи МВС",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"Заступник генерального прокурора",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"Криміналістична установа МВС",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"Вищий антикорупційний суд",</w:t>
        <w:br/>
        <w:t xml:space="preserve">        "Національне антикорупційне бюро",</w:t>
        <w:br/>
        <w:t xml:space="preserve">        "Служба безпеки (СБУ)"</w:t>
        <w:br/>
        <w:t xml:space="preserve">    ]</w:t>
        <w:br/>
        <w:t>}</w:t>
      </w:r>
    </w:p>
    <w:p>
      <w:pPr>
        <w:pStyle w:val="Heading1"/>
      </w:pPr>
      <w:r>
        <w:t>ЗАЯВА — Закликаємо народних депутатів виконати передвиборчі обіцянки щодо судової реформи та не поглиблювати кризу судової влади</w:t>
      </w:r>
    </w:p>
    <w:p>
      <w:r>
        <w:t>Date: 27/01/21</w:t>
      </w:r>
    </w:p>
    <w:p>
      <w:r>
        <w:t>Link: https://antac.org.ua/news/zayava-zaklykaiemo-narodnykh-deputativ-vykonaty-peredvyborchi-obitsianky-shchodo-sudovoi-reformy-ta-ne-pohlybliuvaty-kryzu-sudovoi-vlady/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"народні депутати",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"члени комітету з питань правової політики",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"міжнародні експерти",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"Парламент"</w:t>
        <w:br/>
        <w:t xml:space="preserve">    ]</w:t>
        <w:br/>
        <w:t>}</w:t>
      </w:r>
    </w:p>
    <w:p>
      <w:pPr>
        <w:pStyle w:val="Heading1"/>
      </w:pPr>
      <w:r>
        <w:t>АНОНС — Комітет Костіна планує підтримати законопроєкт про фейкову судову реформу</w:t>
      </w:r>
    </w:p>
    <w:p>
      <w:r>
        <w:t>Date: 26/01/21</w:t>
      </w:r>
    </w:p>
    <w:p>
      <w:r>
        <w:t>Link: https://antac.org.ua/news/anons-komitet-kostina-planuie-pidtrymaty-zakonoproiekt-pro-feykovu-sudovu-reformu/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Костін",</w:t>
        <w:br/>
        <w:t xml:space="preserve">            "position": "Голова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Татаров збрехав про відсутність законопроєкту на його захист від НАБУ: публікуємо документ та аналіз</w:t>
      </w:r>
    </w:p>
    <w:p>
      <w:r>
        <w:t>Date: 20/01/21</w:t>
      </w:r>
    </w:p>
    <w:p>
      <w:r>
        <w:t>Link: https://antac.org.ua/news/tatarov-zbrekhav-pro-vidsutnist-zakonoproiektu-na-yoho-zakhyst-vid-nabu-publikuiemo-dokument-ta-analiz/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президента",</w:t>
        <w:br/>
        <w:t xml:space="preserve">            "affiliations": [</w:t>
        <w:br/>
        <w:t xml:space="preserve">                "Офіс президента"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"Генеральний прокурор",</w:t>
        <w:br/>
        <w:t xml:space="preserve">            "affiliations": [</w:t>
        <w:br/>
        <w:t xml:space="preserve">                "Генпрокуратура"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"СБУ",</w:t>
        <w:br/>
        <w:t xml:space="preserve">        "Офіс президента",</w:t>
        <w:br/>
        <w:t xml:space="preserve">        "Генпрокуратура"</w:t>
        <w:br/>
        <w:t xml:space="preserve">    ]</w:t>
        <w:br/>
        <w:t>}</w:t>
      </w:r>
    </w:p>
    <w:p>
      <w:pPr>
        <w:pStyle w:val="Heading1"/>
      </w:pPr>
      <w:r>
        <w:t>Офіс генпрокурора відкрив справу щодо Дубінського через легалізацію та несплату податків за заявою ЦПК</w:t>
      </w:r>
    </w:p>
    <w:p>
      <w:r>
        <w:t>Date: 19/01/21</w:t>
      </w:r>
    </w:p>
    <w:p>
      <w:r>
        <w:t>Link: https://antac.org.ua/news/ofis-henprokurora-vidkryv-spravu-shchodo-dubins-koho-cherez-lehalizatsiiu-ta-nesplatu-podatkiv-za-zaiavoiu-tspk/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"Партія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"Мати Дубінського",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"Колишня дружина Дубінського",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прокурора",</w:t>
        <w:br/>
        <w:t xml:space="preserve">        "Центр протидії корупції",</w:t>
        <w:br/>
        <w:t xml:space="preserve">        "Печерський районний суд Києва"</w:t>
        <w:br/>
        <w:t xml:space="preserve">    ]</w:t>
        <w:br/>
        <w:t>}</w:t>
      </w:r>
    </w:p>
    <w:p>
      <w:pPr>
        <w:pStyle w:val="Heading1"/>
      </w:pPr>
      <w:r>
        <w:t>Вищий антикорупційний суд підтвердив, що справа Татарова підслідна НАБУ</w:t>
      </w:r>
    </w:p>
    <w:p>
      <w:r>
        <w:t>Date: 15/01/21</w:t>
      </w:r>
    </w:p>
    <w:p>
      <w:r>
        <w:t>Link: https://antac.org.ua/news/vyshchyy-antykoruptsiynyy-sud-pidtverdyv-shcho-sprava-tatarova-pidslidna-nabu/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"Тимур Хамзін",</w:t>
        <w:br/>
        <w:t xml:space="preserve">            "position": "Слідчий 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"Генпрокурорка",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Симоненко",</w:t>
        <w:br/>
        <w:t xml:space="preserve">            "position": "Заступник генпрокурорки",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голови Офісу президента",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"Вадим Валько",</w:t>
        <w:br/>
        <w:t xml:space="preserve">            "position": "Юрист ЦПК",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"СБУ",</w:t>
        <w:br/>
        <w:t xml:space="preserve">        "Печерський суд"</w:t>
        <w:br/>
        <w:t xml:space="preserve">    ]</w:t>
        <w:br/>
        <w:t>}</w:t>
      </w:r>
    </w:p>
    <w:p>
      <w:pPr>
        <w:pStyle w:val="Heading1"/>
      </w:pPr>
      <w:r>
        <w:t>Судова реформа скасовується: під час новорічних свят комітет таємно переписав законопроєкт про ВККС. ДОКУМЕНТ</w:t>
      </w:r>
    </w:p>
    <w:p>
      <w:r>
        <w:t>Date: 14/01/21</w:t>
      </w:r>
    </w:p>
    <w:p>
      <w:r>
        <w:t>Link: https://antac.org.ua/news/sudova-reforma-skasovuiet-sia-pid-chas-novorichnykh-sviat-komitet-taiemno-perepysav-zakonoproiekt-pro-vkks-dokument/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"Комітет з питань правової політики",</w:t>
        <w:br/>
        <w:t xml:space="preserve">            "position": "Член",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кваліфікаційна комісія суддів",</w:t>
        <w:br/>
        <w:t xml:space="preserve">            "position": "Член",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"Верховна Рада",</w:t>
        <w:br/>
        <w:t xml:space="preserve">            "position": "Депутат",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"Центр протидії корупції",</w:t>
        <w:br/>
        <w:t xml:space="preserve">            "position": "Експерт",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"Венеційська комісія",</w:t>
        <w:br/>
        <w:t xml:space="preserve">            "position": "Експерт",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США ввели санкції проти Дубінського після звернень ЦПК</w:t>
      </w:r>
    </w:p>
    <w:p>
      <w:r>
        <w:t>Date: 11/01/21</w:t>
      </w:r>
    </w:p>
    <w:p>
      <w:r>
        <w:t>Link: https://antac.org.ua/news/ssha-vvely-sanktsii-proty-dubins-koho-pislia-zvernen-tspk/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"Міністерство фінансів США",</w:t>
        <w:br/>
        <w:t xml:space="preserve">        "Офіс контролю іноземних статків Міністерства фінансів США"</w:t>
        <w:br/>
        <w:t xml:space="preserve">    ]</w:t>
        <w:br/>
        <w:t>}</w:t>
      </w:r>
    </w:p>
    <w:p>
      <w:pPr>
        <w:pStyle w:val="Heading1"/>
      </w:pPr>
      <w:r>
        <w:t>Апеляція Антикорсуду відправила до в’язниці експрокурора ГПУ, який “купував” посаду в НАБУ</w:t>
      </w:r>
    </w:p>
    <w:p>
      <w:r>
        <w:t>Date: 11/01/21</w:t>
      </w:r>
    </w:p>
    <w:p>
      <w:r>
        <w:t>Link: https://antac.org.ua/news/apeliatsiia-antykorsudu-vidpravyla-do-v-iaznytsi-eksprokurora-hpu-iakyy-kupuvav-posadu-v-nabu/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Матюшко",</w:t>
        <w:br/>
        <w:t xml:space="preserve">            "position": "Експрокурор ГПУ",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"Апеляційна палата Вищого антикорупційного суду"</w:t>
        <w:br/>
        <w:t xml:space="preserve">    ]</w:t>
        <w:br/>
        <w:t>}</w:t>
      </w:r>
    </w:p>
    <w:p>
      <w:pPr>
        <w:pStyle w:val="Heading1"/>
      </w:pPr>
      <w:r>
        <w:t>Вибухівка під квартирою матері Віталія Шабуніна: ЦПК заявляє про ймовірний замах на вбивство</w:t>
      </w:r>
    </w:p>
    <w:p>
      <w:r>
        <w:t>Date: 31/12/20</w:t>
      </w:r>
    </w:p>
    <w:p>
      <w:r>
        <w:t>Link: https://antac.org.ua/news/vybukhivka-pid-kvartyroiu-materi-vitaliia-shabunina-tspk-zaiavliaie-pro-ymovirnyy-zamakh-na-vbyvstvo/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ГО “Центр протидії корупції”",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"Поліція",</w:t>
        <w:br/>
        <w:t xml:space="preserve">        "МВС",</w:t>
        <w:br/>
        <w:t xml:space="preserve">        "Генпрокуратура",</w:t>
        <w:br/>
        <w:t xml:space="preserve">        "СБУ",</w:t>
        <w:br/>
        <w:t xml:space="preserve">        "Судова система"</w:t>
        <w:br/>
        <w:t xml:space="preserve">    ]</w:t>
        <w:br/>
        <w:t>}</w:t>
      </w:r>
    </w:p>
    <w:p>
      <w:pPr>
        <w:pStyle w:val="Heading1"/>
      </w:pPr>
      <w:r>
        <w:t>Офіс генпрокурора відкликав клопотання про арешт Олега Татарова</w:t>
      </w:r>
    </w:p>
    <w:p>
      <w:r>
        <w:t>Date: 30/12/20</w:t>
      </w:r>
    </w:p>
    <w:p>
      <w:r>
        <w:t>Link: https://antac.org.ua/news/ofis-henprokurora-vidklykav-klopotannia-pro-aresht-oleha-tatarova/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Грицан",</w:t>
        <w:br/>
        <w:t xml:space="preserve">            "position": "Прокурор Офісу генерального прокурора"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 (Національне антикорупційне бюро України)",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“Слуги народу” пропонують узаконити злочинне призначення недоброчесних суддів</w:t>
      </w:r>
    </w:p>
    <w:p>
      <w:r>
        <w:t>Date: 24/12/20</w:t>
      </w:r>
    </w:p>
    <w:p>
      <w:r>
        <w:t>Link: https://antac.org.ua/news/sluhy-narodu-proponuiut-uzakonyty-zlochynne-pryznachennia-nedobrochesnykh-suddiv/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Стефанчук",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"Роман Бабій",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"Максим Дирдін",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Вельможний",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"Група 'Довіра'"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</w:t>
        <w:br/>
        <w:t xml:space="preserve">    ]</w:t>
        <w:br/>
        <w:t>}</w:t>
      </w:r>
    </w:p>
    <w:p>
      <w:pPr>
        <w:pStyle w:val="Heading1"/>
      </w:pPr>
      <w:r>
        <w:t>АНОНС – Конституційний Суд знову береться розглядати неконституційність е-декларування</w:t>
      </w:r>
    </w:p>
    <w:p>
      <w:r>
        <w:t>Date: 23/12/20</w:t>
      </w:r>
    </w:p>
    <w:p>
      <w:r>
        <w:t>Link: https://antac.org.ua/news/anons-konstytutsiynyy-sud-znovu-beret-sia-rozghliadaty-nekonstytutsiynist-e-deklaruvannia/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Зеленський не підписав відсторонення Татарова після підозри в корупції</w:t>
      </w:r>
    </w:p>
    <w:p>
      <w:r>
        <w:t>Date: 22/12/20</w:t>
      </w:r>
    </w:p>
    <w:p>
      <w:r>
        <w:t>Link: https://antac.org.ua/news/zelens-kyy-ne-pidpysav-vidstoronennia-tatarova-pislia-pidozry-v-koruptsii/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Татаров",</w:t>
        <w:br/>
        <w:t xml:space="preserve">            "position": "Заступник глави Офісу президента",</w:t>
        <w:br/>
        <w:t xml:space="preserve">            "affiliations": [</w:t>
        <w:br/>
        <w:t xml:space="preserve">                "Офіс президента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"Офіс президента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"Офіс президента України"</w:t>
        <w:br/>
        <w:t xml:space="preserve">    ]</w:t>
        <w:br/>
        <w:t>}</w:t>
      </w:r>
    </w:p>
    <w:p>
      <w:pPr>
        <w:pStyle w:val="Heading1"/>
      </w:pPr>
      <w:r>
        <w:t>Офіс генпрокурора відкрив справу про державну зраду нардепа Деркача</w:t>
      </w:r>
    </w:p>
    <w:p>
      <w:r>
        <w:t>Date: 21/12/20</w:t>
      </w:r>
    </w:p>
    <w:p>
      <w:r>
        <w:t>Link: https://antac.org.ua/news/ofis-henprokurora-vidkryv-spravu-pro-derzhavnu-zradu-nardepa-derkacha/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Деркач",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"Джо Байден",</w:t>
        <w:br/>
        <w:t xml:space="preserve">            "position": "Президент США",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"Офіс генерального прокурора України",</w:t>
        <w:br/>
        <w:t xml:space="preserve">        "Центр протидії корупції",</w:t>
        <w:br/>
        <w:t xml:space="preserve">        "Верховна Рада України",</w:t>
        <w:br/>
        <w:t xml:space="preserve">        "Уряд США"</w:t>
        <w:br/>
        <w:t xml:space="preserve">    ]</w:t>
        <w:br/>
        <w:t>}</w:t>
      </w:r>
    </w:p>
    <w:p>
      <w:pPr>
        <w:pStyle w:val="Heading1"/>
      </w:pPr>
      <w:r>
        <w:t>ЦПК виграв суд в ексрегіонала: той хотів видалитися з реєстру публічних осіб</w:t>
      </w:r>
    </w:p>
    <w:p>
      <w:r>
        <w:t>Date: 18/12/20</w:t>
      </w:r>
    </w:p>
    <w:p>
      <w:r>
        <w:t>Link: https://antac.org.ua/news/tspk-vyhrav-sud-v-eksrehionala-toy-khotiv-vydalytysia-z-reiestru-publichnykh-osib/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Баграєв",</w:t>
        <w:br/>
        <w:t xml:space="preserve">            "position": "Екснардеп від Партії Регіонів",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Віскунов",</w:t>
        <w:br/>
        <w:t xml:space="preserve">            "position": "Керівник ВАТ “Юність”",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"ВАТ “Юність”",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суд",</w:t>
        <w:br/>
        <w:t xml:space="preserve">        "Апеляційний суд"</w:t>
        <w:br/>
        <w:t xml:space="preserve">    ]</w:t>
        <w:br/>
        <w:t>}</w:t>
      </w:r>
    </w:p>
    <w:p>
      <w:pPr>
        <w:pStyle w:val="Heading1"/>
      </w:pPr>
      <w:r>
        <w:t>Рада намагається призначити суддю КСУ без конкурсу і всупереч висновку Венеційської Комісії</w:t>
      </w:r>
    </w:p>
    <w:p>
      <w:r>
        <w:t>Date: 16/12/20</w:t>
      </w:r>
    </w:p>
    <w:p>
      <w:r>
        <w:t>Link: https://antac.org.ua/news/rada-namahaiet-sia-pryznachyty-suddiu-ksu-bez-konkursu-i-vsuperech-vysnovku-venetsiys-koi-komisii/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Совгиря",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"Юрій Павленко",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"Микола Сірий",</w:t>
        <w:br/>
        <w:t xml:space="preserve">            "position": "Кандидат",</w:t>
        <w:br/>
        <w:t xml:space="preserve">            "affiliations": [</w:t>
        <w:br/>
        <w:t xml:space="preserve">                "Європейська Солідарність"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"Ольга Бондар-Петровська",</w:t>
        <w:br/>
        <w:t xml:space="preserve">            "position": "Кандидатка",</w:t>
        <w:br/>
        <w:t xml:space="preserve">            "affiliations": [</w:t>
        <w:br/>
        <w:t xml:space="preserve">                "Батьківщина"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Журавльов",</w:t>
        <w:br/>
        <w:t xml:space="preserve">            "position": "Кандидат",</w:t>
        <w:br/>
        <w:t xml:space="preserve">            "affiliations": [</w:t>
        <w:br/>
        <w:t xml:space="preserve">                "Довіра"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"Комітет Верховної Ради з питань правової політики",</w:t>
        <w:br/>
        <w:t xml:space="preserve">        "Конституційний Суд України",</w:t>
        <w:br/>
        <w:t xml:space="preserve">        "Венеціанська Комісія"</w:t>
        <w:br/>
        <w:t xml:space="preserve">    ]</w:t>
        <w:br/>
        <w:t>}</w:t>
      </w:r>
    </w:p>
    <w:p>
      <w:pPr>
        <w:pStyle w:val="Heading1"/>
      </w:pPr>
      <w:r>
        <w:t>Справа Татарова поповнила список злитих антикорупційною прокуратурою справ</w:t>
      </w:r>
    </w:p>
    <w:p>
      <w:r>
        <w:t>Date: 16/12/20</w:t>
      </w:r>
    </w:p>
    <w:p>
      <w:r>
        <w:t>Link: https://antac.org.ua/news/sprava-tatarova-popovnyla-spysok-zlytykh-antykoruptsiynoiu-prokuraturoiu-sprav/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"Генпрокурорка",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Татаров",</w:t>
        <w:br/>
        <w:t xml:space="preserve">            "position": "Заступник керівника Офісу президента"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"Екснардеп і експрезидент \"Укрбуду\""</w:t>
        <w:br/>
        <w:t xml:space="preserve">        },</w:t>
        <w:br/>
        <w:t xml:space="preserve">        {</w:t>
        <w:br/>
        <w:t xml:space="preserve">            "name": "Костянтин Дубонос",</w:t>
        <w:br/>
        <w:t xml:space="preserve">            "position": "Заступник керівника криміналістичної установи МВС"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"Національна гвардія",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"Укрбуд",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"Офіс президента",</w:t>
        <w:br/>
        <w:t xml:space="preserve">        "МВС"</w:t>
        <w:br/>
        <w:t xml:space="preserve">    ]</w:t>
        <w:br/>
        <w:t>}</w:t>
      </w:r>
    </w:p>
    <w:p>
      <w:pPr>
        <w:pStyle w:val="Heading1"/>
      </w:pPr>
      <w:r>
        <w:t>Відповідь ЦПК “слузі” Денису Герману щодо заяв про маніпуляції у інформації про його декларацію</w:t>
      </w:r>
    </w:p>
    <w:p>
      <w:r>
        <w:t>Date: 11/12/20</w:t>
      </w:r>
    </w:p>
    <w:p>
      <w:r>
        <w:t>Link: https://antac.org.ua/news/vidpovid-tspk-sluzi-denysu-hermanu-shchodo-zaiav-pro-manipuliatsii-u-informatsii-pro-yoho-deklaratsiiu/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Герман",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"CHASER COMMERCE LLP",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Зрив закупівлі ліків: суд зобов’язав ДБР розслідувати злочин Степанова за заявою ЦПК</w:t>
      </w:r>
    </w:p>
    <w:p>
      <w:r>
        <w:t>Date: 11/12/20</w:t>
      </w:r>
    </w:p>
    <w:p>
      <w:r>
        <w:t>Link: https://antac.org.ua/news/zryv-zakupivli-likiv-sud-zobov-iazav-dbr-rozsliduvaty-zlochyn-stepanova-za-zaiavoiu-tspk/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Степанов",</w:t>
        <w:br/>
        <w:t xml:space="preserve">            "position": "Очільник Міністерства охорони здоров'я України (МОЗ)",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"Пацієнти України",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"Державне бюро розслідувань (ДБР)",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"Шевченківський районний суд Києва",</w:t>
        <w:br/>
        <w:t xml:space="preserve">        "Державне бюро розслідувань (ДБР)"</w:t>
        <w:br/>
        <w:t xml:space="preserve">    ]</w:t>
        <w:br/>
        <w:t>}</w:t>
      </w:r>
    </w:p>
    <w:p>
      <w:pPr>
        <w:pStyle w:val="Heading1"/>
      </w:pPr>
      <w:r>
        <w:t>Венеційська комісія рекомендувала посадки за брехню в декларації та розкритикувала рішення КСУ</w:t>
      </w:r>
    </w:p>
    <w:p>
      <w:r>
        <w:t>Date: 10/12/20</w:t>
      </w:r>
    </w:p>
    <w:p>
      <w:r>
        <w:t>Link: https://antac.org.ua/news/venetsians-ka-komisiia-rekomenduvala-posadky-za-brekhniu-v-deklaratsii-ta-rozkrytykuvala-rishennia-ksu/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"Венеційська комісія",</w:t>
        <w:br/>
        <w:t xml:space="preserve">            "position": "Експерти",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"Конституційний Суд України",</w:t>
        <w:br/>
        <w:t xml:space="preserve">            "position": "Судді",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"Національне агентство з питань запобігання корупції",</w:t>
        <w:br/>
        <w:t xml:space="preserve">            "position": "Повноваження",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Конкурс на керівника САП: член Комісії від ОПЗЖ погрожує скаргою в СБУ на міжнародників в робочій групі</w:t>
      </w:r>
    </w:p>
    <w:p>
      <w:r>
        <w:t>Date: 09/12/20</w:t>
      </w:r>
    </w:p>
    <w:p>
      <w:r>
        <w:t>Link: https://antac.org.ua/news/konkurs-na-kerivnyka-sap-chlen-komisii-vid-opzzh-pohrozhuie-skarhoiu-v-sbu-na-mizhnarodnykiv-v-robochiy-hrupi/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Гуджал",</w:t>
        <w:br/>
        <w:t xml:space="preserve">            "position": "Член Комісії",</w:t>
        <w:br/>
        <w:t xml:space="preserve">            "affiliations": [</w:t>
        <w:br/>
        <w:t xml:space="preserve">                "Фракція 'ОПЗЖ'"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Комісія адвокатів відмовилася притягувати до відповідальності адвокатку у справі Мартиненка, яка грубо порушила етику</w:t>
      </w:r>
    </w:p>
    <w:p>
      <w:r>
        <w:t>Date: 09/12/20</w:t>
      </w:r>
    </w:p>
    <w:p>
      <w:r>
        <w:t>Link: https://antac.org.ua/news/komisiia-advokativ-vidmovylasia-prytiahuvaty-do-vidpovidal-nosti-advokatku-u-spravi-martynenka-iaka-hrubo-porushyla-etyku/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"Нонна Надіч",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"Усправіексдепутат",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"Кваліфікаційно-дисциплінарна комісія адвокатури Миколаївської області",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Венедіктова вчергове підіграла судді Вовку зі спільниками у порятунку від НАБУ</w:t>
      </w:r>
    </w:p>
    <w:p>
      <w:r>
        <w:t>Date: 09/12/20</w:t>
      </w:r>
    </w:p>
    <w:p>
      <w:r>
        <w:t>Link: https://antac.org.ua/news/venediktova-vcherhove-pidihrala-suddi-vovku-zi-spil-nykamy-u-poriatunku-vid-nabu/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Вовк",</w:t>
        <w:br/>
        <w:t xml:space="preserve">            "position": "Суддя Печерського районного суду Києва"</w:t>
        <w:br/>
        <w:t xml:space="preserve">        },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"Голова Окружного адмінсуду Києва"</w:t>
        <w:br/>
        <w:t xml:space="preserve">        },</w:t>
        <w:br/>
        <w:t xml:space="preserve">        {</w:t>
        <w:br/>
        <w:t xml:space="preserve">            "name": "Олег Новіков",</w:t>
        <w:br/>
        <w:t xml:space="preserve">            "position": "Журналіст"</w:t>
        <w:br/>
        <w:t xml:space="preserve">        },</w:t>
        <w:br/>
        <w:t xml:space="preserve">        {</w:t>
        <w:br/>
        <w:t xml:space="preserve">            "name": "Євген Абловав",</w:t>
        <w:br/>
        <w:t xml:space="preserve">            "position": "Заступник голови ОАСК"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"Печерський районний суд Києва"</w:t>
        <w:br/>
        <w:t xml:space="preserve">    ]</w:t>
        <w:br/>
        <w:t>}</w:t>
      </w:r>
    </w:p>
    <w:p>
      <w:pPr>
        <w:pStyle w:val="Heading1"/>
      </w:pPr>
      <w:r>
        <w:t>Нардеп від “Слуги народу” не відобразив у декларації  британську фірму, де він був бенефіціарним власником</w:t>
      </w:r>
    </w:p>
    <w:p>
      <w:r>
        <w:t>Date: 08/12/20</w:t>
      </w:r>
    </w:p>
    <w:p>
      <w:r>
        <w:t>Link: https://antac.org.ua/news/nardep-vid-sluhy-narodu-ne-vidobrazyv-u-deklaratsii-brytans-ku-firmu-de-vin-buv-benefitsiarnym-vlasnykom/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Герман",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"Оксана Герман",</w:t>
        <w:br/>
        <w:t xml:space="preserve">            "position": "Н/Д",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"ТОВ 'Альфа Косметікс'",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"Chaser Commerce LLP",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"Chaser Commerce LLP"</w:t>
        <w:br/>
        <w:t xml:space="preserve">    ],</w:t>
        <w:br/>
        <w:t xml:space="preserve">    "government_bodies": []</w:t>
        <w:br/>
        <w:t>}</w:t>
      </w:r>
    </w:p>
    <w:p>
      <w:pPr>
        <w:pStyle w:val="Heading1"/>
      </w:pPr>
      <w:r>
        <w:t>Суд зобов’язав Венедіктову відкрити кримінальні справи щодо Дубінського і Деркача</w:t>
      </w:r>
    </w:p>
    <w:p>
      <w:r>
        <w:t>Date: 07/12/20</w:t>
      </w:r>
    </w:p>
    <w:p>
      <w:r>
        <w:t>Link: https://antac.org.ua/news/sud-zobov-iazav-venediktovu-vidkryty-kryminal-ni-spravy-shchodo-dubins-koho-i-derkacha/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"Андрій Деркач",</w:t>
        <w:br/>
        <w:t xml:space="preserve">            "position": "Народний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"Джо Байден",</w:t>
        <w:br/>
        <w:t xml:space="preserve">            "position": "Президент США",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"Печерський районний суд",</w:t>
        <w:br/>
        <w:t xml:space="preserve">        "Центр протидії корупції",</w:t>
        <w:br/>
        <w:t xml:space="preserve">        "Офіс Генерального прокурора",</w:t>
        <w:br/>
        <w:t xml:space="preserve">        "Тимчасова слідча комісія у Верховній Раді",</w:t>
        <w:br/>
        <w:t xml:space="preserve">        "Уряд США"</w:t>
        <w:br/>
        <w:t xml:space="preserve">    ]</w:t>
        <w:br/>
        <w:t>}</w:t>
      </w:r>
    </w:p>
    <w:p>
      <w:pPr>
        <w:pStyle w:val="Heading1"/>
      </w:pPr>
      <w:r>
        <w:t>В’язниці за брехню в деклараціях не буде: як Рада врятувала чиновників від реального покарання за злочин</w:t>
      </w:r>
    </w:p>
    <w:p>
      <w:r>
        <w:t>Date: 04/12/20</w:t>
      </w:r>
    </w:p>
    <w:p>
      <w:r>
        <w:t>Link: https://antac.org.ua/news/v-iaznytsi-za-brekhniu-v-deklaratsiiakh-ne-bude-iak-rada-vriatuvala-chynovnykiv-vid-real-noho-pokarannia-za-zlochyn/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Комітет Ради погодив як покарання за брехню в декларації на понад 9 мільйонів обмеження волі замість позбавлення</w:t>
      </w:r>
    </w:p>
    <w:p>
      <w:r>
        <w:t>Date: 03/12/20</w:t>
      </w:r>
    </w:p>
    <w:p>
      <w:r>
        <w:t>Link: https://antac.org.ua/news/komitet-rady-pohodyv-iak-pokarannia-za-brekhniu-v-deklaratsii-za-ponad-9-mil-yoniv-obmezhennia-voli-zamist-pozbavlennia/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"Андрій Осадчук",</w:t>
        <w:br/>
        <w:t xml:space="preserve">            "position": "Представник фракції Голос",</w:t>
        <w:br/>
        <w:t xml:space="preserve">            "affiliations": [</w:t>
        <w:br/>
        <w:t xml:space="preserve">                "Голос"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Алєксєєв",</w:t>
        <w:br/>
        <w:t xml:space="preserve">            "position": "Представник фракції Європейської солідарності",</w:t>
        <w:br/>
        <w:t xml:space="preserve">            "affiliations": [</w:t>
        <w:br/>
        <w:t xml:space="preserve">                "Європейська солідарність"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Верховної Ради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Микитась відшкодував 50 млн грн збитків у справі квартир для Нацгвардії</w:t>
      </w:r>
    </w:p>
    <w:p>
      <w:r>
        <w:t>Date: 03/12/20</w:t>
      </w:r>
    </w:p>
    <w:p>
      <w:r>
        <w:t>Link: https://antac.org.ua/news/mykytas-vidshkoduvav-50-mln-hrn-zbytkiv-u-spravi-kvartyr-dlia-natshvardii/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"Максим Микитась",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"Костянтин Дубонос",</w:t>
        <w:br/>
        <w:t xml:space="preserve">            "position": "Заступник директора Державного науково-дослідного експертно-криміналістичного центру МВС (ДНДЕКЦ)",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бюро",</w:t>
        <w:br/>
        <w:t xml:space="preserve">        "Нацгвардія",</w:t>
        <w:br/>
        <w:t xml:space="preserve">        "СІЗО",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Комітет Ради викликає НАБУ і Офіс генпрокурора для роз’яснення ситуації навколо справи “Роттердам+”</w:t>
      </w:r>
    </w:p>
    <w:p>
      <w:r>
        <w:t>Date: 02/12/20</w:t>
      </w:r>
    </w:p>
    <w:p>
      <w:r>
        <w:t>Link: https://antac.org.ua/news/komitet-rady-vyklykaie-nabu-i-ofis-henprokurora-dlia-roz-iasnennia-sytuatsii-navkolo-spravy-rotterdam/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САП",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"Анастасія Радіна",</w:t>
        <w:br/>
        <w:t xml:space="preserve">            "position": "Голова антикорупційного комітету парламенту",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"Офіс генерального прокурора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Громадськість вимагає припинити злочинне призначення недоброчесних суддів</w:t>
      </w:r>
    </w:p>
    <w:p>
      <w:r>
        <w:t>Date: 02/12/20</w:t>
      </w:r>
    </w:p>
    <w:p>
      <w:r>
        <w:t>Link: https://antac.org.ua/news/hromads-kist-vymahaie-prypynyty-zlochynne-pryznachennia-nedobrochesnykh-suddiv/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"Громадська рада доброчесності",</w:t>
        <w:br/>
        <w:t xml:space="preserve">            "position": "Учасник",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"Вища рада правосуддя",</w:t>
        <w:br/>
        <w:t xml:space="preserve">            "position": "Організація",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Справу щодо ймовірно незадекларованої вілли та інших статків Авакова закрили через скандальне рішення Конституційного Суду</w:t>
      </w:r>
    </w:p>
    <w:p>
      <w:r>
        <w:t>Date: 02/12/20</w:t>
      </w:r>
    </w:p>
    <w:p>
      <w:r>
        <w:t>Link: https://antac.org.ua/news/spravu-shchodo-ymovirnoho-nezadeklarovanoi-villy-ta-inshykh-statkiv-avakova-zakryly-cherez-skandal-ne-rishennia-konstytutsiynoho-sudu/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"Конституційний Суд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України",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Як обирати суддів КСУ: відповідь громадськості на проблеми конституційного правосуддя</w:t>
      </w:r>
    </w:p>
    <w:p>
      <w:r>
        <w:t>Date: 30/11/20</w:t>
      </w:r>
    </w:p>
    <w:p>
      <w:r>
        <w:t>Link: https://antac.org.ua/news/yak-obyraty-suddiv-ksu-vidpovid-hromads-kosti-na-problemy-konstytutsiynoho-pravosuddia/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"Юлія Кириченко",</w:t>
        <w:br/>
        <w:t xml:space="preserve">            "position": "Член правління Центру політико-правових реформ та співголова ради Реанімаційного пакету реформ"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політико-правових реформ",</w:t>
        <w:br/>
        <w:t xml:space="preserve">            "type": "Неприбуткова організація"</w:t>
        <w:br/>
        <w:t xml:space="preserve">        },</w:t>
        <w:br/>
        <w:t xml:space="preserve">        {</w:t>
        <w:br/>
        <w:t xml:space="preserve">            "entity": "Реанімаційний пакет реформ",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Робоча група Разумкова всупереч Зеленському відмовляється карати посадками за брехню в деклараціях</w:t>
      </w:r>
    </w:p>
    <w:p>
      <w:r>
        <w:t>Date: 30/11/20</w:t>
      </w:r>
    </w:p>
    <w:p>
      <w:r>
        <w:t>Link: https://antac.org.ua/news/robocha-hrupa-razumkova-vsuperech-zelens-komu-vidmovliaiet-sia-karaty-posadkamy-za-brekhniu-v-deklaratsiiakh/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ЦПК",</w:t>
        <w:br/>
        <w:t xml:space="preserve">            "affiliations": [</w:t>
        <w:br/>
        <w:t xml:space="preserve">                "ЦПК"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"ВРУ"</w:t>
        <w:br/>
        <w:t xml:space="preserve">    ]</w:t>
        <w:br/>
        <w:t>}</w:t>
      </w:r>
    </w:p>
    <w:p>
      <w:pPr>
        <w:pStyle w:val="Heading1"/>
      </w:pPr>
      <w:r>
        <w:t>Не топкорупцією єдиною. Як місцеві суди використовують рішення КСУ, щоб закривати справи про адміністративні правопорушення</w:t>
      </w:r>
    </w:p>
    <w:p>
      <w:r>
        <w:t>Date: 27/11/20</w:t>
      </w:r>
    </w:p>
    <w:p>
      <w:r>
        <w:t>Link: https://antac.org.ua/news/ne-topkoruptsiieiu-iedynoiu-yak-mistsevi-sudy-vykorystovuiut-rishennia-ksu-shchob-zakryvaty-spravy-pro-administratyvni-pravoporushennia/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 України",</w:t>
        <w:br/>
        <w:t xml:space="preserve">        "Вищий антикорупційний суд",</w:t>
        <w:br/>
        <w:t xml:space="preserve">        "Єдиний державний реєстр"</w:t>
        <w:br/>
        <w:t xml:space="preserve">    ]</w:t>
        <w:br/>
        <w:t>}</w:t>
      </w:r>
    </w:p>
    <w:p>
      <w:pPr>
        <w:pStyle w:val="Heading1"/>
      </w:pPr>
      <w:r>
        <w:t>Скандальний суддя ОАСК з “плівок Вовка” може розглядати справу про заборону Центру протидії корупції</w:t>
      </w:r>
    </w:p>
    <w:p>
      <w:r>
        <w:t>Date: 24/11/20</w:t>
      </w:r>
    </w:p>
    <w:p>
      <w:r>
        <w:t>Link: https://antac.org.ua/news/skandal-nyy-suddia-oask-z-plivok-vovka-mozhe-rozghliadaty-spravu-pro-zaboronu-tsentru-protydii-koruptsii/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Погрібніченко",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"Щербан Олена",</w:t>
        <w:br/>
        <w:t xml:space="preserve">            "position": "Член правління",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Нові зміни щодо реформи СБУ: У Раді хочуть посилити Баканова</w:t>
      </w:r>
    </w:p>
    <w:p>
      <w:r>
        <w:t>Date: 23/11/20</w:t>
      </w:r>
    </w:p>
    <w:p>
      <w:r>
        <w:t>Link: https://antac.org.ua/news/novi-zminy-shchodo-reformy-sbu-u-radi-khochut-posylyty-bakanova/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"Народні депутати",</w:t>
        <w:br/>
        <w:t xml:space="preserve">            "affiliations": [</w:t>
        <w:br/>
        <w:t xml:space="preserve">                "Верховна Рада"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"Служба безпеки України (СБУ)",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"Безпековий комітет Ради"</w:t>
        <w:br/>
        <w:t xml:space="preserve">    ]</w:t>
        <w:br/>
        <w:t>}</w:t>
      </w:r>
    </w:p>
    <w:p>
      <w:pPr>
        <w:pStyle w:val="Heading1"/>
      </w:pPr>
      <w:r>
        <w:t>Справа “Роттердам+”: екснардеп Чумак припинив оскаржувати відмову у відновленні справи, бо вона вже відновлена</w:t>
      </w:r>
    </w:p>
    <w:p>
      <w:r>
        <w:t>Date: 17/11/20</w:t>
      </w:r>
    </w:p>
    <w:p>
      <w:r>
        <w:t>Link: https://antac.org.ua/news/sprava-rotterdam-eksnardep-chumak-prypynyv-oskarzhuvaty-vidmovu-u-vidnovlenni-spravy-bo-vona-vzhe-vidnovlena/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Чумак",</w:t>
        <w:br/>
        <w:t xml:space="preserve">            "position": "Екснардеп і колишній заступник генпрокурора",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"Катерина Широкої",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"Оксана Олійник",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"Нікопольський завод феросплавів",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ЦПК вимагає притягнути до відповідальності адвокатку Надіч, яка зриває засідання у справі Мартиненка</w:t>
      </w:r>
    </w:p>
    <w:p>
      <w:r>
        <w:t>Date: 16/11/20</w:t>
      </w:r>
    </w:p>
    <w:p>
      <w:r>
        <w:t>Link: https://antac.org.ua/news/tspk-vymahaie-prytiahnuty-do-vidpovidal-nosti-advokatku-nadich-iaka-zryvaie-zasidannia-u-spravi-martynenka/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"Нонна Надіч",</w:t>
        <w:br/>
        <w:t xml:space="preserve">            "position": "Адвокатка",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Богданець",</w:t>
        <w:br/>
        <w:t xml:space="preserve">            "position": "Обвинувачений",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Сорокін",</w:t>
        <w:br/>
        <w:t xml:space="preserve">            "position": "Обвинувачений",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"Усправіекснардеп",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 (ЦПК)",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"Кваліфікаційно-дисциплінарна комісія адвокатури (КДКА) Миколаївської області",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"Суд"</w:t>
        <w:br/>
        <w:t xml:space="preserve">    ]</w:t>
        <w:br/>
        <w:t>}</w:t>
      </w:r>
    </w:p>
    <w:p>
      <w:pPr>
        <w:pStyle w:val="Heading1"/>
      </w:pPr>
      <w:r>
        <w:t>Громадськість закликає Парламент  забезпечити доброчесний склад органів судової влади і Конституційного Суду</w:t>
      </w:r>
    </w:p>
    <w:p>
      <w:r>
        <w:t>Date: 12/11/20</w:t>
      </w:r>
    </w:p>
    <w:p>
      <w:r>
        <w:t>Link: https://antac.org.ua/news/hromads-kist-zaklykaie-parlament-zabezpechyty-dobrochesnyy-sklad-orhaniv-sudovoi-vlady-i-konstytutsiynoho-sudu/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"судді",</w:t>
        <w:br/>
        <w:t xml:space="preserve">            "position": "члени Вищої ради правосуддя (ВРП) і Вищої кваліфікаційної комісії суддів (ВККС)",</w:t>
        <w:br/>
        <w:t xml:space="preserve">            "affiliations": [</w:t>
        <w:br/>
        <w:t xml:space="preserve">                "органи суддівського врядування",</w:t>
        <w:br/>
        <w:t xml:space="preserve">                "Конституційний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"сталеніки суддівсько-адвокатських кланів, олігархів та політичних партій",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"експерти від громадськості та представники міжнародної спільноти",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Антикорсуд відмовився відводити від справи “Роттердам+” прокурора Пономаренка, який незаконно закривав її</w:t>
      </w:r>
    </w:p>
    <w:p>
      <w:r>
        <w:t>Date: 11/11/20</w:t>
      </w:r>
    </w:p>
    <w:p>
      <w:r>
        <w:t>Link: https://antac.org.ua/news/antykorsud-vidmovyvsia-vidvodyty-vid-spravy-rotterdam-prokurora-ponomarenka-iakyy-nezakonno-zakryvav-ii/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"Сергій Мойсак",</w:t>
        <w:br/>
        <w:t xml:space="preserve">            "position": "Слідчий 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"Оксана Олійник",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Мін’юст пропонує ефективне оновлення Вищої ради правосуддя</w:t>
      </w:r>
    </w:p>
    <w:p>
      <w:r>
        <w:t>Date: 10/11/20</w:t>
      </w:r>
    </w:p>
    <w:p>
      <w:r>
        <w:t>Link: https://antac.org.ua/news/min-iust-proponuie-efektyvne-onovlennia-vyshchoi-rady-pravosuddia/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Маселко",</w:t>
        <w:br/>
        <w:t xml:space="preserve">            "position": "Юрист"</w:t>
        <w:br/>
        <w:t xml:space="preserve">        },</w:t>
        <w:br/>
        <w:t xml:space="preserve">        {</w:t>
        <w:br/>
        <w:t xml:space="preserve">            "name": "Павло Гречківський",</w:t>
        <w:br/>
        <w:t xml:space="preserve">            "position": "Член Вищої ради правосуддя"</w:t>
        <w:br/>
        <w:t xml:space="preserve">        },</w:t>
        <w:br/>
        <w:t xml:space="preserve">        {</w:t>
        <w:br/>
        <w:t xml:space="preserve">            "name": "Олексій Маловацький",</w:t>
        <w:br/>
        <w:t xml:space="preserve">            "position": "Член Вищої ради правосуддя"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юстиції",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"Вища рада правосуддя",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Через рішення КСУ Антикорсуд закрив справу щодо недекларування Труханова</w:t>
      </w:r>
    </w:p>
    <w:p>
      <w:r>
        <w:t>Date: 05/11/20</w:t>
      </w:r>
    </w:p>
    <w:p>
      <w:r>
        <w:t>Link: https://antac.org.ua/news/cherez-rishennia-ksu-antykorsud-zakryv-spravu-shchodo-nedeklaruvannia-trukhanova/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"Геннадій Труханов",</w:t>
        <w:br/>
        <w:t xml:space="preserve">            "position": "Мер Одеси",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Колтунова",</w:t>
        <w:br/>
        <w:t xml:space="preserve">            "position": "Ексдружина Геннадія Труханова",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"Конституційний Суд",</w:t>
        <w:br/>
        <w:t xml:space="preserve">        "Антикорупційний суд"</w:t>
        <w:br/>
        <w:t xml:space="preserve">    ]</w:t>
        <w:br/>
        <w:t>}</w:t>
      </w:r>
    </w:p>
    <w:p>
      <w:pPr>
        <w:pStyle w:val="Heading1"/>
      </w:pPr>
      <w:r>
        <w:t>Прокурор САП Пономаренко продовжує знищувати справу “Роттердам+”</w:t>
      </w:r>
    </w:p>
    <w:p>
      <w:r>
        <w:t>Date: 04/11/20</w:t>
      </w:r>
    </w:p>
    <w:p>
      <w:r>
        <w:t>Link: https://antac.org.ua/news/prokuror-sap-ponomarenko-prodovzhuie-znyshchuvaty-spravu-rotterdam/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"Головуючий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"Оксана Олійник",</w:t>
        <w:br/>
        <w:t xml:space="preserve">            "position": "Слідча 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11 друзів корупції: що відомо про суддів КСУ, які атакували антикорупційне законодавство</w:t>
      </w:r>
    </w:p>
    <w:p>
      <w:r>
        <w:t>Date: 03/11/20</w:t>
      </w:r>
    </w:p>
    <w:p>
      <w:r>
        <w:t>Link: https://antac.org.ua/news/11-druziv-koruptsii-shcho-vidomo-pro-suddiv-ksu-iaki-atakuvaly-antykoruptsiyne-zakonodavstvo/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"Конституційний Суд України",</w:t>
        <w:br/>
        <w:t xml:space="preserve">            "position": "Суд",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 Антикорсуді призначили до розгляду справу “Енергомережі” Крючкова</w:t>
      </w:r>
    </w:p>
    <w:p>
      <w:r>
        <w:t>Date: 02/11/20</w:t>
      </w:r>
    </w:p>
    <w:p>
      <w:r>
        <w:t>Link: https://antac.org.ua/news/v-antykorsudi-pryznachyly-do-rozghliadu-spravu-enerhomerezhi-kriuchkova/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Крючков",</w:t>
        <w:br/>
        <w:t xml:space="preserve">            "position": "",</w:t>
        <w:br/>
        <w:t xml:space="preserve">            "affiliations": [</w:t>
        <w:br/>
        <w:t xml:space="preserve">                "ПАТ 'Запоріжжяобленерго'"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Корніленков",</w:t>
        <w:br/>
        <w:t xml:space="preserve">            "position": "ексдиректор ПАТ 'Запоріжжяобленерго'",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"ПАТ 'Запоріжжяобленерго'",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"Компанія-посередник 'Енергомережа'",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Теща голови КСУ Тупицького має 4 ділянки з будинком під Києвом</w:t>
      </w:r>
    </w:p>
    <w:p>
      <w:r>
        <w:t>Date: 02/11/20</w:t>
      </w:r>
    </w:p>
    <w:p>
      <w:r>
        <w:t>Link: https://antac.org.ua/news/teshcha-holovy-ksu-tupyts-koho-maie-4-dilianky-z-budynkom-pid-kyievom/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"Лариса Колпаченко",</w:t>
        <w:br/>
        <w:t xml:space="preserve">            "position": "Фармацевт",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Тупицький",</w:t>
        <w:br/>
        <w:t xml:space="preserve">            "position": "Голова Конституційного суду України",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"Ольга Тупицька",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Повернути декларування законопроєктом неможливо. Пояснюємо, чому це обман</w:t>
      </w:r>
    </w:p>
    <w:p>
      <w:r>
        <w:t>Date: 02/11/20</w:t>
      </w:r>
    </w:p>
    <w:p>
      <w:r>
        <w:t>Link: https://antac.org.ua/news/povernuty-deklaruvannia-zakonoproiektom-nemozhlyvo-poiasniuiemo-chomu-tse-obman/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Разумков",</w:t>
        <w:br/>
        <w:t xml:space="preserve">            "position": "Спікер Верховної Ради"</w:t>
        <w:br/>
        <w:t xml:space="preserve">        },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ЦПК"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"НАЗК (Національне агентство з питань запобігання корупції)",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"Конституційний Суд"</w:t>
        <w:br/>
        <w:t xml:space="preserve">    ]</w:t>
        <w:br/>
        <w:t>}</w:t>
      </w:r>
    </w:p>
    <w:p>
      <w:pPr>
        <w:pStyle w:val="Heading1"/>
      </w:pPr>
      <w:r>
        <w:t>КСУ: ризики та аналіз можливих рішень</w:t>
      </w:r>
    </w:p>
    <w:p>
      <w:r>
        <w:t>Date: 02/11/20</w:t>
      </w:r>
    </w:p>
    <w:p>
      <w:r>
        <w:t>Link: https://antac.org.ua/news/ksu-ryzyky-ta-analiz-mozhlyvykh-rishen/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"Конституційний Суд України",</w:t>
        <w:br/>
        <w:t xml:space="preserve">            "position": "Суд",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Комісія з обрання керівника САП визначила порядок прийняття рішень, обрала голову та секретаря</w:t>
      </w:r>
    </w:p>
    <w:p>
      <w:r>
        <w:t>Date: 30/10/20</w:t>
      </w:r>
    </w:p>
    <w:p>
      <w:r>
        <w:t>Link: https://antac.org.ua/news/komisiia-z-obrannia-kerivnyka-sap-vyznachyla-poriadok-pryyniattia-rishen-obrala-holovu-ta-sekretaria/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"Голова Комісії з обрання керівника Спеціалізованої антикорупційної прокуратури",</w:t>
        <w:br/>
        <w:t xml:space="preserve">            "position": "Голова Комісії",</w:t>
        <w:br/>
        <w:t xml:space="preserve">            "affiliations": [</w:t>
        <w:br/>
        <w:t xml:space="preserve">                "Комісія з обрання керівника 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"Секретар Комісії з обрання керівника Спеціалізованої антикорупційної прокуратури",</w:t>
        <w:br/>
        <w:t xml:space="preserve">            "position": "Секретар Комісії",</w:t>
        <w:br/>
        <w:t xml:space="preserve">            "affiliations": [</w:t>
        <w:br/>
        <w:t xml:space="preserve">                "Комісія з обрання керівника САП"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"Рада Прокурорів"</w:t>
        <w:br/>
        <w:t xml:space="preserve">    ]</w:t>
        <w:br/>
        <w:t>}</w:t>
      </w:r>
    </w:p>
    <w:p>
      <w:pPr>
        <w:pStyle w:val="Heading1"/>
      </w:pPr>
      <w:r>
        <w:t>НАЗК почало повну перевірку декларації Дубінського, якій завадив Конституційний суд</w:t>
      </w:r>
    </w:p>
    <w:p>
      <w:r>
        <w:t>Date: 29/10/20</w:t>
      </w:r>
    </w:p>
    <w:p>
      <w:r>
        <w:t>Link: https://antac.org.ua/news/nazk-pochalo-povnu-perevirku-deklaratsii-dubins-koho-iakiy-zavadyv-konstytutsiynyy-sud/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агентство з питань запобігання корупції (НАЗК)",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АНОНС: “Проведемо суддів-зрадників до Ростова”: активісти принесуть суддям Конституційного суду валізи та квитки в Росію</w:t>
      </w:r>
    </w:p>
    <w:p>
      <w:r>
        <w:t>Date: 29/10/20</w:t>
      </w:r>
    </w:p>
    <w:p>
      <w:r>
        <w:t>Link: https://antac.org.ua/news/anons-provedemo-suddiv-zradnykiv-do-rostova-aktyvisty-prynesut-suddiam-konstytutsiynoho-sudu-valizy-ta-kvytky-v-rosiiu/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"Активісти громадських організацій",</w:t>
        <w:br/>
        <w:t xml:space="preserve">            "position": "Учасники акції",</w:t>
        <w:br/>
        <w:t xml:space="preserve">            "affiliations": [</w:t>
        <w:br/>
        <w:t xml:space="preserve">                "Громадські організації"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"Судді Конституційного суду України",</w:t>
        <w:br/>
        <w:t xml:space="preserve">            "position": "Судді",</w:t>
        <w:br/>
        <w:t xml:space="preserve">            "affiliations": [</w:t>
        <w:br/>
        <w:t xml:space="preserve">                "Конституційний суд України"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"Чиновники-корупціонери",</w:t>
        <w:br/>
        <w:t xml:space="preserve">            "position": "Чиновники",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Активісти подають до ДБР заяву про злочин міністра охорони здоров’я Степанова</w:t>
      </w:r>
    </w:p>
    <w:p>
      <w:r>
        <w:t>Date: 29/10/20</w:t>
      </w:r>
    </w:p>
    <w:p>
      <w:r>
        <w:t>Link: https://antac.org.ua/news/aktyvisty-podaly-do-dbr-zaiavu-pro-zlochyn-ministra-okhorony-zdorov-ia-stepanova/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"Заступниця виконавчого директора",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"Міністерство охорони здоров'я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"Державне бюро розслідувань"</w:t>
        <w:br/>
        <w:t xml:space="preserve">    ]</w:t>
        <w:br/>
        <w:t>}</w:t>
      </w:r>
    </w:p>
    <w:p>
      <w:pPr>
        <w:pStyle w:val="Heading1"/>
      </w:pPr>
      <w:r>
        <w:t>Конституційний Суд знищив електронне декларування чиновників. Аналіз рішення</w:t>
      </w:r>
    </w:p>
    <w:p>
      <w:r>
        <w:t>Date: 28/10/20</w:t>
      </w:r>
    </w:p>
    <w:p>
      <w:r>
        <w:t>Link: https://antac.org.ua/news/konstytutsiynyy-sud-znyshchyv-elektronne-deklaruvannia-chynovnykiv-analiz-rishennia/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Антикорсуд з другої спроби відновив справу “Роттердам+”</w:t>
      </w:r>
    </w:p>
    <w:p>
      <w:r>
        <w:t>Date: 27/10/20</w:t>
      </w:r>
    </w:p>
    <w:p>
      <w:r>
        <w:t>Link: https://antac.org.ua/news/antykorsud-z-druhoi-sproby-vidnovyv-spravu-rotterdam/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"Оксана Олійник",</w:t>
        <w:br/>
        <w:t xml:space="preserve">            "position": "Слідча 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прокуратури",</w:t>
        <w:br/>
        <w:t xml:space="preserve">            "affiliations": [</w:t>
        <w:br/>
        <w:t xml:space="preserve">                "САП"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"Рінат Ахметов",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Ексголова НКРЕКП Вовк критикував злочинну формулу “Роттердам+”, а потім сам затвердив її — ВІДЕО</w:t>
      </w:r>
    </w:p>
    <w:p>
      <w:r>
        <w:t>Date: 27/10/20</w:t>
      </w:r>
    </w:p>
    <w:p>
      <w:r>
        <w:t>Link: https://antac.org.ua/news/eksholova-nkrekp-vovk-krytykuvav-zlochynnu-formulu-rotterdam-a-potim-sam-zatverdyv-ii-video/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Вовк",</w:t>
        <w:br/>
        <w:t xml:space="preserve">            "position": "Колишній голова НКРЕКП"</w:t>
        <w:br/>
        <w:t xml:space="preserve">        },</w:t>
        <w:br/>
        <w:t xml:space="preserve">        {</w:t>
        <w:br/>
        <w:t xml:space="preserve">            "name": "Рінат Ахметов",</w:t>
        <w:br/>
        <w:t xml:space="preserve">            "position": "Власник компанії 'ДТЕК' (олігарх)"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"ДТЕК",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Справа фірташівського заводу наближається до завершення</w:t>
      </w:r>
    </w:p>
    <w:p>
      <w:r>
        <w:t>Date: 26/10/20</w:t>
      </w:r>
    </w:p>
    <w:p>
      <w:r>
        <w:t>Link: https://antac.org.ua/news/sprava-firtashivs-koho-zavodu-nablyzhaiet-sia-do-zavershennia/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Фірташ",</w:t>
        <w:br/>
        <w:t xml:space="preserve">            "position": "Олігарх-втікач",</w:t>
        <w:br/>
        <w:t xml:space="preserve">            "affiliations": [</w:t>
        <w:br/>
        <w:t xml:space="preserve">                "Кіпрська фірма"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Сивак",</w:t>
        <w:br/>
        <w:t xml:space="preserve">            "position": "Обвинувачений",</w:t>
        <w:br/>
        <w:t xml:space="preserve">            "affiliations": [</w:t>
        <w:br/>
        <w:t xml:space="preserve">                "Запорізький титано-магнієвий комбінат"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"Фонд державного майна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"Запорізький титано-магнієвий комбінат",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</w:t>
        <w:br/>
        <w:t xml:space="preserve">        "Кіпрська фірма"</w:t>
        <w:br/>
        <w:t xml:space="preserve">    ],</w:t>
        <w:br/>
        <w:t xml:space="preserve">    "government_bodies": [</w:t>
        <w:br/>
        <w:t xml:space="preserve">        "Апеляційна палата Вищого антикорупційного суду"</w:t>
        <w:br/>
        <w:t xml:space="preserve">    ]</w:t>
        <w:br/>
        <w:t>}</w:t>
      </w:r>
    </w:p>
    <w:p>
      <w:pPr>
        <w:pStyle w:val="Heading1"/>
      </w:pPr>
      <w:r>
        <w:t>Вже друга когорта адвокатів Мартиненка і компанії влаштовує демарш і зриває засідання</w:t>
      </w:r>
    </w:p>
    <w:p>
      <w:r>
        <w:t>Date: 20/10/20</w:t>
      </w:r>
    </w:p>
    <w:p>
      <w:r>
        <w:t>Link: https://antac.org.ua/news/vzhe-druha-kohorta-advokativ-martynenka-i-kompanii-vlashtovuie-demarsh-i-zryvaie-zasidannia/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"Нонна Надіч",</w:t>
        <w:br/>
        <w:t xml:space="preserve">            "position": "Адвокатка",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ЦПК не вбачає підстав для визнання неконституційними положень щодо е-декларування, статті щодо незаконного збагачення та цивільної конфіскації</w:t>
      </w:r>
    </w:p>
    <w:p>
      <w:r>
        <w:t>Date: 20/10/20</w:t>
      </w:r>
    </w:p>
    <w:p>
      <w:r>
        <w:t>Link: https://antac.org.ua/news/tspk-ne-vbachaie-pidstav-dlia-vyznannia-nekonstytutsiynymy-polozhen-shchodo-e-deklaruvannia-statti-shchodo-nezakonnoho-zbahachennia-ta-tsyvil-noi-konfiskatsii/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від проросійської партії “Опозиційна платформа — За життя”",</w:t>
        <w:br/>
        <w:t xml:space="preserve">            "position": "народні депутати",</w:t>
        <w:br/>
        <w:t xml:space="preserve">            "affiliations": [</w:t>
        <w:br/>
        <w:t xml:space="preserve">                "партія “Опозиційна платформа — За життя”"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 України",</w:t>
        <w:br/>
        <w:t xml:space="preserve">        "НАЗК (Національне агентство з питань запобігання корупції)"</w:t>
        <w:br/>
        <w:t xml:space="preserve">    ]</w:t>
        <w:br/>
        <w:t>}</w:t>
      </w:r>
    </w:p>
    <w:p>
      <w:pPr>
        <w:pStyle w:val="Heading1"/>
      </w:pPr>
      <w:r>
        <w:t>Громадські організації вимагають звільнення підлеглого Авакову члена комісії з обрання керівника САП для забезпечення довіри до процесу</w:t>
      </w:r>
    </w:p>
    <w:p>
      <w:r>
        <w:t>Date: 16/10/20</w:t>
      </w:r>
    </w:p>
    <w:p>
      <w:r>
        <w:t>Link: https://antac.org.ua/news/hromads-ki-orhanizatsii-vymahaiut-zvil-nennia-pidlehloho-avakovu-chlena-komisii-z-obrannia-kerivnyka-sap-dlia-zabezpechennia-doviry-do-protsesu/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Дрозд",</w:t>
        <w:br/>
        <w:t xml:space="preserve">            "position": "Поліцейський",</w:t>
        <w:br/>
        <w:t xml:space="preserve">            "affiliations": [</w:t>
        <w:br/>
        <w:t xml:space="preserve">                "Національна поліція"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},</w:t>
        <w:br/>
        <w:t xml:space="preserve">        {</w:t>
        <w:br/>
        <w:t xml:space="preserve">            "entity": "Національна академія внутрішніх справ",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Бізнес у Франції, резиденції в Швейцарії, лижні курорти в Австрії: люксові західні статки “господарника своєї країни” Ігоря Палиці</w:t>
      </w:r>
    </w:p>
    <w:p>
      <w:r>
        <w:t>Date: 15/10/20</w:t>
      </w:r>
    </w:p>
    <w:p>
      <w:r>
        <w:t>Link: https://antac.org.ua/news/biznes-u-frantsii-rezydentsii-v-shveytsarii-lyzhni-kurorty-v-avstrii-liuksovi-zakhidni-statky-hospodarnyka-svoiei-krainy-ihoria-palytsi/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Палиця",</w:t>
        <w:br/>
        <w:t xml:space="preserve">            "position": "Народний депутат",</w:t>
        <w:br/>
        <w:t xml:space="preserve">            "affiliations": [</w:t>
        <w:br/>
        <w:t xml:space="preserve">                "Група 'За майбутнє'"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"Оксана Палиця",</w:t>
        <w:br/>
        <w:t xml:space="preserve">            "position": "Н/Д",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"Захар Палиця",</w:t>
        <w:br/>
        <w:t xml:space="preserve">            "position": "Студент",</w:t>
        <w:br/>
        <w:t xml:space="preserve">            "affiliations": [</w:t>
        <w:br/>
        <w:t xml:space="preserve">                "ЄС Бізнес Школа"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"Incotech Sarl",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Перше засідання з обрання керівника САП: підлеглий Авакова самоусунувся через невідповідність закону</w:t>
      </w:r>
    </w:p>
    <w:p>
      <w:r>
        <w:t>Date: 14/10/20</w:t>
      </w:r>
    </w:p>
    <w:p>
      <w:r>
        <w:t>Link: https://antac.org.ua/news/pershe-zasidannia-z-obrannia-kerivnyka-sap-pidlehlyy-avakova-samousunuvsia-cherez-nevidpovidnist-zakonu/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Дрозд",</w:t>
        <w:br/>
        <w:t xml:space="preserve">            "position": "Член Комісії",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"Національна академія внутрішніх справ",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"Верховна Рада",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Громадськість засуджує тиск адвокатів на суддів ВАКС та очікує жорсткої реакції від Генпрокурора</w:t>
      </w:r>
    </w:p>
    <w:p>
      <w:r>
        <w:t>Date: 12/10/20</w:t>
      </w:r>
    </w:p>
    <w:p>
      <w:r>
        <w:t>Link: https://antac.org.ua/news/hromads-kist-zasudzhuie-tysk-advokativ-na-suddiv-vaks-ta-ochikuie-zhorstkoi-reaktsii-vid-henprokurora/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"Леся Федорак",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Маслов",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Строгий",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"Микола Мартиненко",</w:t>
        <w:br/>
        <w:t xml:space="preserve">            "position": "Ексдепутат",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"Українські державні підприємства",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Венеційська комісія висловилася про термінову реформу ВРП та розкритикувала судовий законопроєкт Зеленського</w:t>
      </w:r>
    </w:p>
    <w:p>
      <w:r>
        <w:t>Date: 09/10/20</w:t>
      </w:r>
    </w:p>
    <w:p>
      <w:r>
        <w:t>Link: https://antac.org.ua/news/venetsiys-ka-komisiia-vyslovylasia-pro-terminovu-reformu-vrp-ta-rozkrytykuvala-sudovyy-zakonoproiekt-zelens-koho/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"Дмитро Разумков",</w:t>
        <w:br/>
        <w:t xml:space="preserve">            "position": "Спікер",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"Венеційська комісія",</w:t>
        <w:br/>
        <w:t xml:space="preserve">        "Парламент",</w:t>
        <w:br/>
        <w:t xml:space="preserve">        "Вища рада правосуддя",</w:t>
        <w:br/>
        <w:t xml:space="preserve">        "Вища кваліфікаційна комісія суддів"</w:t>
        <w:br/>
        <w:t xml:space="preserve">    ]</w:t>
        <w:br/>
        <w:t>}</w:t>
      </w:r>
    </w:p>
    <w:p>
      <w:pPr>
        <w:pStyle w:val="Heading1"/>
      </w:pPr>
      <w:r>
        <w:t>Наступного керівника САП всупереч закону обиратиме підлеглий Авакову поліцейський</w:t>
      </w:r>
    </w:p>
    <w:p>
      <w:r>
        <w:t>Date: 09/10/20</w:t>
      </w:r>
    </w:p>
    <w:p>
      <w:r>
        <w:t>Link: https://antac.org.ua/news/nastupnoho-kerivnyka-sap-vsuperech-zakonu-obyratyme-pidlehlyy-avakovu-politseys-kyy/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"Олексій Дрозд",</w:t>
        <w:br/>
        <w:t xml:space="preserve">            "position": "начальник відділу докторантури та ад’юнктури Національної академії внутрішніх справ України",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 (САП)",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"Національна академія внутрішніх справ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АНОНС — В апеляції ВАКС продовжать вирішувати, чи відновлювати справу “Роттердам+”</w:t>
      </w:r>
    </w:p>
    <w:p>
      <w:r>
        <w:t>Date: 08/10/20</w:t>
      </w:r>
    </w:p>
    <w:p>
      <w:r>
        <w:t>Link: https://antac.org.ua/news/anons-v-apeliatsii-vaks-prodovzhat-vyrishuvaty-chy-vidnovliuvaty-spravu-rotterdam/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"Віктор Чумак",</w:t>
        <w:br/>
        <w:t xml:space="preserve">            "position": "Колишній заступник генпрокурора",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"Головуючий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 (ВАКС)"</w:t>
        <w:br/>
        <w:t xml:space="preserve">    ]</w:t>
        <w:br/>
        <w:t>}</w:t>
      </w:r>
    </w:p>
    <w:p>
      <w:pPr>
        <w:pStyle w:val="Heading1"/>
      </w:pPr>
      <w:r>
        <w:t>“Ядерна справа” Микитася: ВАКС призначив топменеджеру «Енергоатома» заставу</w:t>
      </w:r>
    </w:p>
    <w:p>
      <w:r>
        <w:t>Date: 07/10/20</w:t>
      </w:r>
    </w:p>
    <w:p>
      <w:r>
        <w:t>Link: https://antac.org.ua/news/yaderna-sprava-mykytasia-vaks-pryznachyv-topmenedzheru-enerhoatoma-zastavu/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"Ігор Орлов",</w:t>
        <w:br/>
        <w:t xml:space="preserve">            "position": "топменеджер “Енергоатома”"</w:t>
        <w:br/>
        <w:t xml:space="preserve">        },</w:t>
        <w:br/>
        <w:t xml:space="preserve">        {</w:t>
        <w:br/>
        <w:t xml:space="preserve">            "name": "Максим Микитась",</w:t>
        <w:br/>
        <w:t xml:space="preserve">            "position": "екснардеп"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"НАЕК “Енергоатом”",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"Укрбудмонтаж",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Завтра Конституційний Суд візьметься за розгляд е-декларування та статті щодо незаконного збагачення</w:t>
      </w:r>
    </w:p>
    <w:p>
      <w:r>
        <w:t>Date: 07/10/20</w:t>
      </w:r>
    </w:p>
    <w:p>
      <w:r>
        <w:t>Link: https://antac.org.ua/news/zavtra-konstytutsiynyy-sud-viz-met-sia-za-rozghliad-e-deklaruvannia-ta-statti-shchodo-nezakonnoho-zbahachennia/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"47 народних депутатів",</w:t>
        <w:br/>
        <w:t xml:space="preserve">            "position": "Народні депутати",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"Конституційний Суд України",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"Центр протидії корупції",</w:t>
        <w:br/>
        <w:t xml:space="preserve">            "type": "Неприбуткова"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Недекларування, легалізація і несплата податків: ЦПК звернувся до Венедіктової для відкриття справи проти Дубінського</w:t>
      </w:r>
    </w:p>
    <w:p>
      <w:r>
        <w:t>Date: 07/10/20</w:t>
      </w:r>
    </w:p>
    <w:p>
      <w:r>
        <w:t>Link: https://antac.org.ua/news/nedeklaruvannia-lehalizatsiia-i-nesplata-podatkiv-tspk-zvernuvsia-do-venediktovoi-dlia-vidkryttia-spravy-proty-dubins-koho/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"Генеральна прокурорка",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"Партія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"Олеся Цибко",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"Центр протидії корупції"</w:t>
        <w:br/>
        <w:t xml:space="preserve">    ]</w:t>
        <w:br/>
        <w:t>}</w:t>
      </w:r>
    </w:p>
    <w:p>
      <w:pPr>
        <w:pStyle w:val="Heading1"/>
      </w:pPr>
      <w:r>
        <w:t>АНОНС – Стеження і погрози згвалтуванням – за викриття академічної недоброчесності</w:t>
      </w:r>
    </w:p>
    <w:p>
      <w:r>
        <w:t>Date: 06/10/20</w:t>
      </w:r>
    </w:p>
    <w:p>
      <w:r>
        <w:t>Link: https://antac.org.ua/news/anons-stezhennia-i-pohrozy-zghvaltuvanniam-za-vykryttia-akademichnoi-nedobrochesnosti/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"Світлана Благодєтєлєва-Вовк",</w:t>
        <w:br/>
        <w:t xml:space="preserve">            "position": "Координаторка ініціативи 'Дисергейт'",</w:t>
        <w:br/>
        <w:t xml:space="preserve">            "affiliations": [</w:t>
        <w:br/>
        <w:t xml:space="preserve">                "Ініціатива 'Дисергейт'"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"Сергій Шкарлет",</w:t>
        <w:br/>
        <w:t xml:space="preserve">            "position": "Т.в.о міністра освіти і науки"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"Фонд сприяння демократії Посольства США в Україні",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У злитій прокурором САП справі «Роттередам+» нова експертиза підтвердила майже 40 млрд грн збитків</w:t>
      </w:r>
    </w:p>
    <w:p>
      <w:r>
        <w:t>Date: 02/10/20</w:t>
      </w:r>
    </w:p>
    <w:p>
      <w:r>
        <w:t>Link: https://antac.org.ua/news/u-zlytiy-prokurorom-sap-spravi-rotteredam-nova-ekspertyza-pidtverdyla-mayzhe-40-mlrd-hrn-zbytkiv/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"Адвокат"</w:t>
        <w:br/>
        <w:t xml:space="preserve">        },</w:t>
        <w:br/>
        <w:t xml:space="preserve">        {</w:t>
        <w:br/>
        <w:t xml:space="preserve">            "name": "Олексій Бойко",</w:t>
        <w:br/>
        <w:t xml:space="preserve">            "position": "Адвокат"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</w:t>
        <w:br/>
        <w:t xml:space="preserve">    ]</w:t>
        <w:br/>
        <w:t>}</w:t>
      </w:r>
    </w:p>
    <w:p>
      <w:pPr>
        <w:pStyle w:val="Heading1"/>
      </w:pPr>
      <w:r>
        <w:t>У борця із «західним впливом» Дубінського виявлено активи в ЄС</w:t>
      </w:r>
    </w:p>
    <w:p>
      <w:r>
        <w:t>Date: 02/10/20</w:t>
      </w:r>
    </w:p>
    <w:p>
      <w:r>
        <w:t>Link: https://antac.org.ua/news/u-bortsia-iz-zakhidnym-vplyvom-dubins-koho-vyiavleno-aktyvy-v-yes/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Дубінський",</w:t>
        <w:br/>
        <w:t xml:space="preserve">            "position": "Народний депутат",</w:t>
        <w:br/>
        <w:t xml:space="preserve">            "affiliations": [</w:t>
        <w:br/>
        <w:t xml:space="preserve">                "президентська партія «Слуга народу»"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"Леся Цибко",</w:t>
        <w:br/>
        <w:t xml:space="preserve">            "position": "Дружина",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"DubPro S.r.o",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"TsybPro S.r.o",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"ТОВ “DubPro”",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"Солом’янський районний суд м. Києва"</w:t>
        <w:br/>
        <w:t xml:space="preserve">    ]</w:t>
        <w:br/>
        <w:t>}</w:t>
      </w:r>
    </w:p>
    <w:p>
      <w:pPr>
        <w:pStyle w:val="Heading1"/>
      </w:pPr>
      <w:r>
        <w:t>АНОНС — Апеляція Антикорсуду перегляне закриття справи “Роттердам+”</w:t>
      </w:r>
    </w:p>
    <w:p>
      <w:r>
        <w:t>Date: 01/10/20</w:t>
      </w:r>
    </w:p>
    <w:p>
      <w:r>
        <w:t>Link: https://antac.org.ua/news/anons-apeliatsiia-antykorsudu-perehliane-zakryttia-spravy-rotterdam/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Широка",</w:t>
        <w:br/>
        <w:t xml:space="preserve">            "position": "Суддя ВАКС",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"Головуючий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"Вищий антикорупційний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Справа Мартиненка: нові і старі адвокати продовжують балаган і затягування в суді</w:t>
      </w:r>
    </w:p>
    <w:p>
      <w:r>
        <w:t>Date: 30/09/20</w:t>
      </w:r>
    </w:p>
    <w:p>
      <w:r>
        <w:t>Link: https://antac.org.ua/news/sprava-martynenka-novi-i-stari-advokaty-prodovzhuiut-balahan-i-zatiahuvannia-v-sudi/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"Нонна Надіч",</w:t>
        <w:br/>
        <w:t xml:space="preserve">            "position": "Адвокатка",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"Енергоатом",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ЦПК добиватиметься відновлення справи “Роттердам+” в Антикорсуді</w:t>
      </w:r>
    </w:p>
    <w:p>
      <w:r>
        <w:t>Date: 30/09/20</w:t>
      </w:r>
    </w:p>
    <w:p>
      <w:r>
        <w:t>Link: https://antac.org.ua/news/anons-tspk-dobyvatymet-sia-vidnovlennia-spravy-rotterdam-v-antykorsudi/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"Оксана Олійник",</w:t>
        <w:br/>
        <w:t xml:space="preserve">            "position": "слідча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"Недержавна"</w:t>
        <w:br/>
        <w:t xml:space="preserve">        },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АНОНС — В Антикорсуді переглянуть рішення Печерського суду, яким той зобов’язав забрати у НАБУ справу суддів ОАСК</w:t>
      </w:r>
    </w:p>
    <w:p>
      <w:r>
        <w:t>Date: 28/09/20</w:t>
      </w:r>
    </w:p>
    <w:p>
      <w:r>
        <w:t>Link: https://antac.org.ua/news/anons-v-antykorsudi-perehlianut-rishennia-pechers-koho-sudu-iakym-toy-zobov-iazav-zabraty-u-nabu-spravu-suddiv-oask/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 Печерського райсуду Києва",</w:t>
        <w:br/>
        <w:t xml:space="preserve">            "position": "Судді",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"Офіс генерального прокурора",</w:t>
        <w:br/>
        <w:t xml:space="preserve">            "position": "Офіс",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"Судді Окружного адмінсуду Києва",</w:t>
        <w:br/>
        <w:t xml:space="preserve">            "position": "Судді",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"НАБУ",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"Спеціалізована антикорупційна прокуратура",</w:t>
        <w:br/>
        <w:t xml:space="preserve">        "Печерський райсуд Києва",</w:t>
        <w:br/>
        <w:t xml:space="preserve">        "Окружний адмінсуд Києва"</w:t>
        <w:br/>
        <w:t xml:space="preserve">    ]</w:t>
        <w:br/>
        <w:t>}</w:t>
      </w:r>
    </w:p>
    <w:p>
      <w:pPr>
        <w:pStyle w:val="Heading1"/>
      </w:pPr>
      <w:r>
        <w:t>В Антикорсуді засудили до 2 років в’язниці експрокурора ГПУ, який хотів “купити” посаду в НАБУ</w:t>
      </w:r>
    </w:p>
    <w:p>
      <w:r>
        <w:t>Date: 25/09/20</w:t>
      </w:r>
    </w:p>
    <w:p>
      <w:r>
        <w:t>Link: https://antac.org.ua/news/v-antykorsudi-zasudyly-do-2-rokiv-v-iaznytsi-eksprokurora-hpu-iakyy-khotiv-kupyty-posadu-v-nabu/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Коліуш",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Дубас",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"Олег Ткаченкавиніс",</w:t>
        <w:br/>
        <w:t xml:space="preserve">            "position": "Суддя",</w:t>
        <w:br/>
        <w:t xml:space="preserve">            "affiliations": [</w:t>
        <w:br/>
        <w:t xml:space="preserve">                "Вищий антикорупційний суд"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"Олександр Матюшко",</w:t>
        <w:br/>
        <w:t xml:space="preserve">            "position": "Експрокурор",</w:t>
        <w:br/>
        <w:t xml:space="preserve">            "affiliations": [</w:t>
        <w:br/>
        <w:t xml:space="preserve">                "Генеральна прокуратура України"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Антикорсуд відмовився відновлювати справу «Роттердам+»</w:t>
      </w:r>
    </w:p>
    <w:p>
      <w:r>
        <w:t>Date: 24/09/20</w:t>
      </w:r>
    </w:p>
    <w:p>
      <w:r>
        <w:t>Link: https://antac.org.ua/news/antykorsud-vidmovyvsia-vidnovliuvaty-spravu-rotterdam/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"Катерина Широка",</w:t>
        <w:br/>
        <w:t xml:space="preserve">            "position": "Суддя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"Колишній заступник генерального прокурора",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САП",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АНОНС — У ВАКС вирішать, чи  відновлювати справу “Роттердам+”. Після засідання відбудеться брифінг Чумака і ЦПК</w:t>
      </w:r>
    </w:p>
    <w:p>
      <w:r>
        <w:t>Date: 22/09/20</w:t>
      </w:r>
    </w:p>
    <w:p>
      <w:r>
        <w:t>Link: https://antac.org.ua/news/anons-u-vaks-vyrishat-chy-vidnovliuvaty-spravu-rotterdam-pislia-zasidannia-vidbudet-sia-bryfinh-chumaka-i-tspk/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САП",</w:t>
        <w:br/>
        <w:t xml:space="preserve">            "affiliations": [</w:t>
        <w:br/>
        <w:t xml:space="preserve">                "Спеціалізована антикорупційна прокуратура"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"Віктор Чумак",</w:t>
        <w:br/>
        <w:t xml:space="preserve">            "position": "Ексдепутат і колишній заступник генпрокурора",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“Слугу народу” Юрченка відправили під варту із заставою</w:t>
      </w:r>
    </w:p>
    <w:p>
      <w:r>
        <w:t>Date: 21/09/20</w:t>
      </w:r>
    </w:p>
    <w:p>
      <w:r>
        <w:t>Link: https://antac.org.ua/news/sluhu-narodu-yurchenka-vidpravyly-pid-vartu-iz-zastavoiu/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"Ольга Саландяк",</w:t>
        <w:br/>
        <w:t xml:space="preserve">            "position": "Слідча суддя Вищого антикорупційного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АНОНС — Антикорсуд вирішить, чи брати під варту “слугу народу” Юрченка</w:t>
      </w:r>
    </w:p>
    <w:p>
      <w:r>
        <w:t>Date: 18/09/20</w:t>
      </w:r>
    </w:p>
    <w:p>
      <w:r>
        <w:t>Link: https://antac.org.ua/news/anons-antykorsud-vyrishyt-chy-braty-pid-vartu-sluhu-narodu-yurchenka/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Юрченко",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"Ольга Саландяк",</w:t>
        <w:br/>
        <w:t xml:space="preserve">            "position": "Слідча 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суд",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Рішення Конституційного Суду не ставить під загрозу діяльність НАБУ. Аналіз ЦПК</w:t>
      </w:r>
    </w:p>
    <w:p>
      <w:r>
        <w:t>Date: 17/09/20</w:t>
      </w:r>
    </w:p>
    <w:p>
      <w:r>
        <w:t>Link: https://antac.org.ua/news/rishennia-konstytutsiynoho-sudu-ne-stavyt-pid-zahrozu-diial-nist-nabu-analiz-tspk/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"Національне антикорупційне бюро України",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"50 нардепів від ОПЗЖ",</w:t>
        <w:br/>
        <w:t xml:space="preserve">            "position": "Народні депутати",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Голосування щодо САП: Верховна Рада із схвалення Зеленського зробила крок до скасування безвізу та співпраці з МВФ</w:t>
      </w:r>
    </w:p>
    <w:p>
      <w:r>
        <w:t>Date: 17/09/20</w:t>
      </w:r>
    </w:p>
    <w:p>
      <w:r>
        <w:t>Link: https://antac.org.ua/news/holosuvannia-shchodo-sap-verkhovna-rada-iz-skhvalennia-zelens-koho-zrobyla-krok-do-skasuvannia-bezvizu-ta-spivpratsi-z-mvf/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"Представники Верховної Ради",</w:t>
        <w:br/>
        <w:t xml:space="preserve">            "affiliations": [</w:t>
        <w:br/>
        <w:t xml:space="preserve">                "Слуги народу",</w:t>
        <w:br/>
        <w:t xml:space="preserve">                "ОПЗЖ",</w:t>
        <w:br/>
        <w:t xml:space="preserve">                "Довіра",</w:t>
        <w:br/>
        <w:t xml:space="preserve">                "За майбутнє"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"Посол ЄС",</w:t>
        <w:br/>
        <w:t xml:space="preserve">            "position": "Представник Європейського Союзу"</w:t>
        <w:br/>
        <w:t xml:space="preserve">        },</w:t>
        <w:br/>
        <w:t xml:space="preserve">        {</w:t>
        <w:br/>
        <w:t xml:space="preserve">            "name": "Посли Великої сімки",</w:t>
        <w:br/>
        <w:t xml:space="preserve">            "position": "Представники країн Великої сімки"</w:t>
        <w:br/>
        <w:t xml:space="preserve">        },</w:t>
        <w:br/>
        <w:t xml:space="preserve">        {</w:t>
        <w:br/>
        <w:t xml:space="preserve">            "name": "Європейські депутати",</w:t>
        <w:br/>
        <w:t xml:space="preserve">            "position": "Депутати Європейського Парламенту"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"Спеціалізована антикорупційна прокуратура",</w:t>
        <w:br/>
        <w:t xml:space="preserve">        "Міжнародний валютний Фонд"</w:t>
        <w:br/>
        <w:t xml:space="preserve">    ]</w:t>
        <w:br/>
        <w:t>}</w:t>
      </w:r>
    </w:p>
    <w:p>
      <w:pPr>
        <w:pStyle w:val="Heading1"/>
      </w:pPr>
      <w:r>
        <w:t>Загроза безвізу: правоохоронний комітет утретє вибрав членів у комісію з обрання керівника САП, які не відповідають закону</w:t>
      </w:r>
    </w:p>
    <w:p>
      <w:r>
        <w:t>Date: 15/09/20</w:t>
      </w:r>
    </w:p>
    <w:p>
      <w:r>
        <w:t>Link: https://antac.org.ua/news/zahroza-bezvizu-pravookhoronnyy-komitet-utretie-vybrav-chleniv-u-komisiiu-z-obrannia-kerivnyka-sap-iaki-ne-vidpovidaiut-zakonu/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"Депутати",</w:t>
        <w:br/>
        <w:t xml:space="preserve">            "position": "Члени Ради",</w:t>
        <w:br/>
        <w:t xml:space="preserve">            "affiliations": [</w:t>
        <w:br/>
        <w:t xml:space="preserve">                "Слуги народу",</w:t>
        <w:br/>
        <w:t xml:space="preserve">                "ОПЗЖ",</w:t>
        <w:br/>
        <w:t xml:space="preserve">                "Довіра",</w:t>
        <w:br/>
        <w:t xml:space="preserve">                "За майбутнє"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"Посол ЄС",</w:t>
        <w:br/>
        <w:t xml:space="preserve">            "position": null,</w:t>
        <w:br/>
        <w:t xml:space="preserve">            "affiliations": [</w:t>
        <w:br/>
        <w:t xml:space="preserve">                "Європейський Союз"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"Рада",</w:t>
        <w:br/>
        <w:t xml:space="preserve">        "Правоохоронний комітет"</w:t>
        <w:br/>
        <w:t xml:space="preserve">    ]</w:t>
        <w:br/>
        <w:t>}</w:t>
      </w:r>
    </w:p>
    <w:p>
      <w:pPr>
        <w:pStyle w:val="Heading1"/>
      </w:pPr>
      <w:r>
        <w:t>АНОНС – Правоохоронний комітет Ради втретє визначатиметься із кандидатами в комісію з обрання керівника САП</w:t>
      </w:r>
    </w:p>
    <w:p>
      <w:r>
        <w:t>Date: 15/09/20</w:t>
      </w:r>
    </w:p>
    <w:p>
      <w:r>
        <w:t>Link: https://antac.org.ua/news/anons-pravookhoronnyy-komitet-rady-vtretie-vyznachatymet-sia-iz-kandydatamy-v-komisii-z-obrannia-kerivnyka-sap/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"керівника Спеціалізованої антикорупційної прокуратури",</w:t>
        <w:br/>
        <w:t xml:space="preserve">            "position": "Керівник",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"комітет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АНОНС — В Антикорсуді спробують відновити справу “Роттердам+”, яку безпідставно закрив прокурор САП</w:t>
      </w:r>
    </w:p>
    <w:p>
      <w:r>
        <w:t>Date: 11/09/20</w:t>
      </w:r>
    </w:p>
    <w:p>
      <w:r>
        <w:t>Link: https://antac.org.ua/news/anons-zavtra-v-antykorsudi-sprobuiut-vidnovyty-spravu-rotterdam-iaku-bezpidstavno-zakryv-prokuror-sap/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"Катерина Широка",</w:t>
        <w:br/>
        <w:t xml:space="preserve">            "position": "Слідча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"Спеціалізована антикорупційна прокуратура",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Нардеп від “Слуги народу” хоче “в чорну” проводити закупівлі медичних товарів для боротьби з епідеміями</w:t>
      </w:r>
    </w:p>
    <w:p>
      <w:r>
        <w:t>Date: 11/09/20</w:t>
      </w:r>
    </w:p>
    <w:p>
      <w:r>
        <w:t>Link: https://antac.org.ua/news/nardep-vid-sluhy-narodu-khoche-v-chornu-provodyty-zakupivli-medychnykh-tovariv-dlia-borot-by-z-epidemiiamy/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Шевченко",</w:t>
        <w:br/>
        <w:t xml:space="preserve">            "position": "Народний депутат",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p>
      <w:pPr>
        <w:pStyle w:val="Heading1"/>
      </w:pPr>
      <w:r>
        <w:t>Повноваження із протидії корупції у органах внутрішньої безпеки країн Центральної Європи: огляд досвіду та висновки для України</w:t>
      </w:r>
    </w:p>
    <w:p>
      <w:r>
        <w:t>Date: 10/09/20</w:t>
      </w:r>
    </w:p>
    <w:p>
      <w:r>
        <w:t>Link: https://antac.org.ua/news/povnovazhennia-iz-protydii-koruptsii-u-orhanakh-vnutrishn-oi-bezpeky-krain-tsentral-noi-yevropy-ohliad-dosvidu-ta-vysnovky-dlia-ukrainy/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"національні експерти",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"Міжнародна дорадча група",</w:t>
        <w:br/>
        <w:t xml:space="preserve">            "position": "",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Конституційний суд взявся за закон про НАБУ: ОПЗЖ вимагає повністю визнати закон неконституційним</w:t>
      </w:r>
    </w:p>
    <w:p>
      <w:r>
        <w:t>Date: 10/09/20</w:t>
      </w:r>
    </w:p>
    <w:p>
      <w:r>
        <w:t>Link: https://antac.org.ua/news/konstytutsiynyy-sud-vziavsia-za-zakon-pro-nabu-opzzh-vymahaie-povnistiu-vyznaty-zakon-nekonstytutsiynym/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"Григорій Мамка",</w:t>
        <w:br/>
        <w:t xml:space="preserve">            "position": "Депутат",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"Василь Німченко",</w:t>
        <w:br/>
        <w:t xml:space="preserve">            "position": "Депутат",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"Антоніна Славицька",</w:t>
        <w:br/>
        <w:t xml:space="preserve">            "position": "Депутат",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України",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"Конституційний суд України"</w:t>
        <w:br/>
        <w:t xml:space="preserve">    ]</w:t>
        <w:br/>
        <w:t>}</w:t>
      </w:r>
    </w:p>
    <w:p>
      <w:pPr>
        <w:pStyle w:val="Heading1"/>
      </w:pPr>
      <w:r>
        <w:t>АНОНС — В Антикорсуді вирішать, чи продовжити терміни розслідування справи щодо захоплення влади суддями ОАСК</w:t>
      </w:r>
    </w:p>
    <w:p>
      <w:r>
        <w:t>Date: 09/09/20</w:t>
      </w:r>
    </w:p>
    <w:p>
      <w:r>
        <w:t>Link: https://antac.org.ua/news/anons-v-antykorsudi-vyrishat-chy-prodovzhyty-terminy-rozsliduvannia-spravy-shchodo-zakhoplennia-vlady-suddiamy-oask/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"Павло Вовк",</w:t>
        <w:br/>
        <w:t xml:space="preserve">            "position": "Голова Окружного адміністративного суду Києва"</w:t>
        <w:br/>
        <w:t xml:space="preserve">        },</w:t>
        <w:br/>
        <w:t xml:space="preserve">        {</w:t>
        <w:br/>
        <w:t xml:space="preserve">            "name": "Андрій Біцюк",</w:t>
        <w:br/>
        <w:t xml:space="preserve">            "position": "Слідчий суддя"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Громадські та пацієнтські організації закликають МОЗ утворити незалежну комісію для відбору членів Наглядової ради ДП “Медичні закупівлі України”</w:t>
      </w:r>
    </w:p>
    <w:p>
      <w:r>
        <w:t>Date: 09/09/20</w:t>
      </w:r>
    </w:p>
    <w:p>
      <w:r>
        <w:t>Link: https://antac.org.ua/news/hromads-ki-ta-patsiients-ki-orhanizatsii-zaklykaiut-moz-utvoryty-nezalezhnu-komisiiu-dlia-vidboru-chleniv-nahliadovoi-rady-dp-medychni-zakupivli-ukrainy/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"Міністерство охорони здоров’я України",</w:t>
        <w:br/>
        <w:t xml:space="preserve">            "position": "МОЗ"</w:t>
        <w:br/>
        <w:t xml:space="preserve">        },</w:t>
        <w:br/>
        <w:t xml:space="preserve">        {</w:t>
        <w:br/>
        <w:t xml:space="preserve">            "name": "громадські та пацієнтські організації",</w:t>
        <w:br/>
        <w:t xml:space="preserve">            "position": "громадські та пацієнтські організації"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"Державне підприємство 'Медичні закупівлі України'",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Зеленський ігноруванням плівок ОАСК засвідчує своє бажання мати ручний суд – активісти</w:t>
      </w:r>
    </w:p>
    <w:p>
      <w:r>
        <w:t>Date: 03/09/20</w:t>
      </w:r>
    </w:p>
    <w:p>
      <w:r>
        <w:t>Link: https://antac.org.ua/news/zelens-kyy-ihnoruvanniam-plivok-oask-zasvidchuie-svoie-bazhannia-maty-ruchnyy-sud-aktyvisty/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"Голова суду Окружного адміністративного 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 Аблов",</w:t>
        <w:br/>
        <w:t xml:space="preserve">            "position": "Заступник голови суду Окружного адміністративного суду Києва",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"Зеновій Холоднюк",</w:t>
        <w:br/>
        <w:t xml:space="preserve">            "position": "Голова Державної судової адміністрації",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</w:t>
        <w:br/>
        <w:t xml:space="preserve">    ]</w:t>
        <w:br/>
        <w:t>}</w:t>
      </w:r>
    </w:p>
    <w:p>
      <w:pPr>
        <w:pStyle w:val="Heading1"/>
      </w:pPr>
      <w:r>
        <w:t>АНОНС – Біля Офісу президента вовчі судді обмотають Зеленського плівками ОАСК</w:t>
      </w:r>
    </w:p>
    <w:p>
      <w:r>
        <w:t>Date: 02/09/20</w:t>
      </w:r>
    </w:p>
    <w:p>
      <w:r>
        <w:t>Link: https://antac.org.ua/news/anons-bilia-ofisu-prezydenta-vovchi-suddi-obmotaiut-zelens-koho-plivkamy-oask/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"message": "No corruption-related data found."</w:t>
        <w:br/>
        <w:t>}</w:t>
      </w:r>
    </w:p>
    <w:p>
      <w:pPr>
        <w:pStyle w:val="Heading1"/>
      </w:pPr>
      <w:r>
        <w:t>Верховний Суд в догоду “банди” з ОАСКу дозволив фігурантам топкорупції оминати Антикорупційний суд</w:t>
      </w:r>
    </w:p>
    <w:p>
      <w:r>
        <w:t>Date: 02/09/20</w:t>
      </w:r>
    </w:p>
    <w:p>
      <w:r>
        <w:t>Link: https://antac.org.ua/news/verkhovnyy-sud-v-dohodu-bandy-z-oasku-dozvolyv-fihurantam-topkoruptsii-omynaty-antykoruptsiynyy-sud/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"Євген Аблов",</w:t>
        <w:br/>
        <w:t xml:space="preserve">            "position": "Заступник голови ОАСК",</w:t>
        <w:br/>
        <w:t xml:space="preserve">            "affiliations": [</w:t>
        <w:br/>
        <w:t xml:space="preserve">                "ОАСК"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"Апеляційний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"Печерський районний суд",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"Київська апеляція",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"Касаційний кримінальний суд Верховного Суду",</w:t>
        <w:br/>
        <w:t xml:space="preserve">        "Вищий антикорупційний суд",</w:t>
        <w:br/>
        <w:t xml:space="preserve">        "Апеляційна палата ВАКС"</w:t>
        <w:br/>
        <w:t xml:space="preserve">    ]</w:t>
        <w:br/>
        <w:t>}</w:t>
      </w:r>
    </w:p>
    <w:p>
      <w:pPr>
        <w:pStyle w:val="Heading1"/>
      </w:pPr>
      <w:r>
        <w:t>Звернення громадських організацій до Вищої ради правосуддя  щодо відсторонення суддів ОАСК</w:t>
      </w:r>
    </w:p>
    <w:p>
      <w:r>
        <w:t>Date: 31/08/20</w:t>
      </w:r>
    </w:p>
    <w:p>
      <w:r>
        <w:t>Link: https://antac.org.ua/news/zvernennia-hromads-kykh-orhanizatsiy-do-vyshchoi-rady-pravosuddia-shchodo-vidstoronennia-suddiv-oask/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"Ірина Венедіктова",</w:t>
        <w:br/>
        <w:t xml:space="preserve">            "position": "Генеральний прокурор"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"Євген Аблов",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Качур",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Келеберда",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"Олексій Огурцов",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міста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"Ігор Погрібніченко",</w:t>
        <w:br/>
        <w:t xml:space="preserve">            "position": "Суддя",</w:t>
        <w:br/>
        <w:t xml:space="preserve">            "affiliations": [</w:t>
        <w:br/>
        <w:t xml:space="preserve">                "Окружний адміністративний суд міста Києва"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"Вища рада правосуддя",</w:t>
        <w:br/>
        <w:t xml:space="preserve">        "Національне антикорупційне бюро України"</w:t>
        <w:br/>
        <w:t xml:space="preserve">    ]</w:t>
        <w:br/>
        <w:t>}</w:t>
      </w:r>
    </w:p>
    <w:p>
      <w:pPr>
        <w:pStyle w:val="Heading1"/>
      </w:pPr>
      <w:r>
        <w:t>“Роттердам+” — перша злита справа САП за президента Зеленського</w:t>
      </w:r>
    </w:p>
    <w:p>
      <w:r>
        <w:t>Date: 31/08/20</w:t>
      </w:r>
    </w:p>
    <w:p>
      <w:r>
        <w:t>Link: https://antac.org.ua/news/rotterdam-persha-zlyta-sprava-sap-za-prezydenta-zelens-koho/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Пономаренко",</w:t>
        <w:br/>
        <w:t xml:space="preserve">            "position": "Прокурор Спеціалізованої антикорупційної прокуратури"</w:t>
        <w:br/>
        <w:t xml:space="preserve">        },</w:t>
        <w:br/>
        <w:t xml:space="preserve">        {</w:t>
        <w:br/>
        <w:t xml:space="preserve">            "name": "Рінат Ахметов",</w:t>
        <w:br/>
        <w:t xml:space="preserve">            "position": "Олігарх",</w:t>
        <w:br/>
        <w:t xml:space="preserve">            "affiliations": [</w:t>
        <w:br/>
        <w:t xml:space="preserve">                "Компанія 'ДТЕК'"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"Компанія 'ДТЕК'",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"Національна комісія, що здійснює державне регулювання у сферах енергетики та комунальних послуг (НКРЕКП)",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"Спеціалізована антикорупційна прокуратура",</w:t>
        <w:br/>
        <w:t xml:space="preserve">        "НАБУ",</w:t>
        <w:br/>
        <w:t xml:space="preserve">        "Національна комісія, що здійснює державне регулювання у сферах енергетики та комунальних послуг (НКРЕКП)"</w:t>
        <w:br/>
        <w:t xml:space="preserve">    ]</w:t>
        <w:br/>
        <w:t>}</w:t>
      </w:r>
    </w:p>
    <w:p>
      <w:pPr>
        <w:pStyle w:val="Heading1"/>
      </w:pPr>
      <w:r>
        <w:t>Рада збирається проголосувати за членів у комісію з обрання керівника САП, які не відповідають закону</w:t>
      </w:r>
    </w:p>
    <w:p>
      <w:r>
        <w:t>Date: 31/08/20</w:t>
      </w:r>
    </w:p>
    <w:p>
      <w:r>
        <w:t>Link: https://antac.org.ua/news/19321/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"ОПЗЖ",</w:t>
        <w:br/>
        <w:t xml:space="preserve">            "position": "Політична партія",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"Слуга народу",</w:t>
        <w:br/>
        <w:t xml:space="preserve">            "position": "Політична партія",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"Довіра",</w:t>
        <w:br/>
        <w:t xml:space="preserve">            "position": "Група",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"Спеціалізована антикорупційна прокуратура",</w:t>
        <w:br/>
        <w:t xml:space="preserve">        "Правоохоронний комітет Ради",</w:t>
        <w:br/>
        <w:t xml:space="preserve">        "Комітет з питань правоохоронної діяльності"</w:t>
        <w:br/>
        <w:t xml:space="preserve">    ]</w:t>
        <w:br/>
        <w:t>}</w:t>
      </w:r>
    </w:p>
    <w:p>
      <w:pPr>
        <w:pStyle w:val="Heading1"/>
      </w:pPr>
      <w:r>
        <w:t>Слуги народу хочуть дати можливість Генпрокурору втручатися у справи НАБУ та САП</w:t>
      </w:r>
    </w:p>
    <w:p>
      <w:r>
        <w:t>Date: 27/08/20</w:t>
      </w:r>
    </w:p>
    <w:p>
      <w:r>
        <w:t>Link: https://antac.org.ua/news/sluhy-narodu-khochut-daty-mozhlyvist-henprokuroru-vtruchatysia-u-spravy-nabu-ta-sap/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від фракції 'Слуга народу'",</w:t>
        <w:br/>
        <w:t xml:space="preserve">            "position": "Народні депутати",</w:t>
        <w:br/>
        <w:t xml:space="preserve">            "affiliations": [</w:t>
        <w:br/>
        <w:t xml:space="preserve">                "Фракція 'Слуга народу'"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"Генеральний прокурор",</w:t>
        <w:br/>
        <w:t xml:space="preserve">            "position": "Генеральний прокурор"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"Прокуратура",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Плівки ОАСКу: Верховний Суд підіграв фігурантам і поставив під ризик розслідування</w:t>
      </w:r>
    </w:p>
    <w:p>
      <w:r>
        <w:t>Date: 25/08/20</w:t>
      </w:r>
    </w:p>
    <w:p>
      <w:r>
        <w:t>Link: https://antac.org.ua/news/plivky-oasku-verkhovnyy-sud-pidihrav-fihurantam-i-postavyv-pid-ryzyk-rozsliduvannia/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"Олександр Ємець",</w:t>
        <w:br/>
        <w:t xml:space="preserve">            "position": "Суддя Верховного суду, головуючий",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"Наталія Білик",</w:t>
        <w:br/>
        <w:t xml:space="preserve">            "position": "Суддя Верховного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"Валентина Щепоткіна",</w:t>
        <w:br/>
        <w:t xml:space="preserve">            "position": "Суддя Верховного суду",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"Генеральний прокурор",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"Євгеній Аблов",</w:t>
        <w:br/>
        <w:t xml:space="preserve">            "position": "Заступник голови ОАСК",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"Національне антикорупційне бюро (НАБУ)",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"Окружний адміністративний суд Києва",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"Прокурор Спеціалізованої антикорупційної прокуратури (САП)",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"Печерський районний суд Києва",</w:t>
        <w:br/>
        <w:t xml:space="preserve">        "Апеляційний суд Києва",</w:t>
        <w:br/>
        <w:t xml:space="preserve">        "Верховний Суд"</w:t>
        <w:br/>
        <w:t xml:space="preserve">    ]</w:t>
        <w:br/>
        <w:t>}</w:t>
      </w:r>
    </w:p>
    <w:p>
      <w:pPr>
        <w:pStyle w:val="Heading1"/>
      </w:pPr>
      <w:r>
        <w:t>Насіров намагався зняти арешт з елітних годинників</w:t>
      </w:r>
    </w:p>
    <w:p>
      <w:r>
        <w:t>Date: 20/08/20</w:t>
      </w:r>
    </w:p>
    <w:p>
      <w:r>
        <w:t>Link: https://antac.org.ua/news/nasirov-namahavsia-zniaty-aresht-z-elitnykh-hodynnykiv/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"Роман Насіров",</w:t>
        <w:br/>
        <w:t xml:space="preserve">            "position": "Колишній голова Державної фіскальної служби",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Онищенко",</w:t>
        <w:br/>
        <w:t xml:space="preserve">            "position": "Ексдепутат",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(ВАКС)",</w:t>
        <w:br/>
        <w:t xml:space="preserve">        "НАБУ"</w:t>
        <w:br/>
        <w:t xml:space="preserve">    ]</w:t>
        <w:br/>
        <w:t>}</w:t>
      </w:r>
    </w:p>
    <w:p>
      <w:pPr>
        <w:pStyle w:val="Heading1"/>
      </w:pPr>
      <w:r>
        <w:t>Вовча зграя: Печерський суд незаконно втрутився у справу НАБУ щодо суддів скандального Окружного адмінсуду Києва</w:t>
      </w:r>
    </w:p>
    <w:p>
      <w:r>
        <w:t>Date: 05/08/20</w:t>
      </w:r>
    </w:p>
    <w:p>
      <w:r>
        <w:t>Link: https://antac.org.ua/news/vovcha-zghraia-pechers-kyy-sud-nezakonno-vtrutyvsia-u-spravu-nabu-shchodo-suddiv-skandal-noho-okruzhnoho-adminsudu-kyieva/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"Генеральний прокурор",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"Євгенія Аблова",</w:t>
        <w:br/>
        <w:t xml:space="preserve">            "position": "заступник голови ОАСК",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Вовк",</w:t>
        <w:br/>
        <w:t xml:space="preserve">            "position": "голова ОАСК",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Вовк",</w:t>
        <w:br/>
        <w:t xml:space="preserve">            "position": "суддя Печерського суду",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бюро",</w:t>
        <w:br/>
        <w:t xml:space="preserve">        "Печерський районний суд міста Києва"</w:t>
        <w:br/>
        <w:t xml:space="preserve">    ]</w:t>
        <w:br/>
        <w:t>}</w:t>
      </w:r>
    </w:p>
    <w:p>
      <w:pPr>
        <w:pStyle w:val="Heading1"/>
      </w:pPr>
      <w:r>
        <w:t>12 днів після підпалу будинку Шабуніна: його ще не допитували і не визнали потерпілим</w:t>
      </w:r>
    </w:p>
    <w:p>
      <w:r>
        <w:t>Date: 03/08/20</w:t>
      </w:r>
    </w:p>
    <w:p>
      <w:r>
        <w:t>Link: https://antac.org.ua/news/12-dniv-pislia-pidpalu-budynku-shabunina-yoho-shche-ne-dopytuvaly-i-ne-vyznaly-poterpilym/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Центру протидії корупції",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Справа екскерівника ОГХК: у ВАКС дослідили, як Руслан Журило знімав 100 тисяч євро готівкою</w:t>
      </w:r>
    </w:p>
    <w:p>
      <w:r>
        <w:t>Date: 31/07/20</w:t>
      </w:r>
    </w:p>
    <w:p>
      <w:r>
        <w:t>Link: https://antac.org.ua/news/sprava-ekskerivnyka-ohkhk-u-vaks-doslidyly-iak-ruslan-zhurylo-znimav-100-tysiach-ievro-hotivkoiu/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"Руслан Журило",</w:t>
        <w:br/>
        <w:t xml:space="preserve">            "position": "Колишній керівник державної Об’єднаної гірничо-хімічної компанії",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"Об’єднана гірничо-хімічна компанія",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суд"</w:t>
        <w:br/>
        <w:t xml:space="preserve">    ]</w:t>
        <w:br/>
        <w:t>}</w:t>
      </w:r>
    </w:p>
    <w:p>
      <w:pPr>
        <w:pStyle w:val="Heading1"/>
      </w:pPr>
      <w:r>
        <w:t>Бахматюк продовжує захищатися наклепами та брехнею</w:t>
      </w:r>
    </w:p>
    <w:p>
      <w:r>
        <w:t>Date: 30/07/20</w:t>
      </w:r>
    </w:p>
    <w:p>
      <w:r>
        <w:t>Link: https://antac.org.ua/news/bakhmatiuk-prodovzhuie-zakhyshchatysia-naklepamy-ta-brekhneiu/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Бахматюк",</w:t>
        <w:br/>
        <w:t xml:space="preserve">            "position": "",</w:t>
        <w:br/>
        <w:t xml:space="preserve">            "affiliations": [</w:t>
        <w:br/>
        <w:t xml:space="preserve">                "агрохолдинг"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"ЦПК",</w:t>
        <w:br/>
        <w:t xml:space="preserve">            "type": "Приватна"</w:t>
        <w:br/>
        <w:t xml:space="preserve">        },</w:t>
        <w:br/>
        <w:t xml:space="preserve">        {</w:t>
        <w:br/>
        <w:t xml:space="preserve">            "entity": "ВАКС",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"Печерський райсуд",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[]</w:t>
        <w:br/>
        <w:t>}</w:t>
      </w:r>
    </w:p>
    <w:p>
      <w:pPr>
        <w:pStyle w:val="Heading1"/>
      </w:pPr>
      <w:r>
        <w:t>Апеляція ВАКС скасувала незаконне закриття справи Бахматюка</w:t>
      </w:r>
    </w:p>
    <w:p>
      <w:r>
        <w:t>Date: 29/07/20</w:t>
      </w:r>
    </w:p>
    <w:p>
      <w:r>
        <w:t>Link: https://antac.org.ua/news/apeliatsiia-vaks-skasuvala-nezakonne-zakryttia-spravy-bakhmatiuka/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"Олег Бахматюк",</w:t>
        <w:br/>
        <w:t xml:space="preserve">            "position": "Олігарх",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"Венедіктова",</w:t>
        <w:br/>
        <w:t xml:space="preserve">            "position": "Генпрокурорка",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"Сергій Боднар",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"Віктор Панкулич",</w:t>
        <w:br/>
        <w:t xml:space="preserve">            "position": "Суддя",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"Ігор Панаід",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"ВіЕйБі-банк",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"Апеляційна палата Вищого антикорупційного суду",</w:t>
        <w:br/>
        <w:t xml:space="preserve">        "Печерський районний суд Києва"</w:t>
        <w:br/>
        <w:t xml:space="preserve">    ]</w:t>
        <w:br/>
        <w:t>}</w:t>
      </w:r>
    </w:p>
    <w:p>
      <w:pPr>
        <w:pStyle w:val="Heading1"/>
      </w:pPr>
      <w:r>
        <w:t>АНОНС – У понеділок Верховний Суд розгляне прохання Бахматюка забрати з Антикорсуду розгляд незаконного закриття його справи</w:t>
      </w:r>
    </w:p>
    <w:p>
      <w:r>
        <w:t>Date: 25/07/20</w:t>
      </w:r>
    </w:p>
    <w:p>
      <w:r>
        <w:t>Link: https://antac.org.ua/news/anons-u-ponedilok-verkhovnyy-sud-rozghliane-prokhannia-bakhmatiuka-zabraty-z-antykorsudu-rozghliad-nezakonnoho-zakryttia-yoho-spravy/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"Бахматюк",</w:t>
        <w:br/>
        <w:t xml:space="preserve">            "position": "Захист",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"Венедіктова",</w:t>
        <w:br/>
        <w:t xml:space="preserve">            "position": "Генпрокурор",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"Мазур Микола",</w:t>
        <w:br/>
        <w:t xml:space="preserve">            "position": "Суддя",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"Верховний суд",</w:t>
        <w:br/>
        <w:t xml:space="preserve">        "Вищий антикорупційний суд",</w:t>
        <w:br/>
        <w:t xml:space="preserve">        "Київський апеляційний суд"</w:t>
        <w:br/>
        <w:t xml:space="preserve">    ]</w:t>
        <w:br/>
        <w:t>}</w:t>
      </w:r>
    </w:p>
    <w:p>
      <w:pPr>
        <w:pStyle w:val="Heading1"/>
      </w:pPr>
      <w:r>
        <w:t>Антикорсуд призначив Мартиненку зі спільниками державних безоплатних адвокатів</w:t>
      </w:r>
    </w:p>
    <w:p>
      <w:r>
        <w:t>Date: 24/07/20</w:t>
      </w:r>
    </w:p>
    <w:p>
      <w:r>
        <w:t>Link: https://antac.org.ua/news/antykorsud-pryznachyv-martynenku-zi-spil-nykamy-derzhavnykh-bezoplatnykh-advokativ/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"Колишній народний депутат",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"Руслан Журило",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"Валерій Васильков",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"Олександр Сорокін",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"Володимир Богданець",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"Павло Скаленко",</w:t>
        <w:br/>
        <w:t xml:space="preserve">            "position": "",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"Петро Бойко",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"Тетяна Черезова",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"Ганна Палагицька",</w:t>
        <w:br/>
        <w:t xml:space="preserve">            "position": "Адвокат",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"Євгеній Крамаренко",</w:t>
        <w:br/>
        <w:t xml:space="preserve">            "position": "Адвокат",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"СхідГЗК",</w:t>
        <w:br/>
        <w:t xml:space="preserve">            "type": "Державна"</w:t>
        <w:br/>
        <w:t xml:space="preserve">        },</w:t>
        <w:br/>
        <w:t xml:space="preserve">        {</w:t>
        <w:br/>
        <w:t xml:space="preserve">            "entity": "НАЕК Енергоатом",</w:t>
        <w:br/>
        <w:t xml:space="preserve">            "type": "Державна"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"Вищий антикорупційний суд (ВАКС)"</w:t>
        <w:br/>
        <w:t xml:space="preserve">    ]</w:t>
        <w:br/>
        <w:t>}</w:t>
      </w:r>
    </w:p>
    <w:p>
      <w:pPr>
        <w:pStyle w:val="Heading1"/>
      </w:pPr>
      <w:r>
        <w:t>ЦПК розцінює підпал будинку Віталія Шабуніна як посягання на його життя та членів його родини</w:t>
      </w:r>
    </w:p>
    <w:p>
      <w:r>
        <w:t>Date: 23/07/20</w:t>
      </w:r>
    </w:p>
    <w:p>
      <w:r>
        <w:t>Link: https://antac.org.ua/news/tspk-roztsiniuie-pidpal-budynku-vitaliia-shabunina-iak-posiahannia-na-yoho-zhyttia-ta-chleniv-yoho-rodyny/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"Віталій Шабунін",</w:t>
        <w:br/>
        <w:t xml:space="preserve">            "position": "Голова правління організації",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"Арсен Аваков",</w:t>
        <w:br/>
        <w:t xml:space="preserve">            "position": "Міністр внутрішніх справ"</w:t>
        <w:br/>
        <w:t xml:space="preserve">        },</w:t>
        <w:br/>
        <w:t xml:space="preserve">        {</w:t>
        <w:br/>
        <w:t xml:space="preserve">            "name": "Андрій Деркач",</w:t>
        <w:br/>
        <w:t xml:space="preserve">            "position": "Народний депутат"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"Центр протидії корупції",</w:t>
        <w:br/>
        <w:t xml:space="preserve">            "type": "Громадська організація"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"Поліція"</w:t>
        <w:br/>
        <w:t xml:space="preserve">    ]</w:t>
        <w:br/>
        <w:t>}</w:t>
      </w:r>
    </w:p>
    <w:p>
      <w:pPr>
        <w:pStyle w:val="Heading1"/>
      </w:pPr>
      <w:r>
        <w:t>НАБУ і САП завершили розслідування у справі екскерівника поліції Одещини</w:t>
      </w:r>
    </w:p>
    <w:p>
      <w:r>
        <w:t>Date: 22/07/20</w:t>
      </w:r>
    </w:p>
    <w:p>
      <w:r>
        <w:t>Link: https://antac.org.ua/news/nabu-i-sap-zavershyly-rozsliduvannia-u-spravi-ekskerivnyka-politsii-odeshchyny/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"Дмитро Головін",</w:t>
        <w:br/>
        <w:t xml:space="preserve">            "position": "Колишній голова Нацполіції Одещини",</w:t>
        <w:br/>
        <w:t xml:space="preserve">            "affiliations": [</w:t>
        <w:br/>
        <w:t xml:space="preserve">                "Нацполіція Одещини"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"Костянтин Гейка",</w:t>
        <w:br/>
        <w:t xml:space="preserve">            "position": "Заступник голови Нацполіції Одещини",</w:t>
        <w:br/>
        <w:t xml:space="preserve">            "affiliations": [</w:t>
        <w:br/>
        <w:t xml:space="preserve">                "Нацполіція Одещини"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</w:t>
        <w:br/>
        <w:t xml:space="preserve">        {</w:t>
        <w:br/>
        <w:t xml:space="preserve">            "entity": "Приватні компанії",</w:t>
        <w:br/>
        <w:t xml:space="preserve">            "type": "Приватна"</w:t>
        <w:br/>
        <w:t xml:space="preserve">        }</w:t>
        <w:br/>
        <w:t xml:space="preserve">    ],</w:t>
        <w:br/>
        <w:t xml:space="preserve">    "offshore": [],</w:t>
        <w:br/>
        <w:t xml:space="preserve">    "government_bodies": [</w:t>
        <w:br/>
        <w:t xml:space="preserve">        "Національне антикорупційне бюро (НАБУ)",</w:t>
        <w:br/>
        <w:t xml:space="preserve">        "Спеціалізована антикорупційна прокуратура (САП)"</w:t>
        <w:br/>
        <w:t xml:space="preserve">    ]</w:t>
        <w:br/>
        <w:t>}</w:t>
      </w:r>
    </w:p>
    <w:p>
      <w:pPr>
        <w:pStyle w:val="Heading1"/>
      </w:pPr>
      <w:r>
        <w:t>Депутати хочуть дозволити посадовцям Офісу президента не декларувати доходи і майно</w:t>
      </w:r>
    </w:p>
    <w:p>
      <w:r>
        <w:t>Date: 20/07/20</w:t>
      </w:r>
    </w:p>
    <w:p>
      <w:r>
        <w:t>Link: https://antac.org.ua/news/deputaty-khochut-dozvolyty-posadovtsiam-ofisu-prezydenta-ne-deklaruvaty-dokhody-i-mayno/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"Олена Щербан",</w:t>
        <w:br/>
        <w:t xml:space="preserve">            "position": "Член правління Центру протидії корупції",</w:t>
        <w:br/>
        <w:t xml:space="preserve">            "affiliations": [</w:t>
        <w:br/>
        <w:t xml:space="preserve">                "Центр протидії корупції"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Рада",</w:t>
        <w:br/>
        <w:t xml:space="preserve">        "Офіс Президента"</w:t>
        <w:br/>
        <w:t xml:space="preserve">    ]</w:t>
        <w:br/>
        <w:t>}</w:t>
      </w:r>
    </w:p>
    <w:p>
      <w:pPr>
        <w:pStyle w:val="Heading1"/>
      </w:pPr>
      <w:r>
        <w:t>Громадськість вимагає від Президента Зеленського ініціювати ліквідацію Окружного адмінсуду Києва</w:t>
      </w:r>
    </w:p>
    <w:p>
      <w:r>
        <w:t>Date: 20/07/20</w:t>
      </w:r>
    </w:p>
    <w:p>
      <w:r>
        <w:t>Link: https://antac.org.ua/news/hromads-kist-vymahaie-vid-prezydenta-zelens-koho-initsiiuvaty-likvidatsiiu-okruzhnoho-adminsudu-kyieva/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"Судді Окружного адміністративного суду Києва",</w:t>
        <w:br/>
        <w:t xml:space="preserve">            "position": "Судді",</w:t>
        <w:br/>
        <w:t xml:space="preserve">            "affiliations": [</w:t>
        <w:br/>
        <w:t xml:space="preserve">                "Окружний адміністративний суд Києва"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"Керівництво суду ОАСК",</w:t>
        <w:br/>
        <w:t xml:space="preserve">            "position": "Керівництво",</w:t>
        <w:br/>
        <w:t xml:space="preserve">            "affiliations": [</w:t>
        <w:br/>
        <w:t xml:space="preserve">                "Суд ОАСК"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"Високопосадовці",</w:t>
        <w:br/>
        <w:t xml:space="preserve">            "position": "Високопосадовці",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"НАБУ",</w:t>
        <w:br/>
        <w:t xml:space="preserve">        "САП"</w:t>
        <w:br/>
        <w:t xml:space="preserve">    ]</w:t>
        <w:br/>
        <w:t>}</w:t>
      </w:r>
    </w:p>
    <w:p>
      <w:pPr>
        <w:pStyle w:val="Heading1"/>
      </w:pPr>
      <w:r>
        <w:t>Комітет Ради визначився з новими кандидатами у комісію з обрання керівника САП від ОПЗЖ, Довіри та Слуг, які знову не відповідають закону</w:t>
      </w:r>
    </w:p>
    <w:p>
      <w:r>
        <w:t>Date: 17/07/20</w:t>
      </w:r>
    </w:p>
    <w:p>
      <w:r>
        <w:t>Link: https://antac.org.ua/news/pravookhoronnyy-komitet-rady-obrav-novykh-kandydativ-u-komisiiu-z-obrannia-kerivnyka-sap-vid-opzzh-doviry-ta-sluh-iaki-ne-znovu-vidpovidaiut-zakonu/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"Депутати з ОПЗЖ",</w:t>
        <w:br/>
        <w:t xml:space="preserve">            "position": "Члени комітету Верховної Ради",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"Представники Слуги народу",</w:t>
        <w:br/>
        <w:t xml:space="preserve">            "position": "Члени комітету Верховної Ради",</w:t>
        <w:br/>
        <w:t xml:space="preserve">            "affiliations": [</w:t>
        <w:br/>
        <w:t xml:space="preserve">                "Слуга народу"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"Представники групи Довіра",</w:t>
        <w:br/>
        <w:t xml:space="preserve">            "position": "Члени комітету Верховної Ради",</w:t>
        <w:br/>
        <w:t xml:space="preserve">            "affiliations": [</w:t>
        <w:br/>
        <w:t xml:space="preserve">                "Довіра"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Справа Мартиненка: адвокати влаштували зухвалий демарш на засіданні, суд хоче притягнути їх до відповідальності</w:t>
      </w:r>
    </w:p>
    <w:p>
      <w:r>
        <w:t>Date: 16/07/20</w:t>
      </w:r>
    </w:p>
    <w:p>
      <w:r>
        <w:t>Link: https://antac.org.ua/news/sprava-martynenka-advokaty-vlashtuvaly-zukhvalyy-demarsh-na-zasidanni-sud-khoche-prytiahnuty-ikh-do-vidpovidal-nosti/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"Микола Мартиненко",</w:t>
        <w:br/>
        <w:t xml:space="preserve">            "position": "Екснардеп",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України",</w:t>
        <w:br/>
        <w:t xml:space="preserve">        "Прокуратура"</w:t>
        <w:br/>
        <w:t xml:space="preserve">    ]</w:t>
        <w:br/>
        <w:t>}</w:t>
      </w:r>
    </w:p>
    <w:p>
      <w:pPr>
        <w:pStyle w:val="Heading1"/>
      </w:pPr>
      <w:r>
        <w:t>У Раді збираються вдруге і вже без співбесід визначити членів комісії  з обрання керівника САП</w:t>
      </w:r>
    </w:p>
    <w:p>
      <w:r>
        <w:t>Date: 15/07/20</w:t>
      </w:r>
    </w:p>
    <w:p>
      <w:r>
        <w:t>Link: https://antac.org.ua/news/u-radi-zbyraiut-sia-vdruhe-i-vzhe-bez-spivbesid-vyznachyty-chleniv-komisii-z-obrannia-kerivnyka-sap/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"Денис Монастирський",</w:t>
        <w:br/>
        <w:t xml:space="preserve">            "position": "Голова правоохоронного комітету",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Рада"</w:t>
        <w:br/>
        <w:t xml:space="preserve">    ]</w:t>
        <w:br/>
        <w:t>}</w:t>
      </w:r>
    </w:p>
    <w:p>
      <w:pPr>
        <w:pStyle w:val="Heading1"/>
      </w:pPr>
      <w:r>
        <w:t>Голосування за сумнівну комісію з обрання керівника САП порушує умови безвізу з ЄС</w:t>
      </w:r>
    </w:p>
    <w:p>
      <w:r>
        <w:t>Date: 15/07/20</w:t>
      </w:r>
    </w:p>
    <w:p>
      <w:r>
        <w:t>Link: https://antac.org.ua/news/holosuvannia-za-sumnivnu-komisiiu-z-obrannia-kerivnyka-sap-porushuie-umovy-bezvizu-z-yes/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"керівник антикорупційної прокуратури (САП)",</w:t>
        <w:br/>
        <w:t xml:space="preserve">            "position": "Невідомо",</w:t>
        <w:br/>
        <w:t xml:space="preserve">            "affiliations": []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"Єврокомісія"</w:t>
        <w:br/>
        <w:t xml:space="preserve">    ]</w:t>
        <w:br/>
        <w:t>}</w:t>
      </w:r>
    </w:p>
    <w:p>
      <w:pPr>
        <w:pStyle w:val="Heading1"/>
      </w:pPr>
      <w:r>
        <w:t>Зеленський всупереч програмі з МВФ атакує незалежність НАБУ</w:t>
      </w:r>
    </w:p>
    <w:p>
      <w:r>
        <w:t>Date: 14/07/20</w:t>
      </w:r>
    </w:p>
    <w:p>
      <w:r>
        <w:t>Link: https://antac.org.ua/news/zelens-kyy-vsuperech-prohrami-z-mvf-atakuie-nezalezhnist-nabu/</w:t>
      </w:r>
    </w:p>
    <w:p>
      <w:r>
        <w:t>Author: No Author</w:t>
      </w:r>
    </w:p>
    <w:p>
      <w:r>
        <w:t>Corruption Data:</w:t>
      </w:r>
    </w:p>
    <w:p>
      <w:r>
        <w:t>{</w:t>
        <w:br/>
        <w:t xml:space="preserve">    "individuals": [</w:t>
        <w:br/>
        <w:t xml:space="preserve">        {</w:t>
        <w:br/>
        <w:t xml:space="preserve">            "name": "Володимир Зеленський",</w:t>
        <w:br/>
        <w:t xml:space="preserve">            "position": "Президент",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"Артем Ситник",</w:t>
        <w:br/>
        <w:t xml:space="preserve">            "position": "Директор НАБУ",</w:t>
        <w:br/>
        <w:t xml:space="preserve">            "affiliations": []</w:t>
        <w:br/>
        <w:t xml:space="preserve">        },</w:t>
        <w:br/>
        <w:t xml:space="preserve">        {</w:t>
        <w:br/>
        <w:t xml:space="preserve">            "name": "Олексій Гончаренко",</w:t>
        <w:br/>
        <w:t xml:space="preserve">            "position": "",</w:t>
        <w:br/>
        <w:t xml:space="preserve">            "affiliations": [</w:t>
        <w:br/>
        <w:t xml:space="preserve">                "Європейська солідарність (ЄС)"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"Антоніна Славицька",</w:t>
        <w:br/>
        <w:t xml:space="preserve">            "position": "",</w:t>
        <w:br/>
        <w:t xml:space="preserve">            "affiliations": [</w:t>
        <w:br/>
        <w:t xml:space="preserve">                "ОПЗЖ"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"Дмитро Лубінець",</w:t>
        <w:br/>
        <w:t xml:space="preserve">            "position": "",</w:t>
        <w:br/>
        <w:t xml:space="preserve">            "affiliations": [</w:t>
        <w:br/>
        <w:t xml:space="preserve">                "За майбутнє"</w:t>
        <w:br/>
        <w:t xml:space="preserve">            ]</w:t>
        <w:br/>
        <w:t xml:space="preserve">        },</w:t>
        <w:br/>
        <w:t xml:space="preserve">        {</w:t>
        <w:br/>
        <w:t xml:space="preserve">            "name": "Андрій Ніколаєнко",</w:t>
        <w:br/>
        <w:t xml:space="preserve">            "position": "",</w:t>
        <w:br/>
        <w:t xml:space="preserve">            "affiliations": [</w:t>
        <w:br/>
        <w:t xml:space="preserve">                "Батьківщина"</w:t>
        <w:br/>
        <w:t xml:space="preserve">            ]</w:t>
        <w:br/>
        <w:t xml:space="preserve">        }</w:t>
        <w:br/>
        <w:t xml:space="preserve">    ],</w:t>
        <w:br/>
        <w:t xml:space="preserve">    "legal_entities": [],</w:t>
        <w:br/>
        <w:t xml:space="preserve">    "offshore": [],</w:t>
        <w:br/>
        <w:t xml:space="preserve">    "government_bodies": [</w:t>
        <w:br/>
        <w:t xml:space="preserve">        "Верховна Рада України"</w:t>
        <w:br/>
        <w:t xml:space="preserve">    ]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