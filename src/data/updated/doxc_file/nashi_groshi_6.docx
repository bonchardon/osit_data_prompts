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Google і Facebook на службі у Макіївки</w:t>
      </w:r>
    </w:p>
    <w:p>
      <w:r>
        <w:t>Date: 15.11.2011</w:t>
      </w:r>
    </w:p>
    <w:p>
      <w:r>
        <w:t>Link: https://nashigroshi.org/2011/11/15/google-i-facebook-na-sluzhbi-u-makijivky/</w:t>
      </w:r>
    </w:p>
    <w:p>
      <w:r>
        <w:t>Author: Олексій Шалайський, Юрій Ніколов, «Наші Гроші»</w:t>
      </w:r>
    </w:p>
    <w:p>
      <w:r>
        <w:t>Corruption Data:</w:t>
      </w:r>
    </w:p>
    <w:p>
      <w:r>
        <w:t>{</w:t>
        <w:br/>
        <w:t xml:space="preserve">    "individuals": [</w:t>
        <w:br/>
        <w:t xml:space="preserve">        {</w:t>
        <w:br/>
        <w:t xml:space="preserve">            "name": "Микола Азаров",</w:t>
        <w:br/>
        <w:t xml:space="preserve">            "position": "український прем’єр"</w:t>
        <w:br/>
        <w:t xml:space="preserve">        }</w:t>
        <w:br/>
        <w:t xml:space="preserve">    ],</w:t>
        <w:br/>
        <w:t xml:space="preserve">    "legal_entities": [</w:t>
        <w:br/>
        <w:t xml:space="preserve">        {</w:t>
        <w:br/>
        <w:t xml:space="preserve">            "entity": "Фірма із Макіївки",</w:t>
        <w:br/>
        <w:t xml:space="preserve">            "type": "Приватна"</w:t>
        <w:br/>
        <w:t xml:space="preserve">        },</w:t>
        <w:br/>
        <w:t xml:space="preserve">        {</w:t>
        <w:br/>
        <w:t xml:space="preserve">            "entity": "Укрпошта",</w:t>
        <w:br/>
        <w:t xml:space="preserve">            "type": "Державна"</w:t>
        <w:br/>
        <w:t xml:space="preserve">        }</w:t>
        <w:br/>
        <w:t xml:space="preserve">    ],</w:t>
        <w:br/>
        <w:t xml:space="preserve">    "offshore": [],</w:t>
        <w:br/>
        <w:t xml:space="preserve">    "government_bodies": []</w:t>
        <w:br/>
        <w:t>}</w:t>
      </w:r>
    </w:p>
    <w:p>
      <w:pPr>
        <w:pStyle w:val="Heading1"/>
      </w:pPr>
      <w:r>
        <w:t>Всеїдні карасі в черкаській воді</w:t>
      </w:r>
    </w:p>
    <w:p>
      <w:r>
        <w:t>Date: 13.11.2011</w:t>
      </w:r>
    </w:p>
    <w:p>
      <w:r>
        <w:t>Link: https://nashigroshi.org/2011/11/13/vsejidni-karasi-v-cherkaskij-vodi/</w:t>
      </w:r>
    </w:p>
    <w:p>
      <w:r>
        <w:t>Author: Сергій Головньов, Юрій Ніколов, «Наші Гроші»</w:t>
      </w:r>
    </w:p>
    <w:p>
      <w:r>
        <w:t>Corruption Data:</w:t>
      </w:r>
    </w:p>
    <w:p>
      <w:r>
        <w:t>{</w:t>
        <w:br/>
        <w:t xml:space="preserve">    "individuals": [</w:t>
        <w:br/>
        <w:t xml:space="preserve">        {</w:t>
        <w:br/>
        <w:t xml:space="preserve">            "name": "Сергій Одарич",</w:t>
        <w:br/>
        <w:t xml:space="preserve">            "position": "Мер Черкаського міста",</w:t>
        <w:br/>
        <w:t xml:space="preserve">            "affiliations": []</w:t>
        <w:br/>
        <w:t xml:space="preserve">        },</w:t>
        <w:br/>
        <w:t xml:space="preserve">        {</w:t>
        <w:br/>
        <w:t xml:space="preserve">            "name": "Михайло Бродський",</w:t>
        <w:br/>
        <w:t xml:space="preserve">            "position": "Підприємець",</w:t>
        <w:br/>
        <w:t xml:space="preserve">            "affiliations": []</w:t>
        <w:br/>
        <w:t xml:space="preserve">        },</w:t>
        <w:br/>
        <w:t xml:space="preserve">        {</w:t>
        <w:br/>
        <w:t xml:space="preserve">            "name": "Юлія Тимошенко",</w:t>
        <w:br/>
        <w:t xml:space="preserve">            "position": "Голова Тендерної палати Яценко-Осики",</w:t>
        <w:br/>
        <w:t xml:space="preserve">            "affiliations": [</w:t>
        <w:br/>
        <w:t xml:space="preserve">                "БЮТ"</w:t>
        <w:br/>
        <w:t xml:space="preserve">            ]</w:t>
        <w:br/>
        <w:t xml:space="preserve">        }</w:t>
        <w:br/>
        <w:t xml:space="preserve">    ],</w:t>
        <w:br/>
        <w:t xml:space="preserve">    "legal_entities": [</w:t>
        <w:br/>
        <w:t xml:space="preserve">        {</w:t>
        <w:br/>
        <w:t xml:space="preserve">            "entity": "Черкаський міськвиконком",</w:t>
        <w:br/>
        <w:t xml:space="preserve">            "type": "Державна"</w:t>
        <w:br/>
        <w:t xml:space="preserve">        }</w:t>
        <w:br/>
        <w:t xml:space="preserve">    ],</w:t>
        <w:br/>
        <w:t xml:space="preserve">    "offshore": [],</w:t>
        <w:br/>
        <w:t xml:space="preserve">    "government_bodies": []</w:t>
        <w:br/>
        <w:t>}</w:t>
      </w:r>
    </w:p>
    <w:p>
      <w:pPr>
        <w:pStyle w:val="Heading1"/>
      </w:pPr>
      <w:r>
        <w:t>Як я намагався потрапити на тендер в готель Литвина</w:t>
      </w:r>
    </w:p>
    <w:p>
      <w:r>
        <w:t>Date: 10.11.2011</w:t>
      </w:r>
    </w:p>
    <w:p>
      <w:r>
        <w:t>Link: https://nashigroshi.org/2011/11/10/yak-ya-namahavsya-popasty-na-tender-v-hotel-lytvyna/</w:t>
      </w:r>
    </w:p>
    <w:p>
      <w:r>
        <w:t>Author: Моніторинг процедур закупівель державного підприємства проводився в рамках проекту «Прозорість держзакупівель – посилення підзвітності та ефективності влади», що підтримується міжнародним фондом «Відродження».</w:t>
      </w:r>
    </w:p>
    <w:p>
      <w:r>
        <w:t>Corruption Data:</w:t>
      </w:r>
    </w:p>
    <w:p>
      <w:r>
        <w:t>{</w:t>
        <w:br/>
        <w:t xml:space="preserve">    "individuals": [</w:t>
        <w:br/>
        <w:t xml:space="preserve">        {</w:t>
        <w:br/>
        <w:t xml:space="preserve">            "name": "представниця готелю",</w:t>
        <w:br/>
        <w:t xml:space="preserve">            "position": "невідомо",</w:t>
        <w:br/>
        <w:t xml:space="preserve">            "affiliations": [</w:t>
        <w:br/>
        <w:t xml:space="preserve">                "Готельний комплекс «Київ»"</w:t>
        <w:br/>
        <w:t xml:space="preserve">            ]</w:t>
        <w:br/>
        <w:t xml:space="preserve">        },</w:t>
        <w:br/>
        <w:t xml:space="preserve">        {</w:t>
        <w:br/>
        <w:t xml:space="preserve">            "name": "кореспондент",</w:t>
        <w:br/>
        <w:t xml:space="preserve">            "position": "невідомо",</w:t>
        <w:br/>
        <w:t xml:space="preserve">            "affiliations": [</w:t>
        <w:br/>
        <w:t xml:space="preserve">                "Наши Гроші"</w:t>
        <w:br/>
        <w:t xml:space="preserve">            ]</w:t>
        <w:br/>
        <w:t xml:space="preserve">        }</w:t>
        <w:br/>
        <w:t xml:space="preserve">    ],</w:t>
        <w:br/>
        <w:t xml:space="preserve">    "legal_entities": [</w:t>
        <w:br/>
        <w:t xml:space="preserve">        {</w:t>
        <w:br/>
        <w:t xml:space="preserve">            "entity": "ДП «Готельний комплекс «Київ» Управління справами апарату Верховної Ради",</w:t>
        <w:br/>
        <w:t xml:space="preserve">            "type": "Державна"</w:t>
        <w:br/>
        <w:t xml:space="preserve">        }</w:t>
        <w:br/>
        <w:t xml:space="preserve">    ],</w:t>
        <w:br/>
        <w:t xml:space="preserve">    "offshore": [],</w:t>
        <w:br/>
        <w:t xml:space="preserve">    "government_bodies": [</w:t>
        <w:br/>
        <w:t xml:space="preserve">        "Верховна Рада"</w:t>
        <w:br/>
        <w:t xml:space="preserve">    ]</w:t>
        <w:br/>
        <w:t>}</w:t>
      </w:r>
    </w:p>
    <w:p>
      <w:pPr>
        <w:pStyle w:val="Heading1"/>
      </w:pPr>
      <w:r>
        <w:t>Столичний стиль Олександра Януковича</w:t>
      </w:r>
    </w:p>
    <w:p>
      <w:r>
        <w:t>Date: 08.11.2011</w:t>
      </w:r>
    </w:p>
    <w:p>
      <w:r>
        <w:t>Link: https://nashigroshi.org/2011/11/08/stolychnyj-styl-oleksandra-yanukovycha/</w:t>
      </w:r>
    </w:p>
    <w:p>
      <w:r>
        <w:t>Author: Юрій Ніколов, «Наші Гроші»</w:t>
      </w:r>
    </w:p>
    <w:p>
      <w:r>
        <w:t>Corruption Data:</w:t>
      </w:r>
    </w:p>
    <w:p>
      <w:r>
        <w:t>{</w:t>
        <w:br/>
        <w:t xml:space="preserve">    "individuals": [</w:t>
        <w:br/>
        <w:t xml:space="preserve">        {</w:t>
        <w:br/>
        <w:t xml:space="preserve">            "name": "Анатолій Могильов",</w:t>
        <w:br/>
        <w:t xml:space="preserve">            "position": "кримський прем'єр",</w:t>
        <w:br/>
        <w:t xml:space="preserve">            "affiliations": []</w:t>
        <w:br/>
        <w:t xml:space="preserve">        },</w:t>
        <w:br/>
        <w:t xml:space="preserve">        {</w:t>
        <w:br/>
        <w:t xml:space="preserve">            "name": "Віталій Захарченко",</w:t>
        <w:br/>
        <w:t xml:space="preserve">            "position": "МВС",</w:t>
        <w:br/>
        <w:t xml:space="preserve">            "affiliations": []</w:t>
        <w:br/>
        <w:t xml:space="preserve">        },</w:t>
        <w:br/>
        <w:t xml:space="preserve">        {</w:t>
        <w:br/>
        <w:t xml:space="preserve">            "name": "Олександр Клименко",</w:t>
        <w:br/>
        <w:t xml:space="preserve">            "position": "ДПАУ",</w:t>
        <w:br/>
        <w:t xml:space="preserve">            "affiliations": []</w:t>
        <w:br/>
        <w:t xml:space="preserve">        },</w:t>
        <w:br/>
        <w:t xml:space="preserve">        {</w:t>
        <w:br/>
        <w:t xml:space="preserve">            "name": "Олександр Янукович",</w:t>
        <w:br/>
        <w:t xml:space="preserve">            "position": "старший син президента",</w:t>
        <w:br/>
        <w:t xml:space="preserve">            "affiliations": []</w:t>
        <w:br/>
        <w:t xml:space="preserve">        }</w:t>
        <w:br/>
        <w:t xml:space="preserve">    ],</w:t>
        <w:br/>
        <w:t xml:space="preserve">    "legal_entities": [</w:t>
        <w:br/>
        <w:t xml:space="preserve">        {</w:t>
        <w:br/>
        <w:t xml:space="preserve">            "entity": "фірма, згадана в новинах",</w:t>
        <w:br/>
        <w:t xml:space="preserve">            "type": "приватна"</w:t>
        <w:br/>
        <w:t xml:space="preserve">        }</w:t>
        <w:br/>
        <w:t xml:space="preserve">    ],</w:t>
        <w:br/>
        <w:t xml:space="preserve">    "offshore": [],</w:t>
        <w:br/>
        <w:t xml:space="preserve">    "government_bodies": []</w:t>
        <w:br/>
        <w:t>}</w:t>
      </w:r>
    </w:p>
    <w:p>
      <w:pPr>
        <w:pStyle w:val="Heading1"/>
      </w:pPr>
      <w:r>
        <w:t>Дележ ТВ-эфира –  4. Посторонним вход воспрещен</w:t>
      </w:r>
    </w:p>
    <w:p>
      <w:r>
        <w:t>Date: 07.11.2011</w:t>
      </w:r>
    </w:p>
    <w:p>
      <w:r>
        <w:t>Link: https://nashigroshi.org/2011/11/07/delezh-tv-efyra-4-postoronnym-vhod-vospreschen/</w:t>
      </w:r>
    </w:p>
    <w:p>
      <w:r>
        <w:t>Author: Леся Ганжа, Юрий Николов, «Наші Гроші»</w:t>
      </w:r>
    </w:p>
    <w:p>
      <w:r>
        <w:t>Corruption Data:</w:t>
      </w:r>
    </w:p>
    <w:p>
      <w:r>
        <w:t>{</w:t>
        <w:br/>
        <w:t xml:space="preserve">    "individuals": [</w:t>
        <w:br/>
        <w:t xml:space="preserve">        {</w:t>
        <w:br/>
        <w:t xml:space="preserve">            "name": "Рінат Ахметов",</w:t>
        <w:br/>
        <w:t xml:space="preserve">            "position": "Олігарх",</w:t>
        <w:br/>
        <w:t xml:space="preserve">            "affiliations": []</w:t>
        <w:br/>
        <w:t xml:space="preserve">        },</w:t>
        <w:br/>
        <w:t xml:space="preserve">        {</w:t>
        <w:br/>
        <w:t xml:space="preserve">            "name": "Віктор Пшонка",</w:t>
        <w:br/>
        <w:t xml:space="preserve">            "position": "Політик",</w:t>
        <w:br/>
        <w:t xml:space="preserve">            "affiliations": []</w:t>
        <w:br/>
        <w:t xml:space="preserve">        },</w:t>
        <w:br/>
        <w:t xml:space="preserve">        {</w:t>
        <w:br/>
        <w:t xml:space="preserve">            "name": "Олександр Костусєв",</w:t>
        <w:br/>
        <w:t xml:space="preserve">            "position": "Політик",</w:t>
        <w:br/>
        <w:t xml:space="preserve">            "affiliations": []</w:t>
        <w:br/>
        <w:t xml:space="preserve">        },</w:t>
        <w:br/>
        <w:t xml:space="preserve">        {</w:t>
        <w:br/>
        <w:t xml:space="preserve">            "name": "Олександр Ландик",</w:t>
        <w:br/>
        <w:t xml:space="preserve">            "position": "Політик",</w:t>
        <w:br/>
        <w:t xml:space="preserve">            "affiliations": []</w:t>
        <w:br/>
        <w:t xml:space="preserve">        },</w:t>
        <w:br/>
        <w:t xml:space="preserve">        {</w:t>
        <w:br/>
        <w:t xml:space="preserve">            "name": "Михайло Балога",</w:t>
        <w:br/>
        <w:t xml:space="preserve">            "position": "Політик",</w:t>
        <w:br/>
        <w:t xml:space="preserve">            "affiliations": []</w:t>
        <w:br/>
        <w:t xml:space="preserve">        },</w:t>
        <w:br/>
        <w:t xml:space="preserve">        {</w:t>
        <w:br/>
        <w:t xml:space="preserve">            "name": "Сергій Кивалов",</w:t>
        <w:br/>
        <w:t xml:space="preserve">            "position": "Політик",</w:t>
        <w:br/>
        <w:t xml:space="preserve">            "affiliations": []</w:t>
        <w:br/>
        <w:t xml:space="preserve">        },</w:t>
        <w:br/>
        <w:t xml:space="preserve">        {</w:t>
        <w:br/>
        <w:t xml:space="preserve">            "name": "Олександр Єфремов",</w:t>
        <w:br/>
        <w:t xml:space="preserve">            "position": "Політик",</w:t>
        <w:br/>
        <w:t xml:space="preserve">            "affiliations": []</w:t>
        <w:br/>
        <w:t xml:space="preserve">        }</w:t>
        <w:br/>
        <w:t xml:space="preserve">    ],</w:t>
        <w:br/>
        <w:t xml:space="preserve">    "legal_entities": [],</w:t>
        <w:br/>
        <w:t xml:space="preserve">    "offshore": [],</w:t>
        <w:br/>
        <w:t xml:space="preserve">    "government_bodies": []</w:t>
        <w:br/>
        <w:t>}</w:t>
      </w:r>
    </w:p>
    <w:p>
      <w:pPr>
        <w:pStyle w:val="Heading1"/>
      </w:pPr>
      <w:r>
        <w:t>Анатолій Близнюк і 5 мільйонів</w:t>
      </w:r>
    </w:p>
    <w:p>
      <w:r>
        <w:t>Date: 02.11.2011</w:t>
      </w:r>
    </w:p>
    <w:p>
      <w:r>
        <w:t>Link: https://nashigroshi.org/2011/11/02/anatolij-blyznyuk-i-5-miljoniv/</w:t>
      </w:r>
    </w:p>
    <w:p>
      <w:r>
        <w:t>Author: Юрій Ніколов, «Наші Гроші»</w:t>
      </w:r>
    </w:p>
    <w:p>
      <w:r>
        <w:t>Corruption Data:</w:t>
      </w:r>
    </w:p>
    <w:p>
      <w:r>
        <w:t>{</w:t>
        <w:br/>
        <w:t xml:space="preserve">    "individuals": [</w:t>
        <w:br/>
        <w:t xml:space="preserve">        {</w:t>
        <w:br/>
        <w:t xml:space="preserve">            "name": "Анатолій Близнюк",</w:t>
        <w:br/>
        <w:t xml:space="preserve">            "position": "Міністр регіонального розвитку, будівництва та житлово-комунального господарства України",</w:t>
        <w:br/>
        <w:t xml:space="preserve">            "affiliations": []</w:t>
        <w:br/>
        <w:t xml:space="preserve">        }</w:t>
        <w:br/>
        <w:t xml:space="preserve">    ],</w:t>
        <w:br/>
        <w:t xml:space="preserve">    "legal_entities": [</w:t>
        <w:br/>
        <w:t xml:space="preserve">        {</w:t>
        <w:br/>
        <w:t xml:space="preserve">            "entity": "Мінрегіонбуд",</w:t>
        <w:br/>
        <w:t xml:space="preserve">            "type": "Державна"</w:t>
        <w:br/>
        <w:t xml:space="preserve">        },</w:t>
        <w:br/>
        <w:t xml:space="preserve">        {</w:t>
        <w:br/>
        <w:t xml:space="preserve">            "entity": "Підприємство 1",</w:t>
        <w:br/>
        <w:t xml:space="preserve">            "type": "Приватна"</w:t>
        <w:br/>
        <w:t xml:space="preserve">        },</w:t>
        <w:br/>
        <w:t xml:space="preserve">        {</w:t>
        <w:br/>
        <w:t xml:space="preserve">            "entity": "Підприємство 2",</w:t>
        <w:br/>
        <w:t xml:space="preserve">            "type": "Приватна"</w:t>
        <w:br/>
        <w:t xml:space="preserve">        }</w:t>
        <w:br/>
        <w:t xml:space="preserve">    ],</w:t>
        <w:br/>
        <w:t xml:space="preserve">    "offshore": [],</w:t>
        <w:br/>
        <w:t xml:space="preserve">    "government_bodies": []</w:t>
        <w:br/>
        <w:t>}</w:t>
      </w:r>
    </w:p>
    <w:p>
      <w:pPr>
        <w:pStyle w:val="Heading1"/>
      </w:pPr>
      <w:r>
        <w:t>Російсько-донецьке обличчя українського кіно-2012</w:t>
      </w:r>
    </w:p>
    <w:p>
      <w:r>
        <w:t>Date: 31.10.2011</w:t>
      </w:r>
    </w:p>
    <w:p>
      <w:r>
        <w:t>Link: https://nashigroshi.org/2011/10/31/rosijsko-donetske-oblychchya-ukrajinskoho-kino-2012/</w:t>
      </w:r>
    </w:p>
    <w:p>
      <w:r>
        <w:t>Author: Юрій Ніколов, «Наші Гроші»</w:t>
      </w:r>
    </w:p>
    <w:p>
      <w:r>
        <w:t>Corruption Data:</w:t>
      </w:r>
    </w:p>
    <w:p>
      <w:r>
        <w:t>{</w:t>
        <w:br/>
        <w:t xml:space="preserve">    "individuals": [</w:t>
        <w:br/>
        <w:t xml:space="preserve">        {</w:t>
        <w:br/>
        <w:t xml:space="preserve">            "name": "архієпископ Кримський",</w:t>
        <w:br/>
        <w:t xml:space="preserve">            "position": "не вказано",</w:t>
        <w:br/>
        <w:t xml:space="preserve">            "affiliations": [</w:t>
        <w:br/>
        <w:t xml:space="preserve">                "Православні-військові-патріоти з Донецька"</w:t>
        <w:br/>
        <w:t xml:space="preserve">            ]</w:t>
        <w:br/>
        <w:t xml:space="preserve">        }</w:t>
        <w:br/>
        <w:t xml:space="preserve">    ],</w:t>
        <w:br/>
        <w:t xml:space="preserve">    "legal_entities": [</w:t>
        <w:br/>
        <w:t xml:space="preserve">        {</w:t>
        <w:br/>
        <w:t xml:space="preserve">            "entity": "Держслужба кінематографії",</w:t>
        <w:br/>
        <w:t xml:space="preserve">            "type": "Державна"</w:t>
        <w:br/>
        <w:t xml:space="preserve">        },</w:t>
        <w:br/>
        <w:t xml:space="preserve">        {</w:t>
        <w:br/>
        <w:t xml:space="preserve">            "entity": "Медіабізнес",</w:t>
        <w:br/>
        <w:t xml:space="preserve">            "type": "не вказано"</w:t>
        <w:br/>
        <w:t xml:space="preserve">        }</w:t>
        <w:br/>
        <w:t xml:space="preserve">    ],</w:t>
        <w:br/>
        <w:t xml:space="preserve">    "offshore": [],</w:t>
        <w:br/>
        <w:t xml:space="preserve">    "government_bodies": [</w:t>
        <w:br/>
        <w:t xml:space="preserve">        "Міністерство культури"</w:t>
        <w:br/>
        <w:t xml:space="preserve">    ]</w:t>
        <w:br/>
        <w:t>}</w:t>
      </w:r>
    </w:p>
    <w:p>
      <w:pPr>
        <w:pStyle w:val="Heading1"/>
      </w:pPr>
      <w:r>
        <w:t>Дележ цифры–3. Наш дорогой и единственный «Зеонбуд»</w:t>
      </w:r>
    </w:p>
    <w:p>
      <w:r>
        <w:t>Date: 27.10.2011</w:t>
      </w:r>
    </w:p>
    <w:p>
      <w:r>
        <w:t>Link: https://nashigroshi.org/2011/10/27/delezh-tsyfryi-3-nash-dorohoj-y-edynstvennyij-zeonbud/</w:t>
      </w:r>
    </w:p>
    <w:p>
      <w:r>
        <w:t>Author: Леся Ганжа, Юрий Николов, «Наші Гроші»</w:t>
      </w:r>
    </w:p>
    <w:p>
      <w:r>
        <w:t>Corruption Data:</w:t>
      </w:r>
    </w:p>
    <w:p>
      <w:r>
        <w:t>{</w:t>
        <w:br/>
        <w:t xml:space="preserve">    "individuals": [</w:t>
        <w:br/>
        <w:t xml:space="preserve">        {</w:t>
        <w:br/>
        <w:t xml:space="preserve">            "name": "Зеонбуд",</w:t>
        <w:br/>
        <w:t xml:space="preserve">            "position": "Невідомо",</w:t>
        <w:br/>
        <w:t xml:space="preserve">            "affiliations": [</w:t>
        <w:br/>
        <w:t xml:space="preserve">                "Імперія Ахметова"</w:t>
        <w:br/>
        <w:t xml:space="preserve">            ]</w:t>
        <w:br/>
        <w:t xml:space="preserve">        }</w:t>
        <w:br/>
        <w:t xml:space="preserve">    ],</w:t>
        <w:br/>
        <w:t xml:space="preserve">    "legal_entities": [</w:t>
        <w:br/>
        <w:t xml:space="preserve">        {</w:t>
        <w:br/>
        <w:t xml:space="preserve">            "entity": "Українське телебачення",</w:t>
        <w:br/>
        <w:t xml:space="preserve">            "type": "Державна"</w:t>
        <w:br/>
        <w:t xml:space="preserve">        },</w:t>
        <w:br/>
        <w:t xml:space="preserve">        {</w:t>
        <w:br/>
        <w:t xml:space="preserve">            "entity": "Зеонбуд",</w:t>
        <w:br/>
        <w:t xml:space="preserve">            "type": "Невідомо"</w:t>
        <w:br/>
        <w:t xml:space="preserve">        },</w:t>
        <w:br/>
        <w:t xml:space="preserve">        {</w:t>
        <w:br/>
        <w:t xml:space="preserve">            "entity": "Ахметова імперія",</w:t>
        <w:br/>
        <w:t xml:space="preserve">            "type": "Приватна"</w:t>
        <w:br/>
        <w:t xml:space="preserve">        }</w:t>
        <w:br/>
        <w:t xml:space="preserve">    ],</w:t>
        <w:br/>
        <w:t xml:space="preserve">    "offshore": [],</w:t>
        <w:br/>
        <w:t xml:space="preserve">    "government_bodies": []</w:t>
        <w:br/>
        <w:t>}</w:t>
      </w:r>
    </w:p>
    <w:p>
      <w:pPr>
        <w:pStyle w:val="Heading1"/>
      </w:pPr>
      <w:r>
        <w:t>Не все то чавун, що блищить-3</w:t>
      </w:r>
    </w:p>
    <w:p>
      <w:r>
        <w:t>Date: 25.10.2011</w:t>
      </w:r>
    </w:p>
    <w:p>
      <w:r>
        <w:t>Link: https://nashigroshi.org/2011/10/25/ne-vse-to-chavun-scho-blyschyt-3/</w:t>
      </w:r>
    </w:p>
    <w:p>
      <w:r>
        <w:t>Author: Юрій Ніколов, «Наші Гроші»</w:t>
      </w:r>
    </w:p>
    <w:p>
      <w:r>
        <w:t>Corruption Data:</w:t>
      </w:r>
    </w:p>
    <w:p>
      <w:r>
        <w:t>{</w:t>
        <w:br/>
        <w:t xml:space="preserve">    "individuals": [],</w:t>
        <w:br/>
        <w:t xml:space="preserve">    "legal_entities": [</w:t>
        <w:br/>
        <w:t xml:space="preserve">        {</w:t>
        <w:br/>
        <w:t xml:space="preserve">            "entity": "Укрзалізниця",</w:t>
        <w:br/>
        <w:t xml:space="preserve">            "type": "Державна"</w:t>
        <w:br/>
        <w:t xml:space="preserve">        },</w:t>
        <w:br/>
        <w:t xml:space="preserve">        {</w:t>
        <w:br/>
        <w:t xml:space="preserve">            "entity": "ДТГО «Львівська залізниця»",</w:t>
        <w:br/>
        <w:t xml:space="preserve">            "type": "Державна"</w:t>
        <w:br/>
        <w:t xml:space="preserve">        }</w:t>
        <w:br/>
        <w:t xml:space="preserve">    ],</w:t>
        <w:br/>
        <w:t xml:space="preserve">    "offshore": [],</w:t>
        <w:br/>
        <w:t xml:space="preserve">    "government_bodies": []</w:t>
        <w:br/>
        <w:t>}</w:t>
      </w:r>
    </w:p>
    <w:p>
      <w:pPr>
        <w:pStyle w:val="Heading1"/>
      </w:pPr>
      <w:r>
        <w:t>Пігулка для прем’єрської амбіції Клюєва</w:t>
      </w:r>
    </w:p>
    <w:p>
      <w:r>
        <w:t>Date: 19.10.2011</w:t>
      </w:r>
    </w:p>
    <w:p>
      <w:r>
        <w:t>Link: https://nashigroshi.org/2011/10/19/pihulka-dlya-premjerskoji-ambitsiji-klyujeva/</w:t>
      </w:r>
    </w:p>
    <w:p>
      <w:r>
        <w:t>Author: Юрій Ніколов, «Наші Гроші»</w:t>
      </w:r>
    </w:p>
    <w:p>
      <w:r>
        <w:t>Corruption Data:</w:t>
      </w:r>
    </w:p>
    <w:p>
      <w:r>
        <w:t>{</w:t>
        <w:br/>
        <w:t xml:space="preserve">    "individuals": [</w:t>
        <w:br/>
        <w:t xml:space="preserve">        {</w:t>
        <w:br/>
        <w:t xml:space="preserve">            "name": "Андрій Клюєв",</w:t>
        <w:br/>
        <w:t xml:space="preserve">            "position": "Перший віце-прем'єр",</w:t>
        <w:br/>
        <w:t xml:space="preserve">            "affiliations": [</w:t>
        <w:br/>
        <w:t xml:space="preserve">                "Урядова рада"</w:t>
        <w:br/>
        <w:t xml:space="preserve">            ]</w:t>
        <w:br/>
        <w:t xml:space="preserve">        },</w:t>
        <w:br/>
        <w:t xml:space="preserve">        {</w:t>
        <w:br/>
        <w:t xml:space="preserve">            "name": "Віктор Янукович",</w:t>
        <w:br/>
        <w:t xml:space="preserve">            "position": "Президент",</w:t>
        <w:br/>
        <w:t xml:space="preserve">            "affiliations": [</w:t>
        <w:br/>
        <w:t xml:space="preserve">                "Правляча партія"</w:t>
        <w:br/>
        <w:t xml:space="preserve">            ]</w:t>
        <w:br/>
        <w:t xml:space="preserve">        },</w:t>
        <w:br/>
        <w:t xml:space="preserve">        {</w:t>
        <w:br/>
        <w:t xml:space="preserve">            "name": "Олександр Аніщенко",</w:t>
        <w:br/>
        <w:t xml:space="preserve">            "position": "Міністр охорони здоров'я",</w:t>
        <w:br/>
        <w:t xml:space="preserve">            "affiliations": [</w:t>
        <w:br/>
        <w:t xml:space="preserve">                "Уряд"</w:t>
        <w:br/>
        <w:t xml:space="preserve">            ]</w:t>
        <w:br/>
        <w:t xml:space="preserve">        }</w:t>
        <w:br/>
        <w:t xml:space="preserve">    ],</w:t>
        <w:br/>
        <w:t xml:space="preserve">    "legal_entities": [</w:t>
        <w:br/>
        <w:t xml:space="preserve">        {</w:t>
        <w:br/>
        <w:t xml:space="preserve">            "entity": "Мінзддоров",</w:t>
        <w:br/>
        <w:t xml:space="preserve">            "type": "Державна"</w:t>
        <w:br/>
        <w:t xml:space="preserve">        }</w:t>
        <w:br/>
        <w:t xml:space="preserve">    ],</w:t>
        <w:br/>
        <w:t xml:space="preserve">    "offshore": [],</w:t>
        <w:br/>
        <w:t xml:space="preserve">    "government_bodies": [</w:t>
        <w:br/>
        <w:t xml:space="preserve">        "Уряд",</w:t>
        <w:br/>
        <w:t xml:space="preserve">        "Мінзддоров"</w:t>
        <w:br/>
        <w:t xml:space="preserve">    ]</w:t>
        <w:br/>
        <w:t>}</w:t>
      </w:r>
    </w:p>
    <w:p>
      <w:pPr>
        <w:pStyle w:val="Heading1"/>
      </w:pPr>
      <w:r>
        <w:t>Із Риму в Крим через мідні труби</w:t>
      </w:r>
    </w:p>
    <w:p>
      <w:r>
        <w:t>Date: 06.10.2011</w:t>
      </w:r>
    </w:p>
    <w:p>
      <w:r>
        <w:t>Link: https://nashigroshi.org/2011/10/06/iz-rymu-v-krym-cherez-midni-truby/</w:t>
      </w:r>
    </w:p>
    <w:p>
      <w:r>
        <w:t>Author: Юрій Ніколов,«Наші Гроші»</w:t>
      </w:r>
    </w:p>
    <w:p>
      <w:r>
        <w:t>Corruption Data:</w:t>
      </w:r>
    </w:p>
    <w:p>
      <w:r>
        <w:t>{</w:t>
        <w:br/>
        <w:t xml:space="preserve">    "individuals": [</w:t>
        <w:br/>
        <w:t xml:space="preserve">        {</w:t>
        <w:br/>
        <w:t xml:space="preserve">            "name": "Янукович",</w:t>
        <w:br/>
        <w:t xml:space="preserve">            "position": "Екс-президент",</w:t>
        <w:br/>
        <w:t xml:space="preserve">            "affiliations": []</w:t>
        <w:br/>
        <w:t xml:space="preserve">        },</w:t>
        <w:br/>
        <w:t xml:space="preserve">        {</w:t>
        <w:br/>
        <w:t xml:space="preserve">            "name": "Овідій",</w:t>
        <w:br/>
        <w:t xml:space="preserve">            "position": "",</w:t>
        <w:br/>
        <w:t xml:space="preserve">            "affiliations": []</w:t>
        <w:br/>
        <w:t xml:space="preserve">        }</w:t>
        <w:br/>
        <w:t xml:space="preserve">    ],</w:t>
        <w:br/>
        <w:t xml:space="preserve">    "legal_entities": [</w:t>
        <w:br/>
        <w:t xml:space="preserve">        {</w:t>
        <w:br/>
        <w:t xml:space="preserve">            "entity": "Республіканський інформаційний центр «Крим»",</w:t>
        <w:br/>
        <w:t xml:space="preserve">            "type": "Державна"</w:t>
        <w:br/>
        <w:t xml:space="preserve">        }</w:t>
        <w:br/>
        <w:t xml:space="preserve">    ],</w:t>
        <w:br/>
        <w:t xml:space="preserve">    "offshore": [],</w:t>
        <w:br/>
        <w:t xml:space="preserve">    "government_bodies": []</w:t>
        <w:br/>
        <w:t>}</w:t>
      </w:r>
    </w:p>
    <w:p>
      <w:pPr>
        <w:pStyle w:val="Heading1"/>
      </w:pPr>
      <w:r>
        <w:t>Дележ цифры-2. «Лебединое озеро» на всех каналах</w:t>
      </w:r>
    </w:p>
    <w:p>
      <w:r>
        <w:t>Date: 28.09.2011</w:t>
      </w:r>
    </w:p>
    <w:p>
      <w:r>
        <w:t>Link: https://nashigroshi.org/2011/09/28/delezh-tsyfryi-2-lebedynoe-ozero-na-vseh-kanalah/</w:t>
      </w:r>
    </w:p>
    <w:p>
      <w:r>
        <w:t>Author: Леся Ганжа, Юрий Николов</w:t>
      </w:r>
    </w:p>
    <w:p>
      <w:r>
        <w:t>Corruption Data:</w:t>
      </w:r>
    </w:p>
    <w:p>
      <w:r>
        <w:t>{</w:t>
        <w:br/>
        <w:t xml:space="preserve">    "individuals": [</w:t>
        <w:br/>
        <w:t xml:space="preserve">        {</w:t>
        <w:br/>
        <w:t xml:space="preserve">            "name": "UBR (ТОВ «ES продакшен груп»)",</w:t>
        <w:br/>
        <w:t xml:space="preserve">            "position": "Невідомо",</w:t>
        <w:br/>
        <w:t xml:space="preserve">            "affiliations": [</w:t>
        <w:br/>
        <w:t xml:space="preserve">                "ES продакшен груп"</w:t>
        <w:br/>
        <w:t xml:space="preserve">            ]</w:t>
        <w:br/>
        <w:t xml:space="preserve">        }</w:t>
        <w:br/>
        <w:t xml:space="preserve">    ],</w:t>
        <w:br/>
        <w:t xml:space="preserve">    "legal_entities": [</w:t>
        <w:br/>
        <w:t xml:space="preserve">        {</w:t>
        <w:br/>
        <w:t xml:space="preserve">            "entity": "ES продакшен груп",</w:t>
        <w:br/>
        <w:t xml:space="preserve">            "type": "Приватна"</w:t>
        <w:br/>
        <w:t xml:space="preserve">        }</w:t>
        <w:br/>
        <w:t xml:space="preserve">    ],</w:t>
        <w:br/>
        <w:t xml:space="preserve">    "offshore": [],</w:t>
        <w:br/>
        <w:t xml:space="preserve">    "government_bodies": []</w:t>
        <w:br/>
        <w:t>}</w:t>
      </w:r>
    </w:p>
    <w:p>
      <w:pPr>
        <w:pStyle w:val="Heading1"/>
      </w:pPr>
      <w:r>
        <w:t>Професійний заробітчанин Балога</w:t>
      </w:r>
    </w:p>
    <w:p>
      <w:r>
        <w:t>Date: 26.09.2011</w:t>
      </w:r>
    </w:p>
    <w:p>
      <w:r>
        <w:t>Link: https://nashigroshi.org/2011/09/26/profesijnyj-zarobitchanyn-baloha/</w:t>
      </w:r>
    </w:p>
    <w:p>
      <w:r>
        <w:t>Author: Сергій Головньов, «Наші Гроші»</w:t>
      </w:r>
    </w:p>
    <w:p>
      <w:r>
        <w:t>Corruption Data:</w:t>
      </w:r>
    </w:p>
    <w:p>
      <w:r>
        <w:t>{</w:t>
        <w:br/>
        <w:t xml:space="preserve">    "individuals": [</w:t>
        <w:br/>
        <w:t xml:space="preserve">        {</w:t>
        <w:br/>
        <w:t xml:space="preserve">            "name": "Віктор Балога",</w:t>
        <w:br/>
        <w:t xml:space="preserve">            "position": "Голова МНС",</w:t>
        <w:br/>
        <w:t xml:space="preserve">            "affiliations": []</w:t>
        <w:br/>
        <w:t xml:space="preserve">        }</w:t>
        <w:br/>
        <w:t xml:space="preserve">    ],</w:t>
        <w:br/>
        <w:t xml:space="preserve">    "legal_entities": [</w:t>
        <w:br/>
        <w:t xml:space="preserve">        {</w:t>
        <w:br/>
        <w:t xml:space="preserve">            "entity": "Фірми, що належать родичам та політичним соратникам міністра",</w:t>
        <w:br/>
        <w:t xml:space="preserve">            "type": "Приватна"</w:t>
        <w:br/>
        <w:t xml:space="preserve">        }</w:t>
        <w:br/>
        <w:t xml:space="preserve">    ],</w:t>
        <w:br/>
        <w:t xml:space="preserve">    "offshore": [],</w:t>
        <w:br/>
        <w:t xml:space="preserve">    "government_bodies": [</w:t>
        <w:br/>
        <w:t xml:space="preserve">        "Уряд"</w:t>
        <w:br/>
        <w:t xml:space="preserve">    ]</w:t>
        <w:br/>
        <w:t>}</w:t>
      </w:r>
    </w:p>
    <w:p>
      <w:pPr>
        <w:pStyle w:val="Heading1"/>
      </w:pPr>
      <w:r>
        <w:t>Дележ ТВ-эфира. «Смачно як в дитинстві»</w:t>
      </w:r>
    </w:p>
    <w:p>
      <w:r>
        <w:t>Date: 22.09.2011</w:t>
      </w:r>
    </w:p>
    <w:p>
      <w:r>
        <w:t>Link: https://nashigroshi.org/2011/09/22/delezh-tv-efyra-smachno-yak-v-dytynstvi/</w:t>
      </w:r>
    </w:p>
    <w:p>
      <w:r>
        <w:t>Author: Леся Ганжа, Юрий Николов</w:t>
      </w:r>
    </w:p>
    <w:p>
      <w:r>
        <w:t>Corruption Data:</w:t>
      </w:r>
    </w:p>
    <w:p>
      <w:r>
        <w:t>{</w:t>
        <w:br/>
        <w:t xml:space="preserve">    "individuals": [</w:t>
        <w:br/>
        <w:t xml:space="preserve">        {</w:t>
        <w:br/>
        <w:t xml:space="preserve">            "name": "Янукович",</w:t>
        <w:br/>
        <w:t xml:space="preserve">            "position": "середній",</w:t>
        <w:br/>
        <w:t xml:space="preserve">            "affiliations": []</w:t>
        <w:br/>
        <w:t xml:space="preserve">        }</w:t>
        <w:br/>
        <w:t xml:space="preserve">    ],</w:t>
        <w:br/>
        <w:t xml:space="preserve">    "legal_entities": [</w:t>
        <w:br/>
        <w:t xml:space="preserve">        {</w:t>
        <w:br/>
        <w:t xml:space="preserve">            "entity": "Телеканал «Тоніс»",</w:t>
        <w:br/>
        <w:t xml:space="preserve">            "type": "Приватна"</w:t>
        <w:br/>
        <w:t xml:space="preserve">        },</w:t>
        <w:br/>
        <w:t xml:space="preserve">        {</w:t>
        <w:br/>
        <w:t xml:space="preserve">            "entity": "Національна рада України з питань телебачення і радіомовлення",</w:t>
        <w:br/>
        <w:t xml:space="preserve">            "type": "Державна"</w:t>
        <w:br/>
        <w:t xml:space="preserve">        }</w:t>
        <w:br/>
        <w:t xml:space="preserve">    ],</w:t>
        <w:br/>
        <w:t xml:space="preserve">    "offshore": [</w:t>
        <w:br/>
        <w:t xml:space="preserve">        "Донецько-офшорні компанії"</w:t>
        <w:br/>
        <w:t xml:space="preserve">    ],</w:t>
        <w:br/>
        <w:t xml:space="preserve">    "government_bodies": [</w:t>
        <w:br/>
        <w:t xml:space="preserve">        "Національна рада України з питань телебачення і радіомовлення"</w:t>
        <w:br/>
        <w:t xml:space="preserve">    ]</w:t>
        <w:br/>
        <w:t>}</w:t>
      </w:r>
    </w:p>
    <w:p>
      <w:pPr>
        <w:pStyle w:val="Heading1"/>
      </w:pPr>
      <w:r>
        <w:t>Вибори-2012. Закупівля в одного учасника?</w:t>
      </w:r>
    </w:p>
    <w:p>
      <w:r>
        <w:t>Date: 21.09.2011</w:t>
      </w:r>
    </w:p>
    <w:p>
      <w:r>
        <w:t>Link: https://nashigroshi.org/2011/09/21/vybory-2012-zakupivlya-v-odnoho-uchasnyka/</w:t>
      </w:r>
    </w:p>
    <w:p>
      <w:r>
        <w:t>Author: Юрій Ніколов,«Наші Гроші»</w:t>
      </w:r>
    </w:p>
    <w:p>
      <w:r>
        <w:t>Corruption Data:</w:t>
      </w:r>
    </w:p>
    <w:p>
      <w:r>
        <w:t>{</w:t>
        <w:br/>
        <w:t xml:space="preserve">    "individuals": [</w:t>
        <w:br/>
        <w:t xml:space="preserve">        {</w:t>
        <w:br/>
        <w:t xml:space="preserve">            "name": "Олександр Черненко",</w:t>
        <w:br/>
        <w:t xml:space="preserve">            "position": "Голова правління Комітету виборців України",</w:t>
        <w:br/>
        <w:t xml:space="preserve">            "affiliations": []</w:t>
        <w:br/>
        <w:t xml:space="preserve">        }</w:t>
        <w:br/>
        <w:t xml:space="preserve">    ],</w:t>
        <w:br/>
        <w:t xml:space="preserve">    "legal_entities": [],</w:t>
        <w:br/>
        <w:t xml:space="preserve">    "offshore": [],</w:t>
        <w:br/>
        <w:t xml:space="preserve">    "government_bodies": [</w:t>
        <w:br/>
        <w:t xml:space="preserve">        "Мінюст"</w:t>
        <w:br/>
        <w:t xml:space="preserve">    ]</w:t>
        <w:br/>
        <w:t>}</w:t>
      </w:r>
    </w:p>
    <w:p>
      <w:pPr>
        <w:pStyle w:val="Heading1"/>
      </w:pPr>
      <w:r>
        <w:t>Без пластмаси нема каси</w:t>
      </w:r>
    </w:p>
    <w:p>
      <w:r>
        <w:t>Date: 15.09.2011</w:t>
      </w:r>
    </w:p>
    <w:p>
      <w:r>
        <w:t>Link: https://nashigroshi.org/2011/09/15/bez-plastmasy-nema-kasy/</w:t>
      </w:r>
    </w:p>
    <w:p>
      <w:r>
        <w:t>Author: Сергій Головньов, Юрій Ніколов,«Наші Гроші»</w:t>
      </w:r>
    </w:p>
    <w:p>
      <w:r>
        <w:t>Corruption Data:</w:t>
      </w:r>
    </w:p>
    <w:p>
      <w:r>
        <w:t>{</w:t>
        <w:br/>
        <w:t xml:space="preserve">    "individuals": [</w:t>
        <w:br/>
        <w:t xml:space="preserve">        {</w:t>
        <w:br/>
        <w:t xml:space="preserve">            "name": "Сергій Тимченко",</w:t>
        <w:br/>
        <w:t xml:space="preserve">            "position": "Голова Держагентства",</w:t>
        <w:br/>
        <w:t xml:space="preserve">            "affiliations": []</w:t>
        <w:br/>
        <w:t xml:space="preserve">        },</w:t>
        <w:br/>
        <w:t xml:space="preserve">        {</w:t>
        <w:br/>
        <w:t xml:space="preserve">            "name": "Юрий Енакиевский",</w:t>
        <w:br/>
        <w:t xml:space="preserve">            "position": "Власник офшорної імперії",</w:t>
        <w:br/>
        <w:t xml:space="preserve">            "affiliations": []</w:t>
        <w:br/>
        <w:t xml:space="preserve">        }</w:t>
        <w:br/>
        <w:t xml:space="preserve">    ],</w:t>
        <w:br/>
        <w:t xml:space="preserve">    "legal_entities": [],</w:t>
        <w:br/>
        <w:t xml:space="preserve">    "offshore": [</w:t>
        <w:br/>
        <w:t xml:space="preserve">        "Офшорна імперія Юрія Єнакіївського"</w:t>
        <w:br/>
        <w:t xml:space="preserve">    ],</w:t>
        <w:br/>
        <w:t xml:space="preserve">    "government_bodies": [</w:t>
        <w:br/>
        <w:t xml:space="preserve">        "Держземгентство"</w:t>
        <w:br/>
        <w:t xml:space="preserve">    ]</w:t>
        <w:br/>
        <w:t>}</w:t>
      </w:r>
    </w:p>
    <w:p>
      <w:pPr>
        <w:pStyle w:val="Heading1"/>
      </w:pPr>
      <w:r>
        <w:t>Краще помріть</w:t>
      </w:r>
    </w:p>
    <w:p>
      <w:r>
        <w:t>Date: 07.09.2011</w:t>
      </w:r>
    </w:p>
    <w:p>
      <w:r>
        <w:t>Link: https://nashigroshi.org/2011/09/07/krasche-pomrit/</w:t>
      </w:r>
    </w:p>
    <w:p>
      <w:r>
        <w:t>Author: Юрій Ніколов, впершеопубліковано в «Українському тижні»від 1 вересня</w:t>
      </w:r>
    </w:p>
    <w:p>
      <w:r>
        <w:t>Corruption Data:</w:t>
      </w:r>
    </w:p>
    <w:p>
      <w:r>
        <w:t>{</w:t>
        <w:br/>
        <w:t xml:space="preserve">    "individuals": [</w:t>
        <w:br/>
        <w:t xml:space="preserve">        {</w:t>
        <w:br/>
        <w:t xml:space="preserve">            "name": "Микола Азаров",</w:t>
        <w:br/>
        <w:t xml:space="preserve">            "position": "Прем’єр-міністр",</w:t>
        <w:br/>
        <w:t xml:space="preserve">            "affiliations": [</w:t>
        <w:br/>
        <w:t xml:space="preserve">                "Партія регіонів"</w:t>
        <w:br/>
        <w:t xml:space="preserve">            ]</w:t>
        <w:br/>
        <w:t xml:space="preserve">        }</w:t>
        <w:br/>
        <w:t xml:space="preserve">    ],</w:t>
        <w:br/>
        <w:t xml:space="preserve">    "legal_entities": [</w:t>
        <w:br/>
        <w:t xml:space="preserve">        {</w:t>
        <w:br/>
        <w:t xml:space="preserve">            "entity": "Міністерство охорони здоров’я",</w:t>
        <w:br/>
        <w:t xml:space="preserve">            "type": "Державна"</w:t>
        <w:br/>
        <w:t xml:space="preserve">        }</w:t>
        <w:br/>
        <w:t xml:space="preserve">    ],</w:t>
        <w:br/>
        <w:t xml:space="preserve">    "offshore": [],</w:t>
        <w:br/>
        <w:t xml:space="preserve">    "government_bodies": [</w:t>
        <w:br/>
        <w:t xml:space="preserve">        "Міністерство охорони здоров’я"</w:t>
        <w:br/>
        <w:t xml:space="preserve">    ]</w:t>
        <w:br/>
        <w:t>}</w:t>
      </w:r>
    </w:p>
    <w:p>
      <w:pPr>
        <w:pStyle w:val="Heading1"/>
      </w:pPr>
      <w:r>
        <w:t>Не все то золото, що блищить-2</w:t>
      </w:r>
    </w:p>
    <w:p>
      <w:r>
        <w:t>Date: 05.09.2011</w:t>
      </w:r>
    </w:p>
    <w:p>
      <w:r>
        <w:t>Link: https://nashigroshi.org/2011/09/05/ne-vse-to-zoloto-scho-blyschyt-2/</w:t>
      </w:r>
    </w:p>
    <w:p>
      <w:r>
        <w:t>Author: P.S. Звичайно, ми розуміємо, що в «Укрзаліниці» можуть початись пошуки відьом, які в конкурсній документації проставили одинички в графі «К-сть одиниць шт.». Тому наводимо приклад якісного документу. Сьогодні в ВДЗ було опубліковано дані про тендер Національного Олімпійського Комітету, який придбав сувенірну продукцію у фірми «Горант плюс» на 814 тис грн. В документації НОК без жодних викрутасів навели точну кількість необхідної продукції і навіть опублікували її фото. Причому придбано навіть статуетки з переліку «Укрзалізниці». Тож дивітьсятуті дивуйтесь, чому одні можуть нормально провести тендер, а інші офіційно роз’яснюють…</w:t>
      </w:r>
    </w:p>
    <w:p>
      <w:r>
        <w:t>Corruption Data:</w:t>
      </w:r>
    </w:p>
    <w:p>
      <w:r>
        <w:t>{</w:t>
        <w:br/>
        <w:t xml:space="preserve">    "individuals": [</w:t>
        <w:br/>
        <w:t xml:space="preserve">        {</w:t>
        <w:br/>
        <w:t xml:space="preserve">            "name": "Укрзалізниця",</w:t>
        <w:br/>
        <w:t xml:space="preserve">            "position": "Н/Д",</w:t>
        <w:br/>
        <w:t xml:space="preserve">            "affiliations": []</w:t>
        <w:br/>
        <w:t xml:space="preserve">        }</w:t>
        <w:br/>
        <w:t xml:space="preserve">    ],</w:t>
        <w:br/>
        <w:t xml:space="preserve">    "legal_entities": [</w:t>
        <w:br/>
        <w:t xml:space="preserve">        {</w:t>
        <w:br/>
        <w:t xml:space="preserve">            "entity": "Державна адміністрація залізничного транспорту",</w:t>
        <w:br/>
        <w:t xml:space="preserve">            "type": "Державна"</w:t>
        <w:br/>
        <w:t xml:space="preserve">        }</w:t>
        <w:br/>
        <w:t xml:space="preserve">    ],</w:t>
        <w:br/>
        <w:t xml:space="preserve">    "offshore": [],</w:t>
        <w:br/>
        <w:t xml:space="preserve">    "government_bodies": [</w:t>
        <w:br/>
        <w:t xml:space="preserve">        "Державна адміністрація залізничного транспорту"</w:t>
        <w:br/>
        <w:t xml:space="preserve">    ]</w:t>
        <w:br/>
        <w:t>}</w:t>
      </w:r>
    </w:p>
    <w:p>
      <w:pPr>
        <w:pStyle w:val="Heading1"/>
      </w:pPr>
      <w:r>
        <w:t>Зона гостинності донецьких</w:t>
      </w:r>
    </w:p>
    <w:p>
      <w:r>
        <w:t>Date: 02.09.2011</w:t>
      </w:r>
    </w:p>
    <w:p>
      <w:r>
        <w:t>Link: https://nashigroshi.org/2011/09/02/zona-hostynnosti-donetskyh/</w:t>
      </w:r>
    </w:p>
    <w:p>
      <w:r>
        <w:t>Author: Юрій Ніколов, «Наші Гроші»</w:t>
      </w:r>
    </w:p>
    <w:p>
      <w:r>
        <w:t>Corruption Data:</w:t>
      </w:r>
    </w:p>
    <w:p>
      <w:r>
        <w:t>{</w:t>
        <w:br/>
        <w:t xml:space="preserve">    "individuals": [</w:t>
        <w:br/>
        <w:t xml:space="preserve">        {</w:t>
        <w:br/>
        <w:t xml:space="preserve">            "name": "мешканець Донецьку",</w:t>
        <w:br/>
        <w:t xml:space="preserve">            "position": "засновник",</w:t>
        <w:br/>
        <w:t xml:space="preserve">            "affiliations": []</w:t>
        <w:br/>
        <w:t xml:space="preserve">        }</w:t>
        <w:br/>
        <w:t xml:space="preserve">    ],</w:t>
        <w:br/>
        <w:t xml:space="preserve">    "legal_entities": [</w:t>
        <w:br/>
        <w:t xml:space="preserve">        {</w:t>
        <w:br/>
        <w:t xml:space="preserve">            "entity": "ТОВ «ВБК «Центренергобуд»",</w:t>
        <w:br/>
        <w:t xml:space="preserve">            "type": "Приватна"</w:t>
        <w:br/>
        <w:t xml:space="preserve">        }</w:t>
        <w:br/>
        <w:t xml:space="preserve">    ],</w:t>
        <w:br/>
        <w:t xml:space="preserve">    "offshore": [],</w:t>
        <w:br/>
        <w:t xml:space="preserve">    "government_bodies": [</w:t>
        <w:br/>
        <w:t xml:space="preserve">        "Нацагентство з питань Євро-2012"</w:t>
        <w:br/>
        <w:t xml:space="preserve">    ]</w:t>
        <w:br/>
        <w:t>}</w:t>
      </w:r>
    </w:p>
    <w:p>
      <w:pPr>
        <w:pStyle w:val="Heading1"/>
      </w:pPr>
      <w:r>
        <w:t>Ну, що – підрахуєм? (фото)</w:t>
      </w:r>
    </w:p>
    <w:p>
      <w:r>
        <w:t>Date: 30.08.2011</w:t>
      </w:r>
    </w:p>
    <w:p>
      <w:r>
        <w:t>Link: https://nashigroshi.org/2011/08/30/nu-scho-pidrahujem-foto/</w:t>
      </w:r>
    </w:p>
    <w:p>
      <w:r>
        <w:t>Author: Юрій Ніколов,“Наші Гроші”</w:t>
      </w:r>
    </w:p>
    <w:p>
      <w:r>
        <w:t>Corruption Data:</w:t>
      </w:r>
    </w:p>
    <w:p>
      <w:r>
        <w:t>{</w:t>
        <w:br/>
        <w:t xml:space="preserve">    "individuals": [</w:t>
        <w:br/>
        <w:t xml:space="preserve">        {</w:t>
        <w:br/>
        <w:t xml:space="preserve">            "name": "Сергій Ківалов",</w:t>
        <w:br/>
        <w:t xml:space="preserve">            "position": "Народний депутат від Партії регіонів",</w:t>
        <w:br/>
        <w:t xml:space="preserve">            "affiliations": [</w:t>
        <w:br/>
        <w:t xml:space="preserve">                "Одеська юридична академія"</w:t>
        <w:br/>
        <w:t xml:space="preserve">            ]</w:t>
        <w:br/>
        <w:t xml:space="preserve">        }</w:t>
        <w:br/>
        <w:t xml:space="preserve">    ],</w:t>
        <w:br/>
        <w:t xml:space="preserve">    "legal_entities": [</w:t>
        <w:br/>
        <w:t xml:space="preserve">        {</w:t>
        <w:br/>
        <w:t xml:space="preserve">            "entity": "Одеська юридична академія",</w:t>
        <w:br/>
        <w:t xml:space="preserve">            "type": "Приватна"</w:t>
        <w:br/>
        <w:t xml:space="preserve">        },</w:t>
        <w:br/>
        <w:t xml:space="preserve">        {</w:t>
        <w:br/>
        <w:t xml:space="preserve">            "entity": "Национальный университет «Одесская юридическая академия»",</w:t>
        <w:br/>
        <w:t xml:space="preserve">            "type": "Приватна"</w:t>
        <w:br/>
        <w:t xml:space="preserve">        },</w:t>
        <w:br/>
        <w:t xml:space="preserve">        {</w:t>
        <w:br/>
        <w:t xml:space="preserve">            "entity": "Международный гуманитарный университет",</w:t>
        <w:br/>
        <w:t xml:space="preserve">            "type": "Приватна"</w:t>
        <w:br/>
        <w:t xml:space="preserve">        },</w:t>
        <w:br/>
        <w:t xml:space="preserve">        {</w:t>
        <w:br/>
        <w:t xml:space="preserve">            "entity": "Юридический колледж",</w:t>
        <w:br/>
        <w:t xml:space="preserve">            "type": "Приватна"</w:t>
        <w:br/>
        <w:t xml:space="preserve">        }</w:t>
        <w:br/>
        <w:t xml:space="preserve">    ],</w:t>
        <w:br/>
        <w:t xml:space="preserve">    "offshore": [],</w:t>
        <w:br/>
        <w:t xml:space="preserve">    "government_bodies": []</w:t>
        <w:br/>
        <w:t>}</w:t>
      </w:r>
    </w:p>
    <w:p>
      <w:pPr>
        <w:pStyle w:val="Heading1"/>
      </w:pPr>
      <w:r>
        <w:t>Хіт-парад. 22-26 серпня</w:t>
      </w:r>
    </w:p>
    <w:p>
      <w:r>
        <w:t>Date: 29.08.2011</w:t>
      </w:r>
    </w:p>
    <w:p>
      <w:r>
        <w:t>Link: https://nashigroshi.org/2011/08/29/hit-parad-22-26-serpnya/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Corruption Data:</w:t>
      </w:r>
    </w:p>
    <w:p>
      <w:r>
        <w:t>{</w:t>
        <w:br/>
        <w:t xml:space="preserve">    "individuals": [</w:t>
        <w:br/>
        <w:t xml:space="preserve">        {</w:t>
        <w:br/>
        <w:t xml:space="preserve">            "name": "Янукович",</w:t>
        <w:br/>
        <w:t xml:space="preserve">            "position": "Президент",</w:t>
        <w:br/>
        <w:t xml:space="preserve">            "affiliations": []</w:t>
        <w:br/>
        <w:t xml:space="preserve">        },</w:t>
        <w:br/>
        <w:t xml:space="preserve">        {</w:t>
        <w:br/>
        <w:t xml:space="preserve">            "name": "Ахметов",</w:t>
        <w:br/>
        <w:t xml:space="preserve">            "position": "",</w:t>
        <w:br/>
        <w:t xml:space="preserve">            "affiliations": []</w:t>
        <w:br/>
        <w:t xml:space="preserve">        }</w:t>
        <w:br/>
        <w:t xml:space="preserve">    ],</w:t>
        <w:br/>
        <w:t xml:space="preserve">    "legal_entities": [</w:t>
        <w:br/>
        <w:t xml:space="preserve">        {</w:t>
        <w:br/>
        <w:t xml:space="preserve">            "entity": "Держфірма Ахметова",</w:t>
        <w:br/>
        <w:t xml:space="preserve">            "type": "Приватна"</w:t>
        <w:br/>
        <w:t xml:space="preserve">        }</w:t>
        <w:br/>
        <w:t xml:space="preserve">    ],</w:t>
        <w:br/>
        <w:t xml:space="preserve">    "offshore": [],</w:t>
        <w:br/>
        <w:t xml:space="preserve">    "government_bodies": []</w:t>
        <w:br/>
        <w:t>}</w:t>
      </w:r>
    </w:p>
    <w:p>
      <w:pPr>
        <w:pStyle w:val="Heading1"/>
      </w:pPr>
      <w:r>
        <w:t>Епоха Боричевого току</w:t>
      </w:r>
    </w:p>
    <w:p>
      <w:r>
        <w:t>Date: 26.08.2011</w:t>
      </w:r>
    </w:p>
    <w:p>
      <w:r>
        <w:t>Link: https://nashigroshi.org/2011/08/26/pidzemellya-dzharty/</w:t>
      </w:r>
    </w:p>
    <w:p>
      <w:r>
        <w:t>Author: Усього за два роки все змінилось. Пішов у небуття Джарти, Тимошенко міцно засіла за гратами, але життя продовжується. У тому числі і фінансове. Думаємо, що фірми з Боричевого току ще не раз виграють свої тендери. Бо хтось же їх мусить вигравати…</w:t>
      </w:r>
    </w:p>
    <w:p>
      <w:r>
        <w:t>Corruption Data:</w:t>
      </w:r>
    </w:p>
    <w:p>
      <w:r>
        <w:t>{</w:t>
        <w:br/>
        <w:t xml:space="preserve">    "individuals": [</w:t>
        <w:br/>
        <w:t xml:space="preserve">        {</w:t>
        <w:br/>
        <w:t xml:space="preserve">            "name": "НАК «Надра України»",</w:t>
        <w:br/>
        <w:t xml:space="preserve">            "position": "Невказано",</w:t>
        <w:br/>
        <w:t xml:space="preserve">            "affiliations": []</w:t>
        <w:br/>
        <w:t xml:space="preserve">        },</w:t>
        <w:br/>
        <w:t xml:space="preserve">        {</w:t>
        <w:br/>
        <w:t xml:space="preserve">            "name": "ТОВ «Голден Деррік»",</w:t>
        <w:br/>
        <w:t xml:space="preserve">            "position": "Невказано",</w:t>
        <w:br/>
        <w:t xml:space="preserve">            "affiliations": []</w:t>
        <w:br/>
        <w:t xml:space="preserve">        }</w:t>
        <w:br/>
        <w:t xml:space="preserve">    ],</w:t>
        <w:br/>
        <w:t xml:space="preserve">    "legal_entities": [</w:t>
        <w:br/>
        <w:t xml:space="preserve">        {</w:t>
        <w:br/>
        <w:t xml:space="preserve">            "entity": "НАК «Надра України»",</w:t>
        <w:br/>
        <w:t xml:space="preserve">            "type": "Державна"</w:t>
        <w:br/>
        <w:t xml:space="preserve">        },</w:t>
        <w:br/>
        <w:t xml:space="preserve">        {</w:t>
        <w:br/>
        <w:t xml:space="preserve">            "entity": "ТОВ «Голден Деррік»",</w:t>
        <w:br/>
        <w:t xml:space="preserve">            "type": "Приватна"</w:t>
        <w:br/>
        <w:t xml:space="preserve">        }</w:t>
        <w:br/>
        <w:t xml:space="preserve">    ],</w:t>
        <w:br/>
        <w:t xml:space="preserve">    "offshore": [],</w:t>
        <w:br/>
        <w:t xml:space="preserve">    "government_bodies": []</w:t>
        <w:br/>
        <w:t>}</w:t>
      </w:r>
    </w:p>
    <w:p>
      <w:pPr>
        <w:pStyle w:val="Heading1"/>
      </w:pPr>
      <w:r>
        <w:t>Держфірма Ахметова за 1,5 мільярда купила вугілля у віргінської офшорки Януковича</w:t>
      </w:r>
    </w:p>
    <w:p>
      <w:r>
        <w:t>Date: 23.08.2011</w:t>
      </w:r>
    </w:p>
    <w:p>
      <w:r>
        <w:t>Link: https://nashigroshi.org/2011/08/23/derzhfirma-ahmetova-za-15-milyarda-kupyla-vuhillya-u-virhinskoji-ofshorky-yanukovycha/</w:t>
      </w:r>
    </w:p>
    <w:p>
      <w:r>
        <w:t>Author: У квітні ПАТ «Центренерго», контрольоване менеджерами з групи Ріната Ахметова, вже проводила тендер на постачання вугілля. Тоді було укладено вартістю 3,65 млрд грн. з ДП «Вугілля України».</w:t>
      </w:r>
    </w:p>
    <w:p>
      <w:r>
        <w:t>Corruption Data:</w:t>
      </w:r>
    </w:p>
    <w:p>
      <w:r>
        <w:t>{</w:t>
        <w:br/>
        <w:t xml:space="preserve">    "individuals": [</w:t>
        <w:br/>
        <w:t xml:space="preserve">        {</w:t>
        <w:br/>
        <w:t xml:space="preserve">            "name": "Асоціація «Фінансових, промислових та торгівельних підприємств «Донбаський Розрахунково-Фінансовий Центр»",</w:t>
        <w:br/>
        <w:t xml:space="preserve">            "position": "",</w:t>
        <w:br/>
        <w:t xml:space="preserve">            "affiliations": []</w:t>
        <w:br/>
        <w:t xml:space="preserve">        },</w:t>
        <w:br/>
        <w:t xml:space="preserve">        {</w:t>
        <w:br/>
        <w:t xml:space="preserve">            "name": "ТОВ «Сварожеч»",</w:t>
        <w:br/>
        <w:t xml:space="preserve">            "position": "",</w:t>
        <w:br/>
        <w:t xml:space="preserve">            "affiliations": []</w:t>
        <w:br/>
        <w:t xml:space="preserve">        }</w:t>
        <w:br/>
        <w:t xml:space="preserve">    ],</w:t>
        <w:br/>
        <w:t xml:space="preserve">    "legal_entities": [</w:t>
        <w:br/>
        <w:t xml:space="preserve">        {</w:t>
        <w:br/>
        <w:t xml:space="preserve">            "entity": "ПАТ «Центренерго»",</w:t>
        <w:br/>
        <w:t xml:space="preserve">            "type": "Державна"</w:t>
        <w:br/>
        <w:t xml:space="preserve">        },</w:t>
        <w:br/>
        <w:t xml:space="preserve">        {</w:t>
        <w:br/>
        <w:t xml:space="preserve">            "entity": "Асоціація «Фінансових, промислових та торгівельних підприємств «Донбаський Розрахунково-Фінансовий Центр»",</w:t>
        <w:br/>
        <w:t xml:space="preserve">            "type": "Приватна"</w:t>
        <w:br/>
        <w:t xml:space="preserve">        },</w:t>
        <w:br/>
        <w:t xml:space="preserve">        {</w:t>
        <w:br/>
        <w:t xml:space="preserve">            "entity": "ТОВ «Сварожеч»",</w:t>
        <w:br/>
        <w:t xml:space="preserve">            "type": "Приватна"</w:t>
        <w:br/>
        <w:t xml:space="preserve">        }</w:t>
        <w:br/>
        <w:t xml:space="preserve">    ],</w:t>
        <w:br/>
        <w:t xml:space="preserve">    "offshore": [],</w:t>
        <w:br/>
        <w:t xml:space="preserve">    "government_bodies": [</w:t>
        <w:br/>
        <w:t xml:space="preserve">        "Вісник державних закупівель"</w:t>
        <w:br/>
        <w:t xml:space="preserve">    ]</w:t>
        <w:br/>
        <w:t>}</w:t>
      </w:r>
    </w:p>
    <w:p>
      <w:pPr>
        <w:pStyle w:val="Heading1"/>
      </w:pPr>
      <w:r>
        <w:t>Хіт-парад. 15-19 серпня</w:t>
      </w:r>
    </w:p>
    <w:p>
      <w:r>
        <w:t>Date: 22.08.2011</w:t>
      </w:r>
    </w:p>
    <w:p>
      <w:r>
        <w:t>Link: https://nashigroshi.org/2011/08/22/hit-parad-15-19-serpnya/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Corruption Data:</w:t>
      </w:r>
    </w:p>
    <w:p>
      <w:r>
        <w:t>{</w:t>
        <w:br/>
        <w:t xml:space="preserve">    "individuals": [</w:t>
        <w:br/>
        <w:t xml:space="preserve">        {</w:t>
        <w:br/>
        <w:t xml:space="preserve">            "name": "Янукович",</w:t>
        <w:br/>
        <w:t xml:space="preserve">            "position": "Екс-президент",</w:t>
        <w:br/>
        <w:t xml:space="preserve">            "affiliations": []</w:t>
        <w:br/>
        <w:t xml:space="preserve">        },</w:t>
        <w:br/>
        <w:t xml:space="preserve">        {</w:t>
        <w:br/>
        <w:t xml:space="preserve">            "name": "Фірташ",</w:t>
        <w:br/>
        <w:t xml:space="preserve">            "position": "Особа",</w:t>
        <w:br/>
        <w:t xml:space="preserve">            "affiliations": []</w:t>
        <w:br/>
        <w:t xml:space="preserve">        }</w:t>
        <w:br/>
        <w:t xml:space="preserve">    ],</w:t>
        <w:br/>
        <w:t xml:space="preserve">    "legal_entities": [</w:t>
        <w:br/>
        <w:t xml:space="preserve">        {</w:t>
        <w:br/>
        <w:t xml:space="preserve">            "entity": "Вугілля України",</w:t>
        <w:br/>
        <w:t xml:space="preserve">            "type": "Державна"</w:t>
        <w:br/>
        <w:t xml:space="preserve">        },</w:t>
        <w:br/>
        <w:t xml:space="preserve">        {</w:t>
        <w:br/>
        <w:t xml:space="preserve">            "entity": "Хімкомбінат",</w:t>
        <w:br/>
        <w:t xml:space="preserve">            "type": "Державна"</w:t>
        <w:br/>
        <w:t xml:space="preserve">        }</w:t>
        <w:br/>
        <w:t xml:space="preserve">    ],</w:t>
        <w:br/>
        <w:t xml:space="preserve">    "offshore": [],</w:t>
        <w:br/>
        <w:t xml:space="preserve">    "government_bodies": [</w:t>
        <w:br/>
        <w:t xml:space="preserve">        "Кабінет Міністрів України"</w:t>
        <w:br/>
        <w:t xml:space="preserve">    ]</w:t>
        <w:br/>
        <w:t>}</w:t>
      </w:r>
    </w:p>
    <w:p>
      <w:pPr>
        <w:pStyle w:val="Heading1"/>
      </w:pPr>
      <w:r>
        <w:t>Золотий екватор Єрємєєва</w:t>
      </w:r>
    </w:p>
    <w:p>
      <w:r>
        <w:t>Date: 18.08.2011</w:t>
      </w:r>
    </w:p>
    <w:p>
      <w:r>
        <w:t>Link: https://nashigroshi.org/2011/08/18/zolotyj-ekvator-erjemjejeva/</w:t>
      </w:r>
    </w:p>
    <w:p>
      <w:r>
        <w:t>Author: Сергій Головньов, «Наші Гроші»</w:t>
      </w:r>
    </w:p>
    <w:p>
      <w:r>
        <w:t>Corruption Data:</w:t>
      </w:r>
    </w:p>
    <w:p>
      <w:r>
        <w:t>{</w:t>
        <w:br/>
        <w:t xml:space="preserve">    "message": "No corruption-related data found."</w:t>
        <w:br/>
        <w:t>}</w:t>
      </w:r>
    </w:p>
    <w:p>
      <w:pPr>
        <w:pStyle w:val="Heading1"/>
      </w:pPr>
      <w:r>
        <w:t>Хіт-парад. 8-12 серпня</w:t>
      </w:r>
    </w:p>
    <w:p>
      <w:r>
        <w:t>Date: 15.08.2011</w:t>
      </w:r>
    </w:p>
    <w:p>
      <w:r>
        <w:t>Link: https://nashigroshi.org/2011/08/15/hit-parad-8-12-serpnya/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Corruption Data:</w:t>
      </w:r>
    </w:p>
    <w:p>
      <w:r>
        <w:t>{</w:t>
        <w:br/>
        <w:t xml:space="preserve">    "individuals": [</w:t>
        <w:br/>
        <w:t xml:space="preserve">        {</w:t>
        <w:br/>
        <w:t xml:space="preserve">            "name": "Тігіпко",</w:t>
        <w:br/>
        <w:t xml:space="preserve">            "position": "",</w:t>
        <w:br/>
        <w:t xml:space="preserve">            "affiliations": [</w:t>
        <w:br/>
        <w:t xml:space="preserve">                "Донецька залізниця"</w:t>
        <w:br/>
        <w:t xml:space="preserve">            ]</w:t>
        <w:br/>
        <w:t xml:space="preserve">        },</w:t>
        <w:br/>
        <w:t xml:space="preserve">        {</w:t>
        <w:br/>
        <w:t xml:space="preserve">            "name": "бютівець",</w:t>
        <w:br/>
        <w:t xml:space="preserve">            "position": "",</w:t>
        <w:br/>
        <w:t xml:space="preserve">            "affiliations": [</w:t>
        <w:br/>
        <w:t xml:space="preserve">                "невідомо"</w:t>
        <w:br/>
        <w:t xml:space="preserve">            ]</w:t>
        <w:br/>
        <w:t xml:space="preserve">        }</w:t>
        <w:br/>
        <w:t xml:space="preserve">    ],</w:t>
        <w:br/>
        <w:t xml:space="preserve">    "legal_entities": [</w:t>
        <w:br/>
        <w:t xml:space="preserve">        {</w:t>
        <w:br/>
        <w:t xml:space="preserve">            "entity": "Донецька залізниця",</w:t>
        <w:br/>
        <w:t xml:space="preserve">            "type": "Державна"</w:t>
        <w:br/>
        <w:t xml:space="preserve">        },</w:t>
        <w:br/>
        <w:t xml:space="preserve">        {</w:t>
        <w:br/>
        <w:t xml:space="preserve">            "entity": "Укрзалізниця",</w:t>
        <w:br/>
        <w:t xml:space="preserve">            "type": "Державна"</w:t>
        <w:br/>
        <w:t xml:space="preserve">        },</w:t>
        <w:br/>
        <w:t xml:space="preserve">        {</w:t>
        <w:br/>
        <w:t xml:space="preserve">            "entity": "МОЗ",</w:t>
        <w:br/>
        <w:t xml:space="preserve">            "type": "Державна"</w:t>
        <w:br/>
        <w:t xml:space="preserve">        },</w:t>
        <w:br/>
        <w:t xml:space="preserve">        {</w:t>
        <w:br/>
        <w:t xml:space="preserve">            "entity": "Нафтогаз",</w:t>
        <w:br/>
        <w:t xml:space="preserve">            "type": "Державна"</w:t>
        <w:br/>
        <w:t xml:space="preserve">        },</w:t>
        <w:br/>
        <w:t xml:space="preserve">        {</w:t>
        <w:br/>
        <w:t xml:space="preserve">            "entity": "Газпром",</w:t>
        <w:br/>
        <w:t xml:space="preserve">            "type": "Приватна"</w:t>
        <w:br/>
        <w:t xml:space="preserve">        },</w:t>
        <w:br/>
        <w:t xml:space="preserve">        {</w:t>
        <w:br/>
        <w:t xml:space="preserve">            "entity": "ВГСУ",</w:t>
        <w:br/>
        <w:t xml:space="preserve">            "type": "Невідомо"</w:t>
        <w:br/>
        <w:t xml:space="preserve">        }</w:t>
        <w:br/>
        <w:t xml:space="preserve">    ],</w:t>
        <w:br/>
        <w:t xml:space="preserve">    "offshore": [],</w:t>
        <w:br/>
        <w:t xml:space="preserve">    "government_bodies": [</w:t>
        <w:br/>
        <w:t xml:space="preserve">        "МОЗ"</w:t>
        <w:br/>
        <w:t xml:space="preserve">    ]</w:t>
        <w:br/>
        <w:t>}</w:t>
      </w:r>
    </w:p>
    <w:p>
      <w:pPr>
        <w:pStyle w:val="Heading1"/>
      </w:pPr>
      <w:r>
        <w:t>Не все то золото, що блищить?</w:t>
      </w:r>
    </w:p>
    <w:p>
      <w:r>
        <w:t>Date: 10.08.2011</w:t>
      </w:r>
    </w:p>
    <w:p>
      <w:r>
        <w:t>Link: https://nashigroshi.org/2011/08/10/ne-vse-to-zoloto-scho-blyschyt/</w:t>
      </w:r>
    </w:p>
    <w:p>
      <w:r>
        <w:t>Author: «Наші гроші».</w:t>
      </w:r>
    </w:p>
    <w:p>
      <w:r>
        <w:t>Corruption Data:</w:t>
      </w:r>
    </w:p>
    <w:p>
      <w:r>
        <w:t>{</w:t>
        <w:br/>
        <w:t xml:space="preserve">    "individuals": [</w:t>
        <w:br/>
        <w:t xml:space="preserve">        {</w:t>
        <w:br/>
        <w:t xml:space="preserve">            "name": "співробітники «Укрзалізниці»",</w:t>
        <w:br/>
        <w:t xml:space="preserve">            "position": "невідомо",</w:t>
        <w:br/>
        <w:t xml:space="preserve">            "affiliations": [</w:t>
        <w:br/>
        <w:t xml:space="preserve">                "Укрзалізниця"</w:t>
        <w:br/>
        <w:t xml:space="preserve">            ]</w:t>
        <w:br/>
        <w:t xml:space="preserve">        }</w:t>
        <w:br/>
        <w:t xml:space="preserve">    ],</w:t>
        <w:br/>
        <w:t xml:space="preserve">    "legal_entities": [</w:t>
        <w:br/>
        <w:t xml:space="preserve">        {</w:t>
        <w:br/>
        <w:t xml:space="preserve">            "entity": "«Укрзалізниця»",</w:t>
        <w:br/>
        <w:t xml:space="preserve">            "type": "Державна"</w:t>
        <w:br/>
        <w:t xml:space="preserve">        }</w:t>
        <w:br/>
        <w:t xml:space="preserve">    ],</w:t>
        <w:br/>
        <w:t xml:space="preserve">    "offshore": [],</w:t>
        <w:br/>
        <w:t xml:space="preserve">    "government_bodies": []</w:t>
        <w:br/>
        <w:t>}</w:t>
      </w:r>
    </w:p>
    <w:p>
      <w:pPr>
        <w:pStyle w:val="Heading1"/>
      </w:pPr>
      <w:r>
        <w:t>Мобілки з позолотою для «Укрзалізниці» (оновлено)</w:t>
      </w:r>
    </w:p>
    <w:p>
      <w:r>
        <w:t>Date: 09.08.2011</w:t>
      </w:r>
    </w:p>
    <w:p>
      <w:r>
        <w:t>Link: https://nashigroshi.org/2011/08/09/mobilky-z-pozolotoyu-dlya-ukrzaliznytsi/</w:t>
      </w:r>
    </w:p>
    <w:p>
      <w:r>
        <w:t>Author: P.S. “Укрзалізниця” надвечір через прес-службу повідомила, що “”інформація про те, що Укрзалізницею придбано золоті телефони, є недостовірною” .  Там купа аргументів, яка завтра отримає свою порцію критики. Поки що підвішуємодокументацію конкурсних торгіву її фактологічній частині.</w:t>
      </w:r>
    </w:p>
    <w:p>
      <w:r>
        <w:t>Corruption Data:</w:t>
      </w:r>
    </w:p>
    <w:p>
      <w:r>
        <w:t>{</w:t>
        <w:br/>
        <w:t xml:space="preserve">    "individuals": [</w:t>
        <w:br/>
        <w:t xml:space="preserve">        {</w:t>
        <w:br/>
        <w:t xml:space="preserve">            "name": "Микола Азаров",</w:t>
        <w:br/>
        <w:t xml:space="preserve">            "position": "Представник Укрзалізниці"</w:t>
        <w:br/>
        <w:t xml:space="preserve">        },</w:t>
        <w:br/>
        <w:t xml:space="preserve">        {</w:t>
        <w:br/>
        <w:t xml:space="preserve">            "name": "Микола Янович",</w:t>
        <w:br/>
        <w:t xml:space="preserve">            "position": "Невідомо"</w:t>
        <w:br/>
        <w:t xml:space="preserve">        }</w:t>
        <w:br/>
        <w:t xml:space="preserve">    ],</w:t>
        <w:br/>
        <w:t xml:space="preserve">    "legal_entities": [</w:t>
        <w:br/>
        <w:t xml:space="preserve">        {</w:t>
        <w:br/>
        <w:t xml:space="preserve">            "entity": "Укрзалізниця",</w:t>
        <w:br/>
        <w:t xml:space="preserve">            "type": "Державна"</w:t>
        <w:br/>
        <w:t xml:space="preserve">        },</w:t>
        <w:br/>
        <w:t xml:space="preserve">        {</w:t>
        <w:br/>
        <w:t xml:space="preserve">            "entity": "Держадміністрація залізничного транспорту",</w:t>
        <w:br/>
        <w:t xml:space="preserve">            "type": "Державна"</w:t>
        <w:br/>
        <w:t xml:space="preserve">        }</w:t>
        <w:br/>
        <w:t xml:space="preserve">    ],</w:t>
        <w:br/>
        <w:t xml:space="preserve">    "offshore": [],</w:t>
        <w:br/>
        <w:t xml:space="preserve">    "government_bodies": []</w:t>
        <w:br/>
        <w:t>}</w:t>
      </w:r>
    </w:p>
    <w:p>
      <w:pPr>
        <w:pStyle w:val="Heading1"/>
      </w:pPr>
      <w:r>
        <w:t>Хіт-парад. 1-5 серпня</w:t>
      </w:r>
    </w:p>
    <w:p>
      <w:r>
        <w:t>Date: 08.08.2011</w:t>
      </w:r>
    </w:p>
    <w:p>
      <w:r>
        <w:t>Link: https://nashigroshi.org/2011/08/08/hit-parad-1-5-serpnya/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Corruption Data:</w:t>
      </w:r>
    </w:p>
    <w:p>
      <w:r>
        <w:t>{</w:t>
        <w:br/>
        <w:t xml:space="preserve">    "individuals": [</w:t>
        <w:br/>
        <w:t xml:space="preserve">        {</w:t>
        <w:br/>
        <w:t xml:space="preserve">            "name": "Ахметов",</w:t>
        <w:br/>
        <w:t xml:space="preserve">            "position": "Підприємець",</w:t>
        <w:br/>
        <w:t xml:space="preserve">            "affiliations": []</w:t>
        <w:br/>
        <w:t xml:space="preserve">        }</w:t>
        <w:br/>
        <w:t xml:space="preserve">    ],</w:t>
        <w:br/>
        <w:t xml:space="preserve">    "legal_entities": [</w:t>
        <w:br/>
        <w:t xml:space="preserve">        {</w:t>
        <w:br/>
        <w:t xml:space="preserve">            "entity": "Альтком",</w:t>
        <w:br/>
        <w:t xml:space="preserve">            "type": "Приватна"</w:t>
        <w:br/>
        <w:t xml:space="preserve">        },</w:t>
        <w:br/>
        <w:t xml:space="preserve">        {</w:t>
        <w:br/>
        <w:t xml:space="preserve">            "entity": "Нафтогаз",</w:t>
        <w:br/>
        <w:t xml:space="preserve">            "type": "Державна"</w:t>
        <w:br/>
        <w:t xml:space="preserve">        },</w:t>
        <w:br/>
        <w:t xml:space="preserve">        {</w:t>
        <w:br/>
        <w:t xml:space="preserve">            "entity": "Газпром",</w:t>
        <w:br/>
        <w:t xml:space="preserve">            "type": "Приватна"</w:t>
        <w:br/>
        <w:t xml:space="preserve">        },</w:t>
        <w:br/>
        <w:t xml:space="preserve">        {</w:t>
        <w:br/>
        <w:t xml:space="preserve">            "entity": "Енергоатом",</w:t>
        <w:br/>
        <w:t xml:space="preserve">            "type": "Державна"</w:t>
        <w:br/>
        <w:t xml:space="preserve">        }</w:t>
        <w:br/>
        <w:t xml:space="preserve">    ],</w:t>
        <w:br/>
        <w:t xml:space="preserve">    "offshore": [],</w:t>
        <w:br/>
        <w:t xml:space="preserve">    "government_bodies": []</w:t>
        <w:br/>
        <w:t>}</w:t>
      </w:r>
    </w:p>
    <w:p>
      <w:pPr>
        <w:pStyle w:val="Heading1"/>
      </w:pPr>
      <w:r>
        <w:t>Кто генерацию кормит, тот ее и станцует</w:t>
      </w:r>
    </w:p>
    <w:p>
      <w:r>
        <w:t>Date: 04.08.2011</w:t>
      </w:r>
    </w:p>
    <w:p>
      <w:r>
        <w:t>Link: https://nashigroshi.org/2011/08/04/kto-heneratsyyu-kormyt-tot-ee-y-stantsuet/</w:t>
      </w:r>
    </w:p>
    <w:p>
      <w:r>
        <w:t>Author: Сергей Головнев, Юрий Николов, «Наші гроші»</w:t>
      </w:r>
    </w:p>
    <w:p>
      <w:r>
        <w:t>Corruption Data:</w:t>
      </w:r>
    </w:p>
    <w:p>
      <w:r>
        <w:t>{</w:t>
        <w:br/>
        <w:t xml:space="preserve">    "individuals": [</w:t>
        <w:br/>
        <w:t xml:space="preserve">        {</w:t>
        <w:br/>
        <w:t xml:space="preserve">            "name": "Ринат Леонидович Ахметов",</w:t>
        <w:br/>
        <w:t xml:space="preserve">            "position": "",</w:t>
        <w:br/>
        <w:t xml:space="preserve">            "affiliations": [</w:t>
        <w:br/>
        <w:t xml:space="preserve">                "Групи Рината Ахметова"</w:t>
        <w:br/>
        <w:t xml:space="preserve">            ]</w:t>
        <w:br/>
        <w:t xml:space="preserve">        },</w:t>
        <w:br/>
        <w:t xml:space="preserve">        {</w:t>
        <w:br/>
        <w:t xml:space="preserve">            "name": "Юрий Бойко",</w:t>
        <w:br/>
        <w:t xml:space="preserve">            "position": "",</w:t>
        <w:br/>
        <w:t xml:space="preserve">            "affiliations": []</w:t>
        <w:br/>
        <w:t xml:space="preserve">        },</w:t>
        <w:br/>
        <w:t xml:space="preserve">        {</w:t>
        <w:br/>
        <w:t xml:space="preserve">            "name": "Игорь Попович",</w:t>
        <w:br/>
        <w:t xml:space="preserve">            "position": "Замміністра енергетики і вугільної промисловості",</w:t>
        <w:br/>
        <w:t xml:space="preserve">            "affiliations": []</w:t>
        <w:br/>
        <w:t xml:space="preserve">        }</w:t>
        <w:br/>
        <w:t xml:space="preserve">    ],</w:t>
        <w:br/>
        <w:t xml:space="preserve">    "legal_entities": [],</w:t>
        <w:br/>
        <w:t xml:space="preserve">    "offshore": [],</w:t>
        <w:br/>
        <w:t xml:space="preserve">    "government_bodies": []</w:t>
        <w:br/>
        <w:t>}</w:t>
      </w:r>
    </w:p>
    <w:p>
      <w:pPr>
        <w:pStyle w:val="Heading1"/>
      </w:pPr>
      <w:r>
        <w:t>Хіт-парад. 25-29 липня</w:t>
      </w:r>
    </w:p>
    <w:p>
      <w:r>
        <w:t>Date: 01.08.2011</w:t>
      </w:r>
    </w:p>
    <w:p>
      <w:r>
        <w:t>Link: https://nashigroshi.org/2011/08/01/hit-parad-25-29-lypnya/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Corruption Data:</w:t>
      </w:r>
    </w:p>
    <w:p>
      <w:r>
        <w:t>{</w:t>
        <w:br/>
        <w:t xml:space="preserve">    "individuals": [</w:t>
        <w:br/>
        <w:t xml:space="preserve">        {</w:t>
        <w:br/>
        <w:t xml:space="preserve">            "name": "Лагун",</w:t>
        <w:br/>
        <w:t xml:space="preserve">            "position": "",</w:t>
        <w:br/>
        <w:t xml:space="preserve">            "affiliations": []</w:t>
        <w:br/>
        <w:t xml:space="preserve">        },</w:t>
        <w:br/>
        <w:t xml:space="preserve">        {</w:t>
        <w:br/>
        <w:t xml:space="preserve">            "name": "Ахметов",</w:t>
        <w:br/>
        <w:t xml:space="preserve">            "position": "",</w:t>
        <w:br/>
        <w:t xml:space="preserve">            "affiliations": []</w:t>
        <w:br/>
        <w:t xml:space="preserve">        },</w:t>
        <w:br/>
        <w:t xml:space="preserve">        {</w:t>
        <w:br/>
        <w:t xml:space="preserve">            "name": "Порошенко",</w:t>
        <w:br/>
        <w:t xml:space="preserve">            "position": "",</w:t>
        <w:br/>
        <w:t xml:space="preserve">            "affiliations": []</w:t>
        <w:br/>
        <w:t xml:space="preserve">        },</w:t>
        <w:br/>
        <w:t xml:space="preserve">        {</w:t>
        <w:br/>
        <w:t xml:space="preserve">            "name": "Бойко",</w:t>
        <w:br/>
        <w:t xml:space="preserve">            "position": "",</w:t>
        <w:br/>
        <w:t xml:space="preserve">            "affiliations": []</w:t>
        <w:br/>
        <w:t xml:space="preserve">        }</w:t>
        <w:br/>
        <w:t xml:space="preserve">    ],</w:t>
        <w:br/>
        <w:t xml:space="preserve">    "legal_entities": [</w:t>
        <w:br/>
        <w:t xml:space="preserve">        {</w:t>
        <w:br/>
        <w:t xml:space="preserve">            "entity": "Нафтогаз",</w:t>
        <w:br/>
        <w:t xml:space="preserve">            "type": "Державна"</w:t>
        <w:br/>
        <w:t xml:space="preserve">        },</w:t>
        <w:br/>
        <w:t xml:space="preserve">        {</w:t>
        <w:br/>
        <w:t xml:space="preserve">            "entity": "Укравтодор",</w:t>
        <w:br/>
        <w:t xml:space="preserve">            "type": "Державна"</w:t>
        <w:br/>
        <w:t xml:space="preserve">        },</w:t>
        <w:br/>
        <w:t xml:space="preserve">        {</w:t>
        <w:br/>
        <w:t xml:space="preserve">            "entity": "Центренерго",</w:t>
        <w:br/>
        <w:t xml:space="preserve">            "type": "Приватна"</w:t>
        <w:br/>
        <w:t xml:space="preserve">        },</w:t>
        <w:br/>
        <w:t xml:space="preserve">        {</w:t>
        <w:br/>
        <w:t xml:space="preserve">            "entity": "Укренерго",</w:t>
        <w:br/>
        <w:t xml:space="preserve">            "type": "Державна"</w:t>
        <w:br/>
        <w:t xml:space="preserve">        },</w:t>
        <w:br/>
        <w:t xml:space="preserve">        {</w:t>
        <w:br/>
        <w:t xml:space="preserve">            "entity": "Донбасенерго",</w:t>
        <w:br/>
        <w:t xml:space="preserve">            "type": "Приватна"</w:t>
        <w:br/>
        <w:t xml:space="preserve">        }</w:t>
        <w:br/>
        <w:t xml:space="preserve">    ],</w:t>
        <w:br/>
        <w:t xml:space="preserve">    "offshore": [],</w:t>
        <w:br/>
        <w:t xml:space="preserve">    "government_bodies": [</w:t>
        <w:br/>
        <w:t xml:space="preserve">        "Кримська державна адміністрація"</w:t>
        <w:br/>
        <w:t xml:space="preserve">    ]</w:t>
        <w:br/>
        <w:t>}</w:t>
      </w:r>
    </w:p>
    <w:p>
      <w:pPr>
        <w:pStyle w:val="Heading1"/>
      </w:pPr>
      <w:r>
        <w:t>Фонтан грошей (додано)</w:t>
      </w:r>
    </w:p>
    <w:p>
      <w:r>
        <w:t>Date: 01.08.2011</w:t>
      </w:r>
    </w:p>
    <w:p>
      <w:r>
        <w:t>Link: https://nashigroshi.org/2011/08/01/fontan-hroshej/</w:t>
      </w:r>
    </w:p>
    <w:p>
      <w:r>
        <w:t>Author: Також після чергового візиту до фонтану на Червоноармійській наприкінці грудня повідомляємо, що там встановлено робочі битовки, огорожа довкола будмайданчику, фонтан не працює, ніякі роботи не ведуться. Хоча в Головному управлінні капітального будівництва, яке виконує функції замовника реконструкції зазначених фонтанів,обіцяли відкрити їх 28 жовтня 2011 року.</w:t>
      </w:r>
    </w:p>
    <w:p>
      <w:r>
        <w:t>Corruption Data:</w:t>
      </w:r>
    </w:p>
    <w:p>
      <w:r>
        <w:t>{</w:t>
        <w:br/>
        <w:t xml:space="preserve">    "individuals": [</w:t>
        <w:br/>
        <w:t xml:space="preserve">        {</w:t>
        <w:br/>
        <w:t xml:space="preserve">            "name": "Олег Таляр",</w:t>
        <w:br/>
        <w:t xml:space="preserve">            "position": "Високопоставлений чиновник від архітектури",</w:t>
        <w:br/>
        <w:t xml:space="preserve">            "affiliations": []</w:t>
        <w:br/>
        <w:t xml:space="preserve">        }</w:t>
        <w:br/>
        <w:t xml:space="preserve">    ],</w:t>
        <w:br/>
        <w:t xml:space="preserve">    "legal_entities": [</w:t>
        <w:br/>
        <w:t xml:space="preserve">        {</w:t>
        <w:br/>
        <w:t xml:space="preserve">            "entity": "Фірма Андрієвського",</w:t>
        <w:br/>
        <w:t xml:space="preserve">            "type": "Приватна"</w:t>
        <w:br/>
        <w:t xml:space="preserve">        }</w:t>
        <w:br/>
        <w:t xml:space="preserve">    ],</w:t>
        <w:br/>
        <w:t xml:space="preserve">    "offshore": [],</w:t>
        <w:br/>
        <w:t xml:space="preserve">    "government_bodies": []</w:t>
        <w:br/>
        <w:t>}</w:t>
      </w:r>
    </w:p>
    <w:p>
      <w:pPr>
        <w:pStyle w:val="Heading1"/>
      </w:pPr>
      <w:r>
        <w:t>Хіт-парад. 18-22 липня</w:t>
      </w:r>
    </w:p>
    <w:p>
      <w:r>
        <w:t>Date: 25.07.2011</w:t>
      </w:r>
    </w:p>
    <w:p>
      <w:r>
        <w:t>Link: https://nashigroshi.org/2011/07/25/hit-parad-18-22-lypnya/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брати в інших торгах, тому загальна сума доходу може бути більшою.</w:t>
      </w:r>
    </w:p>
    <w:p>
      <w:r>
        <w:t>Corruption Data:</w:t>
      </w:r>
    </w:p>
    <w:p>
      <w:r>
        <w:t>{</w:t>
        <w:br/>
        <w:t xml:space="preserve">    "individuals": [</w:t>
        <w:br/>
        <w:t xml:space="preserve">        {</w:t>
        <w:br/>
        <w:t xml:space="preserve">            "name": "Ахметов",</w:t>
        <w:br/>
        <w:t xml:space="preserve">            "position": "Власник шахт",</w:t>
        <w:br/>
        <w:t xml:space="preserve">            "affiliations": []</w:t>
        <w:br/>
        <w:t xml:space="preserve">        },</w:t>
        <w:br/>
        <w:t xml:space="preserve">        {</w:t>
        <w:br/>
        <w:t xml:space="preserve">            "name": "Пригодський",</w:t>
        <w:br/>
        <w:t xml:space="preserve">            "position": "Власник залізниці",</w:t>
        <w:br/>
        <w:t xml:space="preserve">            "affiliations": []</w:t>
        <w:br/>
        <w:t xml:space="preserve">        }</w:t>
        <w:br/>
        <w:t xml:space="preserve">    ],</w:t>
        <w:br/>
        <w:t xml:space="preserve">    "legal_entities": [</w:t>
        <w:br/>
        <w:t xml:space="preserve">        {</w:t>
        <w:br/>
        <w:t xml:space="preserve">            "entity": "СБУ",</w:t>
        <w:br/>
        <w:t xml:space="preserve">            "type": "Державна"</w:t>
        <w:br/>
        <w:t xml:space="preserve">        }</w:t>
        <w:br/>
        <w:t xml:space="preserve">    ],</w:t>
        <w:br/>
        <w:t xml:space="preserve">    "offshore": [],</w:t>
        <w:br/>
        <w:t xml:space="preserve">    "government_bodies": []</w:t>
        <w:br/>
        <w:t>}</w:t>
      </w:r>
    </w:p>
    <w:p>
      <w:pPr>
        <w:pStyle w:val="Heading1"/>
      </w:pPr>
      <w:r>
        <w:t>Хіт-парад. 11-15 липня</w:t>
      </w:r>
    </w:p>
    <w:p>
      <w:r>
        <w:t>Date: 18.07.2011</w:t>
      </w:r>
    </w:p>
    <w:p>
      <w:r>
        <w:t>Link: https://nashigroshi.org/2011/07/18/hit-parad-11-15-lypnya-2/</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Corruption Data:</w:t>
      </w:r>
    </w:p>
    <w:p>
      <w:r>
        <w:t>{</w:t>
        <w:br/>
        <w:t xml:space="preserve">    "individuals": [</w:t>
        <w:br/>
        <w:t xml:space="preserve">        {</w:t>
        <w:br/>
        <w:t xml:space="preserve">            "name": "Фірташ",</w:t>
        <w:br/>
        <w:t xml:space="preserve">            "position": "",</w:t>
        <w:br/>
        <w:t xml:space="preserve">            "affiliations": [</w:t>
        <w:br/>
        <w:t xml:space="preserve">                "ЗТМК"</w:t>
        <w:br/>
        <w:t xml:space="preserve">            ]</w:t>
        <w:br/>
        <w:t xml:space="preserve">        }</w:t>
        <w:br/>
        <w:t xml:space="preserve">    ],</w:t>
        <w:br/>
        <w:t xml:space="preserve">    "legal_entities": [</w:t>
        <w:br/>
        <w:t xml:space="preserve">        {</w:t>
        <w:br/>
        <w:t xml:space="preserve">            "entity": "Президентський горілчаний завод",</w:t>
        <w:br/>
        <w:t xml:space="preserve">            "type": "Приватна"</w:t>
        <w:br/>
        <w:t xml:space="preserve">        }</w:t>
        <w:br/>
        <w:t xml:space="preserve">    ],</w:t>
        <w:br/>
        <w:t xml:space="preserve">    "offshore": [],</w:t>
        <w:br/>
        <w:t xml:space="preserve">    "government_bodies": []</w:t>
        <w:br/>
        <w:t>}</w:t>
      </w:r>
    </w:p>
    <w:p>
      <w:pPr>
        <w:pStyle w:val="Heading1"/>
      </w:pPr>
      <w:r>
        <w:t>Як Ахметов і Пригодський ділять гроші Козака</w:t>
      </w:r>
    </w:p>
    <w:p>
      <w:r>
        <w:t>Date: 14.07.2011</w:t>
      </w:r>
    </w:p>
    <w:p>
      <w:r>
        <w:t>Link: https://nashigroshi.org/2011/07/14/yak-ahmetov-i-pryhodskyj-dilyat-hroshi-kozaka/</w:t>
      </w:r>
    </w:p>
    <w:p>
      <w:r>
        <w:t>Author: Тож хто краще, ніж Козак знає, що метал від «ТД «Укртранс» вартий більшої кількості тендерних мільярдів «Укрзалізниці», ніж вважали його попередники?…</w:t>
      </w:r>
    </w:p>
    <w:p>
      <w:r>
        <w:t>Corruption Data:</w:t>
      </w:r>
    </w:p>
    <w:p>
      <w:r>
        <w:t>{</w:t>
        <w:br/>
        <w:t xml:space="preserve">    "individuals": [</w:t>
        <w:br/>
        <w:t xml:space="preserve">        {</w:t>
        <w:br/>
        <w:t xml:space="preserve">            "name": "Антон Пригодський",</w:t>
        <w:br/>
        <w:t xml:space="preserve">            "position": "Колись відомий як 'сірий кардинал' Партії регіонів",</w:t>
        <w:br/>
        <w:t xml:space="preserve">            "affiliations": []</w:t>
        <w:br/>
        <w:t xml:space="preserve">        },</w:t>
        <w:br/>
        <w:t xml:space="preserve">        {</w:t>
        <w:br/>
        <w:t xml:space="preserve">            "name": "Василь Князєвич",</w:t>
        <w:br/>
        <w:t xml:space="preserve">            "position": "Міністр охорони здоров’я",</w:t>
        <w:br/>
        <w:t xml:space="preserve">            "affiliations": []</w:t>
        <w:br/>
        <w:t xml:space="preserve">        },</w:t>
        <w:br/>
        <w:t xml:space="preserve">        {</w:t>
        <w:br/>
        <w:t xml:space="preserve">            "name": "Зиновій Митник",</w:t>
        <w:br/>
        <w:t xml:space="preserve">            "position": "Заступник міністра охорони здоров’я",</w:t>
        <w:br/>
        <w:t xml:space="preserve">            "affiliations": []</w:t>
        <w:br/>
        <w:t xml:space="preserve">        },</w:t>
        <w:br/>
        <w:t xml:space="preserve">        {</w:t>
        <w:br/>
        <w:t xml:space="preserve">            "name": "Михайло Костюк",</w:t>
        <w:br/>
        <w:t xml:space="preserve">            "position": "Гендиректор ТОВ 'ТД Укртранс'",</w:t>
        <w:br/>
        <w:t xml:space="preserve">            "affiliations": [</w:t>
        <w:br/>
        <w:t xml:space="preserve">                "Група Кирпи-Ковзеля"</w:t>
        <w:br/>
        <w:t xml:space="preserve">            ]</w:t>
        <w:br/>
        <w:t xml:space="preserve">        },</w:t>
        <w:br/>
        <w:t xml:space="preserve">        {</w:t>
        <w:br/>
        <w:t xml:space="preserve">            "name": "Володимир Козак",</w:t>
        <w:br/>
        <w:t xml:space="preserve">            "position": "Гендиректор ТОВ 'ТД Укртранс'",</w:t>
        <w:br/>
        <w:t xml:space="preserve">            "affiliations": []</w:t>
        <w:br/>
        <w:t xml:space="preserve">        },</w:t>
        <w:br/>
        <w:t xml:space="preserve">        {</w:t>
        <w:br/>
        <w:t xml:space="preserve">            "name": "Рінат Ахметов",</w:t>
        <w:br/>
        <w:t xml:space="preserve">            "position": "",</w:t>
        <w:br/>
        <w:t xml:space="preserve">            "affiliations": []</w:t>
        <w:br/>
        <w:t xml:space="preserve">        }</w:t>
        <w:br/>
        <w:t xml:space="preserve">    ],</w:t>
        <w:br/>
        <w:t xml:space="preserve">    "legal_entities": [</w:t>
        <w:br/>
        <w:t xml:space="preserve">        {</w:t>
        <w:br/>
        <w:t xml:space="preserve">            "entity": "ТОВ 'ТД Укртранс'",</w:t>
        <w:br/>
        <w:t xml:space="preserve">            "type": "Приватна"</w:t>
        <w:br/>
        <w:t xml:space="preserve">        }</w:t>
        <w:br/>
        <w:t xml:space="preserve">    ],</w:t>
        <w:br/>
        <w:t xml:space="preserve">    "offshore": [],</w:t>
        <w:br/>
        <w:t xml:space="preserve">    "government_bodies": [</w:t>
        <w:br/>
        <w:t xml:space="preserve">        "Міністерство охорони здоров’я",</w:t>
        <w:br/>
        <w:t xml:space="preserve">        "Міністерство залізниці"</w:t>
        <w:br/>
        <w:t xml:space="preserve">    ]</w:t>
        <w:br/>
        <w:t>}</w:t>
      </w:r>
    </w:p>
    <w:p>
      <w:pPr>
        <w:pStyle w:val="Heading1"/>
      </w:pPr>
      <w:r>
        <w:t>Хіт-парад. 4-8 липня</w:t>
      </w:r>
    </w:p>
    <w:p>
      <w:r>
        <w:t>Date: 11.07.2011</w:t>
      </w:r>
    </w:p>
    <w:p>
      <w:r>
        <w:t>Link: https://nashigroshi.org/2011/07/11/hit-parad-4-8-lypnya/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Corruption Data:</w:t>
      </w:r>
    </w:p>
    <w:p>
      <w:r>
        <w:t>{</w:t>
        <w:br/>
        <w:t xml:space="preserve">    "individuals": [</w:t>
        <w:br/>
        <w:t xml:space="preserve">        {</w:t>
        <w:br/>
        <w:t xml:space="preserve">            "name": "Пінчук",</w:t>
        <w:br/>
        <w:t xml:space="preserve">            "position": null,</w:t>
        <w:br/>
        <w:t xml:space="preserve">            "affiliations": [</w:t>
        <w:br/>
        <w:t xml:space="preserve">                "Торговля трубами з «Нафтогазом»"</w:t>
        <w:br/>
        <w:t xml:space="preserve">            ]</w:t>
        <w:br/>
        <w:t xml:space="preserve">        }</w:t>
        <w:br/>
        <w:t xml:space="preserve">    ],</w:t>
        <w:br/>
        <w:t xml:space="preserve">    "legal_entities": [</w:t>
        <w:br/>
        <w:t xml:space="preserve">        {</w:t>
        <w:br/>
        <w:t xml:space="preserve">            "entity": "Міноборони",</w:t>
        <w:br/>
        <w:t xml:space="preserve">            "type": "Державна"</w:t>
        <w:br/>
        <w:t xml:space="preserve">        },</w:t>
        <w:br/>
        <w:t xml:space="preserve">        {</w:t>
        <w:br/>
        <w:t xml:space="preserve">            "entity": "Нафтогаз",</w:t>
        <w:br/>
        <w:t xml:space="preserve">            "type": "Державна"</w:t>
        <w:br/>
        <w:t xml:space="preserve">        },</w:t>
        <w:br/>
        <w:t xml:space="preserve">        {</w:t>
        <w:br/>
        <w:t xml:space="preserve">            "entity": "Дарницький вагоноремонтний завод",</w:t>
        <w:br/>
        <w:t xml:space="preserve">            "type": "Державна"</w:t>
        <w:br/>
        <w:t xml:space="preserve">        },</w:t>
        <w:br/>
        <w:t xml:space="preserve">        {</w:t>
        <w:br/>
        <w:t xml:space="preserve">            "entity": "Харківський парк",</w:t>
        <w:br/>
        <w:t xml:space="preserve">            "type": "Приватна"</w:t>
        <w:br/>
        <w:t xml:space="preserve">        }</w:t>
        <w:br/>
        <w:t xml:space="preserve">    ],</w:t>
        <w:br/>
        <w:t xml:space="preserve">    "offshore": [],</w:t>
        <w:br/>
        <w:t xml:space="preserve">    "government_bodies": []</w:t>
        <w:br/>
        <w:t>}</w:t>
      </w:r>
    </w:p>
    <w:p>
      <w:pPr>
        <w:pStyle w:val="Heading1"/>
      </w:pPr>
      <w:r>
        <w:t>Чорна діра вуглепрому</w:t>
      </w:r>
    </w:p>
    <w:p>
      <w:r>
        <w:t>Date: 08.07.2011</w:t>
      </w:r>
    </w:p>
    <w:p>
      <w:r>
        <w:t>Link: https://nashigroshi.org/2011/07/08/chorna-dira-vuhlepromu/</w:t>
      </w:r>
    </w:p>
    <w:p>
      <w:r>
        <w:t>Author: Одними з найбільших постачальників обладнання для ДП «Луганськвугілля» та ДП «Донбасантрацит» єгрупа фірм, пов’язанихз головою парламентської фракції Партії регіонів Олександра Єфремова. Здобутки єфремівських компаній з початку 2011 року склали 1 375,91 млн грн.</w:t>
      </w:r>
    </w:p>
    <w:p>
      <w:r>
        <w:t>Corruption Data:</w:t>
      </w:r>
    </w:p>
    <w:p>
      <w:r>
        <w:t>{</w:t>
        <w:br/>
        <w:t xml:space="preserve">    "individuals": [</w:t>
        <w:br/>
        <w:t xml:space="preserve">        {</w:t>
        <w:br/>
        <w:t xml:space="preserve">            "name": "шахтар",</w:t>
        <w:br/>
        <w:t xml:space="preserve">            "position": "рядовий робітник",</w:t>
        <w:br/>
        <w:t xml:space="preserve">            "affiliations": []</w:t>
        <w:br/>
        <w:t xml:space="preserve">        }</w:t>
        <w:br/>
        <w:t xml:space="preserve">    ],</w:t>
        <w:br/>
        <w:t xml:space="preserve">    "legal_entities": [</w:t>
        <w:br/>
        <w:t xml:space="preserve">        {</w:t>
        <w:br/>
        <w:t xml:space="preserve">            "entity": "Державні шахти",</w:t>
        <w:br/>
        <w:t xml:space="preserve">            "type": "Державна"</w:t>
        <w:br/>
        <w:t xml:space="preserve">        },</w:t>
        <w:br/>
        <w:t xml:space="preserve">        {</w:t>
        <w:br/>
        <w:t xml:space="preserve">            "entity": "Державні вугледобувні підприємства",</w:t>
        <w:br/>
        <w:t xml:space="preserve">            "type": "Державна"</w:t>
        <w:br/>
        <w:t xml:space="preserve">        }</w:t>
        <w:br/>
        <w:t xml:space="preserve">    ],</w:t>
        <w:br/>
        <w:t xml:space="preserve">    "offshore": [],</w:t>
        <w:br/>
        <w:t xml:space="preserve">    "government_bodies": [</w:t>
        <w:br/>
        <w:t xml:space="preserve">        "Державні вугледобувні підприємства"</w:t>
        <w:br/>
        <w:t xml:space="preserve">    ]</w:t>
        <w:br/>
        <w:t>}</w:t>
      </w:r>
    </w:p>
    <w:p>
      <w:pPr>
        <w:pStyle w:val="Heading1"/>
      </w:pPr>
      <w:r>
        <w:t>Хіт-парад. 27 червня-1 липня</w:t>
      </w:r>
    </w:p>
    <w:p>
      <w:r>
        <w:t>Date: 04.07.2011</w:t>
      </w:r>
    </w:p>
    <w:p>
      <w:r>
        <w:t>Link: https://nashigroshi.org/2011/07/04/hit-parad-27-chervnya-1-lypnya/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Corruption Data:</w:t>
      </w:r>
    </w:p>
    <w:p>
      <w:r>
        <w:t>{</w:t>
        <w:br/>
        <w:t xml:space="preserve">    "individuals": [</w:t>
        <w:br/>
        <w:t xml:space="preserve">        {</w:t>
        <w:br/>
        <w:t xml:space="preserve">            "name": "Ахметов",</w:t>
        <w:br/>
        <w:t xml:space="preserve">            "position": "Власник",</w:t>
        <w:br/>
        <w:t xml:space="preserve">            "affiliations": [</w:t>
        <w:br/>
        <w:t xml:space="preserve">                "держфірма"</w:t>
        <w:br/>
        <w:t xml:space="preserve">            ]</w:t>
        <w:br/>
        <w:t xml:space="preserve">        },</w:t>
        <w:br/>
        <w:t xml:space="preserve">        {</w:t>
        <w:br/>
        <w:t xml:space="preserve">            "name": "регіонал",</w:t>
        <w:br/>
        <w:t xml:space="preserve">            "position": "Невідомо",</w:t>
        <w:br/>
        <w:t xml:space="preserve">            "affiliations": [</w:t>
        <w:br/>
        <w:t xml:space="preserve">                "севастопольський"</w:t>
        <w:br/>
        <w:t xml:space="preserve">            ]</w:t>
        <w:br/>
        <w:t xml:space="preserve">        }</w:t>
        <w:br/>
        <w:t xml:space="preserve">    ],</w:t>
        <w:br/>
        <w:t xml:space="preserve">    "legal_entities": [</w:t>
        <w:br/>
        <w:t xml:space="preserve">        {</w:t>
        <w:br/>
        <w:t xml:space="preserve">            "entity": "Нафтогаз",</w:t>
        <w:br/>
        <w:t xml:space="preserve">            "type": "Державна"</w:t>
        <w:br/>
        <w:t xml:space="preserve">        },</w:t>
        <w:br/>
        <w:t xml:space="preserve">        {</w:t>
        <w:br/>
        <w:t xml:space="preserve">            "entity": "Газпром",</w:t>
        <w:br/>
        <w:t xml:space="preserve">            "type": "Приватна"</w:t>
        <w:br/>
        <w:t xml:space="preserve">        },</w:t>
        <w:br/>
        <w:t xml:space="preserve">        {</w:t>
        <w:br/>
        <w:t xml:space="preserve">            "entity": "Укрзалізниця",</w:t>
        <w:br/>
        <w:t xml:space="preserve">            "type": "Державна"</w:t>
        <w:br/>
        <w:t xml:space="preserve">        }</w:t>
        <w:br/>
        <w:t xml:space="preserve">    ],</w:t>
        <w:br/>
        <w:t xml:space="preserve">    "offshore": [],</w:t>
        <w:br/>
        <w:t xml:space="preserve">    "government_bodies": [</w:t>
        <w:br/>
        <w:t xml:space="preserve">        "держава"</w:t>
        <w:br/>
        <w:t xml:space="preserve">    ]</w:t>
        <w:br/>
        <w:t>}</w:t>
      </w:r>
    </w:p>
    <w:p>
      <w:pPr>
        <w:pStyle w:val="Heading1"/>
      </w:pPr>
      <w:r>
        <w:t>Цукрові магнати Аграрного фонду</w:t>
      </w:r>
    </w:p>
    <w:p>
      <w:r>
        <w:t>Date: 29.06.2011</w:t>
      </w:r>
    </w:p>
    <w:p>
      <w:r>
        <w:t>Link: https://nashigroshi.org/2011/06/29/tsukrovi-mahnaty-ahrarnoho-fondu/</w:t>
      </w:r>
    </w:p>
    <w:p>
      <w:r>
        <w:t>Author: Що буде з цінами на цукор після цієї закупівлі – побачимо. Але вже зараз можна однозначно констатувати – правила гри на аграрному ринку змінились. Минулого літа, коли аграрний комплекс ще тільки лягав під «єнакіївських» менеджерів, аналогічна закупівля цукру Аграрним фондом відбулась дещо в інший спосіб.Тоді 100 тис тон цукру купили по 7,7 грн./кгпри гуртових цінах на ринку на 10 відсотків менше. А зараз цукор законтрактовано по звичайній ринковій ціні. Також рік тому були інші постачальники – банальні «прокладки» менеджерів Юрія Іванющенко і міністра АПК Миколи Присяжнюка. А зараз серед постачальників маємо на дві третини виробників і на третину гуртовика, нехай і донецького. Можливо й справді мають підґрунтя чутки про те, що Віктор Федорович вирішив дещо вгамувати апетити Юрія Володимировича?..</w:t>
      </w:r>
    </w:p>
    <w:p>
      <w:r>
        <w:t>Corruption Data:</w:t>
      </w:r>
    </w:p>
    <w:p>
      <w:r>
        <w:t>{</w:t>
        <w:br/>
        <w:t xml:space="preserve">    "individuals": [</w:t>
        <w:br/>
        <w:t xml:space="preserve">        {</w:t>
        <w:br/>
        <w:t xml:space="preserve">            "name": "Акціонери клюєвського банку",</w:t>
        <w:br/>
        <w:t xml:space="preserve">            "position": "Акціонери",</w:t>
        <w:br/>
        <w:t xml:space="preserve">            "affiliations": [</w:t>
        <w:br/>
        <w:t xml:space="preserve">                "Клюєвський банк"</w:t>
        <w:br/>
        <w:t xml:space="preserve">            ]</w:t>
        <w:br/>
        <w:t xml:space="preserve">        },</w:t>
        <w:br/>
        <w:t xml:space="preserve">        {</w:t>
        <w:br/>
        <w:t xml:space="preserve">            "name": "Депутати різних рівнів",</w:t>
        <w:br/>
        <w:t xml:space="preserve">            "position": "Депутати",</w:t>
        <w:br/>
        <w:t xml:space="preserve">            "affiliations": []</w:t>
        <w:br/>
        <w:t xml:space="preserve">        }</w:t>
        <w:br/>
        <w:t xml:space="preserve">    ],</w:t>
        <w:br/>
        <w:t xml:space="preserve">    "legal_entities": [</w:t>
        <w:br/>
        <w:t xml:space="preserve">        {</w:t>
        <w:br/>
        <w:t xml:space="preserve">            "entity": "ТОВ «Цукрове»",</w:t>
        <w:br/>
        <w:t xml:space="preserve">            "type": "Приватна"</w:t>
        <w:br/>
        <w:t xml:space="preserve">        },</w:t>
        <w:br/>
        <w:t xml:space="preserve">        {</w:t>
        <w:br/>
        <w:t xml:space="preserve">            "entity": "ТОВ «Хмільницьке»",</w:t>
        <w:br/>
        <w:t xml:space="preserve">            "type": "Приватна"</w:t>
        <w:br/>
        <w:t xml:space="preserve">        },</w:t>
        <w:br/>
        <w:t xml:space="preserve">        {</w:t>
        <w:br/>
        <w:t xml:space="preserve">            "entity": "ТОВ «Заплаза групп»",</w:t>
        <w:br/>
        <w:t xml:space="preserve">            "type": "Приватна"</w:t>
        <w:br/>
        <w:t xml:space="preserve">        },</w:t>
        <w:br/>
        <w:t xml:space="preserve">        {</w:t>
        <w:br/>
        <w:t xml:space="preserve">            "entity": "ТзОВ НТП «Енергія плюс»",</w:t>
        <w:br/>
        <w:t xml:space="preserve">            "type": "Приватна"</w:t>
        <w:br/>
        <w:t xml:space="preserve">        }</w:t>
        <w:br/>
        <w:t xml:space="preserve">    ],</w:t>
        <w:br/>
        <w:t xml:space="preserve">    "offshore": [],</w:t>
        <w:br/>
        <w:t xml:space="preserve">    "government_bodies": [</w:t>
        <w:br/>
        <w:t xml:space="preserve">        "Аграрний фонд"</w:t>
        <w:br/>
        <w:t xml:space="preserve">    ]</w:t>
        <w:br/>
        <w:t>}</w:t>
      </w:r>
    </w:p>
    <w:p>
      <w:pPr>
        <w:pStyle w:val="Heading1"/>
      </w:pPr>
      <w:r>
        <w:t>Хіт-парад. 20-25 червня</w:t>
      </w:r>
    </w:p>
    <w:p>
      <w:r>
        <w:t>Date: 27.06.2011</w:t>
      </w:r>
    </w:p>
    <w:p>
      <w:r>
        <w:t>Link: https://nashigroshi.org/2011/06/27/hit-parad-20-25-chervnya/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Corruption Data:</w:t>
      </w:r>
    </w:p>
    <w:p>
      <w:r>
        <w:t>{</w:t>
        <w:br/>
        <w:t xml:space="preserve">    "individuals": [],</w:t>
        <w:br/>
        <w:t xml:space="preserve">    "legal_entities": [</w:t>
        <w:br/>
        <w:t xml:space="preserve">        {</w:t>
        <w:br/>
        <w:t xml:space="preserve">            "entity": "Укразлізниця",</w:t>
        <w:br/>
        <w:t xml:space="preserve">            "type": "Державна"</w:t>
        <w:br/>
        <w:t xml:space="preserve">        },</w:t>
        <w:br/>
        <w:t xml:space="preserve">        {</w:t>
        <w:br/>
        <w:t xml:space="preserve">            "entity": "Аграрний фонд",</w:t>
        <w:br/>
        <w:t xml:space="preserve">            "type": "Державна"</w:t>
        <w:br/>
        <w:t xml:space="preserve">        }</w:t>
        <w:br/>
        <w:t xml:space="preserve">    ],</w:t>
        <w:br/>
        <w:t xml:space="preserve">    "offshore": [],</w:t>
        <w:br/>
        <w:t xml:space="preserve">    "government_bodies": []</w:t>
        <w:br/>
        <w:t>}</w:t>
      </w:r>
    </w:p>
    <w:p>
      <w:pPr>
        <w:pStyle w:val="Heading1"/>
      </w:pPr>
      <w:r>
        <w:t>Кравець свого власного щастя</w:t>
      </w:r>
    </w:p>
    <w:p>
      <w:r>
        <w:t>Date: 21.06.2011</w:t>
      </w:r>
    </w:p>
    <w:p>
      <w:r>
        <w:t>Link: https://nashigroshi.org/2011/06/21/3115/</w:t>
      </w:r>
    </w:p>
    <w:p>
      <w:r>
        <w:t>Author: Цікаво, і чого це колишні власники ринулись продавати свою виплекану роками фірму? Та ще й людям,у яких в деклараціяхвсього по 100 000 грн на рік…</w:t>
      </w:r>
    </w:p>
    <w:p>
      <w:r>
        <w:t>Corruption Data:</w:t>
      </w:r>
    </w:p>
    <w:p>
      <w:r>
        <w:t>{</w:t>
        <w:br/>
        <w:t xml:space="preserve">    "individuals": [</w:t>
        <w:br/>
        <w:t xml:space="preserve">        {</w:t>
        <w:br/>
        <w:t xml:space="preserve">            "name": "Кравець",</w:t>
        <w:br/>
        <w:t xml:space="preserve">            "position": "голова ДУСі"</w:t>
        <w:br/>
        <w:t xml:space="preserve">        },</w:t>
        <w:br/>
        <w:t xml:space="preserve">        {</w:t>
        <w:br/>
        <w:t xml:space="preserve">            "name": "Голохвастов",</w:t>
        <w:br/>
        <w:t xml:space="preserve">            "position": "невдалий сват",</w:t>
        <w:br/>
        <w:t xml:space="preserve">            "affiliations": [</w:t>
        <w:br/>
        <w:t xml:space="preserve">                "За двома зайцями"</w:t>
        <w:br/>
        <w:t xml:space="preserve">            ]</w:t>
        <w:br/>
        <w:t xml:space="preserve">        },</w:t>
        <w:br/>
        <w:t xml:space="preserve">        {</w:t>
        <w:br/>
        <w:t xml:space="preserve">            "name": "Микола Янович"</w:t>
        <w:br/>
        <w:t xml:space="preserve">        },</w:t>
        <w:br/>
        <w:t xml:space="preserve">        {</w:t>
        <w:br/>
        <w:t xml:space="preserve">            "name": "Віктор Федорович"</w:t>
        <w:br/>
        <w:t xml:space="preserve">        }</w:t>
        <w:br/>
        <w:t xml:space="preserve">    ],</w:t>
        <w:br/>
        <w:t xml:space="preserve">    "legal_entities": [</w:t>
        <w:br/>
        <w:t xml:space="preserve">        {</w:t>
        <w:br/>
        <w:t xml:space="preserve">            "entity": "ДУСі",</w:t>
        <w:br/>
        <w:t xml:space="preserve">            "type": "Державна"</w:t>
        <w:br/>
        <w:t xml:space="preserve">        }</w:t>
        <w:br/>
        <w:t xml:space="preserve">    ],</w:t>
        <w:br/>
        <w:t xml:space="preserve">    "offshore": [],</w:t>
        <w:br/>
        <w:t xml:space="preserve">    "government_bodies": [</w:t>
        <w:br/>
        <w:t xml:space="preserve">        "Уряд"</w:t>
        <w:br/>
        <w:t xml:space="preserve">    ]</w:t>
        <w:br/>
        <w:t>}</w:t>
      </w:r>
    </w:p>
    <w:p>
      <w:pPr>
        <w:pStyle w:val="Heading1"/>
      </w:pPr>
      <w:r>
        <w:t>Хіт-парад. 13-17 червня</w:t>
      </w:r>
    </w:p>
    <w:p>
      <w:r>
        <w:t>Date: 20.06.2011</w:t>
      </w:r>
    </w:p>
    <w:p>
      <w:r>
        <w:t>Link: https://nashigroshi.org/2011/06/20/hit-parad-13-17-chervnya/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Corruption Data:</w:t>
      </w:r>
    </w:p>
    <w:p>
      <w:r>
        <w:t>{</w:t>
        <w:br/>
        <w:t xml:space="preserve">    "individuals": [</w:t>
        <w:br/>
        <w:t xml:space="preserve">        {</w:t>
        <w:br/>
        <w:t xml:space="preserve">            "name": "Ахметов",</w:t>
        <w:br/>
        <w:t xml:space="preserve">            "position": "Голова держпідприємства",</w:t>
        <w:br/>
        <w:t xml:space="preserve">            "affiliations": [</w:t>
        <w:br/>
        <w:t xml:space="preserve">                "Держпідприємства Ахметова"</w:t>
        <w:br/>
        <w:t xml:space="preserve">            ]</w:t>
        <w:br/>
        <w:t xml:space="preserve">        },</w:t>
        <w:br/>
        <w:t xml:space="preserve">        {</w:t>
        <w:br/>
        <w:t xml:space="preserve">            "name": "Голова «Укравтодору»",</w:t>
        <w:br/>
        <w:t xml:space="preserve">            "position": "Невідомо",</w:t>
        <w:br/>
        <w:t xml:space="preserve">            "affiliations": [</w:t>
        <w:br/>
        <w:t xml:space="preserve">                "«Укравтодор»"</w:t>
        <w:br/>
        <w:t xml:space="preserve">            ]</w:t>
        <w:br/>
        <w:t xml:space="preserve">        },</w:t>
        <w:br/>
        <w:t xml:space="preserve">        {</w:t>
        <w:br/>
        <w:t xml:space="preserve">            "name": "Юра Єнакіївський",</w:t>
        <w:br/>
        <w:t xml:space="preserve">            "position": "Невідомо",</w:t>
        <w:br/>
        <w:t xml:space="preserve">            "affiliations": [</w:t>
        <w:br/>
        <w:t xml:space="preserve">                "Невідомо"</w:t>
        <w:br/>
        <w:t xml:space="preserve">            ]</w:t>
        <w:br/>
        <w:t xml:space="preserve">        }</w:t>
        <w:br/>
        <w:t xml:space="preserve">    ],</w:t>
        <w:br/>
        <w:t xml:space="preserve">    "legal_entities": [</w:t>
        <w:br/>
        <w:t xml:space="preserve">        {</w:t>
        <w:br/>
        <w:t xml:space="preserve">            "entity": "Держпідприємства Ахметова",</w:t>
        <w:br/>
        <w:t xml:space="preserve">            "type": "Приватна"</w:t>
        <w:br/>
        <w:t xml:space="preserve">        },</w:t>
        <w:br/>
        <w:t xml:space="preserve">        {</w:t>
        <w:br/>
        <w:t xml:space="preserve">            "entity": "«Укравтодор»",</w:t>
        <w:br/>
        <w:t xml:space="preserve">            "type": "Державна"</w:t>
        <w:br/>
        <w:t xml:space="preserve">        },</w:t>
        <w:br/>
        <w:t xml:space="preserve">        {</w:t>
        <w:br/>
        <w:t xml:space="preserve">            "entity": "Мінздрав",</w:t>
        <w:br/>
        <w:t xml:space="preserve">            "type": "Державна"</w:t>
        <w:br/>
        <w:t xml:space="preserve">        },</w:t>
        <w:br/>
        <w:t xml:space="preserve">        {</w:t>
        <w:br/>
        <w:t xml:space="preserve">            "entity": "Вуглепром",</w:t>
        <w:br/>
        <w:t xml:space="preserve">            "type": "Невідомо"</w:t>
        <w:br/>
        <w:t xml:space="preserve">        }</w:t>
        <w:br/>
        <w:t xml:space="preserve">    ],</w:t>
        <w:br/>
        <w:t xml:space="preserve">    "offshore": [],</w:t>
        <w:br/>
        <w:t xml:space="preserve">    "government_bodies": [</w:t>
        <w:br/>
        <w:t xml:space="preserve">        "Мінздрав"</w:t>
        <w:br/>
        <w:t xml:space="preserve">    ]</w:t>
        <w:br/>
        <w:t>}</w:t>
      </w:r>
    </w:p>
    <w:p>
      <w:pPr>
        <w:pStyle w:val="Heading1"/>
      </w:pPr>
      <w:r>
        <w:t>Безробітні годують клерків Добкіна мільйонами</w:t>
      </w:r>
    </w:p>
    <w:p>
      <w:r>
        <w:t>Date: 16.06.2011</w:t>
      </w:r>
    </w:p>
    <w:p>
      <w:r>
        <w:t>Link: https://nashigroshi.org/2011/06/16/bezrobitni-hoduyut-klerkiv-dobkina-miljonamy/</w:t>
      </w:r>
    </w:p>
    <w:p>
      <w:r>
        <w:t>Author: Наостанок залишаються виключно ритуальні питання. Михайло Маркович в темі бізнес-досягнень своїх клерків? Якщо так, то наскільки глибоко? Якщо ні, то як губернатор ставиться до вищенаведених прикладів бізнес-діяльності державних службовців?</w:t>
      </w:r>
    </w:p>
    <w:p>
      <w:r>
        <w:t>Corruption Data:</w:t>
      </w:r>
    </w:p>
    <w:p>
      <w:r>
        <w:t>{</w:t>
        <w:br/>
        <w:t xml:space="preserve">    "individuals": [</w:t>
        <w:br/>
        <w:t xml:space="preserve">        {</w:t>
        <w:br/>
        <w:t xml:space="preserve">            "name": "Добкін",</w:t>
        <w:br/>
        <w:t xml:space="preserve">            "position": "Заступник",</w:t>
        <w:br/>
        <w:t xml:space="preserve">            "affiliations": []</w:t>
        <w:br/>
        <w:t xml:space="preserve">        },</w:t>
        <w:br/>
        <w:t xml:space="preserve">        {</w:t>
        <w:br/>
        <w:t xml:space="preserve">            "name": "Анна Курнікова",</w:t>
        <w:br/>
        <w:t xml:space="preserve">            "position": "Тенісистка",</w:t>
        <w:br/>
        <w:t xml:space="preserve">            "affiliations": []</w:t>
        <w:br/>
        <w:t xml:space="preserve">        }</w:t>
        <w:br/>
        <w:t xml:space="preserve">    ],</w:t>
        <w:br/>
        <w:t xml:space="preserve">    "legal_entities": [</w:t>
        <w:br/>
        <w:t xml:space="preserve">        {</w:t>
        <w:br/>
        <w:t xml:space="preserve">            "entity": "Харківський центр професійно-технічної освіти Державної служби зайнятості",</w:t>
        <w:br/>
        <w:t xml:space="preserve">            "type": "Державна"</w:t>
        <w:br/>
        <w:t xml:space="preserve">        }</w:t>
        <w:br/>
        <w:t xml:space="preserve">    ],</w:t>
        <w:br/>
        <w:t xml:space="preserve">    "offshore": [],</w:t>
        <w:br/>
        <w:t xml:space="preserve">    "government_bodies": [</w:t>
        <w:br/>
        <w:t xml:space="preserve">        "Державна служба зайнятості"</w:t>
        <w:br/>
        <w:t xml:space="preserve">    ]</w:t>
        <w:br/>
        <w:t>}</w:t>
      </w:r>
    </w:p>
    <w:p>
      <w:pPr>
        <w:pStyle w:val="Heading1"/>
      </w:pPr>
      <w:r>
        <w:t>Хіт-парад. 6-10 червня</w:t>
      </w:r>
    </w:p>
    <w:p>
      <w:r>
        <w:t>Date: 14.06.2011</w:t>
      </w:r>
    </w:p>
    <w:p>
      <w:r>
        <w:t>Link: https://nashigroshi.org/2011/06/14/hit-parad-6-10-chervnya/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Corruption Data:</w:t>
      </w:r>
    </w:p>
    <w:p>
      <w:r>
        <w:t>{</w:t>
        <w:br/>
        <w:t xml:space="preserve">    "individuals": [</w:t>
        <w:br/>
        <w:t xml:space="preserve">        {</w:t>
        <w:br/>
        <w:t xml:space="preserve">            "name": "Єфремов",</w:t>
        <w:br/>
        <w:t xml:space="preserve">            "position": "Невідомо",</w:t>
        <w:br/>
        <w:t xml:space="preserve">            "affiliations": []</w:t>
        <w:br/>
        <w:t xml:space="preserve">        },</w:t>
        <w:br/>
        <w:t xml:space="preserve">        {</w:t>
        <w:br/>
        <w:t xml:space="preserve">            "name": "начальник залізниці",</w:t>
        <w:br/>
        <w:t xml:space="preserve">            "position": "Невідомо",</w:t>
        <w:br/>
        <w:t xml:space="preserve">            "affiliations": []</w:t>
        <w:br/>
        <w:t xml:space="preserve">        }</w:t>
        <w:br/>
        <w:t xml:space="preserve">    ],</w:t>
        <w:br/>
        <w:t xml:space="preserve">    "legal_entities": [</w:t>
        <w:br/>
        <w:t xml:space="preserve">        {</w:t>
        <w:br/>
        <w:t xml:space="preserve">            "entity": "Енергоатом",</w:t>
        <w:br/>
        <w:t xml:space="preserve">            "type": "Державна"</w:t>
        <w:br/>
        <w:t xml:space="preserve">        },</w:t>
        <w:br/>
        <w:t xml:space="preserve">        {</w:t>
        <w:br/>
        <w:t xml:space="preserve">            "entity": "Нафтогаз",</w:t>
        <w:br/>
        <w:t xml:space="preserve">            "type": "Державна"</w:t>
        <w:br/>
        <w:t xml:space="preserve">        }</w:t>
        <w:br/>
        <w:t xml:space="preserve">    ],</w:t>
        <w:br/>
        <w:t xml:space="preserve">    "offshore": [],</w:t>
        <w:br/>
        <w:t xml:space="preserve">    "government_bodies": []</w:t>
        <w:br/>
        <w:t>}</w:t>
      </w:r>
    </w:p>
    <w:p>
      <w:pPr>
        <w:pStyle w:val="Heading1"/>
      </w:pPr>
      <w:r>
        <w:t>Операция А-72: откат назад</w:t>
      </w:r>
    </w:p>
    <w:p>
      <w:r>
        <w:t>Date: 11.06.2011</w:t>
      </w:r>
    </w:p>
    <w:p>
      <w:r>
        <w:t>Link: https://nashigroshi.org/2011/06/11/operatsyya-a-72-otkat-nazad/</w:t>
      </w:r>
    </w:p>
    <w:p>
      <w:r>
        <w:t>Author: Впервые опубликовано в “Зеркале недели”</w:t>
      </w:r>
    </w:p>
    <w:p>
      <w:r>
        <w:t>Corruption Data:</w:t>
      </w:r>
    </w:p>
    <w:p>
      <w:r>
        <w:t>{</w:t>
        <w:br/>
        <w:t xml:space="preserve">    "individuals": [</w:t>
        <w:br/>
        <w:t xml:space="preserve">        {</w:t>
        <w:br/>
        <w:t xml:space="preserve">            "name": "Сергій Куюн",</w:t>
        <w:br/>
        <w:t xml:space="preserve">            "position": "Директор \"Консалтингової групи А-95\""</w:t>
        <w:br/>
        <w:t xml:space="preserve">        }</w:t>
        <w:br/>
        <w:t xml:space="preserve">    ],</w:t>
        <w:br/>
        <w:t xml:space="preserve">    "legal_entities": [</w:t>
        <w:br/>
        <w:t xml:space="preserve">        {</w:t>
        <w:br/>
        <w:t xml:space="preserve">            "entity": "Нафтогаз України",</w:t>
        <w:br/>
        <w:t xml:space="preserve">            "type": "Державна"</w:t>
        <w:br/>
        <w:t xml:space="preserve">        },</w:t>
        <w:br/>
        <w:t xml:space="preserve">        {</w:t>
        <w:br/>
        <w:t xml:space="preserve">            "entity": "Укргаздобича",</w:t>
        <w:br/>
        <w:t xml:space="preserve">            "type": "Державна"</w:t>
        <w:br/>
        <w:t xml:space="preserve">        }</w:t>
        <w:br/>
        <w:t xml:space="preserve">    ],</w:t>
        <w:br/>
        <w:t xml:space="preserve">    "offshore": [],</w:t>
        <w:br/>
        <w:t xml:space="preserve">    "government_bodies": []</w:t>
        <w:br/>
        <w:t>}</w:t>
      </w:r>
    </w:p>
    <w:p>
      <w:pPr>
        <w:pStyle w:val="Heading1"/>
      </w:pPr>
      <w:r>
        <w:t>Весь покритий зеленню</w:t>
      </w:r>
    </w:p>
    <w:p>
      <w:r>
        <w:t>Date: 10.06.2011</w:t>
      </w:r>
    </w:p>
    <w:p>
      <w:r>
        <w:t>Link: https://nashigroshi.org/2011/06/10/ves-pokrytyj-zelennyu/</w:t>
      </w:r>
    </w:p>
    <w:p>
      <w:r>
        <w:t>Author: Дані: державна програма підготовки до Євро-2012 у версії від 16 жовтня 2008 року і від 14 квітня 2010 року (коригується до цього часу).</w:t>
      </w:r>
    </w:p>
    <w:p>
      <w:r>
        <w:t>Corruption Data:</w:t>
      </w:r>
    </w:p>
    <w:p>
      <w:r>
        <w:t>{</w:t>
        <w:br/>
        <w:t xml:space="preserve">    "individuals": [</w:t>
        <w:br/>
        <w:t xml:space="preserve">        {</w:t>
        <w:br/>
        <w:t xml:space="preserve">            "name": "Уряд Тимошенко",</w:t>
        <w:br/>
        <w:t xml:space="preserve">            "position": "Уряд",</w:t>
        <w:br/>
        <w:t xml:space="preserve">            "affiliations": []</w:t>
        <w:br/>
        <w:t xml:space="preserve">        },</w:t>
        <w:br/>
        <w:t xml:space="preserve">        {</w:t>
        <w:br/>
        <w:t xml:space="preserve">            "name": "Партія регіонів",</w:t>
        <w:br/>
        <w:t xml:space="preserve">            "position": "Партія",</w:t>
        <w:br/>
        <w:t xml:space="preserve">            "affiliations": []</w:t>
        <w:br/>
        <w:t xml:space="preserve">        }</w:t>
        <w:br/>
        <w:t xml:space="preserve">    ],</w:t>
        <w:br/>
        <w:t xml:space="preserve">    "legal_entities": [</w:t>
        <w:br/>
        <w:t xml:space="preserve">        {</w:t>
        <w:br/>
        <w:t xml:space="preserve">            "entity": "Альтком",</w:t>
        <w:br/>
        <w:t xml:space="preserve">            "type": "Приватна"</w:t>
        <w:br/>
        <w:t xml:space="preserve">        }</w:t>
        <w:br/>
        <w:t xml:space="preserve">    ],</w:t>
        <w:br/>
        <w:t xml:space="preserve">    "offshore": [],</w:t>
        <w:br/>
        <w:t xml:space="preserve">    "government_bodies": []</w:t>
        <w:br/>
        <w:t>}</w:t>
      </w:r>
    </w:p>
    <w:p>
      <w:pPr>
        <w:pStyle w:val="Heading1"/>
      </w:pPr>
      <w:r>
        <w:t>Скрижалі від «Привату»</w:t>
      </w:r>
    </w:p>
    <w:p>
      <w:r>
        <w:t>Date: 08.06.2011</w:t>
      </w:r>
    </w:p>
    <w:p>
      <w:r>
        <w:t>Link: https://nashigroshi.org/2011/06/08/skryzhali-vid-pryvatu/</w:t>
      </w:r>
    </w:p>
    <w:p>
      <w:r>
        <w:t>Author: І наостанок голий факт: саме в ці дні автобаза Державного управління справами на тендері купила бензин по середній ціні 10,02 грн./л. А Міністерство внутрішніх справ купило паливо по ціні від 10,05 до 10,70 грн./л. Отже є державні заклади, які можуть собі дозволити купувати паливо по цінам АЗС і не фантазувати про помилки і прогнози.</w:t>
      </w:r>
    </w:p>
    <w:p>
      <w:r>
        <w:t>Corruption Data:</w:t>
      </w:r>
    </w:p>
    <w:p>
      <w:r>
        <w:t>{</w:t>
        <w:br/>
        <w:t xml:space="preserve">    "individuals": [</w:t>
        <w:br/>
        <w:t xml:space="preserve">        {</w:t>
        <w:br/>
        <w:t xml:space="preserve">            "name": "Ігор Коломойський",</w:t>
        <w:br/>
        <w:t xml:space="preserve">            "position": "Власник фірми",</w:t>
        <w:br/>
        <w:t xml:space="preserve">            "affiliations": []</w:t>
        <w:br/>
        <w:t xml:space="preserve">        },</w:t>
        <w:br/>
        <w:t xml:space="preserve">        {</w:t>
        <w:br/>
        <w:t xml:space="preserve">            "name": "Олександр Клюєв",</w:t>
        <w:br/>
        <w:t xml:space="preserve">            "position": "Клерк",</w:t>
        <w:br/>
        <w:t xml:space="preserve">            "affiliations": []</w:t>
        <w:br/>
        <w:t xml:space="preserve">        },</w:t>
        <w:br/>
        <w:t xml:space="preserve">        {</w:t>
        <w:br/>
        <w:t xml:space="preserve">            "name": "Іван Ращупкін",</w:t>
        <w:br/>
        <w:t xml:space="preserve">            "position": "Директор ТОВ ВТФ «Авіас»",</w:t>
        <w:br/>
        <w:t xml:space="preserve">            "affiliations": []</w:t>
        <w:br/>
        <w:t xml:space="preserve">        }</w:t>
        <w:br/>
        <w:t xml:space="preserve">    ],</w:t>
        <w:br/>
        <w:t xml:space="preserve">    "legal_entities": [</w:t>
        <w:br/>
        <w:t xml:space="preserve">        {</w:t>
        <w:br/>
        <w:t xml:space="preserve">            "entity": "Фірма Коломойського",</w:t>
        <w:br/>
        <w:t xml:space="preserve">            "type": "Приватна"</w:t>
        <w:br/>
        <w:t xml:space="preserve">        },</w:t>
        <w:br/>
        <w:t xml:space="preserve">        {</w:t>
        <w:br/>
        <w:t xml:space="preserve">            "entity": "ТОВ ВТФ «Авіас»",</w:t>
        <w:br/>
        <w:t xml:space="preserve">            "type": "Приватна"</w:t>
        <w:br/>
        <w:t xml:space="preserve">        }</w:t>
        <w:br/>
        <w:t xml:space="preserve">    ],</w:t>
        <w:br/>
        <w:t xml:space="preserve">    "offshore": [],</w:t>
        <w:br/>
        <w:t xml:space="preserve">    "government_bodies": [</w:t>
        <w:br/>
        <w:t xml:space="preserve">        "Прокуратура Дніпропетровської області"</w:t>
        <w:br/>
        <w:t xml:space="preserve">    ]</w:t>
        <w:br/>
        <w:t>}</w:t>
      </w:r>
    </w:p>
    <w:p>
      <w:pPr>
        <w:pStyle w:val="Heading1"/>
      </w:pPr>
      <w:r>
        <w:t>СБУ в помощь</w:t>
      </w:r>
    </w:p>
    <w:p>
      <w:r>
        <w:t>Date: 04.06.2011</w:t>
      </w:r>
    </w:p>
    <w:p>
      <w:r>
        <w:t>Link: https://nashigroshi.org/2011/06/04/sbu-v-pomosch/</w:t>
      </w:r>
    </w:p>
    <w:p>
      <w:r>
        <w:t>Author: Впервые опубликовано в «Зеркале недели»</w:t>
      </w:r>
    </w:p>
    <w:p>
      <w:r>
        <w:t>Corruption Data:</w:t>
      </w:r>
    </w:p>
    <w:p>
      <w:r>
        <w:t>{</w:t>
        <w:br/>
        <w:t xml:space="preserve">    "individuals": [</w:t>
        <w:br/>
        <w:t xml:space="preserve">        {</w:t>
        <w:br/>
        <w:t xml:space="preserve">            "name": "Юрий Бойко",</w:t>
        <w:br/>
        <w:t xml:space="preserve">            "position": "Міністр енергетики і вугільної промисловості"</w:t>
        <w:br/>
        <w:t xml:space="preserve">        }</w:t>
        <w:br/>
        <w:t xml:space="preserve">    ],</w:t>
        <w:br/>
        <w:t xml:space="preserve">    "legal_entities": [],</w:t>
        <w:br/>
        <w:t xml:space="preserve">    "offshore": [],</w:t>
        <w:br/>
        <w:t xml:space="preserve">    "government_bodies": [</w:t>
        <w:br/>
        <w:t xml:space="preserve">        "Служба безпеки України (СБУ)"</w:t>
        <w:br/>
        <w:t xml:space="preserve">    ]</w:t>
        <w:br/>
        <w:t>}</w:t>
      </w:r>
    </w:p>
    <w:p>
      <w:pPr>
        <w:pStyle w:val="Heading1"/>
      </w:pPr>
      <w:r>
        <w:t>Кнопкодави задавили Колеснікова</w:t>
      </w:r>
    </w:p>
    <w:p>
      <w:r>
        <w:t>Date: 03.06.2011</w:t>
      </w:r>
    </w:p>
    <w:p>
      <w:r>
        <w:t>Link: https://nashigroshi.org/2011/06/03/knopkodavy-zadavyly-kolesnikova/</w:t>
      </w:r>
    </w:p>
    <w:p>
      <w:r>
        <w:t>Author: Тож сподіваємось, що народні депутати вибачать Борису Вікторовичу його необачну неуважність. Людина вся в потоках, в драйві, в проектах. На все потрібен час і гроші. Хто ж знав, що безвідмовні кнопкодави дістануть дулю з кишені саме в той час, якпочали укладатись перші стомільйонні контрактина імпорт обладнання для аеропортів?</w:t>
      </w:r>
    </w:p>
    <w:p>
      <w:r>
        <w:t>Corruption Data:</w:t>
      </w:r>
    </w:p>
    <w:p>
      <w:r>
        <w:t>{</w:t>
        <w:br/>
        <w:t xml:space="preserve">    "individuals": [</w:t>
        <w:br/>
        <w:t xml:space="preserve">        {</w:t>
        <w:br/>
        <w:t xml:space="preserve">            "name": "Борис Колесніков",</w:t>
        <w:br/>
        <w:t xml:space="preserve">            "position": "",</w:t>
        <w:br/>
        <w:t xml:space="preserve">            "affiliations": []</w:t>
        <w:br/>
        <w:t xml:space="preserve">        },</w:t>
        <w:br/>
        <w:t xml:space="preserve">        {</w:t>
        <w:br/>
        <w:t xml:space="preserve">            "name": "Петро Симоненко",</w:t>
        <w:br/>
        <w:t xml:space="preserve">            "position": "лідер комуністів",</w:t>
        <w:br/>
        <w:t xml:space="preserve">            "affiliations": []</w:t>
        <w:br/>
        <w:t xml:space="preserve">        },</w:t>
        <w:br/>
        <w:t xml:space="preserve">        {</w:t>
        <w:br/>
        <w:t xml:space="preserve">            "name": "Володимир Литвин",</w:t>
        <w:br/>
        <w:t xml:space="preserve">            "position": "",</w:t>
        <w:br/>
        <w:t xml:space="preserve">            "affiliations": []</w:t>
        <w:br/>
        <w:t xml:space="preserve">        }</w:t>
        <w:br/>
        <w:t xml:space="preserve">    ],</w:t>
        <w:br/>
        <w:t xml:space="preserve">    "legal_entities": [],</w:t>
        <w:br/>
        <w:t xml:space="preserve">    "offshore": [],</w:t>
        <w:br/>
        <w:t xml:space="preserve">    "government_bodies": []</w:t>
        <w:br/>
        <w:t>}</w:t>
      </w:r>
    </w:p>
    <w:p>
      <w:pPr>
        <w:pStyle w:val="Heading1"/>
      </w:pPr>
      <w:r>
        <w:t>АмінЪ</w:t>
      </w:r>
    </w:p>
    <w:p>
      <w:r>
        <w:t>Date: 31.05.2011</w:t>
      </w:r>
    </w:p>
    <w:p>
      <w:r>
        <w:t>Link: https://nashigroshi.org/2011/05/31/amin/</w:t>
      </w:r>
    </w:p>
    <w:p>
      <w:r>
        <w:t>Author: У будь-якому разі хочемо від імені «Наших грошей» відзначити: існуючий тендерний закон було прийнято минулого літа під тиском саме міжнародних структур і МВФ у тому числі. Цей закон вперше в історії України зробив прозорою закупівлю у одного учасника і дозволив громадськості бути в курсі того,хто як і скільки пиляє на державних тендерах. 7532 було націлено саме на знищення прозорості і зменшенні контролю над неконкурентними закупками. Тому, якщо 7532 буде ветовано, «Наші гроші» надішлють пляшку коньяку справжньому ініціатору цієї історії. Можливо, це хтось з відомства Андрія Клюєва, яке виглядає справжнім бенефіціаром вето, оскільки у Мінекономіки залишається контроль над держзакупівлями взагалі та закупівлями у одного учасника зокрема?</w:t>
      </w:r>
    </w:p>
    <w:p>
      <w:r>
        <w:t>Corruption Data:</w:t>
      </w:r>
    </w:p>
    <w:p>
      <w:r>
        <w:t>{</w:t>
        <w:br/>
        <w:t xml:space="preserve">    "individuals": [</w:t>
        <w:br/>
        <w:t xml:space="preserve">        {</w:t>
        <w:br/>
        <w:t xml:space="preserve">            "name": "Віктор Янукович",</w:t>
        <w:br/>
        <w:t xml:space="preserve">            "position": "Президент",</w:t>
        <w:br/>
        <w:t xml:space="preserve">            "affiliations": []</w:t>
        <w:br/>
        <w:t xml:space="preserve">        }</w:t>
        <w:br/>
        <w:t xml:space="preserve">    ],</w:t>
        <w:br/>
        <w:t xml:space="preserve">    "legal_entities": [</w:t>
        <w:br/>
        <w:t xml:space="preserve">        {</w:t>
        <w:br/>
        <w:t xml:space="preserve">            "entity": "КоммерсантЪ-Украина",</w:t>
        <w:br/>
        <w:t xml:space="preserve">            "type": "Приватна"</w:t>
        <w:br/>
        <w:t xml:space="preserve">        }</w:t>
        <w:br/>
        <w:t xml:space="preserve">    ],</w:t>
        <w:br/>
        <w:t xml:space="preserve">    "offshore": [],</w:t>
        <w:br/>
        <w:t xml:space="preserve">    "government_bodies": []</w:t>
        <w:br/>
        <w:t>}</w:t>
      </w:r>
    </w:p>
    <w:p>
      <w:pPr>
        <w:pStyle w:val="Heading1"/>
      </w:pPr>
      <w:r>
        <w:t>Хіт-парад. 23-27 травня</w:t>
      </w:r>
    </w:p>
    <w:p>
      <w:r>
        <w:t>Date: 30.05.2011</w:t>
      </w:r>
    </w:p>
    <w:p>
      <w:r>
        <w:t>Link: https://nashigroshi.org/2011/05/30/hit-parad-23-27-travnya/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Corruption Data:</w:t>
      </w:r>
    </w:p>
    <w:p>
      <w:r>
        <w:t>{</w:t>
        <w:br/>
        <w:t xml:space="preserve">    "individuals": [</w:t>
        <w:br/>
        <w:t xml:space="preserve">        {</w:t>
        <w:br/>
        <w:t xml:space="preserve">            "name": "харків’яни",</w:t>
        <w:br/>
        <w:t xml:space="preserve">            "position": "невідомо",</w:t>
        <w:br/>
        <w:t xml:space="preserve">            "affiliations": [</w:t>
        <w:br/>
        <w:t xml:space="preserve">                "місто Харків"</w:t>
        <w:br/>
        <w:t xml:space="preserve">            ]</w:t>
        <w:br/>
        <w:t xml:space="preserve">        },</w:t>
        <w:br/>
        <w:t xml:space="preserve">        {</w:t>
        <w:br/>
        <w:t xml:space="preserve">            "name": "тюремники",</w:t>
        <w:br/>
        <w:t xml:space="preserve">            "position": "невідомо",</w:t>
        <w:br/>
        <w:t xml:space="preserve">            "affiliations": [</w:t>
        <w:br/>
        <w:t xml:space="preserve">                "тюремна установа"</w:t>
        <w:br/>
        <w:t xml:space="preserve">            ]</w:t>
        <w:br/>
        <w:t xml:space="preserve">        }</w:t>
        <w:br/>
        <w:t xml:space="preserve">    ],</w:t>
        <w:br/>
        <w:t xml:space="preserve">    "legal_entities": [</w:t>
        <w:br/>
        <w:t xml:space="preserve">        {</w:t>
        <w:br/>
        <w:t xml:space="preserve">            "entity": "Держрезерв",</w:t>
        <w:br/>
        <w:t xml:space="preserve">            "type": "Державна"</w:t>
        <w:br/>
        <w:t xml:space="preserve">        },</w:t>
        <w:br/>
        <w:t xml:space="preserve">        {</w:t>
        <w:br/>
        <w:t xml:space="preserve">            "entity": "лужніковське обленерго",</w:t>
        <w:br/>
        <w:t xml:space="preserve">            "type": "Приватна"</w:t>
        <w:br/>
        <w:t xml:space="preserve">        }</w:t>
        <w:br/>
        <w:t xml:space="preserve">    ],</w:t>
        <w:br/>
        <w:t xml:space="preserve">    "offshore": [</w:t>
        <w:br/>
        <w:t xml:space="preserve">        "немає згадок про офшорні компанії"</w:t>
        <w:br/>
        <w:t xml:space="preserve">    ],</w:t>
        <w:br/>
        <w:t xml:space="preserve">    "government_bodies": [</w:t>
        <w:br/>
        <w:t xml:space="preserve">        "Державний орган - Держрезерв"</w:t>
        <w:br/>
        <w:t xml:space="preserve">    ]</w:t>
        <w:br/>
        <w:t>}</w:t>
      </w:r>
    </w:p>
    <w:p>
      <w:pPr>
        <w:pStyle w:val="Heading1"/>
      </w:pPr>
      <w:r>
        <w:t>Вышка для Бойко</w:t>
      </w:r>
    </w:p>
    <w:p>
      <w:r>
        <w:t>Date: 27.05.2011</w:t>
      </w:r>
    </w:p>
    <w:p>
      <w:r>
        <w:t>Link: https://nashigroshi.org/2011/05/27/vyishka-dlya-bojko/</w:t>
      </w:r>
    </w:p>
    <w:p>
      <w:r>
        <w:t>Author: Впервые опубликовано в«Зеркале недели»</w:t>
      </w:r>
    </w:p>
    <w:p>
      <w:r>
        <w:t>Corruption Data:</w:t>
      </w:r>
    </w:p>
    <w:p>
      <w:r>
        <w:t>{</w:t>
        <w:br/>
        <w:t xml:space="preserve">    "individuals": [</w:t>
        <w:br/>
        <w:t xml:space="preserve">        {</w:t>
        <w:br/>
        <w:t xml:space="preserve">            "name": "Юрій Бойко",</w:t>
        <w:br/>
        <w:t xml:space="preserve">            "position": "Міністр",</w:t>
        <w:br/>
        <w:t xml:space="preserve">            "affiliations": []</w:t>
        <w:br/>
        <w:t xml:space="preserve">        },</w:t>
        <w:br/>
        <w:t xml:space="preserve">        {</w:t>
        <w:br/>
        <w:t xml:space="preserve">            "name": "Віктор Янукович",</w:t>
        <w:br/>
        <w:t xml:space="preserve">            "position": "Президент",</w:t>
        <w:br/>
        <w:t xml:space="preserve">            "affiliations": []</w:t>
        <w:br/>
        <w:t xml:space="preserve">        }</w:t>
        <w:br/>
        <w:t xml:space="preserve">    ],</w:t>
        <w:br/>
        <w:t xml:space="preserve">    "legal_entities": [</w:t>
        <w:br/>
        <w:t xml:space="preserve">        {</w:t>
        <w:br/>
        <w:t xml:space="preserve">            "entity": "Чорноморнафтогаз",</w:t>
        <w:br/>
        <w:t xml:space="preserve">            "type": "Державна"</w:t>
        <w:br/>
        <w:t xml:space="preserve">        }</w:t>
        <w:br/>
        <w:t xml:space="preserve">    ],</w:t>
        <w:br/>
        <w:t xml:space="preserve">    "offshore": [],</w:t>
        <w:br/>
        <w:t xml:space="preserve">    "government_bodies": [</w:t>
        <w:br/>
        <w:t xml:space="preserve">        "Верховна Рада"</w:t>
        <w:br/>
        <w:t xml:space="preserve">    ]</w:t>
        <w:br/>
        <w:t>}</w:t>
      </w:r>
    </w:p>
    <w:p>
      <w:pPr>
        <w:pStyle w:val="Heading1"/>
      </w:pPr>
      <w:r>
        <w:t>Кого годують санаторії ДУСі</w:t>
      </w:r>
    </w:p>
    <w:p>
      <w:r>
        <w:t>Date: 25.05.2011</w:t>
      </w:r>
    </w:p>
    <w:p>
      <w:r>
        <w:t>Link: https://nashigroshi.org/2011/05/25/koho-hoduyut-sanatoriji-dusi/</w:t>
      </w:r>
    </w:p>
    <w:p>
      <w:r>
        <w:t>Author: Іван Красіков, Сергій Головньов, за підтримки Міжнародного Фонду «Відродження» та проекту SCOOP</w:t>
      </w:r>
    </w:p>
    <w:p>
      <w:r>
        <w:t>Corruption Data:</w:t>
      </w:r>
    </w:p>
    <w:p>
      <w:r>
        <w:t>{</w:t>
        <w:br/>
        <w:t xml:space="preserve">    "individuals": [</w:t>
        <w:br/>
        <w:t xml:space="preserve">        {</w:t>
        <w:br/>
        <w:t xml:space="preserve">            "name": "Ігор Коломойський",</w:t>
        <w:br/>
        <w:t xml:space="preserve">            "position": "",</w:t>
        <w:br/>
        <w:t xml:space="preserve">            "affiliations": [</w:t>
        <w:br/>
        <w:t xml:space="preserve">                "партнер"</w:t>
        <w:br/>
        <w:t xml:space="preserve">            ]</w:t>
        <w:br/>
        <w:t xml:space="preserve">        },</w:t>
        <w:br/>
        <w:t xml:space="preserve">        {</w:t>
        <w:br/>
        <w:t xml:space="preserve">            "name": "Ігор Тарасюк",</w:t>
        <w:br/>
        <w:t xml:space="preserve">            "position": "керівник ДУС",</w:t>
        <w:br/>
        <w:t xml:space="preserve">            "affiliations": []</w:t>
        <w:br/>
        <w:t xml:space="preserve">        }</w:t>
        <w:br/>
        <w:t xml:space="preserve">    ],</w:t>
        <w:br/>
        <w:t xml:space="preserve">    "legal_entities": [</w:t>
        <w:br/>
        <w:t xml:space="preserve">        {</w:t>
        <w:br/>
        <w:t xml:space="preserve">            "entity": "Санаторій «Форос»",</w:t>
        <w:br/>
        <w:t xml:space="preserve">            "type": "Державна"</w:t>
        <w:br/>
        <w:t xml:space="preserve">        },</w:t>
        <w:br/>
        <w:t xml:space="preserve">        {</w:t>
        <w:br/>
        <w:t xml:space="preserve">            "entity": "Санаторій «Зорі України»",</w:t>
        <w:br/>
        <w:t xml:space="preserve">            "type": "Державна"</w:t>
        <w:br/>
        <w:t xml:space="preserve">        }</w:t>
        <w:br/>
        <w:t xml:space="preserve">    ],</w:t>
        <w:br/>
        <w:t xml:space="preserve">    "offshore": [],</w:t>
        <w:br/>
        <w:t xml:space="preserve">    "government_bodies": [</w:t>
        <w:br/>
        <w:t xml:space="preserve">        "Державне управління справами (ДУС)",</w:t>
        <w:br/>
        <w:t xml:space="preserve">        "Контрольно-ревізійне управління"</w:t>
        <w:br/>
        <w:t xml:space="preserve">    ]</w:t>
        <w:br/>
        <w:t>}</w:t>
      </w:r>
    </w:p>
    <w:p>
      <w:pPr>
        <w:pStyle w:val="Heading1"/>
      </w:pPr>
      <w:r>
        <w:t>Сумсько-донецька ротація НБУ (оновлено)</w:t>
      </w:r>
    </w:p>
    <w:p>
      <w:r>
        <w:t>Date: 23.05.2011</w:t>
      </w:r>
    </w:p>
    <w:p>
      <w:r>
        <w:t>Link: https://nashigroshi.org/2011/05/23/sumsko-donetska-rotatsiya-nbu/</w:t>
      </w:r>
    </w:p>
    <w:p>
      <w:r>
        <w:t>Author: Сергій Головньов, фотоОлега Дем’яненко</w:t>
      </w:r>
    </w:p>
    <w:p>
      <w:r>
        <w:t>Corruption Data:</w:t>
      </w:r>
    </w:p>
    <w:p>
      <w:r>
        <w:t>{</w:t>
        <w:br/>
        <w:t xml:space="preserve">    "individuals": [</w:t>
        <w:br/>
        <w:t xml:space="preserve">        {</w:t>
        <w:br/>
        <w:t xml:space="preserve">            "name": "Георгій Березовський",</w:t>
        <w:br/>
        <w:t xml:space="preserve">            "position": "Герой України, багатостроковий депутат місцевих рад",</w:t>
        <w:br/>
        <w:t xml:space="preserve">            "affiliations": [</w:t>
        <w:br/>
        <w:t xml:space="preserve">                "Сільськогосподарський кооператив «Колос»"</w:t>
        <w:br/>
        <w:t xml:space="preserve">            ]</w:t>
        <w:br/>
        <w:t xml:space="preserve">        }</w:t>
        <w:br/>
        <w:t xml:space="preserve">    ],</w:t>
        <w:br/>
        <w:t xml:space="preserve">    "legal_entities": [</w:t>
        <w:br/>
        <w:t xml:space="preserve">        {</w:t>
        <w:br/>
        <w:t xml:space="preserve">            "entity": "Нацбанк",</w:t>
        <w:br/>
        <w:t xml:space="preserve">            "type": "Державна"</w:t>
        <w:br/>
        <w:t xml:space="preserve">        },</w:t>
        <w:br/>
        <w:t xml:space="preserve">        {</w:t>
        <w:br/>
        <w:t xml:space="preserve">            "entity": "Міністерство економіки",</w:t>
        <w:br/>
        <w:t xml:space="preserve">            "type": "Державна"</w:t>
        <w:br/>
        <w:t xml:space="preserve">        },</w:t>
        <w:br/>
        <w:t xml:space="preserve">        {</w:t>
        <w:br/>
        <w:t xml:space="preserve">            "entity": "Сільськогосподарський кооператив «Колос»",</w:t>
        <w:br/>
        <w:t xml:space="preserve">            "type": "Приватна"</w:t>
        <w:br/>
        <w:t xml:space="preserve">        }</w:t>
        <w:br/>
        <w:t xml:space="preserve">    ],</w:t>
        <w:br/>
        <w:t xml:space="preserve">    "offshore": [],</w:t>
        <w:br/>
        <w:t xml:space="preserve">    "government_bodies": [</w:t>
        <w:br/>
        <w:t xml:space="preserve">        "Нацбанк",</w:t>
        <w:br/>
        <w:t xml:space="preserve">        "Міністерство економіки"</w:t>
        <w:br/>
        <w:t xml:space="preserve">    ]</w:t>
        <w:br/>
        <w:t>}</w:t>
      </w:r>
    </w:p>
    <w:p>
      <w:pPr>
        <w:pStyle w:val="Heading1"/>
      </w:pPr>
      <w:r>
        <w:t>Хіт-парад. 16-20 травня</w:t>
      </w:r>
    </w:p>
    <w:p>
      <w:r>
        <w:t>Date: 23.05.2011</w:t>
      </w:r>
    </w:p>
    <w:p>
      <w:r>
        <w:t>Link: https://nashigroshi.org/2011/05/23/hit-parad-16-20-travnya/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Corruption Data:</w:t>
      </w:r>
    </w:p>
    <w:p>
      <w:r>
        <w:t>{</w:t>
        <w:br/>
        <w:t xml:space="preserve">    "individuals": [</w:t>
        <w:br/>
        <w:t xml:space="preserve">        {</w:t>
        <w:br/>
        <w:t xml:space="preserve">            "name": "Альтком",</w:t>
        <w:br/>
        <w:t xml:space="preserve">            "position": "",</w:t>
        <w:br/>
        <w:t xml:space="preserve">            "affiliations": []</w:t>
        <w:br/>
        <w:t xml:space="preserve">        },</w:t>
        <w:br/>
        <w:t xml:space="preserve">        {</w:t>
        <w:br/>
        <w:t xml:space="preserve">            "name": "Нафтогаз",</w:t>
        <w:br/>
        <w:t xml:space="preserve">            "position": "",</w:t>
        <w:br/>
        <w:t xml:space="preserve">            "affiliations": []</w:t>
        <w:br/>
        <w:t xml:space="preserve">        },</w:t>
        <w:br/>
        <w:t xml:space="preserve">        {</w:t>
        <w:br/>
        <w:t xml:space="preserve">            "name": "Газпром",</w:t>
        <w:br/>
        <w:t xml:space="preserve">            "position": "",</w:t>
        <w:br/>
        <w:t xml:space="preserve">            "affiliations": []</w:t>
        <w:br/>
        <w:t xml:space="preserve">        },</w:t>
        <w:br/>
        <w:t xml:space="preserve">        {</w:t>
        <w:br/>
        <w:t xml:space="preserve">            "name": "Електроважмаш",</w:t>
        <w:br/>
        <w:t xml:space="preserve">            "position": "",</w:t>
        <w:br/>
        <w:t xml:space="preserve">            "affiliations": []</w:t>
        <w:br/>
        <w:t xml:space="preserve">        }</w:t>
        <w:br/>
        <w:t xml:space="preserve">    ],</w:t>
        <w:br/>
        <w:t xml:space="preserve">    "legal_entities": [</w:t>
        <w:br/>
        <w:t xml:space="preserve">        {</w:t>
        <w:br/>
        <w:t xml:space="preserve">            "entity": "Вугілля України",</w:t>
        <w:br/>
        <w:t xml:space="preserve">            "type": "Державна"</w:t>
        <w:br/>
        <w:t xml:space="preserve">        },</w:t>
        <w:br/>
        <w:t xml:space="preserve">        {</w:t>
        <w:br/>
        <w:t xml:space="preserve">            "entity": "Нафтогаз",</w:t>
        <w:br/>
        <w:t xml:space="preserve">            "type": "Державна"</w:t>
        <w:br/>
        <w:t xml:space="preserve">        },</w:t>
        <w:br/>
        <w:t xml:space="preserve">        {</w:t>
        <w:br/>
        <w:t xml:space="preserve">            "entity": "Газпром",</w:t>
        <w:br/>
        <w:t xml:space="preserve">            "type": "Приватна"</w:t>
        <w:br/>
        <w:t xml:space="preserve">        },</w:t>
        <w:br/>
        <w:t xml:space="preserve">        {</w:t>
        <w:br/>
        <w:t xml:space="preserve">            "entity": "Електроважмаш",</w:t>
        <w:br/>
        <w:t xml:space="preserve">            "type": "Приватна"</w:t>
        <w:br/>
        <w:t xml:space="preserve">        }</w:t>
        <w:br/>
        <w:t xml:space="preserve">    ],</w:t>
        <w:br/>
        <w:t xml:space="preserve">    "offshore": [],</w:t>
        <w:br/>
        <w:t xml:space="preserve">    "government_bodies": []</w:t>
        <w:br/>
        <w:t>}</w:t>
      </w:r>
    </w:p>
    <w:p>
      <w:pPr>
        <w:pStyle w:val="Heading1"/>
      </w:pPr>
      <w:r>
        <w:t>Зубик №2</w:t>
      </w:r>
    </w:p>
    <w:p>
      <w:r>
        <w:t>Date: 20.05.2011</w:t>
      </w:r>
    </w:p>
    <w:p>
      <w:r>
        <w:t>Link: https://nashigroshi.org/2011/05/20/zubyk-2/</w:t>
      </w:r>
    </w:p>
    <w:p>
      <w:r>
        <w:t>Author: У будь-якому разі є проста арифметика. 50 доларів навару на одній тоні нафти дають 50 мільйонів доларів навару на всій партії. Як і в випадку з «Лівелою», ці гроші не потрапляють до держбюджету, а йдуть реальним власникам фірм-прокладок. То ж чи варто Цушку чекати нового окрику перевірити нескладні математичні дії? Чи цього разу Віктор Федорович від початку в темі?</w:t>
      </w:r>
    </w:p>
    <w:p>
      <w:r>
        <w:t>Corruption Data:</w:t>
      </w:r>
    </w:p>
    <w:p>
      <w:r>
        <w:t>{</w:t>
        <w:br/>
        <w:t xml:space="preserve">    "individuals": [</w:t>
        <w:br/>
        <w:t xml:space="preserve">        {</w:t>
        <w:br/>
        <w:t xml:space="preserve">            "name": "Віктор Янукович",</w:t>
        <w:br/>
        <w:t xml:space="preserve">            "position": "Президент",</w:t>
        <w:br/>
        <w:t xml:space="preserve">            "affiliations": []</w:t>
        <w:br/>
        <w:t xml:space="preserve">        },</w:t>
        <w:br/>
        <w:t xml:space="preserve">        {</w:t>
        <w:br/>
        <w:t xml:space="preserve">            "name": "Володимир Зубик",</w:t>
        <w:br/>
        <w:t xml:space="preserve">            "position": "Народний депутат",</w:t>
        <w:br/>
        <w:t xml:space="preserve">            "affiliations": []</w:t>
        <w:br/>
        <w:t xml:space="preserve">        },</w:t>
        <w:br/>
        <w:t xml:space="preserve">        {</w:t>
        <w:br/>
        <w:t xml:space="preserve">            "name": "Василь Цушко",</w:t>
        <w:br/>
        <w:t xml:space="preserve">            "position": "Представник Антимонопольного комітету",</w:t>
        <w:br/>
        <w:t xml:space="preserve">            "affiliations": []</w:t>
        <w:br/>
        <w:t xml:space="preserve">        }</w:t>
        <w:br/>
        <w:t xml:space="preserve">    ],</w:t>
        <w:br/>
        <w:t xml:space="preserve">    "legal_entities": [</w:t>
        <w:br/>
        <w:t xml:space="preserve">        {</w:t>
        <w:br/>
        <w:t xml:space="preserve">            "entity": "Лівеля",</w:t>
        <w:br/>
        <w:t xml:space="preserve">            "type": "Приватна"</w:t>
        <w:br/>
        <w:t xml:space="preserve">        },</w:t>
        <w:br/>
        <w:t xml:space="preserve">        {</w:t>
        <w:br/>
        <w:t xml:space="preserve">            "entity": "Тайстра",</w:t>
        <w:br/>
        <w:t xml:space="preserve">            "type": "Приватна"</w:t>
        <w:br/>
        <w:t xml:space="preserve">        }</w:t>
        <w:br/>
        <w:t xml:space="preserve">    ],</w:t>
        <w:br/>
        <w:t xml:space="preserve">    "offshore": [],</w:t>
        <w:br/>
        <w:t xml:space="preserve">    "government_bodies": [</w:t>
        <w:br/>
        <w:t xml:space="preserve">        "Антимонопольний комітет"</w:t>
        <w:br/>
        <w:t xml:space="preserve">    ]</w:t>
        <w:br/>
        <w:t>}</w:t>
      </w:r>
    </w:p>
    <w:p>
      <w:pPr>
        <w:pStyle w:val="Heading1"/>
      </w:pPr>
      <w:r>
        <w:t>Світло вимкнули. Тепер вони займуться сексом</w:t>
      </w:r>
    </w:p>
    <w:p>
      <w:r>
        <w:t>Date: 17.05.2011</w:t>
      </w:r>
    </w:p>
    <w:p>
      <w:r>
        <w:t>Link: https://nashigroshi.org/2011/05/17/svitlo-vymknuly-teper-vony-zajmutsya-seksom/</w:t>
      </w:r>
    </w:p>
    <w:p>
      <w:r>
        <w:t>Author: За словами Плотнікова, вже зараз кілька страховиків займаються подібними справами. Хоча «регіонал» не сказав, які саме фірми тут головні, але з відкритих джерел відомо, що «Гарант-авто» не є такою впливовою фігурою на цьому ринку, як, наприклад, ахметівська «АСКА» чи деякі інші структури. Тому ламати списи з приводу конкретних бенефіціарів нового тендерного режиму поки що зарано. Треба хоча б дочекатись реакції самого Януковича. Бо побачити як насправді тепер будуть регламентуватись держзакупівлі ми зможемо лише коли президент підпише 7532 і оприлюднить його. Після чого пройде ще 60 днів і нові правила розпилу наберуть чинності.</w:t>
      </w:r>
    </w:p>
    <w:p>
      <w:r>
        <w:t>Corruption Data:</w:t>
      </w:r>
    </w:p>
    <w:p>
      <w:r>
        <w:t>{</w:t>
        <w:br/>
        <w:t xml:space="preserve">    "individuals": [</w:t>
        <w:br/>
        <w:t xml:space="preserve">        {</w:t>
        <w:br/>
        <w:t xml:space="preserve">            "name": "Янукович",</w:t>
        <w:br/>
        <w:t xml:space="preserve">            "position": "Президент",</w:t>
        <w:br/>
        <w:t xml:space="preserve">            "affiliations": [</w:t>
        <w:br/>
        <w:t xml:space="preserve">                "Партія регіонів"</w:t>
        <w:br/>
        <w:t xml:space="preserve">            ]</w:t>
        <w:br/>
        <w:t xml:space="preserve">        },</w:t>
        <w:br/>
        <w:t xml:space="preserve">        {</w:t>
        <w:br/>
        <w:t xml:space="preserve">            "name": "Кучма",</w:t>
        <w:br/>
        <w:t xml:space="preserve">            "position": "Президент"</w:t>
        <w:br/>
        <w:t xml:space="preserve">        },</w:t>
        <w:br/>
        <w:t xml:space="preserve">        {</w:t>
        <w:br/>
        <w:t xml:space="preserve">            "name": "Тимошенко",</w:t>
        <w:br/>
        <w:t xml:space="preserve">            "position": "Прем'єр-міністр"</w:t>
        <w:br/>
        <w:t xml:space="preserve">        },</w:t>
        <w:br/>
        <w:t xml:space="preserve">        {</w:t>
        <w:br/>
        <w:t xml:space="preserve">            "name": "Рибакова",</w:t>
        <w:br/>
        <w:t xml:space="preserve">            "position": "Невідомо"</w:t>
        <w:br/>
        <w:t xml:space="preserve">        }</w:t>
        <w:br/>
        <w:t xml:space="preserve">    ],</w:t>
        <w:br/>
        <w:t xml:space="preserve">    "legal_entities": [</w:t>
        <w:br/>
        <w:t xml:space="preserve">        {</w:t>
        <w:br/>
        <w:t xml:space="preserve">            "entity": "Партія регіонів",</w:t>
        <w:br/>
        <w:t xml:space="preserve">            "type": "Політична"</w:t>
        <w:br/>
        <w:t xml:space="preserve">        }</w:t>
        <w:br/>
        <w:t xml:space="preserve">    ],</w:t>
        <w:br/>
        <w:t xml:space="preserve">    "offshore": [],</w:t>
        <w:br/>
        <w:t xml:space="preserve">    "government_bodies": []</w:t>
        <w:br/>
        <w:t>}</w:t>
      </w:r>
    </w:p>
    <w:p>
      <w:pPr>
        <w:pStyle w:val="Heading1"/>
      </w:pPr>
      <w:r>
        <w:t>Хіт-парад. 9-13 травня</w:t>
      </w:r>
    </w:p>
    <w:p>
      <w:r>
        <w:t>Date: 16.05.2011</w:t>
      </w:r>
    </w:p>
    <w:p>
      <w:r>
        <w:t>Link: https://nashigroshi.org/2011/05/16/hit-parad-9-13-travnya/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Corruption Data:</w:t>
      </w:r>
    </w:p>
    <w:p>
      <w:r>
        <w:t>{</w:t>
        <w:br/>
        <w:t xml:space="preserve">    "individuals": [</w:t>
        <w:br/>
        <w:t xml:space="preserve">        {</w:t>
        <w:br/>
        <w:t xml:space="preserve">            "name": "Екс-міністр транспорту",</w:t>
        <w:br/>
        <w:t xml:space="preserve">            "position": "Екс-міністр",</w:t>
        <w:br/>
        <w:t xml:space="preserve">            "affiliations": []</w:t>
        <w:br/>
        <w:t xml:space="preserve">        },</w:t>
        <w:br/>
        <w:t xml:space="preserve">        {</w:t>
        <w:br/>
        <w:t xml:space="preserve">            "name": "Голова «Укравтодору»",</w:t>
        <w:br/>
        <w:t xml:space="preserve">            "position": "Голова",</w:t>
        <w:br/>
        <w:t xml:space="preserve">            "affiliations": [</w:t>
        <w:br/>
        <w:t xml:space="preserve">                "Укравтодор"</w:t>
        <w:br/>
        <w:t xml:space="preserve">            ]</w:t>
        <w:br/>
        <w:t xml:space="preserve">        }</w:t>
        <w:br/>
        <w:t xml:space="preserve">    ],</w:t>
        <w:br/>
        <w:t xml:space="preserve">    "legal_entities": [</w:t>
        <w:br/>
        <w:t xml:space="preserve">        {</w:t>
        <w:br/>
        <w:t xml:space="preserve">            "entity": "Укрзалізниця",</w:t>
        <w:br/>
        <w:t xml:space="preserve">            "type": "Державна"</w:t>
        <w:br/>
        <w:t xml:space="preserve">        },</w:t>
        <w:br/>
        <w:t xml:space="preserve">        {</w:t>
        <w:br/>
        <w:t xml:space="preserve">            "entity": "Украгролізинг",</w:t>
        <w:br/>
        <w:t xml:space="preserve">            "type": "Державна"</w:t>
        <w:br/>
        <w:t xml:space="preserve">        },</w:t>
        <w:br/>
        <w:t xml:space="preserve">        {</w:t>
        <w:br/>
        <w:t xml:space="preserve">            "entity": "Державна фірма Ахметова",</w:t>
        <w:br/>
        <w:t xml:space="preserve">            "type": "Державна"</w:t>
        <w:br/>
        <w:t xml:space="preserve">        },</w:t>
        <w:br/>
        <w:t xml:space="preserve">        {</w:t>
        <w:br/>
        <w:t xml:space="preserve">            "entity": "Ощадбанк",</w:t>
        <w:br/>
        <w:t xml:space="preserve">            "type": "Державна"</w:t>
        <w:br/>
        <w:t xml:space="preserve">        }</w:t>
        <w:br/>
        <w:t xml:space="preserve">    ],</w:t>
        <w:br/>
        <w:t xml:space="preserve">    "offshore": [],</w:t>
        <w:br/>
        <w:t xml:space="preserve">    "government_bodies": []</w:t>
        <w:br/>
        <w:t>}</w:t>
      </w:r>
    </w:p>
    <w:p>
      <w:pPr>
        <w:pStyle w:val="Heading1"/>
      </w:pPr>
      <w:r>
        <w:t>Украина на «Евровидении». Тендерная история</w:t>
      </w:r>
    </w:p>
    <w:p>
      <w:r>
        <w:t>Date: 13.05.2011</w:t>
      </w:r>
    </w:p>
    <w:p>
      <w:r>
        <w:t>Link: https://nashigroshi.org/2011/05/13/ukrayna-na-evrovydenyy-tendernaya-ystoryya/</w:t>
      </w:r>
    </w:p>
    <w:p>
      <w:r>
        <w:t>Author: Напрашивается следующий вывод: «закупка у одного участника», являющаяся жупелом для «пересічного українця», – может быть вполне эффективным инструментом ведения бизнеса. Руслана – без тендера, Ани Лорак – без тендера. Кажется, что весь вопрос в истинных мотивах членов конкурсного комитета. Они могут быть настроены государственнически, и тогда со всей возможной компетентностью выбирать действительно лучшего поставщика услуг. А могут заботиться исключительно о своей выгоде, и тогда случаются заслуженные мужья и лысые басы. Однако во всех этих случаях формальная – законная – сторона вопроса была соблюдена. Разница между ними в одном – уровне желания заниматься коррупцией. От которой никакой закон не защитит. Ведь если в сговор вступают все, и верхи (тендерный комитет), и низы (участники торгов), то никаких претензий у ГлавКРУ не будет, все будет шито-крыто и юридически безупречно. То есть дело в украинском менталитете. А с этим делом быстрых перемен не бывает.</w:t>
      </w:r>
    </w:p>
    <w:p>
      <w:r>
        <w:t>Corruption Data:</w:t>
      </w:r>
    </w:p>
    <w:p>
      <w:r>
        <w:t>{</w:t>
        <w:br/>
        <w:t xml:space="preserve">    "individuals": [</w:t>
        <w:br/>
        <w:t xml:space="preserve">        {</w:t>
        <w:br/>
        <w:t xml:space="preserve">            "name": "Александр Пономарев",</w:t>
        <w:br/>
        <w:t xml:space="preserve">            "position": "Учасник Євробачення 2003",</w:t>
        <w:br/>
        <w:t xml:space="preserve">            "affiliations": [</w:t>
        <w:br/>
        <w:t xml:space="preserve">                "Україна"</w:t>
        <w:br/>
        <w:t xml:space="preserve">            ]</w:t>
        <w:br/>
        <w:t xml:space="preserve">        },</w:t>
        <w:br/>
        <w:t xml:space="preserve">        {</w:t>
        <w:br/>
        <w:t xml:space="preserve">            "name": "Алена Мозгова",</w:t>
        <w:br/>
        <w:t xml:space="preserve">            "position": "Директор музичних програм НТКУ",</w:t>
        <w:br/>
        <w:t xml:space="preserve">            "affiliations": [</w:t>
        <w:br/>
        <w:t xml:space="preserve">                "НТКУ"</w:t>
        <w:br/>
        <w:t xml:space="preserve">            ]</w:t>
        <w:br/>
        <w:t xml:space="preserve">        }</w:t>
        <w:br/>
        <w:t xml:space="preserve">    ],</w:t>
        <w:br/>
        <w:t xml:space="preserve">    "legal_entities": [</w:t>
        <w:br/>
        <w:t xml:space="preserve">        {</w:t>
        <w:br/>
        <w:t xml:space="preserve">            "entity": "НТКУ",</w:t>
        <w:br/>
        <w:t xml:space="preserve">            "type": "Державна"</w:t>
        <w:br/>
        <w:t xml:space="preserve">        }</w:t>
        <w:br/>
        <w:t xml:space="preserve">    ],</w:t>
        <w:br/>
        <w:t xml:space="preserve">    "offshore": [],</w:t>
        <w:br/>
        <w:t xml:space="preserve">    "government_bodies": []</w:t>
        <w:br/>
        <w:t>}</w:t>
      </w:r>
    </w:p>
    <w:p>
      <w:pPr>
        <w:pStyle w:val="Heading1"/>
      </w:pPr>
      <w:r>
        <w:t>Це тільки бізнес і ніякої корупції</w:t>
      </w:r>
    </w:p>
    <w:p>
      <w:r>
        <w:t>Date: 11.05.2011</w:t>
      </w:r>
    </w:p>
    <w:p>
      <w:r>
        <w:t>Link: https://nashigroshi.org/2011/05/11/tse-tilky-biznes-i-niyakoji-koruptsiji/</w:t>
      </w:r>
    </w:p>
    <w:p>
      <w:r>
        <w:t>Author: Дані: «Вісник державних закупівель»</w:t>
      </w:r>
    </w:p>
    <w:p>
      <w:r>
        <w:t>Corruption Data:</w:t>
      </w:r>
    </w:p>
    <w:p>
      <w:r>
        <w:t>{</w:t>
        <w:br/>
        <w:t xml:space="preserve">    "individuals": [</w:t>
        <w:br/>
        <w:t xml:space="preserve">        {</w:t>
        <w:br/>
        <w:t xml:space="preserve">            "name": "Володимир Чумаков",</w:t>
        <w:br/>
        <w:t xml:space="preserve">            "position": "Радник харківського мера з питань ЖКГ, очолює Департамент будівництва та шляхового господарства Харківської міськради",</w:t>
        <w:br/>
        <w:t xml:space="preserve">            "affiliations": []</w:t>
        <w:br/>
        <w:t xml:space="preserve">        },</w:t>
        <w:br/>
        <w:t xml:space="preserve">        {</w:t>
        <w:br/>
        <w:t xml:space="preserve">            "name": "Валентин Дулуб",</w:t>
        <w:br/>
        <w:t xml:space="preserve">            "position": "Заступник харківського губернатора",</w:t>
        <w:br/>
        <w:t xml:space="preserve">            "affiliations": []</w:t>
        <w:br/>
        <w:t xml:space="preserve">        },</w:t>
        <w:br/>
        <w:t xml:space="preserve">        {</w:t>
        <w:br/>
        <w:t xml:space="preserve">            "name": "Михайло Добкін",</w:t>
        <w:br/>
        <w:t xml:space="preserve">            "position": "Батько харківського губернатора",</w:t>
        <w:br/>
        <w:t xml:space="preserve">            "affiliations": []</w:t>
        <w:br/>
        <w:t xml:space="preserve">        }</w:t>
        <w:br/>
        <w:t xml:space="preserve">    ],</w:t>
        <w:br/>
        <w:t xml:space="preserve">    "legal_entities": [</w:t>
        <w:br/>
        <w:t xml:space="preserve">        {</w:t>
        <w:br/>
        <w:t xml:space="preserve">            "entity": "Фірма, заснована Володимиром Чумаковим",</w:t>
        <w:br/>
        <w:t xml:space="preserve">            "type": "Приватна"</w:t>
        <w:br/>
        <w:t xml:space="preserve">        },</w:t>
        <w:br/>
        <w:t xml:space="preserve">        {</w:t>
        <w:br/>
        <w:t xml:space="preserve">            "entity": "Фірма, що отримала 116 млн грн за постачання бітуму місцевому облавтодору",</w:t>
        <w:br/>
        <w:t xml:space="preserve">            "type": "Приватна"</w:t>
        <w:br/>
        <w:t xml:space="preserve">        },</w:t>
        <w:br/>
        <w:t xml:space="preserve">        {</w:t>
        <w:br/>
        <w:t xml:space="preserve">            "entity": "Фірма 'Реал-НП'",</w:t>
        <w:br/>
        <w:t xml:space="preserve">            "type": "Приватна"</w:t>
        <w:br/>
        <w:t xml:space="preserve">        }</w:t>
        <w:br/>
        <w:t xml:space="preserve">    ],</w:t>
        <w:br/>
        <w:t xml:space="preserve">    "offshore": [],</w:t>
        <w:br/>
        <w:t xml:space="preserve">    "government_bodies": [</w:t>
        <w:br/>
        <w:t xml:space="preserve">        "Облавтодор"</w:t>
        <w:br/>
        <w:t xml:space="preserve">    ]</w:t>
        <w:br/>
        <w:t>}</w:t>
      </w:r>
    </w:p>
    <w:p>
      <w:pPr>
        <w:pStyle w:val="Heading1"/>
      </w:pPr>
      <w:r>
        <w:t>Хіт-парад. 2-6 травня</w:t>
      </w:r>
    </w:p>
    <w:p>
      <w:r>
        <w:t>Date: 10.05.2011</w:t>
      </w:r>
    </w:p>
    <w:p>
      <w:r>
        <w:t>Link: https://nashigroshi.org/2011/05/10/hit-parad-2-6-travnya/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Corruption Data:</w:t>
      </w:r>
    </w:p>
    <w:p>
      <w:r>
        <w:t>{</w:t>
        <w:br/>
        <w:t xml:space="preserve">    "individuals": [</w:t>
        <w:br/>
        <w:t xml:space="preserve">        {</w:t>
        <w:br/>
        <w:t xml:space="preserve">            "name": "Ахметов",</w:t>
        <w:br/>
        <w:t xml:space="preserve">            "position": "",</w:t>
        <w:br/>
        <w:t xml:space="preserve">            "affiliations": [</w:t>
        <w:br/>
        <w:t xml:space="preserve">                "ДП «Вугілля України»"</w:t>
        <w:br/>
        <w:t xml:space="preserve">            ]</w:t>
        <w:br/>
        <w:t xml:space="preserve">        },</w:t>
        <w:br/>
        <w:t xml:space="preserve">        {</w:t>
        <w:br/>
        <w:t xml:space="preserve">            "name": "Пінчук",</w:t>
        <w:br/>
        <w:t xml:space="preserve">            "position": "",</w:t>
        <w:br/>
        <w:t xml:space="preserve">            "affiliations": []</w:t>
        <w:br/>
        <w:t xml:space="preserve">        }</w:t>
        <w:br/>
        <w:t xml:space="preserve">    ],</w:t>
        <w:br/>
        <w:t xml:space="preserve">    "legal_entities": [</w:t>
        <w:br/>
        <w:t xml:space="preserve">        {</w:t>
        <w:br/>
        <w:t xml:space="preserve">            "entity": "ДП «Вугілля України»",</w:t>
        <w:br/>
        <w:t xml:space="preserve">            "type": "Державна"</w:t>
        <w:br/>
        <w:t xml:space="preserve">        },</w:t>
        <w:br/>
        <w:t xml:space="preserve">        {</w:t>
        <w:br/>
        <w:t xml:space="preserve">            "entity": "Нафтогаз",</w:t>
        <w:br/>
        <w:t xml:space="preserve">            "type": "Державна"</w:t>
        <w:br/>
        <w:t xml:space="preserve">        },</w:t>
        <w:br/>
        <w:t xml:space="preserve">        {</w:t>
        <w:br/>
        <w:t xml:space="preserve">            "entity": "Укртрансгаз",</w:t>
        <w:br/>
        <w:t xml:space="preserve">            "type": "Державна"</w:t>
        <w:br/>
        <w:t xml:space="preserve">        }</w:t>
        <w:br/>
        <w:t xml:space="preserve">    ],</w:t>
        <w:br/>
        <w:t xml:space="preserve">    "offshore": [],</w:t>
        <w:br/>
        <w:t xml:space="preserve">    "government_bodies": [</w:t>
        <w:br/>
        <w:t xml:space="preserve">        "Міністерство енергетики та захисту довкілля України"</w:t>
        <w:br/>
        <w:t xml:space="preserve">    ]</w:t>
        <w:br/>
        <w:t>}</w:t>
      </w:r>
    </w:p>
    <w:p>
      <w:pPr>
        <w:pStyle w:val="Heading1"/>
      </w:pPr>
      <w:r>
        <w:t>Хіт-парад. 25-29 квітня</w:t>
      </w:r>
    </w:p>
    <w:p>
      <w:r>
        <w:t>Date: 03.05.2011</w:t>
      </w:r>
    </w:p>
    <w:p>
      <w:r>
        <w:t>Link: https://nashigroshi.org/2011/05/03/hit-parad-25-29-kvitnya/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Corruption Data:</w:t>
      </w:r>
    </w:p>
    <w:p>
      <w:r>
        <w:t>{</w:t>
        <w:br/>
        <w:t xml:space="preserve">    "individuals": [</w:t>
        <w:br/>
        <w:t xml:space="preserve">        {</w:t>
        <w:br/>
        <w:t xml:space="preserve">            "name": "Януковичі",</w:t>
        <w:br/>
        <w:t xml:space="preserve">            "position": "",</w:t>
        <w:br/>
        <w:t xml:space="preserve">            "affiliations": []</w:t>
        <w:br/>
        <w:t xml:space="preserve">        },</w:t>
        <w:br/>
        <w:t xml:space="preserve">        {</w:t>
        <w:br/>
        <w:t xml:space="preserve">            "name": "Юра Єнакієвський",</w:t>
        <w:br/>
        <w:t xml:space="preserve">            "position": "",</w:t>
        <w:br/>
        <w:t xml:space="preserve">            "affiliations": []</w:t>
        <w:br/>
        <w:t xml:space="preserve">        }</w:t>
        <w:br/>
        <w:t xml:space="preserve">    ],</w:t>
        <w:br/>
        <w:t xml:space="preserve">    "legal_entities": [</w:t>
        <w:br/>
        <w:t xml:space="preserve">        {</w:t>
        <w:br/>
        <w:t xml:space="preserve">            "entity": "Укрзалізниця",</w:t>
        <w:br/>
        <w:t xml:space="preserve">            "type": "Державна"</w:t>
        <w:br/>
        <w:t xml:space="preserve">        },</w:t>
        <w:br/>
        <w:t xml:space="preserve">        {</w:t>
        <w:br/>
        <w:t xml:space="preserve">            "entity": "Вугілля України",</w:t>
        <w:br/>
        <w:t xml:space="preserve">            "type": "Державна"</w:t>
        <w:br/>
        <w:t xml:space="preserve">        },</w:t>
        <w:br/>
        <w:t xml:space="preserve">        {</w:t>
        <w:br/>
        <w:t xml:space="preserve">            "entity": "ДП «Вугілля України»",</w:t>
        <w:br/>
        <w:t xml:space="preserve">            "type": "Державна"</w:t>
        <w:br/>
        <w:t xml:space="preserve">        },</w:t>
        <w:br/>
        <w:t xml:space="preserve">        {</w:t>
        <w:br/>
        <w:t xml:space="preserve">            "entity": "Ахметова",</w:t>
        <w:br/>
        <w:t xml:space="preserve">            "type": "Приватна"</w:t>
        <w:br/>
        <w:t xml:space="preserve">        }</w:t>
        <w:br/>
        <w:t xml:space="preserve">    ],</w:t>
        <w:br/>
        <w:t xml:space="preserve">    "offshore": [],</w:t>
        <w:br/>
        <w:t xml:space="preserve">    "government_bodies": [</w:t>
        <w:br/>
        <w:t xml:space="preserve">        "Податкова служба",</w:t>
        <w:br/>
        <w:t xml:space="preserve">        "Державні вугледобувні підприємства"</w:t>
        <w:br/>
        <w:t xml:space="preserve">    ]</w:t>
        <w:br/>
        <w:t>}</w:t>
      </w:r>
    </w:p>
    <w:p>
      <w:pPr>
        <w:pStyle w:val="Heading1"/>
      </w:pPr>
      <w:r>
        <w:t>Дещо про козлів, які заважають їм жити</w:t>
      </w:r>
    </w:p>
    <w:p>
      <w:r>
        <w:t>Date: 29.04.2011</w:t>
      </w:r>
    </w:p>
    <w:p>
      <w:r>
        <w:t>Link: https://nashigroshi.org/2011/04/29/descho-pro-kozliv-yaki-zavazhayut-zhyty/</w:t>
      </w:r>
    </w:p>
    <w:p>
      <w:r>
        <w:t>Author: Тож маємо понад два мільярди причин, аби Єфремов від щирого серця вболівав за недоторканність режиму Януковича. І з відкритою душею ненавидів «кольорових», які за підтримки Сороса прийшли до влади і відразу викликали до прокуратури активіста Сєвєродонецького зльоту біло-блакитних «сепаратистів». Вони ж бо можуть знову прийти. І знову очолити КРУ, СБУ та інші організації, « чия діяльність направлена на дискредитацію влади».</w:t>
      </w:r>
    </w:p>
    <w:p>
      <w:r>
        <w:t>Corruption Data:</w:t>
      </w:r>
    </w:p>
    <w:p>
      <w:r>
        <w:t>{</w:t>
        <w:br/>
        <w:t xml:space="preserve">    "individuals": [</w:t>
        <w:br/>
        <w:t xml:space="preserve">        {</w:t>
        <w:br/>
        <w:t xml:space="preserve">            "name": "Олександр Єфремов",</w:t>
        <w:br/>
        <w:t xml:space="preserve">            "position": "Лідер фракції Партії регіонів",</w:t>
        <w:br/>
        <w:t xml:space="preserve">            "affiliations": [</w:t>
        <w:br/>
        <w:t xml:space="preserve">                "Партія регіонів"</w:t>
        <w:br/>
        <w:t xml:space="preserve">            ]</w:t>
        <w:br/>
        <w:t xml:space="preserve">        },</w:t>
        <w:br/>
        <w:t xml:space="preserve">        {</w:t>
        <w:br/>
        <w:t xml:space="preserve">            "name": "Олександр Сергійович",</w:t>
        <w:br/>
        <w:t xml:space="preserve">            "position": "Невідомо",</w:t>
        <w:br/>
        <w:t xml:space="preserve">            "affiliations": []</w:t>
        <w:br/>
        <w:t xml:space="preserve">        }</w:t>
        <w:br/>
        <w:t xml:space="preserve">    ],</w:t>
        <w:br/>
        <w:t xml:space="preserve">    "legal_entities": [</w:t>
        <w:br/>
        <w:t xml:space="preserve">        {</w:t>
        <w:br/>
        <w:t xml:space="preserve">            "entity": "Фонд \"Відродження\" Сороса",</w:t>
        <w:br/>
        <w:t xml:space="preserve">            "type": "Приватна"</w:t>
        <w:br/>
        <w:t xml:space="preserve">        }</w:t>
        <w:br/>
        <w:t xml:space="preserve">    ],</w:t>
        <w:br/>
        <w:t xml:space="preserve">    "offshore": [],</w:t>
        <w:br/>
        <w:t xml:space="preserve">    "government_bodies": []</w:t>
        <w:br/>
        <w:t>}</w:t>
      </w:r>
    </w:p>
    <w:p>
      <w:pPr>
        <w:pStyle w:val="Heading1"/>
      </w:pPr>
      <w:r>
        <w:t>В ожидании проверки на вшивость</w:t>
      </w:r>
    </w:p>
    <w:p>
      <w:r>
        <w:t>Date: 27.04.2011</w:t>
      </w:r>
    </w:p>
    <w:p>
      <w:r>
        <w:t>Link: https://nashigroshi.org/2011/04/27/v-ozhydanyy-proverky-na-vshyvost/</w:t>
      </w:r>
    </w:p>
    <w:p>
      <w:r>
        <w:t>Author: Впервые опубликовано в «Обкоме»</w:t>
      </w:r>
    </w:p>
    <w:p>
      <w:r>
        <w:t>Corruption Data:</w:t>
      </w:r>
    </w:p>
    <w:p>
      <w:r>
        <w:t>{</w:t>
        <w:br/>
        <w:t xml:space="preserve">    "individuals": [</w:t>
        <w:br/>
        <w:t xml:space="preserve">        {</w:t>
        <w:br/>
        <w:t xml:space="preserve">            "name": "Николай Азаров",</w:t>
        <w:br/>
        <w:t xml:space="preserve">            "position": "Прем'єр-міністр",</w:t>
        <w:br/>
        <w:t xml:space="preserve">            "affiliations": []</w:t>
        <w:br/>
        <w:t xml:space="preserve">        },</w:t>
        <w:br/>
        <w:t xml:space="preserve">        {</w:t>
        <w:br/>
        <w:t xml:space="preserve">            "name": "Ілья Емец",</w:t>
        <w:br/>
        <w:t xml:space="preserve">            "position": "Міністр здравоохоронення",</w:t>
        <w:br/>
        <w:t xml:space="preserve">            "affiliations": []</w:t>
        <w:br/>
        <w:t xml:space="preserve">        }</w:t>
        <w:br/>
        <w:t xml:space="preserve">    ],</w:t>
        <w:br/>
        <w:t xml:space="preserve">    "legal_entities": [],</w:t>
        <w:br/>
        <w:t xml:space="preserve">    "offshore": [],</w:t>
        <w:br/>
        <w:t xml:space="preserve">    "government_bodies": []</w:t>
        <w:br/>
        <w:t>}</w:t>
      </w:r>
    </w:p>
    <w:p>
      <w:pPr>
        <w:pStyle w:val="Heading1"/>
      </w:pPr>
      <w:r>
        <w:t>Хіт-парад від 25 квітня</w:t>
      </w:r>
    </w:p>
    <w:p>
      <w:r>
        <w:t>Date: 25.04.2011</w:t>
      </w:r>
    </w:p>
    <w:p>
      <w:r>
        <w:t>Link: https://nashigroshi.org/2011/04/25/hit-parad-vid-25-kvitnya/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Corruption Data:</w:t>
      </w:r>
    </w:p>
    <w:p>
      <w:r>
        <w:t>{</w:t>
        <w:br/>
        <w:t xml:space="preserve">    "individuals": [</w:t>
        <w:br/>
        <w:t xml:space="preserve">        {</w:t>
        <w:br/>
        <w:t xml:space="preserve">            "name": "Єфремов",</w:t>
        <w:br/>
        <w:t xml:space="preserve">            "position": "",</w:t>
        <w:br/>
        <w:t xml:space="preserve">            "affiliations": [</w:t>
        <w:br/>
        <w:t xml:space="preserve">                "Нова фірма"</w:t>
        <w:br/>
        <w:t xml:space="preserve">            ]</w:t>
        <w:br/>
        <w:t xml:space="preserve">        }</w:t>
        <w:br/>
        <w:t xml:space="preserve">    ],</w:t>
        <w:br/>
        <w:t xml:space="preserve">    "legal_entities": [</w:t>
        <w:br/>
        <w:t xml:space="preserve">        {</w:t>
        <w:br/>
        <w:t xml:space="preserve">            "entity": "Альтком",</w:t>
        <w:br/>
        <w:t xml:space="preserve">            "type": "Приватна"</w:t>
        <w:br/>
        <w:t xml:space="preserve">        },</w:t>
        <w:br/>
        <w:t xml:space="preserve">        {</w:t>
        <w:br/>
        <w:t xml:space="preserve">            "entity": "Донецька залізниця",</w:t>
        <w:br/>
        <w:t xml:space="preserve">            "type": "Державна"</w:t>
        <w:br/>
        <w:t xml:space="preserve">        },</w:t>
        <w:br/>
        <w:t xml:space="preserve">        {</w:t>
        <w:br/>
        <w:t xml:space="preserve">            "entity": "Київміськбуд",</w:t>
        <w:br/>
        <w:t xml:space="preserve">            "type": "Приватна"</w:t>
        <w:br/>
        <w:t xml:space="preserve">        }</w:t>
        <w:br/>
        <w:t xml:space="preserve">    ],</w:t>
        <w:br/>
        <w:t xml:space="preserve">    "offshore": [],</w:t>
        <w:br/>
        <w:t xml:space="preserve">    "government_bodies": []</w:t>
        <w:br/>
        <w:t>}</w:t>
      </w:r>
    </w:p>
    <w:p>
      <w:pPr>
        <w:pStyle w:val="Heading1"/>
      </w:pPr>
      <w:r>
        <w:t>Цушко багаторазового використання</w:t>
      </w:r>
    </w:p>
    <w:p>
      <w:r>
        <w:t>Date: 21.04.2011</w:t>
      </w:r>
    </w:p>
    <w:p>
      <w:r>
        <w:t>Link: https://nashigroshi.org/2011/04/21/tsushko-bahatorazovoho-vykorystannya/</w:t>
      </w:r>
    </w:p>
    <w:p>
      <w:r>
        <w:t>Author: Рішення Колегії АМКУ від 8 квітня, яким відміняється вже проведена закупівля «у одного учасника».Основні тези: Міноборони на кілька днів затягнуло опублікування відповідних оголошень, при цьому могло встигнути з відкритими торгами «по скороченій процедурі», і необ’єктивно вибрало учасників неконкурентної закупівлі.</w:t>
      </w:r>
    </w:p>
    <w:p>
      <w:r>
        <w:t>Corruption Data:</w:t>
      </w:r>
    </w:p>
    <w:p>
      <w:r>
        <w:t>{</w:t>
        <w:br/>
        <w:t xml:space="preserve">    "message": "No corruption-related data found."</w:t>
        <w:br/>
        <w:t>}</w:t>
      </w:r>
    </w:p>
    <w:p>
      <w:r>
        <w:t>{</w:t>
        <w:br/>
        <w:t xml:space="preserve">    "message": "No corruption-related data found."</w:t>
        <w:br/>
        <w:t>}</w:t>
      </w:r>
    </w:p>
    <w:p>
      <w:r>
        <w:t>{</w:t>
        <w:br/>
        <w:t xml:space="preserve">    "message": "No corruption-related data found."</w:t>
        <w:br/>
        <w:t>}</w:t>
      </w:r>
    </w:p>
    <w:p>
      <w:r>
        <w:t>{</w:t>
        <w:br/>
        <w:t xml:space="preserve">    "message": "No corruption-related data found."</w:t>
        <w:br/>
        <w:t>}</w:t>
      </w:r>
    </w:p>
    <w:p>
      <w:r>
        <w:t>{</w:t>
        <w:br/>
        <w:t xml:space="preserve">    "message": "No corruption-related data found."</w:t>
        <w:br/>
        <w:t>}</w:t>
      </w:r>
    </w:p>
    <w:p>
      <w:r>
        <w:t>{</w:t>
        <w:br/>
        <w:t xml:space="preserve">    "message": "No corruption-related data found."</w:t>
        <w:br/>
        <w:t>}</w:t>
      </w:r>
    </w:p>
    <w:p>
      <w:r>
        <w:t>{</w:t>
        <w:br/>
        <w:t xml:space="preserve">    "message": "No corruption-related data found."</w:t>
        <w:br/>
        <w:t>}</w:t>
      </w:r>
    </w:p>
    <w:p>
      <w:r>
        <w:t>{</w:t>
        <w:br/>
        <w:t xml:space="preserve">    "individuals": [</w:t>
        <w:br/>
        <w:t xml:space="preserve">        {</w:t>
        <w:br/>
        <w:t xml:space="preserve">            "name": "Єжель",</w:t>
        <w:br/>
        <w:t xml:space="preserve">            "position": "Невідомо",</w:t>
        <w:br/>
        <w:t xml:space="preserve">            "affiliations": [</w:t>
        <w:br/>
        <w:t xml:space="preserve">                "Міноборони"</w:t>
        <w:br/>
        <w:t xml:space="preserve">            ]</w:t>
        <w:br/>
        <w:t xml:space="preserve">        },</w:t>
        <w:br/>
        <w:t xml:space="preserve">        {</w:t>
        <w:br/>
        <w:t xml:space="preserve">            "name": "Анатолій Гриценко",</w:t>
        <w:br/>
        <w:t xml:space="preserve">            "position": "Екс-міністр оборони",</w:t>
        <w:br/>
        <w:t xml:space="preserve">            "affiliations": []</w:t>
        <w:br/>
        <w:t xml:space="preserve">        },</w:t>
        <w:br/>
        <w:t xml:space="preserve">        {</w:t>
        <w:br/>
        <w:t xml:space="preserve">            "name": "Вадим Копилов",</w:t>
        <w:br/>
        <w:t xml:space="preserve">            "position": "Перший заступник міністра економіки",</w:t>
        <w:br/>
        <w:t xml:space="preserve">            "affiliations": []</w:t>
        <w:br/>
        <w:t xml:space="preserve">        },</w:t>
        <w:br/>
        <w:t xml:space="preserve">        {</w:t>
        <w:br/>
        <w:t xml:space="preserve">            "name": "Олександр Сухомлин",</w:t>
        <w:br/>
        <w:t xml:space="preserve">            "position": "Замміністр економіки",</w:t>
        <w:br/>
        <w:t xml:space="preserve">            "affiliations": []</w:t>
        <w:br/>
        <w:t xml:space="preserve">        },</w:t>
        <w:br/>
        <w:t xml:space="preserve">        {</w:t>
        <w:br/>
        <w:t xml:space="preserve">            "name": "Богдан Данилишин",</w:t>
        <w:br/>
        <w:t xml:space="preserve">            "position": "Екс-міністр економіки",</w:t>
        <w:br/>
        <w:t xml:space="preserve">            "affiliations": []</w:t>
        <w:br/>
        <w:t xml:space="preserve">        }</w:t>
        <w:br/>
        <w:t xml:space="preserve">    ],</w:t>
        <w:br/>
        <w:t xml:space="preserve">    "legal_entities": [</w:t>
        <w:br/>
        <w:t xml:space="preserve">        {</w:t>
        <w:br/>
        <w:t xml:space="preserve">            "entity": "Міноборони",</w:t>
        <w:br/>
        <w:t xml:space="preserve">            "type": "Державна"</w:t>
        <w:br/>
        <w:t xml:space="preserve">        }</w:t>
        <w:br/>
        <w:t xml:space="preserve">    ],</w:t>
        <w:br/>
        <w:t xml:space="preserve">    "offshore": [],</w:t>
        <w:br/>
        <w:t xml:space="preserve">    "government_bodies": [</w:t>
        <w:br/>
        <w:t xml:space="preserve">        "Антимонопольний комітет України"</w:t>
        <w:br/>
        <w:t xml:space="preserve">    ]</w:t>
        <w:br/>
        <w:t>}</w:t>
      </w:r>
    </w:p>
    <w:p>
      <w:pPr>
        <w:pStyle w:val="Heading1"/>
      </w:pPr>
      <w:r>
        <w:t>Корупційне вогнище гасять грошима. Чи не так?</w:t>
      </w:r>
    </w:p>
    <w:p>
      <w:r>
        <w:t>Date: 18.04.2011</w:t>
      </w:r>
    </w:p>
    <w:p>
      <w:r>
        <w:t>Link: https://nashigroshi.org/2011/04/18/koruptsijne-vohnysche-hasyat-hroshyma-chy-ne-tak/</w:t>
      </w:r>
    </w:p>
    <w:p>
      <w:r>
        <w:t>Author: Це ж простіше, ніж шукати конвертовані десятки мільйонів. Державна казна все стерпить. А те, що пожежу гасять бензином, так хіба це кого цікавить…</w:t>
      </w:r>
    </w:p>
    <w:p>
      <w:r>
        <w:t>Corruption Data:</w:t>
      </w:r>
    </w:p>
    <w:p>
      <w:r>
        <w:t>{</w:t>
        <w:br/>
        <w:t xml:space="preserve">    "message": "No corruption-related data found."</w:t>
        <w:br/>
        <w:t>}</w:t>
      </w:r>
    </w:p>
    <w:p>
      <w:pPr>
        <w:pStyle w:val="Heading1"/>
      </w:pPr>
      <w:r>
        <w:t>Хіт-парад від 15 квітня (оновлено)</w:t>
      </w:r>
    </w:p>
    <w:p>
      <w:r>
        <w:t>Date: 18.04.2011</w:t>
      </w:r>
    </w:p>
    <w:p>
      <w:r>
        <w:t>Link: https://nashigroshi.org/2011/04/18/hit-parad-vid-15-kvitnya-usichenyj/</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Corruption Data:</w:t>
      </w:r>
    </w:p>
    <w:p>
      <w:r>
        <w:t>{</w:t>
        <w:br/>
        <w:t xml:space="preserve">    "individuals": [],</w:t>
        <w:br/>
        <w:t xml:space="preserve">    "legal_entities": [</w:t>
        <w:br/>
        <w:t xml:space="preserve">        {</w:t>
        <w:br/>
        <w:t xml:space="preserve">            "entity": "Ахметівське вугілля",</w:t>
        <w:br/>
        <w:t xml:space="preserve">            "type": "Державна"</w:t>
        <w:br/>
        <w:t xml:space="preserve">        },</w:t>
        <w:br/>
        <w:t xml:space="preserve">        {</w:t>
        <w:br/>
        <w:t xml:space="preserve">            "entity": "Донецький аеропорт",</w:t>
        <w:br/>
        <w:t xml:space="preserve">            "type": "Державна"</w:t>
        <w:br/>
        <w:t xml:space="preserve">        },</w:t>
        <w:br/>
        <w:t xml:space="preserve">        {</w:t>
        <w:br/>
        <w:t xml:space="preserve">            "entity": "Авіаремонтний завод",</w:t>
        <w:br/>
        <w:t xml:space="preserve">            "type": "Приватна"</w:t>
        <w:br/>
        <w:t xml:space="preserve">        },</w:t>
        <w:br/>
        <w:t xml:space="preserve">        {</w:t>
        <w:br/>
        <w:t xml:space="preserve">            "entity": "Ощадбанк",</w:t>
        <w:br/>
        <w:t xml:space="preserve">            "type": "Державна"</w:t>
        <w:br/>
        <w:t xml:space="preserve">        }</w:t>
        <w:br/>
        <w:t xml:space="preserve">    ],</w:t>
        <w:br/>
        <w:t xml:space="preserve">    "offshore": [],</w:t>
        <w:br/>
        <w:t xml:space="preserve">    "government_bodies": []</w:t>
        <w:br/>
        <w:t>}</w:t>
      </w:r>
    </w:p>
    <w:p>
      <w:pPr>
        <w:pStyle w:val="Heading1"/>
      </w:pPr>
      <w:r>
        <w:t>Путін з «єнакієвцями» влаштували вугільну гонку переозброєнь</w:t>
      </w:r>
    </w:p>
    <w:p>
      <w:r>
        <w:t>Date: 15.04.2011</w:t>
      </w:r>
    </w:p>
    <w:p>
      <w:r>
        <w:t>Link: https://nashigroshi.org/2011/04/15/putin-z-jenakijevtsyamy-vlashtuvaly-vuhilnu-honku-pereozbrojen/</w:t>
      </w:r>
    </w:p>
    <w:p>
      <w:r>
        <w:t>Author: А путінський ВТБ, нагадаємо, минулого літа якраз і прийшов до Мівуглерому з інвестиційною програмою. Тож що цікавить росіян – заробити якусь купку грошей, чи отримати за борги державні підприємства українського вуглепрому? Чи все разом?</w:t>
      </w:r>
    </w:p>
    <w:p>
      <w:r>
        <w:t>Corruption Data:</w:t>
      </w:r>
    </w:p>
    <w:p>
      <w:r>
        <w:t>{</w:t>
        <w:br/>
        <w:t xml:space="preserve">    "individuals": [</w:t>
        <w:br/>
        <w:t xml:space="preserve">        {</w:t>
        <w:br/>
        <w:t xml:space="preserve">            "name": "Володимир Путін",</w:t>
        <w:br/>
        <w:t xml:space="preserve">            "position": "Президент Російської Федерації",</w:t>
        <w:br/>
        <w:t xml:space="preserve">            "affiliations": [</w:t>
        <w:br/>
        <w:t xml:space="preserve">                "Банк Володимира Путіна"</w:t>
        <w:br/>
        <w:t xml:space="preserve">            ]</w:t>
        <w:br/>
        <w:t xml:space="preserve">        },</w:t>
        <w:br/>
        <w:t xml:space="preserve">        {</w:t>
        <w:br/>
        <w:t xml:space="preserve">            "name": "Юрій Єнакієвський",</w:t>
        <w:br/>
        <w:t xml:space="preserve">            "position": "Народний депутат України",</w:t>
        <w:br/>
        <w:t xml:space="preserve">            "affiliations": [</w:t>
        <w:br/>
        <w:t xml:space="preserve">                "Партнери"</w:t>
        <w:br/>
        <w:t xml:space="preserve">            ]</w:t>
        <w:br/>
        <w:t xml:space="preserve">        },</w:t>
        <w:br/>
        <w:t xml:space="preserve">        {</w:t>
        <w:br/>
        <w:t xml:space="preserve">            "name": "Юрій Іванющенко",</w:t>
        <w:br/>
        <w:t xml:space="preserve">            "position": "Народний депутат України",</w:t>
        <w:br/>
        <w:t xml:space="preserve">            "affiliations": [</w:t>
        <w:br/>
        <w:t xml:space="preserve">                "Партія Регіонів"</w:t>
        <w:br/>
        <w:t xml:space="preserve">            ]</w:t>
        <w:br/>
        <w:t xml:space="preserve">        }</w:t>
        <w:br/>
        <w:t xml:space="preserve">    ],</w:t>
        <w:br/>
        <w:t xml:space="preserve">    "legal_entities": [</w:t>
        <w:br/>
        <w:t xml:space="preserve">        {</w:t>
        <w:br/>
        <w:t xml:space="preserve">            "entity": "Мінвуглепром",</w:t>
        <w:br/>
        <w:t xml:space="preserve">            "type": "Державна"</w:t>
        <w:br/>
        <w:t xml:space="preserve">        },</w:t>
        <w:br/>
        <w:t xml:space="preserve">        {</w:t>
        <w:br/>
        <w:t xml:space="preserve">            "entity": "Міненерго",</w:t>
        <w:br/>
        <w:t xml:space="preserve">            "type": "Державна"</w:t>
        <w:br/>
        <w:t xml:space="preserve">        },</w:t>
        <w:br/>
        <w:t xml:space="preserve">        {</w:t>
        <w:br/>
        <w:t xml:space="preserve">            "entity": "Макіїввугілля",</w:t>
        <w:br/>
        <w:t xml:space="preserve">            "type": "Приватна"</w:t>
        <w:br/>
        <w:t xml:space="preserve">        }</w:t>
        <w:br/>
        <w:t xml:space="preserve">    ],</w:t>
        <w:br/>
        <w:t xml:space="preserve">    "offshore": [],</w:t>
        <w:br/>
        <w:t xml:space="preserve">    "government_bodies": []</w:t>
        <w:br/>
        <w:t>}</w:t>
      </w:r>
    </w:p>
    <w:p>
      <w:pPr>
        <w:pStyle w:val="Heading1"/>
      </w:pPr>
      <w:r>
        <w:t>Армія: годівниця міністрів</w:t>
      </w:r>
    </w:p>
    <w:p>
      <w:r>
        <w:t>Date: 13.04.2011</w:t>
      </w:r>
    </w:p>
    <w:p>
      <w:r>
        <w:t>Link: https://nashigroshi.org/2011/04/13/armiya-hodivnytsya-ministriv/</w:t>
      </w:r>
    </w:p>
    <w:p>
      <w:r>
        <w:t>Author: Годувальники армії у квітні-грудні 2011 року</w:t>
      </w:r>
    </w:p>
    <w:p>
      <w:r>
        <w:t>Corruption Data:</w:t>
      </w:r>
    </w:p>
    <w:p>
      <w:r>
        <w:t>{</w:t>
        <w:br/>
        <w:t xml:space="preserve">    "individuals": [</w:t>
        <w:br/>
        <w:t xml:space="preserve">        {</w:t>
        <w:br/>
        <w:t xml:space="preserve">            "name": "Єжель",</w:t>
        <w:br/>
        <w:t xml:space="preserve">            "position": "Міністр оборони",</w:t>
        <w:br/>
        <w:t xml:space="preserve">            "affiliations": []</w:t>
        <w:br/>
        <w:t xml:space="preserve">        },</w:t>
        <w:br/>
        <w:t xml:space="preserve">        {</w:t>
        <w:br/>
        <w:t xml:space="preserve">            "name": "Присяжнюк",</w:t>
        <w:br/>
        <w:t xml:space="preserve">            "position": "Аграрний міністр",</w:t>
        <w:br/>
        <w:t xml:space="preserve">            "affiliations": []</w:t>
        <w:br/>
        <w:t xml:space="preserve">        },</w:t>
        <w:br/>
        <w:t xml:space="preserve">        {</w:t>
        <w:br/>
        <w:t xml:space="preserve">            "name": "Один рік і два тижні",</w:t>
        <w:br/>
        <w:t xml:space="preserve">            "position": "Заступник міністра економіки",</w:t>
        <w:br/>
        <w:t xml:space="preserve">            "affiliations": []</w:t>
        <w:br/>
        <w:t xml:space="preserve">        },</w:t>
        <w:br/>
        <w:t xml:space="preserve">        {</w:t>
        <w:br/>
        <w:t xml:space="preserve">            "name": "Олександр Сухомлин",</w:t>
        <w:br/>
        <w:t xml:space="preserve">            "position": "Заступник міністра економіки",</w:t>
        <w:br/>
        <w:t xml:space="preserve">            "affiliations": []</w:t>
        <w:br/>
        <w:t xml:space="preserve">        },</w:t>
        <w:br/>
        <w:t xml:space="preserve">        {</w:t>
        <w:br/>
        <w:t xml:space="preserve">            "name": "Микола Азаров",</w:t>
        <w:br/>
        <w:t xml:space="preserve">            "position": "Голова уряду",</w:t>
        <w:br/>
        <w:t xml:space="preserve">            "affiliations": []</w:t>
        <w:br/>
        <w:t xml:space="preserve">        },</w:t>
        <w:br/>
        <w:t xml:space="preserve">        {</w:t>
        <w:br/>
        <w:t xml:space="preserve">            "name": "Валерій Абасов",</w:t>
        <w:br/>
        <w:t xml:space="preserve">            "position": "Голова департаменту держзакупівель",</w:t>
        <w:br/>
        <w:t xml:space="preserve">            "affiliations": []</w:t>
        <w:br/>
        <w:t xml:space="preserve">        },</w:t>
        <w:br/>
        <w:t xml:space="preserve">        {</w:t>
        <w:br/>
        <w:t xml:space="preserve">            "name": "Нюсмейкер",</w:t>
        <w:br/>
        <w:t xml:space="preserve">            "position": "",</w:t>
        <w:br/>
        <w:t xml:space="preserve">            "affiliations": []</w:t>
        <w:br/>
        <w:t xml:space="preserve">        },</w:t>
        <w:br/>
        <w:t xml:space="preserve">        {</w:t>
        <w:br/>
        <w:t xml:space="preserve">            "name": "Вадим Копилов",</w:t>
        <w:br/>
        <w:t xml:space="preserve">            "position": "Заступник міністра економічного розвитку і торгівлі",</w:t>
        <w:br/>
        <w:t xml:space="preserve">            "affiliations": []</w:t>
        <w:br/>
        <w:t xml:space="preserve">        }</w:t>
        <w:br/>
        <w:t xml:space="preserve">    ],</w:t>
        <w:br/>
        <w:t xml:space="preserve">    "legal_entities": [</w:t>
        <w:br/>
        <w:t xml:space="preserve">        {</w:t>
        <w:br/>
        <w:t xml:space="preserve">            "entity": "Міністерство оборони",</w:t>
        <w:br/>
        <w:t xml:space="preserve">            "type": "Державна"</w:t>
        <w:br/>
        <w:t xml:space="preserve">        }</w:t>
        <w:br/>
        <w:t xml:space="preserve">    ],</w:t>
        <w:br/>
        <w:t xml:space="preserve">    "offshore": [],</w:t>
        <w:br/>
        <w:t xml:space="preserve">    "government_bodies": [</w:t>
        <w:br/>
        <w:t xml:space="preserve">        "Міністерство економіки"</w:t>
        <w:br/>
        <w:t xml:space="preserve">    ]</w:t>
        <w:br/>
        <w:t>}</w:t>
      </w:r>
    </w:p>
    <w:p>
      <w:pPr>
        <w:pStyle w:val="Heading1"/>
      </w:pPr>
      <w:r>
        <w:t>Соціальна політика: їжа з наваром</w:t>
      </w:r>
    </w:p>
    <w:p>
      <w:r>
        <w:t>Date: 11.04.2011</w:t>
      </w:r>
    </w:p>
    <w:p>
      <w:r>
        <w:t>Link: https://nashigroshi.org/2011/04/11/sotsialna-polityka-jizha-z-navarom/</w:t>
      </w:r>
    </w:p>
    <w:p>
      <w:r>
        <w:t>Author: Найближчим часом читайте про аферу з годування армії, в якій задіяні «єнакіївські», дружина міністра оборони та 621 мільйон державних гривень.</w:t>
      </w:r>
    </w:p>
    <w:p>
      <w:r>
        <w:t>Corruption Data:</w:t>
      </w:r>
    </w:p>
    <w:p>
      <w:r>
        <w:t>{</w:t>
        <w:br/>
        <w:t xml:space="preserve">    "individuals": [</w:t>
        <w:br/>
        <w:t xml:space="preserve">        {</w:t>
        <w:br/>
        <w:t xml:space="preserve">            "name": "Тигипко",</w:t>
        <w:br/>
        <w:t xml:space="preserve">            "position": "Міністр",</w:t>
        <w:br/>
        <w:t xml:space="preserve">            "affiliations": []</w:t>
        <w:br/>
        <w:t xml:space="preserve">        },</w:t>
        <w:br/>
        <w:t xml:space="preserve">        {</w:t>
        <w:br/>
        <w:t xml:space="preserve">            "name": "Іван Ступак",</w:t>
        <w:br/>
        <w:t xml:space="preserve">            "position": "Заступник губернатора",</w:t>
        <w:br/>
        <w:t xml:space="preserve">            "affiliations": [</w:t>
        <w:br/>
        <w:t xml:space="preserve">                "Дніпропетровський губернаторат"</w:t>
        <w:br/>
        <w:t xml:space="preserve">            ]</w:t>
        <w:br/>
        <w:t xml:space="preserve">        }</w:t>
        <w:br/>
        <w:t xml:space="preserve">    ],</w:t>
        <w:br/>
        <w:t xml:space="preserve">    "legal_entities": [</w:t>
        <w:br/>
        <w:t xml:space="preserve">        {</w:t>
        <w:br/>
        <w:t xml:space="preserve">            "entity": "ТОВ «Авіка»",</w:t>
        <w:br/>
        <w:t xml:space="preserve">            "type": "Приватна"</w:t>
        <w:br/>
        <w:t xml:space="preserve">        },</w:t>
        <w:br/>
        <w:t xml:space="preserve">        {</w:t>
        <w:br/>
        <w:t xml:space="preserve">            "entity": "Комунальне підприємство «Школьник»",</w:t>
        <w:br/>
        <w:t xml:space="preserve">            "type": "Державна"</w:t>
        <w:br/>
        <w:t xml:space="preserve">        }</w:t>
        <w:br/>
        <w:t xml:space="preserve">    ],</w:t>
        <w:br/>
        <w:t xml:space="preserve">    "offshore": [],</w:t>
        <w:br/>
        <w:t xml:space="preserve">    "government_bodies": [</w:t>
        <w:br/>
        <w:t xml:space="preserve">        "Мінсоцполітики"</w:t>
        <w:br/>
        <w:t xml:space="preserve">    ]</w:t>
        <w:br/>
        <w:t>}</w:t>
      </w:r>
    </w:p>
    <w:p>
      <w:pPr>
        <w:pStyle w:val="Heading1"/>
      </w:pPr>
      <w:r>
        <w:t>Перший український рейтинг «Forbes»</w:t>
      </w:r>
    </w:p>
    <w:p>
      <w:r>
        <w:t>Date: 10.04.2011</w:t>
      </w:r>
    </w:p>
    <w:p>
      <w:r>
        <w:t>Link: https://nashigroshi.org/2011/04/10/pershyj-ukrajinskyj-rejtynh-forbes/</w:t>
      </w:r>
    </w:p>
    <w:p>
      <w:r>
        <w:t>Author: *за даними з відкритих джерел</w:t>
      </w:r>
    </w:p>
    <w:p>
      <w:r>
        <w:t>Corruption Data:</w:t>
      </w:r>
    </w:p>
    <w:p>
      <w:r>
        <w:t>{</w:t>
        <w:br/>
        <w:t xml:space="preserve">    "message": "No corruption-related data found."</w:t>
        <w:br/>
        <w:t>}</w:t>
      </w:r>
    </w:p>
    <w:p>
      <w:pPr>
        <w:pStyle w:val="Heading1"/>
      </w:pPr>
      <w:r>
        <w:t>Хіт-парад від 8 квітня</w:t>
      </w:r>
    </w:p>
    <w:p>
      <w:r>
        <w:t>Date: 10.04.2011</w:t>
      </w:r>
    </w:p>
    <w:p>
      <w:r>
        <w:t>Link: https://nashigroshi.org/2011/04/10/hit-parad-vid-8-kvitnya/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Corruption Data:</w:t>
      </w:r>
    </w:p>
    <w:p>
      <w:r>
        <w:t>{</w:t>
        <w:br/>
        <w:t xml:space="preserve">    "individuals": [</w:t>
        <w:br/>
        <w:t xml:space="preserve">        {</w:t>
        <w:br/>
        <w:t xml:space="preserve">            "name": "Єрємєєв",</w:t>
        <w:br/>
        <w:t xml:space="preserve">            "position": "головний постачальник дизпалива залізниці",</w:t>
        <w:br/>
        <w:t xml:space="preserve">            "affiliations": []</w:t>
        <w:br/>
        <w:t xml:space="preserve">        },</w:t>
        <w:br/>
        <w:t xml:space="preserve">        {</w:t>
        <w:br/>
        <w:t xml:space="preserve">            "name": "Єфремов",</w:t>
        <w:br/>
        <w:t xml:space="preserve">            "position": "",</w:t>
        <w:br/>
        <w:t xml:space="preserve">            "affiliations": [</w:t>
        <w:br/>
        <w:t xml:space="preserve">                "Луганськвугілля"</w:t>
        <w:br/>
        <w:t xml:space="preserve">            ]</w:t>
        <w:br/>
        <w:t xml:space="preserve">        },</w:t>
        <w:br/>
        <w:t xml:space="preserve">        {</w:t>
        <w:br/>
        <w:t xml:space="preserve">            "name": "Фірташ",</w:t>
        <w:br/>
        <w:t xml:space="preserve">            "position": "",</w:t>
        <w:br/>
        <w:t xml:space="preserve">            "affiliations": []</w:t>
        <w:br/>
        <w:t xml:space="preserve">        }</w:t>
        <w:br/>
        <w:t xml:space="preserve">    ],</w:t>
        <w:br/>
        <w:t xml:space="preserve">    "legal_entities": [</w:t>
        <w:br/>
        <w:t xml:space="preserve">        {</w:t>
        <w:br/>
        <w:t xml:space="preserve">            "entity": "Нафтогаз",</w:t>
        <w:br/>
        <w:t xml:space="preserve">            "type": "Державна"</w:t>
        <w:br/>
        <w:t xml:space="preserve">        }</w:t>
        <w:br/>
        <w:t xml:space="preserve">    ],</w:t>
        <w:br/>
        <w:t xml:space="preserve">    "offshore": [],</w:t>
        <w:br/>
        <w:t xml:space="preserve">    "government_bodies": []</w:t>
        <w:br/>
        <w:t>}</w:t>
      </w:r>
    </w:p>
    <w:p>
      <w:pPr>
        <w:pStyle w:val="Heading1"/>
      </w:pPr>
      <w:r>
        <w:t>Тендерна мафія повертається?</w:t>
      </w:r>
    </w:p>
    <w:p>
      <w:r>
        <w:t>Date: 07.04.2011</w:t>
      </w:r>
    </w:p>
    <w:p>
      <w:r>
        <w:t>Link: https://nashigroshi.org/2011/04/07/tenderna-mafiya-povertajetsya/</w:t>
      </w:r>
    </w:p>
    <w:p>
      <w:r>
        <w:t>Author: Текст «Економічної правди», Володимир Хамлетс</w:t>
      </w:r>
    </w:p>
    <w:p>
      <w:r>
        <w:t>Corruption Data:</w:t>
      </w:r>
    </w:p>
    <w:p>
      <w:r>
        <w:t>{</w:t>
        <w:br/>
        <w:t xml:space="preserve">    "individuals": [</w:t>
        <w:br/>
        <w:t xml:space="preserve">        {</w:t>
        <w:br/>
        <w:t xml:space="preserve">            "name": "Яценко",</w:t>
        <w:br/>
        <w:t xml:space="preserve">            "position": "Депутат",</w:t>
        <w:br/>
        <w:t xml:space="preserve">            "affiliations": []</w:t>
        <w:br/>
        <w:t xml:space="preserve">        }</w:t>
        <w:br/>
        <w:t xml:space="preserve">    ],</w:t>
        <w:br/>
        <w:t xml:space="preserve">    "legal_entities": [</w:t>
        <w:br/>
        <w:t xml:space="preserve">        {</w:t>
        <w:br/>
        <w:t xml:space="preserve">            "entity": "Парламент України",</w:t>
        <w:br/>
        <w:t xml:space="preserve">            "type": "Державна"</w:t>
        <w:br/>
        <w:t xml:space="preserve">        }</w:t>
        <w:br/>
        <w:t xml:space="preserve">    ],</w:t>
        <w:br/>
        <w:t xml:space="preserve">    "offshore": [],</w:t>
        <w:br/>
        <w:t xml:space="preserve">    "government_bodies": []</w:t>
        <w:br/>
        <w:t>}</w:t>
      </w:r>
    </w:p>
    <w:p>
      <w:pPr>
        <w:pStyle w:val="Heading1"/>
      </w:pPr>
      <w:r>
        <w:t>Как заработать миллион на государстве. Для чайников</w:t>
      </w:r>
    </w:p>
    <w:p>
      <w:r>
        <w:t>Date: 05.04.2011</w:t>
      </w:r>
    </w:p>
    <w:p>
      <w:r>
        <w:t>Link: https://nashigroshi.org/2011/04/05/kak-zarabotat-myllyon-na-hosudarstve-dlya-chajnykov/</w:t>
      </w:r>
    </w:p>
    <w:p>
      <w:r>
        <w:t>Author: Впервые опубликовано в «Главреде»</w:t>
      </w:r>
    </w:p>
    <w:p>
      <w:r>
        <w:t>Corruption Data:</w:t>
      </w:r>
    </w:p>
    <w:p>
      <w:r>
        <w:t>{</w:t>
        <w:br/>
        <w:t xml:space="preserve">    "individuals": [</w:t>
        <w:br/>
        <w:t xml:space="preserve">        {</w:t>
        <w:br/>
        <w:t xml:space="preserve">            "name": "Пять ректоров-директоров",</w:t>
        <w:br/>
        <w:t xml:space="preserve">            "position": "Ректори-директори",</w:t>
        <w:br/>
        <w:t xml:space="preserve">            "affiliations": []</w:t>
        <w:br/>
        <w:t xml:space="preserve">        }</w:t>
        <w:br/>
        <w:t xml:space="preserve">    ],</w:t>
        <w:br/>
        <w:t xml:space="preserve">    "legal_entities": [</w:t>
        <w:br/>
        <w:t xml:space="preserve">        {</w:t>
        <w:br/>
        <w:t xml:space="preserve">            "entity": "Минобразования",</w:t>
        <w:br/>
        <w:t xml:space="preserve">            "type": "Державна"</w:t>
        <w:br/>
        <w:t xml:space="preserve">        }</w:t>
        <w:br/>
        <w:t xml:space="preserve">    ],</w:t>
        <w:br/>
        <w:t xml:space="preserve">    "offshore": [],</w:t>
        <w:br/>
        <w:t xml:space="preserve">    "government_bodies": []</w:t>
        <w:br/>
        <w:t>}</w:t>
      </w:r>
    </w:p>
    <w:p>
      <w:pPr>
        <w:pStyle w:val="Heading1"/>
      </w:pPr>
      <w:r>
        <w:t>Комбайнерос</w:t>
      </w:r>
    </w:p>
    <w:p>
      <w:r>
        <w:t>Date: 04.04.2011</w:t>
      </w:r>
    </w:p>
    <w:p>
      <w:r>
        <w:t>Link: https://nashigroshi.org/2011/04/04/kombajneros/</w:t>
      </w:r>
    </w:p>
    <w:p>
      <w:r>
        <w:t>Author: Проте на роль ватажка більше підходить Олександр Лавринчук, гендиректор «Державної продовольчо-зерновій корпорації України», яка і заплатила за комбайни останню ціну. Лавринчука було призначено 1 листопада, саме напередодні закупівлі комбайнів. До цього він був заступником директору державного «Аграрного фонду». Іза даними «Дзеркала тижня»був причетний до скандальної розпродажі за заниженими цінами всього недоторканного запасу продовольчого зерна України цього літа. Тоді мова йшла про можливі збитки у розмірі близько 200 мільйонів гривень. Ось це масштаб, під який підходять і мільйони з комбайнів. І це схоже на нинішнє міністерство АПК Миколи Присяжнюка. У якомухліб– своїм,цукор– теж своїм,базари– знову своїм.</w:t>
      </w:r>
    </w:p>
    <w:p>
      <w:r>
        <w:t>Corruption Data:</w:t>
      </w:r>
    </w:p>
    <w:p>
      <w:r>
        <w:t>{</w:t>
        <w:br/>
        <w:t xml:space="preserve">    "individuals": [],</w:t>
        <w:br/>
        <w:t xml:space="preserve">    "legal_entities": [</w:t>
        <w:br/>
        <w:t xml:space="preserve">        {</w:t>
        <w:br/>
        <w:t xml:space="preserve">            "entity": "Спецагролізинг",</w:t>
        <w:br/>
        <w:t xml:space="preserve">            "type": "Державна"</w:t>
        <w:br/>
        <w:t xml:space="preserve">        },</w:t>
        <w:br/>
        <w:t xml:space="preserve">        {</w:t>
        <w:br/>
        <w:t xml:space="preserve">            "entity": "Український науково-виробничий інженерний центр з безпеки, гігієни праці та нагляду за технічним станом машин у сільському господарстві",</w:t>
        <w:br/>
        <w:t xml:space="preserve">            "type": "Державна"</w:t>
        <w:br/>
        <w:t xml:space="preserve">        }</w:t>
        <w:br/>
        <w:t xml:space="preserve">    ],</w:t>
        <w:br/>
        <w:t xml:space="preserve">    "offshore": [],</w:t>
        <w:br/>
        <w:t xml:space="preserve">    "government_bodies": [</w:t>
        <w:br/>
        <w:t xml:space="preserve">        "Уряд"</w:t>
        <w:br/>
        <w:t xml:space="preserve">    ]</w:t>
        <w:br/>
        <w:t>}</w:t>
      </w:r>
    </w:p>
    <w:p>
      <w:pPr>
        <w:pStyle w:val="Heading1"/>
      </w:pPr>
      <w:r>
        <w:t>Хіт-парад від 1 квітня</w:t>
      </w:r>
    </w:p>
    <w:p>
      <w:r>
        <w:t>Date: 04.04.2011</w:t>
      </w:r>
    </w:p>
    <w:p>
      <w:r>
        <w:t>Link: https://nashigroshi.org/2011/04/04/hit-parad-vid-1-kvitnya/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Corruption Data:</w:t>
      </w:r>
    </w:p>
    <w:p>
      <w:r>
        <w:t>{</w:t>
        <w:br/>
        <w:t xml:space="preserve">    "individuals": [</w:t>
        <w:br/>
        <w:t xml:space="preserve">        {</w:t>
        <w:br/>
        <w:t xml:space="preserve">            "name": "Юрій Бойко",</w:t>
        <w:br/>
        <w:t xml:space="preserve">            "position": "Голова енергетичної парафії"</w:t>
        <w:br/>
        <w:t xml:space="preserve">        }</w:t>
        <w:br/>
        <w:t xml:space="preserve">    ],</w:t>
        <w:br/>
        <w:t xml:space="preserve">    "legal_entities": [</w:t>
        <w:br/>
        <w:t xml:space="preserve">        {</w:t>
        <w:br/>
        <w:t xml:space="preserve">            "entity": "Чорноморнафтогаз",</w:t>
        <w:br/>
        <w:t xml:space="preserve">            "type": "Державна"</w:t>
        <w:br/>
        <w:t xml:space="preserve">        },</w:t>
        <w:br/>
        <w:t xml:space="preserve">        {</w:t>
        <w:br/>
        <w:t xml:space="preserve">            "entity": "Укргідроенрего",</w:t>
        <w:br/>
        <w:t xml:space="preserve">            "type": "Державна"</w:t>
        <w:br/>
        <w:t xml:space="preserve">        }</w:t>
        <w:br/>
        <w:t xml:space="preserve">    ],</w:t>
        <w:br/>
        <w:t xml:space="preserve">    "offshore": [],</w:t>
        <w:br/>
        <w:t xml:space="preserve">    "government_bodies": [</w:t>
        <w:br/>
        <w:t xml:space="preserve">        "Вісник державних закупівель"</w:t>
        <w:br/>
        <w:t xml:space="preserve">    ]</w:t>
        <w:br/>
        <w:t>}</w:t>
      </w:r>
    </w:p>
    <w:p>
      <w:pPr>
        <w:pStyle w:val="Heading1"/>
      </w:pPr>
      <w:r>
        <w:t>«Покращення життя» привозит с собой Янукович. Лично</w:t>
      </w:r>
    </w:p>
    <w:p>
      <w:r>
        <w:t>Date: 30.03.2011</w:t>
      </w:r>
    </w:p>
    <w:p>
      <w:r>
        <w:t>Link: https://nashigroshi.org/2011/03/30/pokraschennya-zhyttya-pryvozyt-s-soboj-yanukovych-lychno/</w:t>
      </w:r>
    </w:p>
    <w:p>
      <w:r>
        <w:t>Author: Вперше опубліковано в «Обкомі»</w:t>
      </w:r>
    </w:p>
    <w:p>
      <w:r>
        <w:t>Corruption Data:</w:t>
      </w:r>
    </w:p>
    <w:p>
      <w:r>
        <w:t>{</w:t>
        <w:br/>
        <w:t xml:space="preserve">    "individuals": [</w:t>
        <w:br/>
        <w:t xml:space="preserve">        {</w:t>
        <w:br/>
        <w:t xml:space="preserve">            "name": "Віктор Федорович Янукович",</w:t>
        <w:br/>
        <w:t xml:space="preserve">            "position": "Президент",</w:t>
        <w:br/>
        <w:t xml:space="preserve">            "affiliations": [</w:t>
        <w:br/>
        <w:t xml:space="preserve">                "Україна"</w:t>
        <w:br/>
        <w:t xml:space="preserve">            ]</w:t>
        <w:br/>
        <w:t xml:space="preserve">        }</w:t>
        <w:br/>
        <w:t xml:space="preserve">    ],</w:t>
        <w:br/>
        <w:t xml:space="preserve">    "legal_entities": [],</w:t>
        <w:br/>
        <w:t xml:space="preserve">    "offshore": [],</w:t>
        <w:br/>
        <w:t xml:space="preserve">    "government_bodies": [</w:t>
        <w:br/>
        <w:t xml:space="preserve">        "Енакиевська міська рада"</w:t>
        <w:br/>
        <w:t xml:space="preserve">    ]</w:t>
        <w:br/>
        <w:t>}</w:t>
      </w:r>
    </w:p>
    <w:p>
      <w:pPr>
        <w:pStyle w:val="Heading1"/>
      </w:pPr>
      <w:r>
        <w:t>Як пиляють гроші на кримських держдачах Януковича</w:t>
      </w:r>
    </w:p>
    <w:p>
      <w:r>
        <w:t>Date: 29.03.2011</w:t>
      </w:r>
    </w:p>
    <w:p>
      <w:r>
        <w:t>Link: https://nashigroshi.org/2011/03/29/yak-pylyayut-hroshi-na-krymskyh-derzhdachah-yanukovycha/</w:t>
      </w:r>
    </w:p>
    <w:p>
      <w:r>
        <w:t>Author: Іван Красіков, Сергій Головньов, Заїр Акадиров,за підтримки Міжнародного фонду «Відродження» та проектуSCOOP</w:t>
      </w:r>
    </w:p>
    <w:p>
      <w:r>
        <w:t>Corruption Data:</w:t>
      </w:r>
    </w:p>
    <w:p>
      <w:r>
        <w:t>{</w:t>
        <w:br/>
        <w:t xml:space="preserve">    "message": "No corruption-related data found."</w:t>
        <w:br/>
        <w:t>}</w:t>
      </w:r>
    </w:p>
    <w:p>
      <w:r>
        <w:t>{</w:t>
        <w:br/>
        <w:t xml:space="preserve">    "message": "No corruption-related data found."</w:t>
        <w:br/>
        <w:t>}</w:t>
      </w:r>
    </w:p>
    <w:p>
      <w:r>
        <w:t>{</w:t>
        <w:br/>
        <w:t xml:space="preserve">    "message": "No corruption-related data found."</w:t>
        <w:br/>
        <w:t>}</w:t>
      </w:r>
    </w:p>
    <w:p>
      <w:r>
        <w:t>{</w:t>
        <w:br/>
        <w:t xml:space="preserve">    "individuals": [</w:t>
        <w:br/>
        <w:t xml:space="preserve">        {</w:t>
        <w:br/>
        <w:t xml:space="preserve">            "name": "Ігор Фоменко",</w:t>
        <w:br/>
        <w:t xml:space="preserve">            "position": "Голова тендерного комітету ГУСКУ"</w:t>
        <w:br/>
        <w:t xml:space="preserve">        },</w:t>
        <w:br/>
        <w:t xml:space="preserve">        {</w:t>
        <w:br/>
        <w:t xml:space="preserve">            "name": "Ольга Вершиніна",</w:t>
        <w:br/>
        <w:t xml:space="preserve">            "position": "Спеціаліст ГУСКУ"</w:t>
        <w:br/>
        <w:t xml:space="preserve">        },</w:t>
        <w:br/>
        <w:t xml:space="preserve">        {</w:t>
        <w:br/>
        <w:t xml:space="preserve">            "name": "Іван Красіков"</w:t>
        <w:br/>
        <w:t xml:space="preserve">        },</w:t>
        <w:br/>
        <w:t xml:space="preserve">        {</w:t>
        <w:br/>
        <w:t xml:space="preserve">            "name": "Сергій Головньов"</w:t>
        <w:br/>
        <w:t xml:space="preserve">        },</w:t>
        <w:br/>
        <w:t xml:space="preserve">        {</w:t>
        <w:br/>
        <w:t xml:space="preserve">            "name": "Заїр Акадиров"</w:t>
        <w:br/>
        <w:t xml:space="preserve">        }</w:t>
        <w:br/>
        <w:t xml:space="preserve">    ],</w:t>
        <w:br/>
        <w:t xml:space="preserve">    "legal_entities": [</w:t>
        <w:br/>
        <w:t xml:space="preserve">        {</w:t>
        <w:br/>
        <w:t xml:space="preserve">            "entity": "Головне управління санаторно-курортних установ в Автономній республіці Крим (ГУСКУ)",</w:t>
        <w:br/>
        <w:t xml:space="preserve">            "type": "Державна"</w:t>
        <w:br/>
        <w:t xml:space="preserve">        },</w:t>
        <w:br/>
        <w:t xml:space="preserve">        {</w:t>
        <w:br/>
        <w:t xml:space="preserve">            "entity": "Міністерство економічного розвитку та торгівлі",</w:t>
        <w:br/>
        <w:t xml:space="preserve">            "type": "Державна"</w:t>
        <w:br/>
        <w:t xml:space="preserve">        }</w:t>
        <w:br/>
        <w:t xml:space="preserve">    ],</w:t>
        <w:br/>
        <w:t xml:space="preserve">    "offshore": [],</w:t>
        <w:br/>
        <w:t xml:space="preserve">    "government_bodies": []</w:t>
        <w:br/>
        <w:t>}</w:t>
      </w:r>
    </w:p>
    <w:p>
      <w:pPr>
        <w:pStyle w:val="Heading1"/>
      </w:pPr>
      <w:r>
        <w:t>Тридцять сім гривень для Януковича</w:t>
      </w:r>
    </w:p>
    <w:p>
      <w:r>
        <w:t>Date: 28.03.2011</w:t>
      </w:r>
    </w:p>
    <w:p>
      <w:r>
        <w:t>Link: https://nashigroshi.org/2011/03/28/trydtsyat-sim-hryven-dlya-yanukovycha/</w:t>
      </w:r>
    </w:p>
    <w:p>
      <w:r>
        <w:t>Author: І ви зрозумійте. Державний «Вісник…» друкує те, що йому дають державні замовники торгів. А вони не завжди схильні до повної прозорості. Бо хто ж їм забороняв опублікувати точні та повні дані про кількість придбаного палива, та ціну за літр разом з сукупною вартістю вже укладеного договору?</w:t>
      </w:r>
    </w:p>
    <w:p>
      <w:r>
        <w:t>Corruption Data:</w:t>
      </w:r>
    </w:p>
    <w:p>
      <w:r>
        <w:t>{</w:t>
        <w:br/>
        <w:t xml:space="preserve">    "individuals": [</w:t>
        <w:br/>
        <w:t xml:space="preserve">        {</w:t>
        <w:br/>
        <w:t xml:space="preserve">            "name": "Янукович",</w:t>
        <w:br/>
        <w:t xml:space="preserve">            "position": "Президент",</w:t>
        <w:br/>
        <w:t xml:space="preserve">            "affiliations": []</w:t>
        <w:br/>
        <w:t xml:space="preserve">        }</w:t>
        <w:br/>
        <w:t xml:space="preserve">    ],</w:t>
        <w:br/>
        <w:t xml:space="preserve">    "legal_entities": [</w:t>
        <w:br/>
        <w:t xml:space="preserve">        {</w:t>
        <w:br/>
        <w:t xml:space="preserve">            "entity": "АЗС «КЛО»",</w:t>
        <w:br/>
        <w:t xml:space="preserve">            "type": "Приватна"</w:t>
        <w:br/>
        <w:t xml:space="preserve">        },</w:t>
        <w:br/>
        <w:t xml:space="preserve">        {</w:t>
        <w:br/>
        <w:t xml:space="preserve">            "entity": "Держуправління справами",</w:t>
        <w:br/>
        <w:t xml:space="preserve">            "type": "Державна"</w:t>
        <w:br/>
        <w:t xml:space="preserve">        }</w:t>
        <w:br/>
        <w:t xml:space="preserve">    ],</w:t>
        <w:br/>
        <w:t xml:space="preserve">    "offshore": [],</w:t>
        <w:br/>
        <w:t xml:space="preserve">    "government_bodies": []</w:t>
        <w:br/>
        <w:t>}</w:t>
      </w:r>
    </w:p>
    <w:p>
      <w:pPr>
        <w:pStyle w:val="Heading1"/>
      </w:pPr>
      <w:r>
        <w:t>Хіт-парад від 25 березня</w:t>
      </w:r>
    </w:p>
    <w:p>
      <w:r>
        <w:t>Date: 28.03.2011</w:t>
      </w:r>
    </w:p>
    <w:p>
      <w:r>
        <w:t>Link: https://nashigroshi.org/2011/03/28/hit-parad-vid-25-bereznya/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Corruption Data:</w:t>
      </w:r>
    </w:p>
    <w:p>
      <w:r>
        <w:t>{</w:t>
        <w:br/>
        <w:t xml:space="preserve">    "individuals": [</w:t>
        <w:br/>
        <w:t xml:space="preserve">        {</w:t>
        <w:br/>
        <w:t xml:space="preserve">            "name": "Єфремов",</w:t>
        <w:br/>
        <w:t xml:space="preserve">            "position": "Регіонал",</w:t>
        <w:br/>
        <w:t xml:space="preserve">            "affiliations": []</w:t>
        <w:br/>
        <w:t xml:space="preserve">        },</w:t>
        <w:br/>
        <w:t xml:space="preserve">        {</w:t>
        <w:br/>
        <w:t xml:space="preserve">            "name": "Добкін",</w:t>
        <w:br/>
        <w:t xml:space="preserve">            "position": "",</w:t>
        <w:br/>
        <w:t xml:space="preserve">            "affiliations": []</w:t>
        <w:br/>
        <w:t xml:space="preserve">        }</w:t>
        <w:br/>
        <w:t xml:space="preserve">    ],</w:t>
        <w:br/>
        <w:t xml:space="preserve">    "legal_entities": [</w:t>
        <w:br/>
        <w:t xml:space="preserve">        {</w:t>
        <w:br/>
        <w:t xml:space="preserve">            "entity": "Компанії, які закуповували обладнання",</w:t>
        <w:br/>
        <w:t xml:space="preserve">            "type": "Приватна"</w:t>
        <w:br/>
        <w:t xml:space="preserve">        },</w:t>
        <w:br/>
        <w:t xml:space="preserve">        {</w:t>
        <w:br/>
        <w:t xml:space="preserve">            "entity": "Постачальники російського газу",</w:t>
        <w:br/>
        <w:t xml:space="preserve">            "type": "Приватна"</w:t>
        <w:br/>
        <w:t xml:space="preserve">        },</w:t>
        <w:br/>
        <w:t xml:space="preserve">        {</w:t>
        <w:br/>
        <w:t xml:space="preserve">            "entity": "Партнер Добкіна у справі з бітумом",</w:t>
        <w:br/>
        <w:t xml:space="preserve">            "type": "Приватна"</w:t>
        <w:br/>
        <w:t xml:space="preserve">        },</w:t>
        <w:br/>
        <w:t xml:space="preserve">        {</w:t>
        <w:br/>
        <w:t xml:space="preserve">            "entity": "Компанії, які отримували платню за копірайт на комп’ютерні програми",</w:t>
        <w:br/>
        <w:t xml:space="preserve">            "type": "Приватна"</w:t>
        <w:br/>
        <w:t xml:space="preserve">        },</w:t>
        <w:br/>
        <w:t xml:space="preserve">        {</w:t>
        <w:br/>
        <w:t xml:space="preserve">            "entity": "Компанії, які займалися ремонтом поїздів",</w:t>
        <w:br/>
        <w:t xml:space="preserve">            "type": "Приватна"</w:t>
        <w:br/>
        <w:t xml:space="preserve">        }</w:t>
        <w:br/>
        <w:t xml:space="preserve">    ],</w:t>
        <w:br/>
        <w:t xml:space="preserve">    "offshore": [],</w:t>
        <w:br/>
        <w:t xml:space="preserve">    "government_bodies": []</w:t>
        <w:br/>
        <w:t>}</w:t>
      </w:r>
    </w:p>
    <w:p>
      <w:pPr>
        <w:pStyle w:val="Heading1"/>
      </w:pPr>
      <w:r>
        <w:t>Державні закупівлі в медицині-2010</w:t>
      </w:r>
    </w:p>
    <w:p>
      <w:r>
        <w:t>Date: 23.03.2011</w:t>
      </w:r>
    </w:p>
    <w:p>
      <w:r>
        <w:t>Link: https://nashigroshi.org/2011/03/23/derzhavni-zakupivli-v-medytsyni-2010/</w:t>
      </w:r>
    </w:p>
    <w:p>
      <w:r>
        <w:t>Author: 5 143 123 816</w:t>
      </w:r>
    </w:p>
    <w:p>
      <w:r>
        <w:t>Corruption Data:</w:t>
      </w:r>
    </w:p>
    <w:p>
      <w:r>
        <w:t>{</w:t>
        <w:br/>
        <w:t xml:space="preserve">    "individuals": [</w:t>
        <w:br/>
        <w:t xml:space="preserve">        {</w:t>
        <w:br/>
        <w:t xml:space="preserve">            "name": "ТОП-50 провідних трейдерів",</w:t>
        <w:br/>
        <w:t xml:space="preserve">            "position": "Н/Д",</w:t>
        <w:br/>
        <w:t xml:space="preserve">            "affiliations": []</w:t>
        <w:br/>
        <w:t xml:space="preserve">        }</w:t>
        <w:br/>
        <w:t xml:space="preserve">    ],</w:t>
        <w:br/>
        <w:t xml:space="preserve">    "legal_entities": [</w:t>
        <w:br/>
        <w:t xml:space="preserve">        {</w:t>
        <w:br/>
        <w:t xml:space="preserve">            "entity": "Мінздрав України",</w:t>
        <w:br/>
        <w:t xml:space="preserve">            "type": "Державна"</w:t>
        <w:br/>
        <w:t xml:space="preserve">        }</w:t>
        <w:br/>
        <w:t xml:space="preserve">    ],</w:t>
        <w:br/>
        <w:t xml:space="preserve">    "offshore": [],</w:t>
        <w:br/>
        <w:t xml:space="preserve">    "government_bodies": [</w:t>
        <w:br/>
        <w:t xml:space="preserve">        "Міністерство охорони здоров'я України"</w:t>
        <w:br/>
        <w:t xml:space="preserve">    ]</w:t>
        <w:br/>
        <w:t>}</w:t>
      </w:r>
    </w:p>
    <w:p>
      <w:pPr>
        <w:pStyle w:val="Heading1"/>
      </w:pPr>
      <w:r>
        <w:t>Росіяни в Україні: свій до свого по своє</w:t>
      </w:r>
    </w:p>
    <w:p>
      <w:r>
        <w:t>Date: 22.03.2011</w:t>
      </w:r>
    </w:p>
    <w:p>
      <w:r>
        <w:t>Link: https://nashigroshi.org/2011/03/22/rosiyany-v-ukrajini-svij-do-svoho-po-svoje/</w:t>
      </w:r>
    </w:p>
    <w:p>
      <w:r>
        <w:t>Author: Інше питання: а чому вирішено взяти саме російську трубопроводну нафту? Є більш якісна азербайджанська.Врешті є українська нафта, яку можна було б переробляти на «Укртатнафті». І тоді принцип «свій до свого по своє» – держава Україна робить дешевий бензин для українців на українському заводі – набув би свого первісного значення.</w:t>
      </w:r>
    </w:p>
    <w:p>
      <w:r>
        <w:t>Corruption Data:</w:t>
      </w:r>
    </w:p>
    <w:p>
      <w:r>
        <w:t>{</w:t>
        <w:br/>
        <w:t xml:space="preserve">    "individuals": [</w:t>
        <w:br/>
        <w:t xml:space="preserve">        {</w:t>
        <w:br/>
        <w:t xml:space="preserve">            "name": "Нафтогаз України",</w:t>
        <w:br/>
        <w:t xml:space="preserve">            "position": "Компанія",</w:t>
        <w:br/>
        <w:t xml:space="preserve">            "affiliations": []</w:t>
        <w:br/>
        <w:t xml:space="preserve">        },</w:t>
        <w:br/>
        <w:t xml:space="preserve">        {</w:t>
        <w:br/>
        <w:t xml:space="preserve">            "name": "ТНК-ВР",</w:t>
        <w:br/>
        <w:t xml:space="preserve">            "position": "Компанія",</w:t>
        <w:br/>
        <w:t xml:space="preserve">            "affiliations": []</w:t>
        <w:br/>
        <w:t xml:space="preserve">        }</w:t>
        <w:br/>
        <w:t xml:space="preserve">    ],</w:t>
        <w:br/>
        <w:t xml:space="preserve">    "legal_entities": [</w:t>
        <w:br/>
        <w:t xml:space="preserve">        {</w:t>
        <w:br/>
        <w:t xml:space="preserve">            "entity": "Нафтогаз України",</w:t>
        <w:br/>
        <w:t xml:space="preserve">            "type": "Державна"</w:t>
        <w:br/>
        <w:t xml:space="preserve">        },</w:t>
        <w:br/>
        <w:t xml:space="preserve">        {</w:t>
        <w:br/>
        <w:t xml:space="preserve">            "entity": "ТНК-ВР",</w:t>
        <w:br/>
        <w:t xml:space="preserve">            "type": "Приватна"</w:t>
        <w:br/>
        <w:t xml:space="preserve">        }</w:t>
        <w:br/>
        <w:t xml:space="preserve">    ],</w:t>
        <w:br/>
        <w:t xml:space="preserve">    "offshore": [],</w:t>
        <w:br/>
        <w:t xml:space="preserve">    "government_bodies": []</w:t>
        <w:br/>
        <w:t>}</w:t>
      </w:r>
    </w:p>
    <w:p>
      <w:pPr>
        <w:pStyle w:val="Heading1"/>
      </w:pPr>
      <w:r>
        <w:t>Хіт-парад від 18 березня</w:t>
      </w:r>
    </w:p>
    <w:p>
      <w:r>
        <w:t>Date: 21.03.2011</w:t>
      </w:r>
    </w:p>
    <w:p>
      <w:r>
        <w:t>Link: https://nashigroshi.org/2011/03/21/hit-parad-vid-18-bereznya/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 Дані щодо закупівель газу не враховуються, оскільки він закуповується у «Нафтогазу» по фіксованій ціні.</w:t>
      </w:r>
    </w:p>
    <w:p>
      <w:r>
        <w:t>Corruption Data:</w:t>
      </w:r>
    </w:p>
    <w:p>
      <w:r>
        <w:t>{</w:t>
        <w:br/>
        <w:t xml:space="preserve">    "individuals": [</w:t>
        <w:br/>
        <w:t xml:space="preserve">        {</w:t>
        <w:br/>
        <w:t xml:space="preserve">            "name": "Ахметов",</w:t>
        <w:br/>
        <w:t xml:space="preserve">            "position": "",</w:t>
        <w:br/>
        <w:t xml:space="preserve">            "affiliations": [</w:t>
        <w:br/>
        <w:t xml:space="preserve">                "Дніпровський металургійний комбінат"</w:t>
        <w:br/>
        <w:t xml:space="preserve">            ]</w:t>
        <w:br/>
        <w:t xml:space="preserve">        }</w:t>
        <w:br/>
        <w:t xml:space="preserve">    ],</w:t>
        <w:br/>
        <w:t xml:space="preserve">    "legal_entities": [</w:t>
        <w:br/>
        <w:t xml:space="preserve">        {</w:t>
        <w:br/>
        <w:t xml:space="preserve">            "entity": "Чорноморнафтогаз",</w:t>
        <w:br/>
        <w:t xml:space="preserve">            "type": "Державна"</w:t>
        <w:br/>
        <w:t xml:space="preserve">        },</w:t>
        <w:br/>
        <w:t xml:space="preserve">        {</w:t>
        <w:br/>
        <w:t xml:space="preserve">            "entity": "Укрексімбанк",</w:t>
        <w:br/>
        <w:t xml:space="preserve">            "type": "Державна"</w:t>
        <w:br/>
        <w:t xml:space="preserve">        },</w:t>
        <w:br/>
        <w:t xml:space="preserve">        {</w:t>
        <w:br/>
        <w:t xml:space="preserve">            "entity": "Укрзалізниця",</w:t>
        <w:br/>
        <w:t xml:space="preserve">            "type": "Державна"</w:t>
        <w:br/>
        <w:t xml:space="preserve">        },</w:t>
        <w:br/>
        <w:t xml:space="preserve">        {</w:t>
        <w:br/>
        <w:t xml:space="preserve">            "entity": "Держцентр зайнятості",</w:t>
        <w:br/>
        <w:t xml:space="preserve">            "type": "Державна"</w:t>
        <w:br/>
        <w:t xml:space="preserve">        }</w:t>
        <w:br/>
        <w:t xml:space="preserve">    ],</w:t>
        <w:br/>
        <w:t xml:space="preserve">    "offshore": [],</w:t>
        <w:br/>
        <w:t xml:space="preserve">    "government_bodies": []</w:t>
        <w:br/>
        <w:t>}</w:t>
      </w:r>
    </w:p>
    <w:p>
      <w:pPr>
        <w:pStyle w:val="Heading1"/>
      </w:pPr>
      <w:r>
        <w:t>Тупо. Ще тупіше</w:t>
      </w:r>
    </w:p>
    <w:p>
      <w:r>
        <w:t>Date: 18.03.2011</w:t>
      </w:r>
    </w:p>
    <w:p>
      <w:r>
        <w:t>Link: https://nashigroshi.org/2011/03/18/tupo-sche-tupishe/</w:t>
      </w:r>
    </w:p>
    <w:p>
      <w:r>
        <w:t>Author: Здавалось би, у нормальній державі за такі тендери герої мають бути тюрму, з іншими бандитами та махінаторами. Але не в нашій. Оскільки згідно з нашим тендерним законодавством, Петро Мельник непричетний до тендерів свого університету. А в описаних нами тендерах брали участь не менше двох фірм (за земельний аукціон в Ірпіні не згадуємо, оскільки там діють норми іншого закону). Тому все чікі-пікі. Свій може ходити до свого по чуже скільки захоче.</w:t>
      </w:r>
    </w:p>
    <w:p>
      <w:r>
        <w:t>Corruption Data:</w:t>
      </w:r>
    </w:p>
    <w:p>
      <w:r>
        <w:t>{</w:t>
        <w:br/>
        <w:t xml:space="preserve">    "individuals": [</w:t>
        <w:br/>
        <w:t xml:space="preserve">        {</w:t>
        <w:br/>
        <w:t xml:space="preserve">            "name": "Петро Мельник",</w:t>
        <w:br/>
        <w:t xml:space="preserve">            "position": "Ректор податкового держуніверситету",</w:t>
        <w:br/>
        <w:t xml:space="preserve">            "affiliations": [</w:t>
        <w:br/>
        <w:t xml:space="preserve">                "ДПАУ"</w:t>
        <w:br/>
        <w:t xml:space="preserve">            ]</w:t>
        <w:br/>
        <w:t xml:space="preserve">        },</w:t>
        <w:br/>
        <w:t xml:space="preserve">        {</w:t>
        <w:br/>
        <w:t xml:space="preserve">            "name": "Микола Азаров",</w:t>
        <w:br/>
        <w:t xml:space="preserve">            "position": "Будівельник вітчизняної податкової служби",</w:t>
        <w:br/>
        <w:t xml:space="preserve">            "affiliations": [</w:t>
        <w:br/>
        <w:t xml:space="preserve">                "ДПАУ"</w:t>
        <w:br/>
        <w:t xml:space="preserve">            ]</w:t>
        <w:br/>
        <w:t xml:space="preserve">        },</w:t>
        <w:br/>
        <w:t xml:space="preserve">        {</w:t>
        <w:br/>
        <w:t xml:space="preserve">            "name": "Віктор Янукович",</w:t>
        <w:br/>
        <w:t xml:space="preserve">            "position": "Президент"</w:t>
        <w:br/>
        <w:t xml:space="preserve">        },</w:t>
        <w:br/>
        <w:t xml:space="preserve">        {</w:t>
        <w:br/>
        <w:t xml:space="preserve">            "name": "Петро Мельник",</w:t>
        <w:br/>
        <w:t xml:space="preserve">            "position": "Народний депутат від Партії регіонів"</w:t>
        <w:br/>
        <w:t xml:space="preserve">        },</w:t>
        <w:br/>
        <w:t xml:space="preserve">        {</w:t>
        <w:br/>
        <w:t xml:space="preserve">            "name": "Федір Олексійович Ярошенко",</w:t>
        <w:br/>
        <w:t xml:space="preserve">            "position": "Міністр фінансів"</w:t>
        <w:br/>
        <w:t xml:space="preserve">        },</w:t>
        <w:br/>
        <w:t xml:space="preserve">        {</w:t>
        <w:br/>
        <w:t xml:space="preserve">            "name": "Борис Колесніков",</w:t>
        <w:br/>
        <w:t xml:space="preserve">            "position": "Віце-прем'єр"</w:t>
        <w:br/>
        <w:t xml:space="preserve">        },</w:t>
        <w:br/>
        <w:t xml:space="preserve">        {</w:t>
        <w:br/>
        <w:t xml:space="preserve">            "name": "Тетяна Єфіменко",</w:t>
        <w:br/>
        <w:t xml:space="preserve">            "position": "Невідома",</w:t>
        <w:br/>
        <w:t xml:space="preserve">            "affiliations": [</w:t>
        <w:br/>
        <w:t xml:space="preserve">                "ДПАУ"</w:t>
        <w:br/>
        <w:t xml:space="preserve">            ]</w:t>
        <w:br/>
        <w:t xml:space="preserve">        }</w:t>
        <w:br/>
        <w:t xml:space="preserve">    ],</w:t>
        <w:br/>
        <w:t xml:space="preserve">    "legal_entities": [</w:t>
        <w:br/>
        <w:t xml:space="preserve">        {</w:t>
        <w:br/>
        <w:t xml:space="preserve">            "entity": "Податковий держуніверситет",</w:t>
        <w:br/>
        <w:t xml:space="preserve">            "type": "Державна"</w:t>
        <w:br/>
        <w:t xml:space="preserve">        }</w:t>
        <w:br/>
        <w:t xml:space="preserve">    ],</w:t>
        <w:br/>
        <w:t xml:space="preserve">    "offshore": [],</w:t>
        <w:br/>
        <w:t xml:space="preserve">    "government_bodies": [</w:t>
        <w:br/>
        <w:t xml:space="preserve">        "Державна податкова служба"</w:t>
        <w:br/>
        <w:t xml:space="preserve">    ]</w:t>
        <w:br/>
        <w:t>}</w:t>
      </w:r>
    </w:p>
    <w:p>
      <w:pPr>
        <w:pStyle w:val="Heading1"/>
      </w:pPr>
      <w:r>
        <w:t>Єврокомісія проплатила корупцію в Україні</w:t>
      </w:r>
    </w:p>
    <w:p>
      <w:r>
        <w:t>Date: 16.03.2011</w:t>
      </w:r>
    </w:p>
    <w:p>
      <w:r>
        <w:t>Link: https://nashigroshi.org/2011/03/16/evrokomisiya-proplatyla-koruptsiyu-v-ukrajini/</w:t>
      </w:r>
    </w:p>
    <w:p>
      <w:r>
        <w:t>Author: Вперше опубліковано в «Українській правді»</w:t>
      </w:r>
    </w:p>
    <w:p>
      <w:r>
        <w:t>Corruption Data:</w:t>
      </w:r>
    </w:p>
    <w:p>
      <w:r>
        <w:t>{</w:t>
        <w:br/>
        <w:t xml:space="preserve">    "individuals": [</w:t>
        <w:br/>
        <w:t xml:space="preserve">        {</w:t>
        <w:br/>
        <w:t xml:space="preserve">            "name": "Єврокомісія",</w:t>
        <w:br/>
        <w:t xml:space="preserve">            "position": "Невказано",</w:t>
        <w:br/>
        <w:t xml:space="preserve">            "affiliations": []</w:t>
        <w:br/>
        <w:t xml:space="preserve">        }</w:t>
        <w:br/>
        <w:t xml:space="preserve">    ],</w:t>
        <w:br/>
        <w:t xml:space="preserve">    "legal_entities": [],</w:t>
        <w:br/>
        <w:t xml:space="preserve">    "offshore": [],</w:t>
        <w:br/>
        <w:t xml:space="preserve">    "government_bodies": [</w:t>
        <w:br/>
        <w:t xml:space="preserve">        "Парламент",</w:t>
        <w:br/>
        <w:t xml:space="preserve">        "Уряд",</w:t>
        <w:br/>
        <w:t xml:space="preserve">        "Рада"</w:t>
        <w:br/>
        <w:t xml:space="preserve">    ]</w:t>
        <w:br/>
        <w:t>}</w:t>
      </w:r>
    </w:p>
    <w:p>
      <w:pPr>
        <w:pStyle w:val="Heading1"/>
      </w:pPr>
      <w:r>
        <w:t>«Від безтендерного продажу «Укртелекому» ми втратили мільярд доларів»</w:t>
      </w:r>
    </w:p>
    <w:p>
      <w:r>
        <w:t>Date: 15.03.2011</w:t>
      </w:r>
    </w:p>
    <w:p>
      <w:r>
        <w:t>Link: https://nashigroshi.org/2011/03/15/vid-beztendernoho-prodazhu-ukrtelekomu-my-vtratyly-milyard-dolariv/</w:t>
      </w:r>
    </w:p>
    <w:p>
      <w:r>
        <w:t>Author: – Тому ще є покупець. Є і на енергокомпанії – це СКМ Ахметова, і на Одеській припортовий завод – це структури, пов’язані з «Росукренерго». Тому вони і будуть швидко продані, незважаючи на виконання планів по доходам.</w:t>
      </w:r>
    </w:p>
    <w:p>
      <w:r>
        <w:t>Corruption Data:</w:t>
      </w:r>
    </w:p>
    <w:p>
      <w:r>
        <w:t>{</w:t>
        <w:br/>
        <w:t xml:space="preserve">    "message": "No corruption-related data found."</w:t>
        <w:br/>
        <w:t>}</w:t>
      </w:r>
    </w:p>
    <w:p>
      <w:r>
        <w:t>{</w:t>
        <w:br/>
        <w:t xml:space="preserve">    "message": "No corruption-related data found."</w:t>
        <w:br/>
        <w:t>}</w:t>
      </w:r>
    </w:p>
    <w:p>
      <w:pPr>
        <w:pStyle w:val="Heading1"/>
      </w:pPr>
      <w:r>
        <w:t>Хіт-парад від 11 березня</w:t>
      </w:r>
    </w:p>
    <w:p>
      <w:r>
        <w:t>Date: 14.03.2011</w:t>
      </w:r>
    </w:p>
    <w:p>
      <w:r>
        <w:t>Link: https://nashigroshi.org/2011/03/14/hit-parad-vid-11-bereznya/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 Дані щодо закупівель газу не враховуються, оскільки він закуповується у «Нафтогазу» по фіксованій ціні.</w:t>
      </w:r>
    </w:p>
    <w:p>
      <w:r>
        <w:t>Corruption Data:</w:t>
      </w:r>
    </w:p>
    <w:p>
      <w:r>
        <w:t>{</w:t>
        <w:br/>
        <w:t xml:space="preserve">    "individuals": [],</w:t>
        <w:br/>
        <w:t xml:space="preserve">    "legal_entities": [</w:t>
        <w:br/>
        <w:t xml:space="preserve">        {</w:t>
        <w:br/>
        <w:t xml:space="preserve">            "entity": "Партія зерна",</w:t>
        <w:br/>
        <w:t xml:space="preserve">            "type": "Приватна"</w:t>
        <w:br/>
        <w:t xml:space="preserve">        },</w:t>
        <w:br/>
        <w:t xml:space="preserve">        {</w:t>
        <w:br/>
        <w:t xml:space="preserve">            "entity": "Донецько-путінська фірма",</w:t>
        <w:br/>
        <w:t xml:space="preserve">            "type": "Приватна"</w:t>
        <w:br/>
        <w:t xml:space="preserve">        },</w:t>
        <w:br/>
        <w:t xml:space="preserve">        {</w:t>
        <w:br/>
        <w:t xml:space="preserve">            "entity": "Київміськбуд",</w:t>
        <w:br/>
        <w:t xml:space="preserve">            "type": "Державна"</w:t>
        <w:br/>
        <w:t xml:space="preserve">        }</w:t>
        <w:br/>
        <w:t xml:space="preserve">    ],</w:t>
        <w:br/>
        <w:t xml:space="preserve">    "offshore": [],</w:t>
        <w:br/>
        <w:t xml:space="preserve">    "government_bodies": []</w:t>
        <w:br/>
        <w:t>}</w:t>
      </w:r>
    </w:p>
    <w:p>
      <w:pPr>
        <w:pStyle w:val="Heading1"/>
      </w:pPr>
      <w:r>
        <w:t>Миколо Яновичу! Вам – подарунок!</w:t>
      </w:r>
    </w:p>
    <w:p>
      <w:r>
        <w:t>Date: 12.03.2011</w:t>
      </w:r>
    </w:p>
    <w:p>
      <w:r>
        <w:t>Link: https://nashigroshi.org/2011/03/12/mykolo-yanovychu-vam-podarunok/</w:t>
      </w:r>
    </w:p>
    <w:p>
      <w:r>
        <w:t>Author: Тобто це теж дуже державний документ, підтверджений авторитетом цілої Російської Федерації, помноженим на вагу «Внешэкономбанку» Володимира Путіна. Цього вистачить, щоб керманичі Партії регіонів та України (за сумісництвом) визнали очевидне – саме вони віддали росіянам контроль над зерном нашої країни?</w:t>
      </w:r>
    </w:p>
    <w:p>
      <w:r>
        <w:t>Corruption Data:</w:t>
      </w:r>
    </w:p>
    <w:p>
      <w:r>
        <w:t>{</w:t>
        <w:br/>
        <w:t xml:space="preserve">    "individuals": [</w:t>
        <w:br/>
        <w:t xml:space="preserve">        {</w:t>
        <w:br/>
        <w:t xml:space="preserve">            "name": "Микола Азаров",</w:t>
        <w:br/>
        <w:t xml:space="preserve">            "position": "Прем’єр-міністр",</w:t>
        <w:br/>
        <w:t xml:space="preserve">            "affiliations": []</w:t>
        <w:br/>
        <w:t xml:space="preserve">        },</w:t>
        <w:br/>
        <w:t xml:space="preserve">        {</w:t>
        <w:br/>
        <w:t xml:space="preserve">            "name": "Микола Присяжнюк",</w:t>
        <w:br/>
        <w:t xml:space="preserve">            "position": "Міністр АПК",</w:t>
        <w:br/>
        <w:t xml:space="preserve">            "affiliations": []</w:t>
        <w:br/>
        <w:t xml:space="preserve">        }</w:t>
        <w:br/>
        <w:t xml:space="preserve">    ],</w:t>
        <w:br/>
        <w:t xml:space="preserve">    "legal_entities": [</w:t>
        <w:br/>
        <w:t xml:space="preserve">        {</w:t>
        <w:br/>
        <w:t xml:space="preserve">            "entity": "ТОВ «Хліб інвестбуд»",</w:t>
        <w:br/>
        <w:t xml:space="preserve">            "type": "Приватна"</w:t>
        <w:br/>
        <w:t xml:space="preserve">        }</w:t>
        <w:br/>
        <w:t xml:space="preserve">    ],</w:t>
        <w:br/>
        <w:t xml:space="preserve">    "offshore": [],</w:t>
        <w:br/>
        <w:t xml:space="preserve">    "government_bodies": []</w:t>
        <w:br/>
        <w:t>}</w:t>
      </w:r>
    </w:p>
    <w:p>
      <w:pPr>
        <w:pStyle w:val="Heading1"/>
      </w:pPr>
      <w:r>
        <w:t>7532 – число диявола</w:t>
      </w:r>
    </w:p>
    <w:p>
      <w:r>
        <w:t>Date: 12.03.2011</w:t>
      </w:r>
    </w:p>
    <w:p>
      <w:r>
        <w:t>Link: https://nashigroshi.org/2011/03/12/7532-chyslo-dyyavola/</w:t>
      </w:r>
    </w:p>
    <w:p>
      <w:r>
        <w:t>Author: Вперше опубліковано в “Українському тижні”</w:t>
      </w:r>
    </w:p>
    <w:p>
      <w:r>
        <w:t>Corruption Data:</w:t>
      </w:r>
    </w:p>
    <w:p>
      <w:r>
        <w:t>{</w:t>
        <w:br/>
        <w:t xml:space="preserve">    "individuals": [</w:t>
        <w:br/>
        <w:t xml:space="preserve">        {</w:t>
        <w:br/>
        <w:t xml:space="preserve">            "name": "Олександр Лавринович",</w:t>
        <w:br/>
        <w:t xml:space="preserve">            "position": "Міністр Мінюсту"</w:t>
        <w:br/>
        <w:t xml:space="preserve">        }</w:t>
        <w:br/>
        <w:t xml:space="preserve">    ],</w:t>
        <w:br/>
        <w:t xml:space="preserve">    "legal_entities": [</w:t>
        <w:br/>
        <w:t xml:space="preserve">        {</w:t>
        <w:br/>
        <w:t xml:space="preserve">            "entity": "Мінюст",</w:t>
        <w:br/>
        <w:t xml:space="preserve">            "type": "Державна"</w:t>
        <w:br/>
        <w:t xml:space="preserve">        }</w:t>
        <w:br/>
        <w:t xml:space="preserve">    ],</w:t>
        <w:br/>
        <w:t xml:space="preserve">    "offshore": [],</w:t>
        <w:br/>
        <w:t xml:space="preserve">    "government_bodies": [</w:t>
        <w:br/>
        <w:t xml:space="preserve">        "Парламент",</w:t>
        <w:br/>
        <w:t xml:space="preserve">        "Уряд"</w:t>
        <w:br/>
        <w:t xml:space="preserve">    ]</w:t>
        <w:br/>
        <w:t>}</w:t>
      </w:r>
    </w:p>
    <w:p>
      <w:pPr>
        <w:pStyle w:val="Heading1"/>
      </w:pPr>
      <w:r>
        <w:t>Найбільша біда в Україні коштує $ 3000 за кілометр (додано)</w:t>
      </w:r>
    </w:p>
    <w:p>
      <w:r>
        <w:t>Date: 09.03.2011</w:t>
      </w:r>
    </w:p>
    <w:p>
      <w:r>
        <w:t>Link: https://nashigroshi.org/2011/03/09/najbilsha-bida-v-ukrajini-koshtuje-3000-za-kilometr/</w:t>
      </w:r>
    </w:p>
    <w:p>
      <w:r>
        <w:t>Author: P.S. Служба автодоріг Тернопільської області уклало угоду з місцевим облатодором лише 25 березня. Загальна вартість двох контрактів – 300 млн грн. – у співвідношенні з довжиною доріг виводить Тернопільщину у лідери хіт-параду з показником майже 60 тис грн за кілометр.</w:t>
      </w:r>
    </w:p>
    <w:p>
      <w:r>
        <w:t>Corruption Data:</w:t>
      </w:r>
    </w:p>
    <w:p>
      <w:r>
        <w:t>{</w:t>
        <w:br/>
        <w:t xml:space="preserve">    "individuals": [],</w:t>
        <w:br/>
        <w:t xml:space="preserve">    "legal_entities": [</w:t>
        <w:br/>
        <w:t xml:space="preserve">        {</w:t>
        <w:br/>
        <w:t xml:space="preserve">            "entity": "Тернопільська область",</w:t>
        <w:br/>
        <w:t xml:space="preserve">            "type": "Державна"</w:t>
        <w:br/>
        <w:t xml:space="preserve">        }</w:t>
        <w:br/>
        <w:t xml:space="preserve">    ],</w:t>
        <w:br/>
        <w:t xml:space="preserve">    "offshore": [],</w:t>
        <w:br/>
        <w:t xml:space="preserve">    "government_bodies": [</w:t>
        <w:br/>
        <w:t xml:space="preserve">        "Міністерство інфраструктури України",</w:t>
        <w:br/>
        <w:t xml:space="preserve">        "Дорожня служба"</w:t>
        <w:br/>
        <w:t xml:space="preserve">    ]</w:t>
        <w:br/>
        <w:t>}</w:t>
      </w:r>
    </w:p>
    <w:p>
      <w:pPr>
        <w:pStyle w:val="Heading1"/>
      </w:pPr>
      <w:r>
        <w:t>«Українська книга»: кому і скільки</w:t>
      </w:r>
    </w:p>
    <w:p>
      <w:r>
        <w:t>Date: 07.03.2011</w:t>
      </w:r>
    </w:p>
    <w:p>
      <w:r>
        <w:t>Link: https://nashigroshi.org/2011/03/07/ukrajinska-knyha-komu-i-skilky/</w:t>
      </w:r>
    </w:p>
    <w:p>
      <w:r>
        <w:t>Author: Толстоухов А.В. «Харцызск: время, события, люди», т.1(350 000 грн., ТОВ «Комп’ютерно-видавничий інформаційний центр»)</w:t>
      </w:r>
    </w:p>
    <w:p>
      <w:r>
        <w:t>Corruption Data:</w:t>
      </w:r>
    </w:p>
    <w:p>
      <w:r>
        <w:t>{</w:t>
        <w:br/>
        <w:t xml:space="preserve">    "individuals": [</w:t>
        <w:br/>
        <w:t xml:space="preserve">        {</w:t>
        <w:br/>
        <w:t xml:space="preserve">            "name": "Толстоухов",</w:t>
        <w:br/>
        <w:t xml:space="preserve">            "position": "Екс-міністр",</w:t>
        <w:br/>
        <w:t xml:space="preserve">            "affiliations": []</w:t>
        <w:br/>
        <w:t xml:space="preserve">        }</w:t>
        <w:br/>
        <w:t xml:space="preserve">    ],</w:t>
        <w:br/>
        <w:t xml:space="preserve">    "legal_entities": [</w:t>
        <w:br/>
        <w:t xml:space="preserve">        {</w:t>
        <w:br/>
        <w:t xml:space="preserve">            "entity": "Міністерство економіки",</w:t>
        <w:br/>
        <w:t xml:space="preserve">            "type": "Державна"</w:t>
        <w:br/>
        <w:t xml:space="preserve">        },</w:t>
        <w:br/>
        <w:t xml:space="preserve">        {</w:t>
        <w:br/>
        <w:t xml:space="preserve">            "entity": "Державний комітет телебачення та радіомовлення",</w:t>
        <w:br/>
        <w:t xml:space="preserve">            "type": "Державна"</w:t>
        <w:br/>
        <w:t xml:space="preserve">        }</w:t>
        <w:br/>
        <w:t xml:space="preserve">    ],</w:t>
        <w:br/>
        <w:t xml:space="preserve">    "offshore": [],</w:t>
        <w:br/>
        <w:t xml:space="preserve">    "government_bodies": [</w:t>
        <w:br/>
        <w:t xml:space="preserve">        "Міністерство економіки",</w:t>
        <w:br/>
        <w:t xml:space="preserve">        "Державний комітет телебачення та радіомовлення"</w:t>
        <w:br/>
        <w:t xml:space="preserve">    ]</w:t>
        <w:br/>
        <w:t>}</w:t>
      </w:r>
    </w:p>
    <w:p>
      <w:pPr>
        <w:pStyle w:val="Heading1"/>
      </w:pPr>
      <w:r>
        <w:t>Хіт-парад від 4 березня</w:t>
      </w:r>
    </w:p>
    <w:p>
      <w:r>
        <w:t>Date: 07.03.2011</w:t>
      </w:r>
    </w:p>
    <w:p>
      <w:r>
        <w:t>Link: https://nashigroshi.org/2011/03/07/hit-parad-vid-4-bereznya/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 Дані щодо закупівель газу не враховуються, оскільки він закуповується у «Нафтогазу» по фіксованій ціні.</w:t>
      </w:r>
    </w:p>
    <w:p>
      <w:r>
        <w:t>Corruption Data:</w:t>
      </w:r>
    </w:p>
    <w:p>
      <w:r>
        <w:t>{</w:t>
        <w:br/>
        <w:t xml:space="preserve">    "individuals": [</w:t>
        <w:br/>
        <w:t xml:space="preserve">        {</w:t>
        <w:br/>
        <w:t xml:space="preserve">            "name": "Ахметов",</w:t>
        <w:br/>
        <w:t xml:space="preserve">            "position": "Власник вугільних компаній",</w:t>
        <w:br/>
        <w:t xml:space="preserve">            "affiliations": []</w:t>
        <w:br/>
        <w:t xml:space="preserve">        }</w:t>
        <w:br/>
        <w:t xml:space="preserve">    ],</w:t>
        <w:br/>
        <w:t xml:space="preserve">    "legal_entities": [</w:t>
        <w:br/>
        <w:t xml:space="preserve">        {</w:t>
        <w:br/>
        <w:t xml:space="preserve">            "entity": "Укрзалізниця",</w:t>
        <w:br/>
        <w:t xml:space="preserve">            "type": "Державна"</w:t>
        <w:br/>
        <w:t xml:space="preserve">        }</w:t>
        <w:br/>
        <w:t xml:space="preserve">    ],</w:t>
        <w:br/>
        <w:t xml:space="preserve">    "offshore": [],</w:t>
        <w:br/>
        <w:t xml:space="preserve">    "government_bodies": []</w:t>
        <w:br/>
        <w:t>}</w:t>
      </w:r>
    </w:p>
    <w:p>
      <w:pPr>
        <w:pStyle w:val="Heading1"/>
      </w:pPr>
      <w:r>
        <w:t>І Володимир Володимирович особисто</w:t>
      </w:r>
    </w:p>
    <w:p>
      <w:r>
        <w:t>Date: 03.03.2011</w:t>
      </w:r>
    </w:p>
    <w:p>
      <w:r>
        <w:t>Link: https://nashigroshi.org/2011/03/03/i-volodymyr-volodymyrovych-osobysto/</w:t>
      </w:r>
    </w:p>
    <w:p>
      <w:r>
        <w:t>Author: Вперше опубліковано в «Українському тижні»</w:t>
      </w:r>
    </w:p>
    <w:p>
      <w:r>
        <w:t>Corruption Data:</w:t>
      </w:r>
    </w:p>
    <w:p>
      <w:r>
        <w:t>{</w:t>
        <w:br/>
        <w:t xml:space="preserve">    "individuals": [</w:t>
        <w:br/>
        <w:t xml:space="preserve">        {</w:t>
        <w:br/>
        <w:t xml:space="preserve">            "name": "Володимир Путін",</w:t>
        <w:br/>
        <w:t xml:space="preserve">            "position": "Президент Росії",</w:t>
        <w:br/>
        <w:t xml:space="preserve">            "affiliations": []</w:t>
        <w:br/>
        <w:t xml:space="preserve">        },</w:t>
        <w:br/>
        <w:t xml:space="preserve">        {</w:t>
        <w:br/>
        <w:t xml:space="preserve">            "name": "Віктор Янукович",</w:t>
        <w:br/>
        <w:t xml:space="preserve">            "position": "Лідер Партії регіонів",</w:t>
        <w:br/>
        <w:t xml:space="preserve">            "affiliations": []</w:t>
        <w:br/>
        <w:t xml:space="preserve">        },</w:t>
        <w:br/>
        <w:t xml:space="preserve">        {</w:t>
        <w:br/>
        <w:t xml:space="preserve">            "name": "Сєва Могилевич",</w:t>
        <w:br/>
        <w:t xml:space="preserve">            "position": "Не зазначено",</w:t>
        <w:br/>
        <w:t xml:space="preserve">            "affiliations": []</w:t>
        <w:br/>
        <w:t xml:space="preserve">        }</w:t>
        <w:br/>
        <w:t xml:space="preserve">    ],</w:t>
        <w:br/>
        <w:t xml:space="preserve">    "legal_entities": [</w:t>
        <w:br/>
        <w:t xml:space="preserve">        {</w:t>
        <w:br/>
        <w:t xml:space="preserve">            "entity": "Росукренерго",</w:t>
        <w:br/>
        <w:t xml:space="preserve">            "type": "Не зазначено"</w:t>
        <w:br/>
        <w:t xml:space="preserve">        },</w:t>
        <w:br/>
        <w:t xml:space="preserve">        {</w:t>
        <w:br/>
        <w:t xml:space="preserve">            "entity": "Росукрзерно",</w:t>
        <w:br/>
        <w:t xml:space="preserve">            "type": "Не зазначено"</w:t>
        <w:br/>
        <w:t xml:space="preserve">        }</w:t>
        <w:br/>
        <w:t xml:space="preserve">    ],</w:t>
        <w:br/>
        <w:t xml:space="preserve">    "offshore": [],</w:t>
        <w:br/>
        <w:t xml:space="preserve">    "government_bodies": []</w:t>
        <w:br/>
        <w:t>}</w:t>
      </w:r>
    </w:p>
    <w:p>
      <w:pPr>
        <w:pStyle w:val="Heading1"/>
      </w:pPr>
      <w:r>
        <w:t>Могильов придумав свою Тендерну палату</w:t>
      </w:r>
    </w:p>
    <w:p>
      <w:r>
        <w:t>Date: 02.03.2011</w:t>
      </w:r>
    </w:p>
    <w:p>
      <w:r>
        <w:t>Link: https://nashigroshi.org/2011/03/02/mohylov-prydumav-svoyu-tendernu-palatu/</w:t>
      </w:r>
    </w:p>
    <w:p>
      <w:r>
        <w:t>Author: Читайте також, якМогильов вислухав побажання Януковича здешевити техогляд і одразу витратив мільярд на закупівлю нових бланків</w:t>
      </w:r>
    </w:p>
    <w:p>
      <w:r>
        <w:t>Corruption Data:</w:t>
      </w:r>
    </w:p>
    <w:p>
      <w:r>
        <w:t>{</w:t>
        <w:br/>
        <w:t xml:space="preserve">    "individuals": [</w:t>
        <w:br/>
        <w:t xml:space="preserve">        {</w:t>
        <w:br/>
        <w:t xml:space="preserve">            "name": "МВС України",</w:t>
        <w:br/>
        <w:t xml:space="preserve">            "position": "Фірма",</w:t>
        <w:br/>
        <w:t xml:space="preserve">            "affiliations": []</w:t>
        <w:br/>
        <w:t xml:space="preserve">        },</w:t>
        <w:br/>
        <w:t xml:space="preserve">        {</w:t>
        <w:br/>
        <w:t xml:space="preserve">            "name": "телезірковий журналіст",</w:t>
        <w:br/>
        <w:t xml:space="preserve">            "position": null,</w:t>
        <w:br/>
        <w:t xml:space="preserve">            "affiliations": []</w:t>
        <w:br/>
        <w:t xml:space="preserve">        },</w:t>
        <w:br/>
        <w:t xml:space="preserve">        {</w:t>
        <w:br/>
        <w:t xml:space="preserve">            "name": "Менеджери автосалонів",</w:t>
        <w:br/>
        <w:t xml:space="preserve">            "position": null,</w:t>
        <w:br/>
        <w:t xml:space="preserve">            "affiliations": []</w:t>
        <w:br/>
        <w:t xml:space="preserve">        },</w:t>
        <w:br/>
        <w:t xml:space="preserve">        {</w:t>
        <w:br/>
        <w:t xml:space="preserve">            "name": "Генадій Москаль",</w:t>
        <w:br/>
        <w:t xml:space="preserve">            "position": "Депутат",</w:t>
        <w:br/>
        <w:t xml:space="preserve">            "affiliations": []</w:t>
        <w:br/>
        <w:t xml:space="preserve">        }</w:t>
        <w:br/>
        <w:t xml:space="preserve">    ],</w:t>
        <w:br/>
        <w:t xml:space="preserve">    "legal_entities": [</w:t>
        <w:br/>
        <w:t xml:space="preserve">        {</w:t>
        <w:br/>
        <w:t xml:space="preserve">            "entity": "МВС України",</w:t>
        <w:br/>
        <w:t xml:space="preserve">            "type": "Державна"</w:t>
        <w:br/>
        <w:t xml:space="preserve">        }</w:t>
        <w:br/>
        <w:t xml:space="preserve">    ],</w:t>
        <w:br/>
        <w:t xml:space="preserve">    "offshore": [],</w:t>
        <w:br/>
        <w:t xml:space="preserve">    "government_bodies": []</w:t>
        <w:br/>
        <w:t>}</w:t>
      </w:r>
    </w:p>
    <w:p>
      <w:pPr>
        <w:pStyle w:val="Heading1"/>
      </w:pPr>
      <w:r>
        <w:t>Скороченій КМДА не вистачає кабінетів</w:t>
      </w:r>
    </w:p>
    <w:p>
      <w:r>
        <w:t>Date: 01.03.2011</w:t>
      </w:r>
    </w:p>
    <w:p>
      <w:r>
        <w:t>Link: https://nashigroshi.org/2011/03/01/skorochenij-kmda-ne-vystachaje-kabinetiv/</w:t>
      </w:r>
    </w:p>
    <w:p>
      <w:r>
        <w:t>Author: Тож здається, що маємо класичний приклад дії одного з законів Мерфі: «Будь яке скорочення штату бюрократів призводить до його збільшення». І ніякий Янукович чи Попов з Азаровим неспроможні щось зробити із цим давнім афоризмом.</w:t>
      </w:r>
    </w:p>
    <w:p>
      <w:r>
        <w:t>Corruption Data:</w:t>
      </w:r>
    </w:p>
    <w:p>
      <w:r>
        <w:t>{</w:t>
        <w:br/>
        <w:t xml:space="preserve">    "individuals": [],</w:t>
        <w:br/>
        <w:t xml:space="preserve">    "legal_entities": [</w:t>
        <w:br/>
        <w:t xml:space="preserve">        {</w:t>
        <w:br/>
        <w:t xml:space="preserve">            "entity": "Приватна фірма",</w:t>
        <w:br/>
        <w:t xml:space="preserve">            "type": "Приватна"</w:t>
        <w:br/>
        <w:t xml:space="preserve">        }</w:t>
        <w:br/>
        <w:t xml:space="preserve">    ],</w:t>
        <w:br/>
        <w:t xml:space="preserve">    "offshore": [],</w:t>
        <w:br/>
        <w:t xml:space="preserve">    "government_bodies": [</w:t>
        <w:br/>
        <w:t xml:space="preserve">        "Київська мерія",</w:t>
        <w:br/>
        <w:t xml:space="preserve">        "КМДА (Київська міська державна адміністрація)"</w:t>
        <w:br/>
        <w:t xml:space="preserve">    ]</w:t>
        <w:br/>
        <w:t>}</w:t>
      </w:r>
    </w:p>
    <w:p>
      <w:pPr>
        <w:pStyle w:val="Heading1"/>
      </w:pPr>
      <w:r>
        <w:t>Хіт-парад від 28 лютого</w:t>
      </w:r>
    </w:p>
    <w:p>
      <w:r>
        <w:t>Date: 28.02.2011</w:t>
      </w:r>
    </w:p>
    <w:p>
      <w:r>
        <w:t>Link: https://nashigroshi.org/2011/02/28/hit-parad-vid-28-lyutoho/</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 Дані щодо закупівель газу не враховуються, оскільки він закуповується у «Нафтогазу» по фіксованій ціні.</w:t>
      </w:r>
    </w:p>
    <w:p>
      <w:r>
        <w:t>Corruption Data:</w:t>
      </w:r>
    </w:p>
    <w:p>
      <w:r>
        <w:t>{</w:t>
        <w:br/>
        <w:t xml:space="preserve">    "individuals": [</w:t>
        <w:br/>
        <w:t xml:space="preserve">        {</w:t>
        <w:br/>
        <w:t xml:space="preserve">            "name": "Ахметов",</w:t>
        <w:br/>
        <w:t xml:space="preserve">            "position": "Власник вугільних шахт",</w:t>
        <w:br/>
        <w:t xml:space="preserve">            "affiliations": []</w:t>
        <w:br/>
        <w:t xml:space="preserve">        },</w:t>
        <w:br/>
        <w:t xml:space="preserve">        {</w:t>
        <w:br/>
        <w:t xml:space="preserve">            "name": "Янукович",</w:t>
        <w:br/>
        <w:t xml:space="preserve">            "position": "Екс-президент України",</w:t>
        <w:br/>
        <w:t xml:space="preserve">            "affiliations": []</w:t>
        <w:br/>
        <w:t xml:space="preserve">        }</w:t>
        <w:br/>
        <w:t xml:space="preserve">    ],</w:t>
        <w:br/>
        <w:t xml:space="preserve">    "legal_entities": [</w:t>
        <w:br/>
        <w:t xml:space="preserve">        {</w:t>
        <w:br/>
        <w:t xml:space="preserve">            "entity": "Укрексимбанк",</w:t>
        <w:br/>
        <w:t xml:space="preserve">            "type": "Державна"</w:t>
        <w:br/>
        <w:t xml:space="preserve">        },</w:t>
        <w:br/>
        <w:t xml:space="preserve">        {</w:t>
        <w:br/>
        <w:t xml:space="preserve">            "entity": "Ощадбанк",</w:t>
        <w:br/>
        <w:t xml:space="preserve">            "type": "Державна"</w:t>
        <w:br/>
        <w:t xml:space="preserve">        }</w:t>
        <w:br/>
        <w:t xml:space="preserve">    ],</w:t>
        <w:br/>
        <w:t xml:space="preserve">    "offshore": [],</w:t>
        <w:br/>
        <w:t xml:space="preserve">    "government_bodies": []</w:t>
        <w:br/>
        <w:t>}</w:t>
      </w:r>
    </w:p>
    <w:p>
      <w:pPr>
        <w:pStyle w:val="Heading1"/>
      </w:pPr>
      <w:r>
        <w:t>Український хліб на донецьких дріжджах (документ)</w:t>
      </w:r>
    </w:p>
    <w:p>
      <w:r>
        <w:t>Date: 23.02.2011</w:t>
      </w:r>
    </w:p>
    <w:p>
      <w:r>
        <w:t>Link: https://nashigroshi.org/2011/02/23/ukrajinskyj-hlib-na-donetskyh-drizhdzhah-dokument/</w:t>
      </w:r>
    </w:p>
    <w:p>
      <w:r>
        <w:t>Author: Вперше опубліковано в журналі «Український тиждень»</w:t>
      </w:r>
    </w:p>
    <w:p>
      <w:r>
        <w:t>Corruption Data:</w:t>
      </w:r>
    </w:p>
    <w:p>
      <w:r>
        <w:t>{</w:t>
        <w:br/>
        <w:t xml:space="preserve">    "individuals": [</w:t>
        <w:br/>
        <w:t xml:space="preserve">        {</w:t>
        <w:br/>
        <w:t xml:space="preserve">            "name": "Микола Присяжнюк",</w:t>
        <w:br/>
        <w:t xml:space="preserve">            "position": "Міністр аграрно-промислового комплексу",</w:t>
        <w:br/>
        <w:t xml:space="preserve">            "affiliations": []</w:t>
        <w:br/>
        <w:t xml:space="preserve">        }</w:t>
        <w:br/>
        <w:t xml:space="preserve">    ],</w:t>
        <w:br/>
        <w:t xml:space="preserve">    "legal_entities": [</w:t>
        <w:br/>
        <w:t xml:space="preserve">        {</w:t>
        <w:br/>
        <w:t xml:space="preserve">            "entity": "ТОВ «Хліб Інвестбуд»",</w:t>
        <w:br/>
        <w:t xml:space="preserve">            "type": "Приватна"</w:t>
        <w:br/>
        <w:t xml:space="preserve">        },</w:t>
        <w:br/>
        <w:t xml:space="preserve">        {</w:t>
        <w:br/>
        <w:t xml:space="preserve">            "entity": "Аграрний фонд",</w:t>
        <w:br/>
        <w:t xml:space="preserve">            "type": "Державна"</w:t>
        <w:br/>
        <w:t xml:space="preserve">        }</w:t>
        <w:br/>
        <w:t xml:space="preserve">    ],</w:t>
        <w:br/>
        <w:t xml:space="preserve">    "offshore": [],</w:t>
        <w:br/>
        <w:t xml:space="preserve">    "government_bodies": []</w:t>
        <w:br/>
        <w:t>}</w:t>
      </w:r>
    </w:p>
    <w:p>
      <w:pPr>
        <w:pStyle w:val="Heading1"/>
      </w:pPr>
      <w:r>
        <w:t>«Нафтогаз» засвітив дві версії газового балансу</w:t>
      </w:r>
    </w:p>
    <w:p>
      <w:r>
        <w:t>Date: 21.02.2011</w:t>
      </w:r>
    </w:p>
    <w:p>
      <w:r>
        <w:t>Link: https://nashigroshi.org/2011/02/21/naftohaz-zasvityv-dvi-versiji-hazovoho-balansu/</w:t>
      </w:r>
    </w:p>
    <w:p>
      <w:r>
        <w:t>Author: При такому постійному зростанні не виключено, що «Нафтогаз» народить ще одну версію газового балансу. Проте, на жаль, у відкритому доступі вона вже не з’явиться. На початку січня Верховна Рада прийняла закон, яким закупівлі газу були виведені з під дії закону про держзакупівлі, а тому у чиновників більше немає потреби публікувати дані про закупівлі блакитного палива.</w:t>
      </w:r>
    </w:p>
    <w:p>
      <w:r>
        <w:t>Corruption Data:</w:t>
      </w:r>
    </w:p>
    <w:p>
      <w:r>
        <w:t>{</w:t>
        <w:br/>
        <w:t xml:space="preserve">    "individuals": [],</w:t>
        <w:br/>
        <w:t xml:space="preserve">    "legal_entities": [</w:t>
        <w:br/>
        <w:t xml:space="preserve">        {</w:t>
        <w:br/>
        <w:t xml:space="preserve">            "entity": "Нафтогаз",</w:t>
        <w:br/>
        <w:t xml:space="preserve">            "type": "Державна"</w:t>
        <w:br/>
        <w:t xml:space="preserve">        },</w:t>
        <w:br/>
        <w:t xml:space="preserve">        {</w:t>
        <w:br/>
        <w:t xml:space="preserve">            "entity": "Газ України",</w:t>
        <w:br/>
        <w:t xml:space="preserve">            "type": "Приватна"</w:t>
        <w:br/>
        <w:t xml:space="preserve">        }</w:t>
        <w:br/>
        <w:t xml:space="preserve">    ],</w:t>
        <w:br/>
        <w:t xml:space="preserve">    "offshore": [],</w:t>
        <w:br/>
        <w:t xml:space="preserve">    "government_bodies": []</w:t>
        <w:br/>
        <w:t>}</w:t>
      </w:r>
    </w:p>
    <w:p>
      <w:pPr>
        <w:pStyle w:val="Heading1"/>
      </w:pPr>
      <w:r>
        <w:t>Хіт-парад від 21 лютого</w:t>
      </w:r>
    </w:p>
    <w:p>
      <w:r>
        <w:t>Date: 21.02.2011</w:t>
      </w:r>
    </w:p>
    <w:p>
      <w:r>
        <w:t>Link: https://nashigroshi.org/2011/02/21/770/</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 Дані щодо закупівель газу не враховуються, оскільки він закуповується у «Нафтогазу» по фіксованій ціні.</w:t>
      </w:r>
    </w:p>
    <w:p>
      <w:r>
        <w:t>Corruption Data:</w:t>
      </w:r>
    </w:p>
    <w:p>
      <w:r>
        <w:t>{</w:t>
        <w:br/>
        <w:t xml:space="preserve">    "individuals": [</w:t>
        <w:br/>
        <w:t xml:space="preserve">        {</w:t>
        <w:br/>
        <w:t xml:space="preserve">            "name": "Дмитро Фірташ",</w:t>
        <w:br/>
        <w:t xml:space="preserve">            "position": "Власник",</w:t>
        <w:br/>
        <w:t xml:space="preserve">            "affiliations": [</w:t>
        <w:br/>
        <w:t xml:space="preserve">                "Кримський титан"</w:t>
        <w:br/>
        <w:t xml:space="preserve">            ]</w:t>
        <w:br/>
        <w:t xml:space="preserve">        }</w:t>
        <w:br/>
        <w:t xml:space="preserve">    ],</w:t>
        <w:br/>
        <w:t xml:space="preserve">    "legal_entities": [</w:t>
        <w:br/>
        <w:t xml:space="preserve">        {</w:t>
        <w:br/>
        <w:t xml:space="preserve">            "entity": "Кримський титан",</w:t>
        <w:br/>
        <w:t xml:space="preserve">            "type": "Приватна"</w:t>
        <w:br/>
        <w:t xml:space="preserve">        }</w:t>
        <w:br/>
        <w:t xml:space="preserve">    ],</w:t>
        <w:br/>
        <w:t xml:space="preserve">    "offshore": [],</w:t>
        <w:br/>
        <w:t xml:space="preserve">    "government_bodies": [</w:t>
        <w:br/>
        <w:t xml:space="preserve">        "Державний орган"</w:t>
        <w:br/>
        <w:t xml:space="preserve">    ]</w:t>
        <w:br/>
        <w:t>}</w:t>
      </w:r>
    </w:p>
    <w:p>
      <w:pPr>
        <w:pStyle w:val="Heading1"/>
      </w:pPr>
      <w:r>
        <w:t>Росіяни програли українцям. 1:2 (документ)</w:t>
      </w:r>
    </w:p>
    <w:p>
      <w:r>
        <w:t>Date: 16.02.2011</w:t>
      </w:r>
    </w:p>
    <w:p>
      <w:r>
        <w:t>Link: https://nashigroshi.org/2011/02/16/rosiyany-prohraly-ukrajintsyam-12-dokument/</w:t>
      </w:r>
    </w:p>
    <w:p>
      <w:r>
        <w:t>Author: Звичайно заради красивого підрахунку сумувати ці цифри недоречно, оскільки у них різне походження та розпорядники коштів. Однак згадані десятки мільйонів об’єднує те, що всі вони мають одну мету – забезпечити Віктору Федоровичу авіаційний комфорт та спокій. Чи не забагато в нас витрачають грошей на вітер?</w:t>
      </w:r>
    </w:p>
    <w:p>
      <w:r>
        <w:t>Corruption Data:</w:t>
      </w:r>
    </w:p>
    <w:p>
      <w:r>
        <w:t>{</w:t>
        <w:br/>
        <w:t xml:space="preserve">    "individuals": [</w:t>
        <w:br/>
        <w:t xml:space="preserve">        {</w:t>
        <w:br/>
        <w:t xml:space="preserve">            "name": "Віктор Янукович",</w:t>
        <w:br/>
        <w:t xml:space="preserve">            "position": "Президент",</w:t>
        <w:br/>
        <w:t xml:space="preserve">            "affiliations": []</w:t>
        <w:br/>
        <w:t xml:space="preserve">        }</w:t>
        <w:br/>
        <w:t xml:space="preserve">    ],</w:t>
        <w:br/>
        <w:t xml:space="preserve">    "legal_entities": [</w:t>
        <w:br/>
        <w:t xml:space="preserve">        {</w:t>
        <w:br/>
        <w:t xml:space="preserve">            "entity": "Українська фірма (назва не зазначена)",</w:t>
        <w:br/>
        <w:t xml:space="preserve">            "type": "Приватна"</w:t>
        <w:br/>
        <w:t xml:space="preserve">        }</w:t>
        <w:br/>
        <w:t xml:space="preserve">    ],</w:t>
        <w:br/>
        <w:t xml:space="preserve">    "offshore": [],</w:t>
        <w:br/>
        <w:t xml:space="preserve">    "government_bodies": []</w:t>
        <w:br/>
        <w:t>}</w:t>
      </w:r>
    </w:p>
    <w:p>
      <w:pPr>
        <w:pStyle w:val="Heading1"/>
      </w:pPr>
      <w:r>
        <w:t>Збагачення рядового вуглебарона</w:t>
      </w:r>
    </w:p>
    <w:p>
      <w:r>
        <w:t>Date: 14.02.2011</w:t>
      </w:r>
    </w:p>
    <w:p>
      <w:r>
        <w:t>Link: https://nashigroshi.org/2011/02/14/zbahachennya-ryadovoho-vuhlebarona/</w:t>
      </w:r>
    </w:p>
    <w:p>
      <w:r>
        <w:t>Author: Даних щодо хазяїв фірми немає.</w:t>
      </w:r>
    </w:p>
    <w:p>
      <w:r>
        <w:t>Corruption Data:</w:t>
      </w:r>
    </w:p>
    <w:p>
      <w:r>
        <w:t>{</w:t>
        <w:br/>
        <w:t xml:space="preserve">    "individuals": [</w:t>
        <w:br/>
        <w:t xml:space="preserve">        {</w:t>
        <w:br/>
        <w:t xml:space="preserve">            "name": "Юра Єнакієвський",</w:t>
        <w:br/>
        <w:t xml:space="preserve">            "position": "",</w:t>
        <w:br/>
        <w:t xml:space="preserve">            "affiliations": []</w:t>
        <w:br/>
        <w:t xml:space="preserve">        },</w:t>
        <w:br/>
        <w:t xml:space="preserve">        {</w:t>
        <w:br/>
        <w:t xml:space="preserve">            "name": "син Януковича",</w:t>
        <w:br/>
        <w:t xml:space="preserve">            "position": "",</w:t>
        <w:br/>
        <w:t xml:space="preserve">            "affiliations": []</w:t>
        <w:br/>
        <w:t xml:space="preserve">        },</w:t>
        <w:br/>
        <w:t xml:space="preserve">        {</w:t>
        <w:br/>
        <w:t xml:space="preserve">            "name": "Ахметов",</w:t>
        <w:br/>
        <w:t xml:space="preserve">            "position": "",</w:t>
        <w:br/>
        <w:t xml:space="preserve">            "affiliations": []</w:t>
        <w:br/>
        <w:t xml:space="preserve">        },</w:t>
        <w:br/>
        <w:t xml:space="preserve">        {</w:t>
        <w:br/>
        <w:t xml:space="preserve">            "name": "екс-генпрокурор Васильєв",</w:t>
        <w:br/>
        <w:t xml:space="preserve">            "position": "",</w:t>
        <w:br/>
        <w:t xml:space="preserve">            "affiliations": [</w:t>
        <w:br/>
        <w:t xml:space="preserve">                "росіяни"</w:t>
        <w:br/>
        <w:t xml:space="preserve">            ]</w:t>
        <w:br/>
        <w:t xml:space="preserve">        }</w:t>
        <w:br/>
        <w:t xml:space="preserve">    ],</w:t>
        <w:br/>
        <w:t xml:space="preserve">    "legal_entities": [</w:t>
        <w:br/>
        <w:t xml:space="preserve">        {</w:t>
        <w:br/>
        <w:t xml:space="preserve">            "entity": "ДП «Вугілля України»",</w:t>
        <w:br/>
        <w:t xml:space="preserve">            "type": "Державна"</w:t>
        <w:br/>
        <w:t xml:space="preserve">        }</w:t>
        <w:br/>
        <w:t xml:space="preserve">    ],</w:t>
        <w:br/>
        <w:t xml:space="preserve">    "offshore": [],</w:t>
        <w:br/>
        <w:t xml:space="preserve">    "government_bodies": [</w:t>
        <w:br/>
        <w:t xml:space="preserve">        "Міністерство енергетики"</w:t>
        <w:br/>
        <w:t xml:space="preserve">    ]</w:t>
        <w:br/>
        <w:t>}</w:t>
      </w:r>
    </w:p>
    <w:p>
      <w:pPr>
        <w:pStyle w:val="Heading1"/>
      </w:pPr>
      <w:r>
        <w:t>Хіт-парад від 14 лютого</w:t>
      </w:r>
    </w:p>
    <w:p>
      <w:r>
        <w:t>Date: 14.02.2011</w:t>
      </w:r>
    </w:p>
    <w:p>
      <w:r>
        <w:t>Link: https://nashigroshi.org/2011/02/14/hit-parad-vid-14-lyutoho/</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 Дані щодо закупівель газу не враховуються, оскільки він закуповується у «Нафтогазу» по фіксованій ціні.</w:t>
      </w:r>
    </w:p>
    <w:p>
      <w:r>
        <w:t>Corruption Data:</w:t>
      </w:r>
    </w:p>
    <w:p>
      <w:r>
        <w:t>{</w:t>
        <w:br/>
        <w:t xml:space="preserve">    "individuals": [</w:t>
        <w:br/>
        <w:t xml:space="preserve">        {</w:t>
        <w:br/>
        <w:t xml:space="preserve">            "name": "Рінат Ахметов",</w:t>
        <w:br/>
        <w:t xml:space="preserve">            "position": "Власник фірми",</w:t>
        <w:br/>
        <w:t xml:space="preserve">            "affiliations": []</w:t>
        <w:br/>
        <w:t xml:space="preserve">        }</w:t>
        <w:br/>
        <w:t xml:space="preserve">    ],</w:t>
        <w:br/>
        <w:t xml:space="preserve">    "legal_entities": [</w:t>
        <w:br/>
        <w:t xml:space="preserve">        {</w:t>
        <w:br/>
        <w:t xml:space="preserve">            "entity": "Фірма Ріната Ахметова",</w:t>
        <w:br/>
        <w:t xml:space="preserve">            "type": "Приватна"</w:t>
        <w:br/>
        <w:t xml:space="preserve">        }</w:t>
        <w:br/>
        <w:t xml:space="preserve">    ],</w:t>
        <w:br/>
        <w:t xml:space="preserve">    "offshore": [],</w:t>
        <w:br/>
        <w:t xml:space="preserve">    "government_bodies": []</w:t>
        <w:br/>
        <w:t>}</w:t>
      </w:r>
    </w:p>
    <w:p>
      <w:pPr>
        <w:pStyle w:val="Heading1"/>
      </w:pPr>
      <w:r>
        <w:t>Гуртовий базар Присяжнюка</w:t>
      </w:r>
    </w:p>
    <w:p>
      <w:r>
        <w:t>Date: 10.02.2011</w:t>
      </w:r>
    </w:p>
    <w:p>
      <w:r>
        <w:t>Link: https://nashigroshi.org/2011/02/10/hurtovyj-bazar-prysyazhnyuka/</w:t>
      </w:r>
    </w:p>
    <w:p>
      <w:r>
        <w:t>Author: Вперше опубліковано в «Тижні»</w:t>
      </w:r>
    </w:p>
    <w:p>
      <w:r>
        <w:t>Corruption Data:</w:t>
      </w:r>
    </w:p>
    <w:p>
      <w:r>
        <w:t>{</w:t>
        <w:br/>
        <w:t xml:space="preserve">    "individuals": [</w:t>
        <w:br/>
        <w:t xml:space="preserve">        {</w:t>
        <w:br/>
        <w:t xml:space="preserve">            "name": "Микола Присяжнюк",</w:t>
        <w:br/>
        <w:t xml:space="preserve">            "position": "Міністр АПК",</w:t>
        <w:br/>
        <w:t xml:space="preserve">            "affiliations": []</w:t>
        <w:br/>
        <w:t xml:space="preserve">        },</w:t>
        <w:br/>
        <w:t xml:space="preserve">        {</w:t>
        <w:br/>
        <w:t xml:space="preserve">            "name": "Юлія Тимошенко",</w:t>
        <w:br/>
        <w:t xml:space="preserve">            "position": "Попередній уряд",</w:t>
        <w:br/>
        <w:t xml:space="preserve">            "affiliations": []</w:t>
        <w:br/>
        <w:t xml:space="preserve">        }</w:t>
        <w:br/>
        <w:t xml:space="preserve">    ],</w:t>
        <w:br/>
        <w:t xml:space="preserve">    "legal_entities": [</w:t>
        <w:br/>
        <w:t xml:space="preserve">        {</w:t>
        <w:br/>
        <w:t xml:space="preserve">            "entity": "Товариство з обмеженою відповідальністю «Ринок сільськогосподарської продукції «Столичний»",</w:t>
        <w:br/>
        <w:t xml:space="preserve">            "type": "Приватна"</w:t>
        <w:br/>
        <w:t xml:space="preserve">        }</w:t>
        <w:br/>
        <w:t xml:space="preserve">    ],</w:t>
        <w:br/>
        <w:t xml:space="preserve">    "offshore": [],</w:t>
        <w:br/>
        <w:t xml:space="preserve">    "government_bodies": [</w:t>
        <w:br/>
        <w:t xml:space="preserve">        "Міністерство аграрної політики та продовольства"</w:t>
        <w:br/>
        <w:t xml:space="preserve">    ]</w:t>
        <w:br/>
        <w:t>}</w:t>
      </w:r>
    </w:p>
    <w:p>
      <w:pPr>
        <w:pStyle w:val="Heading1"/>
      </w:pPr>
      <w:r>
        <w:t>Президентський вертоліт. Від братви з любов’ю</w:t>
      </w:r>
    </w:p>
    <w:p>
      <w:r>
        <w:t>Date: 08.02.2011</w:t>
      </w:r>
    </w:p>
    <w:p>
      <w:r>
        <w:t>Link: https://nashigroshi.org/2011/02/08/prezydentskyj-vertolit-vid-bratvy-z-lyubovyu/</w:t>
      </w:r>
    </w:p>
    <w:p>
      <w:r>
        <w:t>Author: Виглядає так, що хтось зробив Януковичу приємно за рахунок платників податків –кожен українець заплатив 17 копійок, аби президент міг один рік орендувати унікальну цяцьку вартістю не менш $17 млн. Але чи всі українці погодились би скинутись на незламний вертоліт, якому Янукович довіряє своє життя?</w:t>
      </w:r>
    </w:p>
    <w:p>
      <w:r>
        <w:t>Corruption Data:</w:t>
      </w:r>
    </w:p>
    <w:p>
      <w:r>
        <w:t>{</w:t>
        <w:br/>
        <w:t xml:space="preserve">    "individuals": [</w:t>
        <w:br/>
        <w:t xml:space="preserve">        {</w:t>
        <w:br/>
        <w:t xml:space="preserve">            "name": "Віктор Янукович",</w:t>
        <w:br/>
        <w:t xml:space="preserve">            "position": "Президент",</w:t>
        <w:br/>
        <w:t xml:space="preserve">            "affiliations": []</w:t>
        <w:br/>
        <w:t xml:space="preserve">        }</w:t>
        <w:br/>
        <w:t xml:space="preserve">    ],</w:t>
        <w:br/>
        <w:t xml:space="preserve">    "legal_entities": [</w:t>
        <w:br/>
        <w:t xml:space="preserve">        {</w:t>
        <w:br/>
        <w:t xml:space="preserve">            "entity": "ТОВ Центравіа",</w:t>
        <w:br/>
        <w:t xml:space="preserve">            "type": "Приватна"</w:t>
        <w:br/>
        <w:t xml:space="preserve">        }</w:t>
        <w:br/>
        <w:t xml:space="preserve">    ],</w:t>
        <w:br/>
        <w:t xml:space="preserve">    "offshore": [],</w:t>
        <w:br/>
        <w:t xml:space="preserve">    "government_bodies": []</w:t>
        <w:br/>
        <w:t>}</w:t>
      </w:r>
    </w:p>
    <w:p>
      <w:pPr>
        <w:pStyle w:val="Heading1"/>
      </w:pPr>
      <w:r>
        <w:t>Хіт-парад від 6 лютого</w:t>
      </w:r>
    </w:p>
    <w:p>
      <w:r>
        <w:t>Date: 06.02.2011</w:t>
      </w:r>
    </w:p>
    <w:p>
      <w:r>
        <w:t>Link: https://nashigroshi.org/2011/02/06/hit-parad-vid-6-lyutoho/</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 Дані щодо закупівель газу не враховуються, оскільки він закуповується у «Нафтогазу» по фіксованій ціні.</w:t>
      </w:r>
    </w:p>
    <w:p>
      <w:r>
        <w:t>Corruption Data:</w:t>
      </w:r>
    </w:p>
    <w:p>
      <w:r>
        <w:t>{</w:t>
        <w:br/>
        <w:t xml:space="preserve">    "individuals": [</w:t>
        <w:br/>
        <w:t xml:space="preserve">        {</w:t>
        <w:br/>
        <w:t xml:space="preserve">            "name": "ЄДАПС",</w:t>
        <w:br/>
        <w:t xml:space="preserve">            "position": "",</w:t>
        <w:br/>
        <w:t xml:space="preserve">            "affiliations": [</w:t>
        <w:br/>
        <w:t xml:space="preserve">                "міліція"</w:t>
        <w:br/>
        <w:t xml:space="preserve">            ]</w:t>
        <w:br/>
        <w:t xml:space="preserve">        }</w:t>
        <w:br/>
        <w:t xml:space="preserve">    ],</w:t>
        <w:br/>
        <w:t xml:space="preserve">    "legal_entities": [],</w:t>
        <w:br/>
        <w:t xml:space="preserve">    "offshore": [],</w:t>
        <w:br/>
        <w:t xml:space="preserve">    "government_bodies": [</w:t>
        <w:br/>
        <w:t xml:space="preserve">        "міліція"</w:t>
        <w:br/>
        <w:t xml:space="preserve">    ]</w:t>
        <w:br/>
        <w:t>}</w:t>
      </w:r>
    </w:p>
    <w:p>
      <w:pPr>
        <w:pStyle w:val="Heading1"/>
      </w:pPr>
      <w:r>
        <w:t>Каласарна перевага Присяжнюка</w:t>
      </w:r>
    </w:p>
    <w:p>
      <w:r>
        <w:t>Date: 02.02.2011</w:t>
      </w:r>
    </w:p>
    <w:p>
      <w:r>
        <w:t>Link: https://nashigroshi.org/2011/02/02/kalasarna-perevaha-prysyazhnyuka/</w:t>
      </w:r>
    </w:p>
    <w:p>
      <w:r>
        <w:t>Author: Вперше опубліковано в «Тижні»</w:t>
      </w:r>
    </w:p>
    <w:p>
      <w:r>
        <w:t>Corruption Data:</w:t>
      </w:r>
    </w:p>
    <w:p>
      <w:r>
        <w:t>{</w:t>
        <w:br/>
        <w:t xml:space="preserve">    "individuals": [</w:t>
        <w:br/>
        <w:t xml:space="preserve">        {</w:t>
        <w:br/>
        <w:t xml:space="preserve">            "name": "Микола Присяжнюк",</w:t>
        <w:br/>
        <w:t xml:space="preserve">            "position": "Міністр",</w:t>
        <w:br/>
        <w:t xml:space="preserve">            "affiliations": [</w:t>
        <w:br/>
        <w:t xml:space="preserve">                "Уряд"</w:t>
        <w:br/>
        <w:t xml:space="preserve">            ]</w:t>
        <w:br/>
        <w:t xml:space="preserve">        },</w:t>
        <w:br/>
        <w:t xml:space="preserve">        {</w:t>
        <w:br/>
        <w:t xml:space="preserve">            "name": "Лі Тернерперейшовіз",</w:t>
        <w:br/>
        <w:t xml:space="preserve">            "position": "Посол Великобританії",</w:t>
        <w:br/>
        <w:t xml:space="preserve">            "affiliations": [</w:t>
        <w:br/>
        <w:t xml:space="preserve">                "Дипломатична служба"</w:t>
        <w:br/>
        <w:t xml:space="preserve">            ]</w:t>
        <w:br/>
        <w:t xml:space="preserve">        }</w:t>
        <w:br/>
        <w:t xml:space="preserve">    ],</w:t>
        <w:br/>
        <w:t xml:space="preserve">    "legal_entities": [</w:t>
        <w:br/>
        <w:t xml:space="preserve">        {</w:t>
        <w:br/>
        <w:t xml:space="preserve">            "entity": "Фірми, пов’язані з єнакієвсько-донецьким угрупуванням",</w:t>
        <w:br/>
        <w:t xml:space="preserve">            "type": "Приватна"</w:t>
        <w:br/>
        <w:t xml:space="preserve">        }</w:t>
        <w:br/>
        <w:t xml:space="preserve">    ],</w:t>
        <w:br/>
        <w:t xml:space="preserve">    "offshore": [],</w:t>
        <w:br/>
        <w:t xml:space="preserve">    "government_bodies": []</w:t>
        <w:br/>
        <w:t>}</w:t>
      </w:r>
    </w:p>
    <w:p>
      <w:pPr>
        <w:pStyle w:val="Heading1"/>
      </w:pPr>
      <w:r>
        <w:t>Юрушев день в ДУСі</w:t>
      </w:r>
    </w:p>
    <w:p>
      <w:r>
        <w:t>Date: 31.01.2011</w:t>
      </w:r>
    </w:p>
    <w:p>
      <w:r>
        <w:t>Link: https://nashigroshi.org/2011/01/31/yurushev-den-v-dusi/</w:t>
      </w:r>
    </w:p>
    <w:p>
      <w:r>
        <w:t>Author: Тож саме з огляду на статусність кінцевого споживача жалюгідних як на Юрушева 14 мільйонів ми і сподіваємось, що охоронцям «Конча-Заспи» таки щось реконструюють.Хоча як для невеликої двоповерхівки грошей може вистачити і на мармур в туалеті.</w:t>
      </w:r>
    </w:p>
    <w:p>
      <w:r>
        <w:t>Corruption Data:</w:t>
      </w:r>
    </w:p>
    <w:p>
      <w:r>
        <w:t>{</w:t>
        <w:br/>
        <w:t xml:space="preserve">    "individuals": [</w:t>
        <w:br/>
        <w:t xml:space="preserve">        {</w:t>
        <w:br/>
        <w:t xml:space="preserve">            "name": "Янукович",</w:t>
        <w:br/>
        <w:t xml:space="preserve">            "position": "Президент",</w:t>
        <w:br/>
        <w:t xml:space="preserve">            "affiliations": [</w:t>
        <w:br/>
        <w:t xml:space="preserve">                "Інтерконтинеталь"</w:t>
        <w:br/>
        <w:t xml:space="preserve">            ]</w:t>
        <w:br/>
        <w:t xml:space="preserve">        }</w:t>
        <w:br/>
        <w:t xml:space="preserve">    ],</w:t>
        <w:br/>
        <w:t xml:space="preserve">    "legal_entities": [</w:t>
        <w:br/>
        <w:t xml:space="preserve">        {</w:t>
        <w:br/>
        <w:t xml:space="preserve">            "entity": "Державне управління справами",</w:t>
        <w:br/>
        <w:t xml:space="preserve">            "type": "Державна"</w:t>
        <w:br/>
        <w:t xml:space="preserve">        }</w:t>
        <w:br/>
        <w:t xml:space="preserve">    ],</w:t>
        <w:br/>
        <w:t xml:space="preserve">    "offshore": [],</w:t>
        <w:br/>
        <w:t xml:space="preserve">    "government_bodies": []</w:t>
        <w:br/>
        <w:t>}</w:t>
      </w:r>
    </w:p>
    <w:p>
      <w:pPr>
        <w:pStyle w:val="Heading1"/>
      </w:pPr>
      <w:r>
        <w:t>Хіт-парад від 28 січня</w:t>
      </w:r>
    </w:p>
    <w:p>
      <w:r>
        <w:t>Date: 31.01.2011</w:t>
      </w:r>
    </w:p>
    <w:p>
      <w:r>
        <w:t>Link: https://nashigroshi.org/2011/01/31/hit-parad-vid-28-sichnya-2/</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 Дані щодо закупівель газу не враховуються, оскільки він закуповується у «Нафтогазу» по фіксованій ціні.</w:t>
      </w:r>
    </w:p>
    <w:p>
      <w:r>
        <w:t>Corruption Data:</w:t>
      </w:r>
    </w:p>
    <w:p>
      <w:r>
        <w:t>{</w:t>
        <w:br/>
        <w:t xml:space="preserve">    "individuals": [],</w:t>
        <w:br/>
        <w:t xml:space="preserve">    "legal_entities": [],</w:t>
        <w:br/>
        <w:t xml:space="preserve">    "offshore": [],</w:t>
        <w:br/>
        <w:t xml:space="preserve">    "government_bodies": [</w:t>
        <w:br/>
        <w:t xml:space="preserve">        "Автомобільні дороги"</w:t>
        <w:br/>
        <w:t xml:space="preserve">    ]</w:t>
        <w:br/>
        <w:t>}</w:t>
      </w:r>
    </w:p>
    <w:p>
      <w:pPr>
        <w:pStyle w:val="Heading1"/>
      </w:pPr>
      <w:r>
        <w:t>Мільйони для Лавриновича з партнерами</w:t>
      </w:r>
    </w:p>
    <w:p>
      <w:r>
        <w:t>Date: 27.01.2011</w:t>
      </w:r>
    </w:p>
    <w:p>
      <w:r>
        <w:t>Link: https://nashigroshi.org/2011/01/27/honorar-lavrynovycha-200-tysyach-za-dokument/</w:t>
      </w:r>
    </w:p>
    <w:p>
      <w:r>
        <w:t>Author: Так що текст ми лишимо для історії. Дуже вже цікаво продовжити тему, дочекавшись, хто ж врешті-решт випише для ЦДЗК законодавчу базу. І за які гроші.</w:t>
      </w:r>
    </w:p>
    <w:p>
      <w:r>
        <w:t>Corruption Data:</w:t>
      </w:r>
    </w:p>
    <w:p>
      <w:r>
        <w:t>{</w:t>
        <w:br/>
        <w:t xml:space="preserve">    "individuals": [</w:t>
        <w:br/>
        <w:t xml:space="preserve">        {</w:t>
        <w:br/>
        <w:t xml:space="preserve">            "name": "Лавринович-старший",</w:t>
        <w:br/>
        <w:t xml:space="preserve">            "position": "Невідомо",</w:t>
        <w:br/>
        <w:t xml:space="preserve">            "affiliations": [</w:t>
        <w:br/>
        <w:t xml:space="preserve">                "Юридична компанія «Лавринович і партнери»"</w:t>
        <w:br/>
        <w:t xml:space="preserve">            ]</w:t>
        <w:br/>
        <w:t xml:space="preserve">        },</w:t>
        <w:br/>
        <w:t xml:space="preserve">        {</w:t>
        <w:br/>
        <w:t xml:space="preserve">            "name": "Лавриновичу-молодшому",</w:t>
        <w:br/>
        <w:t xml:space="preserve">            "position": "Невідомо",</w:t>
        <w:br/>
        <w:t xml:space="preserve">            "affiliations": [</w:t>
        <w:br/>
        <w:t xml:space="preserve">                "Юридична компанія «Лавринович і партнери»"</w:t>
        <w:br/>
        <w:t xml:space="preserve">            ]</w:t>
        <w:br/>
        <w:t xml:space="preserve">        }</w:t>
        <w:br/>
        <w:t xml:space="preserve">    ],</w:t>
        <w:br/>
        <w:t xml:space="preserve">    "legal_entities": [</w:t>
        <w:br/>
        <w:t xml:space="preserve">        {</w:t>
        <w:br/>
        <w:t xml:space="preserve">            "entity": "Центр державного земельного кадастру",</w:t>
        <w:br/>
        <w:t xml:space="preserve">            "type": "Державна"</w:t>
        <w:br/>
        <w:t xml:space="preserve">        },</w:t>
        <w:br/>
        <w:t xml:space="preserve">        {</w:t>
        <w:br/>
        <w:t xml:space="preserve">            "entity": "Міністерство економіки",</w:t>
        <w:br/>
        <w:t xml:space="preserve">            "type": "Державна"</w:t>
        <w:br/>
        <w:t xml:space="preserve">        },</w:t>
        <w:br/>
        <w:t xml:space="preserve">        {</w:t>
        <w:br/>
        <w:t xml:space="preserve">            "entity": "Міністерство юстиції",</w:t>
        <w:br/>
        <w:t xml:space="preserve">            "type": "Державна"</w:t>
        <w:br/>
        <w:t xml:space="preserve">        }</w:t>
        <w:br/>
        <w:t xml:space="preserve">    ],</w:t>
        <w:br/>
        <w:t xml:space="preserve">    "offshore": [],</w:t>
        <w:br/>
        <w:t xml:space="preserve">    "government_bodies": [</w:t>
        <w:br/>
        <w:t xml:space="preserve">        "Центр державного земельного кадастру",</w:t>
        <w:br/>
        <w:t xml:space="preserve">        "Міністерство економіки",</w:t>
        <w:br/>
        <w:t xml:space="preserve">        "Міністерство юстиції"</w:t>
        <w:br/>
        <w:t xml:space="preserve">    ]</w:t>
        <w:br/>
        <w:t>}</w:t>
      </w:r>
    </w:p>
    <w:p>
      <w:pPr>
        <w:pStyle w:val="Heading1"/>
      </w:pPr>
      <w:r>
        <w:t>Хіт-парад від 21 січня</w:t>
      </w:r>
    </w:p>
    <w:p>
      <w:r>
        <w:t>Date: 21.01.2011</w:t>
      </w:r>
    </w:p>
    <w:p>
      <w:r>
        <w:t>Link: https://nashigroshi.org/2011/01/21/hit-parad-vid-21-sichnya/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 Дані щодо закупівель газу не враховуються, оскільки він закуповується у «Нафтогазу» по фіксованій ціні.</w:t>
      </w:r>
    </w:p>
    <w:p>
      <w:r>
        <w:t>Corruption Data:</w:t>
      </w:r>
    </w:p>
    <w:p>
      <w:r>
        <w:t>{</w:t>
        <w:br/>
        <w:t xml:space="preserve">    "individuals": [],</w:t>
        <w:br/>
        <w:t xml:space="preserve">    "legal_entities": [],</w:t>
        <w:br/>
        <w:t xml:space="preserve">    "offshore": [],</w:t>
        <w:br/>
        <w:t xml:space="preserve">    "government_bodies": []</w:t>
        <w:br/>
        <w:t>}</w:t>
      </w:r>
    </w:p>
    <w:p>
      <w:pPr>
        <w:pStyle w:val="Heading1"/>
      </w:pPr>
      <w:r>
        <w:t>Цемент для залізниці. Чужі тут не торгують</w:t>
      </w:r>
    </w:p>
    <w:p>
      <w:r>
        <w:t>Date: 21.01.2011</w:t>
      </w:r>
    </w:p>
    <w:p>
      <w:r>
        <w:t>Link: https://nashigroshi.org/2011/01/21/tsement-dlya-zaliznytsi-chuzhi-tut-ne-torhuyut/</w:t>
      </w:r>
    </w:p>
    <w:p>
      <w:r>
        <w:t>Author: «Наші гроші»</w:t>
      </w:r>
    </w:p>
    <w:p>
      <w:r>
        <w:t>Corruption Data:</w:t>
      </w:r>
    </w:p>
    <w:p>
      <w:r>
        <w:t>{</w:t>
        <w:br/>
        <w:t xml:space="preserve">    "individuals": [</w:t>
        <w:br/>
        <w:t xml:space="preserve">        {</w:t>
        <w:br/>
        <w:t xml:space="preserve">            "name": "Борис Колесніков",</w:t>
        <w:br/>
        <w:t xml:space="preserve">            "position": "Міністр інфраструктури",</w:t>
        <w:br/>
        <w:t xml:space="preserve">            "affiliations": [</w:t>
        <w:br/>
        <w:t xml:space="preserve">                "Мінтранс"</w:t>
        <w:br/>
        <w:t xml:space="preserve">            ]</w:t>
        <w:br/>
        <w:t xml:space="preserve">        },</w:t>
        <w:br/>
        <w:t xml:space="preserve">        {</w:t>
        <w:br/>
        <w:t xml:space="preserve">            "name": "Ринат Ахметов",</w:t>
        <w:br/>
        <w:t xml:space="preserve">            "position": "Невідомо",</w:t>
        <w:br/>
        <w:t xml:space="preserve">            "affiliations": [</w:t>
        <w:br/>
        <w:t xml:space="preserve">                "Друг"</w:t>
        <w:br/>
        <w:t xml:space="preserve">            ]</w:t>
        <w:br/>
        <w:t xml:space="preserve">        }</w:t>
        <w:br/>
        <w:t xml:space="preserve">    ],</w:t>
        <w:br/>
        <w:t xml:space="preserve">    "legal_entities": [</w:t>
        <w:br/>
        <w:t xml:space="preserve">        {</w:t>
        <w:br/>
        <w:t xml:space="preserve">            "entity": "ТОВ «Торговий дім «Славута»",</w:t>
        <w:br/>
        <w:t xml:space="preserve">            "type": "Приватна"</w:t>
        <w:br/>
        <w:t xml:space="preserve">        }</w:t>
        <w:br/>
        <w:t xml:space="preserve">    ],</w:t>
        <w:br/>
        <w:t xml:space="preserve">    "offshore": [],</w:t>
        <w:br/>
        <w:t xml:space="preserve">    "government_bodies": [</w:t>
        <w:br/>
        <w:t xml:space="preserve">        "Міністерство інфраструктури"</w:t>
        <w:br/>
        <w:t xml:space="preserve">    ]</w:t>
        <w:br/>
        <w:t>}</w:t>
      </w:r>
    </w:p>
    <w:p>
      <w:pPr>
        <w:pStyle w:val="Heading1"/>
      </w:pPr>
      <w:r>
        <w:t>Побори за техталони залишаються! (документ)</w:t>
      </w:r>
    </w:p>
    <w:p>
      <w:r>
        <w:t>Date: 21.01.2011</w:t>
      </w:r>
    </w:p>
    <w:p>
      <w:r>
        <w:t>Link: https://nashigroshi.org/2011/01/21/pobory-za-tehtalony-zalyshayutsya-dokument/</w:t>
      </w:r>
    </w:p>
    <w:p>
      <w:r>
        <w:t>Author: «Наші гроші», вперше опубліковано в «Тижні»</w:t>
      </w:r>
    </w:p>
    <w:p>
      <w:r>
        <w:t>Corruption Data:</w:t>
      </w:r>
    </w:p>
    <w:p>
      <w:r>
        <w:t>{</w:t>
        <w:br/>
        <w:t xml:space="preserve">    "individuals": [</w:t>
        <w:br/>
        <w:t xml:space="preserve">        {</w:t>
        <w:br/>
        <w:t xml:space="preserve">            "name": "Янукович",</w:t>
        <w:br/>
        <w:t xml:space="preserve">            "position": "",</w:t>
        <w:br/>
        <w:t xml:space="preserve">            "affiliations": []</w:t>
        <w:br/>
        <w:t xml:space="preserve">        },</w:t>
        <w:br/>
        <w:t xml:space="preserve">        {</w:t>
        <w:br/>
        <w:t xml:space="preserve">            "name": "Андрій Клюєв",</w:t>
        <w:br/>
        <w:t xml:space="preserve">            "position": "віце-прем’єр",</w:t>
        <w:br/>
        <w:t xml:space="preserve">            "affiliations": [</w:t>
        <w:br/>
        <w:t xml:space="preserve">                "Партія регіонів"</w:t>
        <w:br/>
        <w:t xml:space="preserve">            ]</w:t>
        <w:br/>
        <w:t xml:space="preserve">        },</w:t>
        <w:br/>
        <w:t xml:space="preserve">        {</w:t>
        <w:br/>
        <w:t xml:space="preserve">            "name": "Анатолій Могильов",</w:t>
        <w:br/>
        <w:t xml:space="preserve">            "position": "міністр",</w:t>
        <w:br/>
        <w:t xml:space="preserve">            "affiliations": [</w:t>
        <w:br/>
        <w:t xml:space="preserve">                "Партія регіонів"</w:t>
        <w:br/>
        <w:t xml:space="preserve">            ]</w:t>
        <w:br/>
        <w:t xml:space="preserve">        },</w:t>
        <w:br/>
        <w:t xml:space="preserve">        {</w:t>
        <w:br/>
        <w:t xml:space="preserve">            "name": "Василь Грицак",</w:t>
        <w:br/>
        <w:t xml:space="preserve">            "position": "нардеп",</w:t>
        <w:br/>
        <w:t xml:space="preserve">            "affiliations": [</w:t>
        <w:br/>
        <w:t xml:space="preserve">                "Партія регіонів"</w:t>
        <w:br/>
        <w:t xml:space="preserve">            ]</w:t>
        <w:br/>
        <w:t xml:space="preserve">        }</w:t>
        <w:br/>
        <w:t xml:space="preserve">    ],</w:t>
        <w:br/>
        <w:t xml:space="preserve">    "legal_entities": [</w:t>
        <w:br/>
        <w:t xml:space="preserve">        {</w:t>
        <w:br/>
        <w:t xml:space="preserve">            "entity": "Міністерство економіки",</w:t>
        <w:br/>
        <w:t xml:space="preserve">            "type": "Державна"</w:t>
        <w:br/>
        <w:t xml:space="preserve">        },</w:t>
        <w:br/>
        <w:t xml:space="preserve">        {</w:t>
        <w:br/>
        <w:t xml:space="preserve">            "entity": "Міністерство внутрішніх справ",</w:t>
        <w:br/>
        <w:t xml:space="preserve">            "type": "Державна"</w:t>
        <w:br/>
        <w:t xml:space="preserve">        },</w:t>
        <w:br/>
        <w:t xml:space="preserve">        {</w:t>
        <w:br/>
        <w:t xml:space="preserve">            "entity": "Консорціум \"ЄДАПС\"",</w:t>
        <w:br/>
        <w:t xml:space="preserve">            "type": "Приватна"</w:t>
        <w:br/>
        <w:t xml:space="preserve">        }</w:t>
        <w:br/>
        <w:t xml:space="preserve">    ],</w:t>
        <w:br/>
        <w:t xml:space="preserve">    "offshore": [],</w:t>
        <w:br/>
        <w:t xml:space="preserve">    "government_bodies": []</w:t>
        <w:br/>
        <w:t>}</w:t>
      </w:r>
    </w:p>
    <w:p>
      <w:pPr>
        <w:pStyle w:val="Heading1"/>
      </w:pPr>
      <w:r>
        <w:t>Хіт-парад від 14 січня</w:t>
      </w:r>
    </w:p>
    <w:p>
      <w:r>
        <w:t>Date: 17.01.2011</w:t>
      </w:r>
    </w:p>
    <w:p>
      <w:r>
        <w:t>Link: https://nashigroshi.org/2011/01/17/hit-parad-vid-14-sichnya/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 Дані щодо закупівель газу не враховуються, оскільки він закуповується у «Нафтогазу» по фіксованій ціні.</w:t>
      </w:r>
    </w:p>
    <w:p>
      <w:r>
        <w:t>Corruption Data:</w:t>
      </w:r>
    </w:p>
    <w:p>
      <w:r>
        <w:t>{</w:t>
        <w:br/>
        <w:t xml:space="preserve">    "individuals": [],</w:t>
        <w:br/>
        <w:t xml:space="preserve">    "legal_entities": [],</w:t>
        <w:br/>
        <w:t xml:space="preserve">    "offshore": [],</w:t>
        <w:br/>
        <w:t xml:space="preserve">    "government_bodies": [</w:t>
        <w:br/>
        <w:t xml:space="preserve">        "Міністерство економіки України"</w:t>
        <w:br/>
        <w:t xml:space="preserve">    ]</w:t>
        <w:br/>
        <w:t>}</w:t>
      </w:r>
    </w:p>
    <w:p>
      <w:pPr>
        <w:pStyle w:val="Heading1"/>
      </w:pPr>
      <w:r>
        <w:t>Мільярд під вугільну ялинку</w:t>
      </w:r>
    </w:p>
    <w:p>
      <w:r>
        <w:t>Date: 17.01.2011</w:t>
      </w:r>
    </w:p>
    <w:p>
      <w:r>
        <w:t>Link: https://nashigroshi.org/2011/01/17/milyard-pid-vuhilnu-yalynku/</w:t>
      </w:r>
    </w:p>
    <w:p>
      <w:r>
        <w:t>Author: «Наші гроші», вперше опубліковано в«Тижні»</w:t>
      </w:r>
    </w:p>
    <w:p>
      <w:r>
        <w:t>Corruption Data:</w:t>
      </w:r>
    </w:p>
    <w:p>
      <w:r>
        <w:t>{</w:t>
        <w:br/>
        <w:t xml:space="preserve">    "individuals": [</w:t>
        <w:br/>
        <w:t xml:space="preserve">        {</w:t>
        <w:br/>
        <w:t xml:space="preserve">            "name": "Рінат Ахметов",</w:t>
        <w:br/>
        <w:t xml:space="preserve">            "position": "Власник",</w:t>
        <w:br/>
        <w:t xml:space="preserve">            "affiliations": [</w:t>
        <w:br/>
        <w:t xml:space="preserve">                "ДТЕК"</w:t>
        <w:br/>
        <w:t xml:space="preserve">            ]</w:t>
        <w:br/>
        <w:t xml:space="preserve">        }</w:t>
        <w:br/>
        <w:t xml:space="preserve">    ],</w:t>
        <w:br/>
        <w:t xml:space="preserve">    "legal_entities": [</w:t>
        <w:br/>
        <w:t xml:space="preserve">        {</w:t>
        <w:br/>
        <w:t xml:space="preserve">            "entity": "ДТЕК",</w:t>
        <w:br/>
        <w:t xml:space="preserve">            "type": "Приватна"</w:t>
        <w:br/>
        <w:t xml:space="preserve">        }</w:t>
        <w:br/>
        <w:t xml:space="preserve">    ],</w:t>
        <w:br/>
        <w:t xml:space="preserve">    "offshore": [],</w:t>
        <w:br/>
        <w:t xml:space="preserve">    "government_bodies": []</w:t>
        <w:br/>
        <w:t>}</w:t>
      </w:r>
    </w:p>
    <w:p>
      <w:pPr>
        <w:pStyle w:val="Heading1"/>
      </w:pPr>
      <w:r>
        <w:t>Солодкі гроші «єнакіївських»</w:t>
      </w:r>
    </w:p>
    <w:p>
      <w:r>
        <w:t>Date: 17.01.2011</w:t>
      </w:r>
    </w:p>
    <w:p>
      <w:r>
        <w:t>Link: https://nashigroshi.org/2011/01/17/solodki-hroshi-jenakijivskyh/</w:t>
      </w:r>
    </w:p>
    <w:p>
      <w:r>
        <w:t>Author: «Наші гроші»,  вперше опубліковано в«Українській правді»</w:t>
      </w:r>
    </w:p>
    <w:p>
      <w:r>
        <w:t>Corruption Data:</w:t>
      </w:r>
    </w:p>
    <w:p>
      <w:r>
        <w:t>{</w:t>
        <w:br/>
        <w:t xml:space="preserve">    "individuals": [</w:t>
        <w:br/>
        <w:t xml:space="preserve">        {</w:t>
        <w:br/>
        <w:t xml:space="preserve">            "name": "Микола Присяжнюк",</w:t>
        <w:br/>
        <w:t xml:space="preserve">            "position": "Міністр аграрної політики",</w:t>
        <w:br/>
        <w:t xml:space="preserve">            "affiliations": [</w:t>
        <w:br/>
        <w:t xml:space="preserve">                "дольче віта єнакіївського клану",</w:t>
        <w:br/>
        <w:t xml:space="preserve">                "ПР"</w:t>
        <w:br/>
        <w:t xml:space="preserve">            ]</w:t>
        <w:br/>
        <w:t xml:space="preserve">        },</w:t>
        <w:br/>
        <w:t xml:space="preserve">        {</w:t>
        <w:br/>
        <w:t xml:space="preserve">            "name": "Юрій Іванющенко",</w:t>
        <w:br/>
        <w:t xml:space="preserve">            "position": "Авторитетний нардеп від ПР",</w:t>
        <w:br/>
        <w:t xml:space="preserve">            "affiliations": [</w:t>
        <w:br/>
        <w:t xml:space="preserve">                "дольче віта єнакіївського клану",</w:t>
        <w:br/>
        <w:t xml:space="preserve">                "ПР"</w:t>
        <w:br/>
        <w:t xml:space="preserve">            ]</w:t>
        <w:br/>
        <w:t xml:space="preserve">        }</w:t>
        <w:br/>
        <w:t xml:space="preserve">    ],</w:t>
        <w:br/>
        <w:t xml:space="preserve">    "legal_entities": [</w:t>
        <w:br/>
        <w:t xml:space="preserve">        {</w:t>
        <w:br/>
        <w:t xml:space="preserve">            "entity": "ЗАТ Технічний центр Україна",</w:t>
        <w:br/>
        <w:t xml:space="preserve">            "type": "Приватна"</w:t>
        <w:br/>
        <w:t xml:space="preserve">        },</w:t>
        <w:br/>
        <w:t xml:space="preserve">        {</w:t>
        <w:br/>
        <w:t xml:space="preserve">            "entity": "ЗАТ Продовольча компанія Юнкерс",</w:t>
        <w:br/>
        <w:t xml:space="preserve">            "type": "Приватна"</w:t>
        <w:br/>
        <w:t xml:space="preserve">        }</w:t>
        <w:br/>
        <w:t xml:space="preserve">    ],</w:t>
        <w:br/>
        <w:t xml:space="preserve">    "offshore": [],</w:t>
        <w:br/>
        <w:t xml:space="preserve">    "government_bodies": [</w:t>
        <w:br/>
        <w:t xml:space="preserve">        "УБОП"</w:t>
        <w:br/>
        <w:t xml:space="preserve">    ]</w:t>
        <w:br/>
        <w:t>}</w:t>
      </w:r>
    </w:p>
    <w:p>
      <w:pPr>
        <w:pStyle w:val="Heading1"/>
      </w:pPr>
      <w:r>
        <w:t>Чорні гроші «єнакіївських»</w:t>
      </w:r>
    </w:p>
    <w:p>
      <w:r>
        <w:t>Date: 17.01.2011</w:t>
      </w:r>
    </w:p>
    <w:p>
      <w:r>
        <w:t>Link: https://nashigroshi.org/2011/01/17/chorni-hroshi-jenakijivskyh/</w:t>
      </w:r>
    </w:p>
    <w:p>
      <w:r>
        <w:t>Author: «Наші гроші»,  вперше опубліковано в«Українській правді»</w:t>
      </w:r>
    </w:p>
    <w:p>
      <w:r>
        <w:t>Corruption Data:</w:t>
      </w:r>
    </w:p>
    <w:p>
      <w:r>
        <w:t>{</w:t>
        <w:br/>
        <w:t xml:space="preserve">    "individuals": [</w:t>
        <w:br/>
        <w:t xml:space="preserve">        {</w:t>
        <w:br/>
        <w:t xml:space="preserve">            "name": "Янукович",</w:t>
        <w:br/>
        <w:t xml:space="preserve">            "position": "Екс-президент",</w:t>
        <w:br/>
        <w:t xml:space="preserve">            "affiliations": []</w:t>
        <w:br/>
        <w:t xml:space="preserve">        },</w:t>
        <w:br/>
        <w:t xml:space="preserve">        {</w:t>
        <w:br/>
        <w:t xml:space="preserve">            "name": "Юрій Іванющенко",</w:t>
        <w:br/>
        <w:t xml:space="preserve">            "position": "Менеджер",</w:t>
        <w:br/>
        <w:t xml:space="preserve">            "affiliations": []</w:t>
        <w:br/>
        <w:t xml:space="preserve">        },</w:t>
        <w:br/>
        <w:t xml:space="preserve">        {</w:t>
        <w:br/>
        <w:t xml:space="preserve">            "name": "Юрий Луценко",</w:t>
        <w:br/>
        <w:t xml:space="preserve">            "position": "Екс-голова МВС",</w:t>
        <w:br/>
        <w:t xml:space="preserve">            "affiliations": []</w:t>
        <w:br/>
        <w:t xml:space="preserve">        },</w:t>
        <w:br/>
        <w:t xml:space="preserve">        {</w:t>
        <w:br/>
        <w:t xml:space="preserve">            "name": "Юри Єнакіївський",</w:t>
        <w:br/>
        <w:t xml:space="preserve">            "position": "Невідомо",</w:t>
        <w:br/>
        <w:t xml:space="preserve">            "affiliations": []</w:t>
        <w:br/>
        <w:t xml:space="preserve">        }</w:t>
        <w:br/>
        <w:t xml:space="preserve">    ],</w:t>
        <w:br/>
        <w:t xml:space="preserve">    "legal_entities": [],</w:t>
        <w:br/>
        <w:t xml:space="preserve">    "offshore": [],</w:t>
        <w:br/>
        <w:t xml:space="preserve">    "government_bodies": [</w:t>
        <w:br/>
        <w:t xml:space="preserve">        "Верховна Рада"</w:t>
        <w:br/>
        <w:t xml:space="preserve">    ]</w:t>
        <w:br/>
        <w:t>}</w:t>
      </w:r>
    </w:p>
    <w:p>
      <w:pPr>
        <w:pStyle w:val="Heading1"/>
      </w:pPr>
      <w:r>
        <w:t>Пограбуй бабусю – 3. Відремонтуй офіс!</w:t>
      </w:r>
    </w:p>
    <w:p>
      <w:r>
        <w:t>Date: 17.01.2011</w:t>
      </w:r>
    </w:p>
    <w:p>
      <w:r>
        <w:t>Link: https://nashigroshi.org/2011/01/17/pohrabuj-babusyu-3-vidremontuj-ofis/</w:t>
      </w:r>
    </w:p>
    <w:p>
      <w:r>
        <w:t>Author: «Наші гроші»,  вперше опубліковано в«Тижні»</w:t>
      </w:r>
    </w:p>
    <w:p>
      <w:r>
        <w:t>Corruption Data:</w:t>
      </w:r>
    </w:p>
    <w:p>
      <w:r>
        <w:t>{</w:t>
        <w:br/>
        <w:t xml:space="preserve">    "individuals": [</w:t>
        <w:br/>
        <w:t xml:space="preserve">        {</w:t>
        <w:br/>
        <w:t xml:space="preserve">            "name": "Віктор Янукович",</w:t>
        <w:br/>
        <w:t xml:space="preserve">            "position": "Президент",</w:t>
        <w:br/>
        <w:t xml:space="preserve">            "affiliations": []</w:t>
        <w:br/>
        <w:t xml:space="preserve">        },</w:t>
        <w:br/>
        <w:t xml:space="preserve">        {</w:t>
        <w:br/>
        <w:t xml:space="preserve">            "name": "Микола Азаров",</w:t>
        <w:br/>
        <w:t xml:space="preserve">            "position": "Голова уряду",</w:t>
        <w:br/>
        <w:t xml:space="preserve">            "affiliations": []</w:t>
        <w:br/>
        <w:t xml:space="preserve">        }</w:t>
        <w:br/>
        <w:t xml:space="preserve">    ],</w:t>
        <w:br/>
        <w:t xml:space="preserve">    "legal_entities": [],</w:t>
        <w:br/>
        <w:t xml:space="preserve">    "offshore": [],</w:t>
        <w:br/>
        <w:t xml:space="preserve">    "government_bodies": [</w:t>
        <w:br/>
        <w:t xml:space="preserve">        "Міністерство юстиції",</w:t>
        <w:br/>
        <w:t xml:space="preserve">        "Генпрокуратура"</w:t>
        <w:br/>
        <w:t xml:space="preserve">    ]</w:t>
        <w:br/>
        <w:t>}</w:t>
      </w:r>
    </w:p>
    <w:p>
      <w:pPr>
        <w:pStyle w:val="Heading1"/>
      </w:pPr>
      <w:r>
        <w:t>Пограбуй бабусю-2. Купи офіс!</w:t>
      </w:r>
    </w:p>
    <w:p>
      <w:r>
        <w:t>Date: 17.01.2011</w:t>
      </w:r>
    </w:p>
    <w:p>
      <w:r>
        <w:t>Link: https://nashigroshi.org/2011/01/17/pohrabuj-babusyu-2-kupy-ofis/</w:t>
      </w:r>
    </w:p>
    <w:p>
      <w:r>
        <w:t>Author: «Наші гроші»,  вперше опубліковано в«Тижні»</w:t>
      </w:r>
    </w:p>
    <w:p>
      <w:r>
        <w:t>Corruption Data:</w:t>
      </w:r>
    </w:p>
    <w:p>
      <w:r>
        <w:t>{</w:t>
        <w:br/>
        <w:t xml:space="preserve">    "individuals": [</w:t>
        <w:br/>
        <w:t xml:space="preserve">        {</w:t>
        <w:br/>
        <w:t xml:space="preserve">            "name": "Віктор Янукович",</w:t>
        <w:br/>
        <w:t xml:space="preserve">            "position": "Президент",</w:t>
        <w:br/>
        <w:t xml:space="preserve">            "affiliations": []</w:t>
        <w:br/>
        <w:t xml:space="preserve">        }</w:t>
        <w:br/>
        <w:t xml:space="preserve">    ],</w:t>
        <w:br/>
        <w:t xml:space="preserve">    "legal_entities": [</w:t>
        <w:br/>
        <w:t xml:space="preserve">        {</w:t>
        <w:br/>
        <w:t xml:space="preserve">            "entity": "Фонд соціального страхування на випадок безробіття",</w:t>
        <w:br/>
        <w:t xml:space="preserve">            "type": "Державна"</w:t>
        <w:br/>
        <w:t xml:space="preserve">        },</w:t>
        <w:br/>
        <w:t xml:space="preserve">        {</w:t>
        <w:br/>
        <w:t xml:space="preserve">            "entity": "Держцентр зайнятості",</w:t>
        <w:br/>
        <w:t xml:space="preserve">            "type": "Державна"</w:t>
        <w:br/>
        <w:t xml:space="preserve">        },</w:t>
        <w:br/>
        <w:t xml:space="preserve">        {</w:t>
        <w:br/>
        <w:t xml:space="preserve">            "entity": "Донецький центр профтехосвіти",</w:t>
        <w:br/>
        <w:t xml:space="preserve">            "type": "Державна"</w:t>
        <w:br/>
        <w:t xml:space="preserve">        }</w:t>
        <w:br/>
        <w:t xml:space="preserve">    ],</w:t>
        <w:br/>
        <w:t xml:space="preserve">    "offshore": [],</w:t>
        <w:br/>
        <w:t xml:space="preserve">    "government_bodies": []</w:t>
        <w:br/>
        <w:t>}</w:t>
      </w:r>
    </w:p>
    <w:p>
      <w:pPr>
        <w:pStyle w:val="Heading1"/>
      </w:pPr>
      <w:r>
        <w:t>Пограбуй бабусю-1. Проведи корпоратив!</w:t>
      </w:r>
    </w:p>
    <w:p>
      <w:r>
        <w:t>Date: 17.01.2011</w:t>
      </w:r>
    </w:p>
    <w:p>
      <w:r>
        <w:t>Link: https://nashigroshi.org/2011/01/17/pohrabuj-babusyu-1-provedy-korporatyv/</w:t>
      </w:r>
    </w:p>
    <w:p>
      <w:r>
        <w:t>Author: «Наші гроші»,  вперше опубліковано в«Тижні»</w:t>
      </w:r>
    </w:p>
    <w:p>
      <w:r>
        <w:t>Corruption Data:</w:t>
      </w:r>
    </w:p>
    <w:p>
      <w:r>
        <w:t>{</w:t>
        <w:br/>
        <w:t xml:space="preserve">    "individuals": [</w:t>
        <w:br/>
        <w:t xml:space="preserve">        {</w:t>
        <w:br/>
        <w:t xml:space="preserve">            "name": "Геннадій Москаль",</w:t>
        <w:br/>
        <w:t xml:space="preserve">            "position": "Народний депутат",</w:t>
        <w:br/>
        <w:t xml:space="preserve">            "affiliations": [</w:t>
        <w:br/>
        <w:t xml:space="preserve">                "НУНС"</w:t>
        <w:br/>
        <w:t xml:space="preserve">            ]</w:t>
        <w:br/>
        <w:t xml:space="preserve">        },</w:t>
        <w:br/>
        <w:t xml:space="preserve">        {</w:t>
        <w:br/>
        <w:t xml:space="preserve">            "name": "Юрій Луценко",</w:t>
        <w:br/>
        <w:t xml:space="preserve">            "position": "Голова",</w:t>
        <w:br/>
        <w:t xml:space="preserve">            "affiliations": [</w:t>
        <w:br/>
        <w:t xml:space="preserve">                "центр корупції та організованої злочинності"</w:t>
        <w:br/>
        <w:t xml:space="preserve">            ]</w:t>
        <w:br/>
        <w:t xml:space="preserve">        },</w:t>
        <w:br/>
        <w:t xml:space="preserve">        {</w:t>
        <w:br/>
        <w:t xml:space="preserve">            "name": "Валерій Хорошковський",</w:t>
        <w:br/>
        <w:t xml:space="preserve">            "position": "Голова",</w:t>
        <w:br/>
        <w:t xml:space="preserve">            "affiliations": [</w:t>
        <w:br/>
        <w:t xml:space="preserve">                "СБУ"</w:t>
        <w:br/>
        <w:t xml:space="preserve">            ]</w:t>
        <w:br/>
        <w:t xml:space="preserve">        }</w:t>
        <w:br/>
        <w:t xml:space="preserve">    ],</w:t>
        <w:br/>
        <w:t xml:space="preserve">    "legal_entities": [],</w:t>
        <w:br/>
        <w:t xml:space="preserve">    "offshore": [],</w:t>
        <w:br/>
        <w:t xml:space="preserve">    "government_bodies": [</w:t>
        <w:br/>
        <w:t xml:space="preserve">        "МВС",</w:t>
        <w:br/>
        <w:t xml:space="preserve">        "ГПУ",</w:t>
        <w:br/>
        <w:t xml:space="preserve">        "Генпрокуратура",</w:t>
        <w:br/>
        <w:t xml:space="preserve">        "СБУ"</w:t>
        <w:br/>
        <w:t xml:space="preserve">    ]</w:t>
        <w:br/>
        <w:t>}</w:t>
      </w:r>
    </w:p>
    <w:p>
      <w:pPr>
        <w:pStyle w:val="Heading1"/>
      </w:pPr>
      <w:r>
        <w:t>Як заробляли на Податковому кодексі</w:t>
      </w:r>
    </w:p>
    <w:p>
      <w:r>
        <w:t>Date: 17.01.2011</w:t>
      </w:r>
    </w:p>
    <w:p>
      <w:r>
        <w:t>Link: https://nashigroshi.org/2011/01/17/yak-zaroblyaly-na-podatkovomu-kodeksi/</w:t>
      </w:r>
    </w:p>
    <w:p>
      <w:r>
        <w:t>Author: «Наші Гроші»,  вперше опубліковано в«Українському тижні»</w:t>
      </w:r>
    </w:p>
    <w:p>
      <w:r>
        <w:t>Corruption Data:</w:t>
      </w:r>
    </w:p>
    <w:p>
      <w:r>
        <w:t>{</w:t>
        <w:br/>
        <w:t xml:space="preserve">    "individuals": [</w:t>
        <w:br/>
        <w:t xml:space="preserve">        {</w:t>
        <w:br/>
        <w:t xml:space="preserve">            "name": "Тетяна Єфіменко",</w:t>
        <w:br/>
        <w:t xml:space="preserve">            "position": "Заступниця міністра фінансів",</w:t>
        <w:br/>
        <w:t xml:space="preserve">            "affiliations": [</w:t>
        <w:br/>
        <w:t xml:space="preserve">                "Міністерство фінансів"</w:t>
        <w:br/>
        <w:t xml:space="preserve">            ]</w:t>
        <w:br/>
        <w:t xml:space="preserve">        },</w:t>
        <w:br/>
        <w:t xml:space="preserve">        {</w:t>
        <w:br/>
        <w:t xml:space="preserve">            "name": "Віктор Янукович",</w:t>
        <w:br/>
        <w:t xml:space="preserve">            "position": "Президент",</w:t>
        <w:br/>
        <w:t xml:space="preserve">            "affiliations": []</w:t>
        <w:br/>
        <w:t xml:space="preserve">        },</w:t>
        <w:br/>
        <w:t xml:space="preserve">        {</w:t>
        <w:br/>
        <w:t xml:space="preserve">            "name": "Микола Азаров",</w:t>
        <w:br/>
        <w:t xml:space="preserve">            "position": "Прем'єр-міністр",</w:t>
        <w:br/>
        <w:t xml:space="preserve">            "affiliations": []</w:t>
        <w:br/>
        <w:t xml:space="preserve">        }</w:t>
        <w:br/>
        <w:t xml:space="preserve">    ],</w:t>
        <w:br/>
        <w:t xml:space="preserve">    "legal_entities": [],</w:t>
        <w:br/>
        <w:t xml:space="preserve">    "offshore": [],</w:t>
        <w:br/>
        <w:t xml:space="preserve">    "government_bodies": [</w:t>
        <w:br/>
        <w:t xml:space="preserve">        "Міністерство фінансів"</w:t>
        <w:br/>
        <w:t xml:space="preserve">    ]</w:t>
        <w:br/>
        <w:t>}</w:t>
      </w:r>
    </w:p>
    <w:p>
      <w:pPr>
        <w:pStyle w:val="Heading1"/>
      </w:pPr>
      <w:r>
        <w:t>Наша дорога міліція</w:t>
      </w:r>
    </w:p>
    <w:p>
      <w:r>
        <w:t>Date: 17.01.2011</w:t>
      </w:r>
    </w:p>
    <w:p>
      <w:r>
        <w:t>Link: https://nashigroshi.org/2011/01/17/nasha-doroha-militsiya/</w:t>
      </w:r>
    </w:p>
    <w:p>
      <w:r>
        <w:t>Author: Наші гроші, вперше опубліковано в«Українському тижні»</w:t>
      </w:r>
    </w:p>
    <w:p>
      <w:r>
        <w:t>Corruption Data:</w:t>
      </w:r>
    </w:p>
    <w:p>
      <w:r>
        <w:t>{</w:t>
        <w:br/>
        <w:t xml:space="preserve">    "individuals": [</w:t>
        <w:br/>
        <w:t xml:space="preserve">        {</w:t>
        <w:br/>
        <w:t xml:space="preserve">            "name": "Анатолій Могильов",</w:t>
        <w:br/>
        <w:t xml:space="preserve">            "position": "Міністр внутрішніх справ",</w:t>
        <w:br/>
        <w:t xml:space="preserve">            "affiliations": [</w:t>
        <w:br/>
        <w:t xml:space="preserve">                "МВС"</w:t>
        <w:br/>
        <w:t xml:space="preserve">            ]</w:t>
        <w:br/>
        <w:t xml:space="preserve">        }</w:t>
        <w:br/>
        <w:t xml:space="preserve">    ],</w:t>
        <w:br/>
        <w:t xml:space="preserve">    "legal_entities": [</w:t>
        <w:br/>
        <w:t xml:space="preserve">        {</w:t>
        <w:br/>
        <w:t xml:space="preserve">            "entity": "МВС (Міністерство внутрішніх справ)",</w:t>
        <w:br/>
        <w:t xml:space="preserve">            "type": "Державна"</w:t>
        <w:br/>
        <w:t xml:space="preserve">        }</w:t>
        <w:br/>
        <w:t xml:space="preserve">    ],</w:t>
        <w:br/>
        <w:t xml:space="preserve">    "offshore": [],</w:t>
        <w:br/>
        <w:t xml:space="preserve">    "government_bodies": []</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