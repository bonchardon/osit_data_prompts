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Скін для карток від "Української правди" тепер в Monobank</w:t>
      </w:r>
    </w:p>
    <w:p>
      <w:r>
        <w:t>Date: Понеділок, 30 грудня 2024, 11:49</w:t>
      </w:r>
    </w:p>
    <w:p>
      <w:r>
        <w:t>Link: https://www.pravda.com.ua/news/2024/12/30/7491316/</w:t>
      </w:r>
    </w:p>
    <w:p>
      <w:r>
        <w:t>Author: Unknown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"Monobank",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Трамп каже, що поки не обговорював зупинку військової допомоги для України</w:t>
      </w:r>
    </w:p>
    <w:p>
      <w:r>
        <w:t>Date: Понеділок, 3 березня 2025, 22:37</w:t>
      </w:r>
    </w:p>
    <w:p>
      <w:r>
        <w:t>Link: https://www.pravda.com.ua/news/2025/03/3/7501126/</w:t>
      </w:r>
    </w:p>
    <w:p>
      <w:r>
        <w:t>Author: Тетяна Олійник—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"Дональд Трамп",</w:t>
        <w:br/>
        <w:t xml:space="preserve">            "position": "Президент США",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"Джей Ді Венс",</w:t>
        <w:br/>
        <w:t xml:space="preserve">            "position": "Віце-президент",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ЗМІ: Сполучені штати готують план потенційного послаблення санкцій проти Росії</w:t>
      </w:r>
    </w:p>
    <w:p>
      <w:r>
        <w:t>Date: Понеділок, 3 березня 2025, 21:55</w:t>
      </w:r>
    </w:p>
    <w:p>
      <w:r>
        <w:t>Link: https://www.pravda.com.ua/news/2025/03/3/7501124/</w:t>
      </w:r>
    </w:p>
    <w:p>
      <w:r>
        <w:t>Author: Христина Бондарєва,Тетяна Олійник—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"Дональд Трамп",</w:t>
        <w:br/>
        <w:t xml:space="preserve">            "position": "Президент США"</w:t>
        <w:br/>
        <w:t xml:space="preserve">        },</w:t>
        <w:br/>
        <w:t xml:space="preserve">        {</w:t>
        <w:br/>
        <w:t xml:space="preserve">            "name": "Скотт Бессент",</w:t>
        <w:br/>
        <w:t xml:space="preserve">            "position": "Міністр фінансів"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"Білий дім",</w:t>
        <w:br/>
        <w:t xml:space="preserve">        "Державний департамент",</w:t>
        <w:br/>
        <w:t xml:space="preserve">        "Міністерство фінансів"</w:t>
        <w:br/>
        <w:t xml:space="preserve">    ]</w:t>
        <w:br/>
        <w:t>}</w:t>
      </w:r>
    </w:p>
    <w:p>
      <w:pPr>
        <w:pStyle w:val="Heading1"/>
      </w:pPr>
      <w:r>
        <w:t>Обіцяв мільйон рублів за кожен знищений танк ЗСУ: СБУ оголосила підозру Лепсу</w:t>
      </w:r>
    </w:p>
    <w:p>
      <w:r>
        <w:t>Date: Понеділок, 3 березня 2025, 16:13</w:t>
      </w:r>
    </w:p>
    <w:p>
      <w:r>
        <w:t>Link: https://www.pravda.com.ua/news/2025/03/3/7501065/</w:t>
      </w:r>
    </w:p>
    <w:p>
      <w:r>
        <w:t>Author: Валентина Романенко—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"Григорій Лепсверідзе",</w:t>
        <w:br/>
        <w:t xml:space="preserve">            "position": "Співак-пропагандист",</w:t>
        <w:br/>
        <w:t xml:space="preserve">            "affiliations": [</w:t>
        <w:br/>
        <w:t xml:space="preserve">                "Російська Федерація"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В Одесі викрили хабарників, які обіцяли вплив на ВЛК та переведення військових у тил</w:t>
      </w:r>
    </w:p>
    <w:p>
      <w:r>
        <w:t>Date: Понеділок, 3 березня 2025, 16:00</w:t>
      </w:r>
    </w:p>
    <w:p>
      <w:r>
        <w:t>Link: https://www.pravda.com.ua/news/2025/03/3/7501061/</w:t>
      </w:r>
    </w:p>
    <w:p>
      <w:r>
        <w:t>Author: Степан Гафтко—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"Ділки",</w:t>
        <w:br/>
        <w:t xml:space="preserve">            "position": "Товариш по службі",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"Чоловік",</w:t>
        <w:br/>
        <w:t xml:space="preserve">            "position": "Прив'язаний до іншої справи",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"Дружина військовослужбовця",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"Національна поліція України",</w:t>
        <w:br/>
        <w:t xml:space="preserve">        "СБУ"</w:t>
        <w:br/>
        <w:t xml:space="preserve">    ]</w:t>
        <w:br/>
        <w:t>}</w:t>
      </w:r>
    </w:p>
    <w:p>
      <w:pPr>
        <w:pStyle w:val="Heading1"/>
      </w:pPr>
      <w:r>
        <w:t>У снарядах до російських РСЗВ "Торнадо" виявили іноземні компоненти – ГУР</w:t>
      </w:r>
    </w:p>
    <w:p>
      <w:r>
        <w:t>Date: Понеділок, 3 березня 2025, 09:40</w:t>
      </w:r>
    </w:p>
    <w:p>
      <w:r>
        <w:t>Link: https://www.pravda.com.ua/news/2025/03/3/7501000/</w:t>
      </w:r>
    </w:p>
    <w:p>
      <w:r>
        <w:t>Author: Степан Гафтко—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Сибіга",</w:t>
        <w:br/>
        <w:t xml:space="preserve">            "position": "Міністр закордонних справ",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"Головне управління розвідки Міністерства оборони України"</w:t>
        <w:br/>
        <w:t xml:space="preserve">    ]</w:t>
        <w:br/>
        <w:t>}</w:t>
      </w:r>
    </w:p>
    <w:p>
      <w:pPr>
        <w:pStyle w:val="Heading1"/>
      </w:pPr>
      <w:r>
        <w:t>Трамп у понеділок обговорить зупинку військової допомоги Україні – NYT</w:t>
      </w:r>
    </w:p>
    <w:p>
      <w:r>
        <w:t>Date: Понеділок, 3 березня 2025, 09:12</w:t>
      </w:r>
    </w:p>
    <w:p>
      <w:r>
        <w:t>Link: https://www.pravda.com.ua/news/2025/03/3/7500997/</w:t>
      </w:r>
    </w:p>
    <w:p>
      <w:r>
        <w:t>Author: Іванна Костіна,Станіслав Погорілов—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"Дональд Трамп",</w:t>
        <w:br/>
        <w:t xml:space="preserve">            "position": "Президент США",</w:t>
        <w:br/>
        <w:t xml:space="preserve">            "affiliations": [</w:t>
        <w:br/>
        <w:t xml:space="preserve">                "Адміністрація"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"Марко Рубіо",</w:t>
        <w:br/>
        <w:t xml:space="preserve">            "position": "Державний секретар",</w:t>
        <w:br/>
        <w:t xml:space="preserve">            "affiliations": [</w:t>
        <w:br/>
        <w:t xml:space="preserve">                "Адміністрація Трампа"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"Піт Гегсет",</w:t>
        <w:br/>
        <w:t xml:space="preserve">            "position": "Міністр оборони",</w:t>
        <w:br/>
        <w:t xml:space="preserve">            "affiliations": [</w:t>
        <w:br/>
        <w:t xml:space="preserve">                "Адміністрація Трампа"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"Джей Ді Венс",</w:t>
        <w:br/>
        <w:t xml:space="preserve">            "position": "Віце-президент",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