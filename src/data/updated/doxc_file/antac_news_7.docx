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Солом’янський суд вчергове безпідставно повернув скаргу ЦПК на закриття справи рюкзаків</w:t>
      </w:r>
    </w:p>
    <w:p>
      <w:r>
        <w:t>Date: 08/10/18</w:t>
      </w:r>
    </w:p>
    <w:p>
      <w:r>
        <w:t>Link: https://antac.org.ua/news/solom-yanskyj-sud-vcherhove-bezpidstavno-povernuv-skarhu-tspk-na-zakryttya-spravy-ryukzakiv/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"Екс-заступник міністра внутрішніх справ",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"Солом'янський суд",</w:t>
        <w:br/>
        <w:t xml:space="preserve">        "Центр протидії корупції",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АНОНС — Суд може зняти арешт з ТЕЦ Дубневичів у Львівській області</w:t>
      </w:r>
    </w:p>
    <w:p>
      <w:r>
        <w:t>Date: 08/10/18</w:t>
      </w:r>
    </w:p>
    <w:p>
      <w:r>
        <w:t>Link: https://antac.org.ua/news/anons-sud-mozhe-znyaty-aresht-z-tets-dubnevychiv-u-lvivskij-oblasti/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"Дубневичі",</w:t>
        <w:br/>
        <w:t xml:space="preserve">            "position": "Народні депутати",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"Сенін В.Ю",</w:t>
        <w:br/>
        <w:t xml:space="preserve">            "position": "Головуючий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"Новояворівська ТЕЦ",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АНОНС — Арештовані на Львівщині ТЕЦ депутатів Дубневичів можуть не запрацювати через НКРЕКП</w:t>
      </w:r>
    </w:p>
    <w:p>
      <w:r>
        <w:t>Date: 08/10/18</w:t>
      </w:r>
    </w:p>
    <w:p>
      <w:r>
        <w:t>Link: https://antac.org.ua/news/anons-areshtovani-na-lvivschyni-tets-deputativ-dubnevychiv-mozhut-ne-zapratsyuvaty-cherez-nkrekp/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"Брати Богдан та Ярослав Дубневичі",</w:t>
        <w:br/>
        <w:t xml:space="preserve">            "position": "Власники ТЕЦ",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"ПП «ГАРАНТ ЕНЕРГО М»",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"Агентство з розшуку та управління арештованим майном",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"Національна комісія, що здійснює державне регулювання у сферах енергетики та комунальних послуг (НКРЕКП)"</w:t>
        <w:br/>
        <w:t xml:space="preserve">    ]</w:t>
        <w:br/>
        <w:t>}</w:t>
      </w:r>
    </w:p>
    <w:p>
      <w:pPr>
        <w:pStyle w:val="Heading1"/>
      </w:pPr>
      <w:r>
        <w:t>ДОКУМЕНТ — ГПУ відкрила кримінальну справу щодо розголошення підозри Демчині</w:t>
      </w:r>
    </w:p>
    <w:p>
      <w:r>
        <w:t>Date: 05/10/18</w:t>
      </w:r>
    </w:p>
    <w:p>
      <w:r>
        <w:t>Link: https://antac.org.ua/news/dokument-hpu-vidkryla-kryminalnu-spravu-schodo-rozholoshennya-pidozry-demchyni/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Демчина",</w:t>
        <w:br/>
        <w:t xml:space="preserve">            "position": "Перший заступник голови Служби безпеки України",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АНОНС — Нардепи хочуть контролювати експертизи у справах щодо топ-корупції</w:t>
      </w:r>
    </w:p>
    <w:p>
      <w:r>
        <w:t>Date: 04/10/18</w:t>
      </w:r>
    </w:p>
    <w:p>
      <w:r>
        <w:t>Link: https://antac.org.ua/news/anons-nardepy-hochut-kontrolyuvaty-ekspertyzy-u-spravah-schodo-top-koruptsiji/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"Мустафа Найєм",</w:t>
        <w:br/>
        <w:t xml:space="preserve">            "position": "Народний депутат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"Юристка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"Антон Геращенко",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Білоцерковець",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"Лозовий",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Депутати хочуть звільнити силовиків від відкритого декларування</w:t>
      </w:r>
    </w:p>
    <w:p>
      <w:r>
        <w:t>Date: 03/10/18</w:t>
      </w:r>
    </w:p>
    <w:p>
      <w:r>
        <w:t>Link: https://antac.org.ua/news/deputaty-hochut-zvilnyty-sylovykiv-vid-vidkrytoho-deklaruvannya/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"Працівники Служби безпеки України",</w:t>
        <w:br/>
        <w:t xml:space="preserve">            "position": "Не вказано",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"Працівники Нацполіції",</w:t>
        <w:br/>
        <w:t xml:space="preserve">            "position": "Не вказано",</w:t>
        <w:br/>
        <w:t xml:space="preserve">            "affiliations": [</w:t>
        <w:br/>
        <w:t xml:space="preserve">                "Національна поліція"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"Працівники податкової",</w:t>
        <w:br/>
        <w:t xml:space="preserve">            "position": "Не вказано",</w:t>
        <w:br/>
        <w:t xml:space="preserve">            "affiliations": [</w:t>
        <w:br/>
        <w:t xml:space="preserve">                "Податкова служба"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"Працівники Нацгвардії",</w:t>
        <w:br/>
        <w:t xml:space="preserve">            "position": "Не вказано",</w:t>
        <w:br/>
        <w:t xml:space="preserve">            "affiliations": [</w:t>
        <w:br/>
        <w:t xml:space="preserve">                "Національна гвардія"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НАЗК підіграло Мартиненку у кримінальній справі проти нього</w:t>
      </w:r>
    </w:p>
    <w:p>
      <w:r>
        <w:t>Date: 02/10/18</w:t>
      </w:r>
    </w:p>
    <w:p>
      <w:r>
        <w:t>Link: https://antac.org.ua/news/nazk-pidihralo-martynenku-u-kryminalnij-spravi-proty-noho/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"екс-нардеп"</w:t>
        <w:br/>
        <w:t xml:space="preserve">        },</w:t>
        <w:br/>
        <w:t xml:space="preserve">        {</w:t>
        <w:br/>
        <w:t xml:space="preserve">            "name": "Віктор Шемчук",</w:t>
        <w:br/>
        <w:t xml:space="preserve">            "position": "заступник Голови кваліфікаційної комісії прокурорів"</w:t>
        <w:br/>
        <w:t xml:space="preserve">        },</w:t>
        <w:br/>
        <w:t xml:space="preserve">        {</w:t>
        <w:br/>
        <w:t xml:space="preserve">            "name": "Андрій Перов",</w:t>
        <w:br/>
        <w:t xml:space="preserve">            "position": "прокурор САП"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з питань запобігання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"Суд"</w:t>
        <w:br/>
        <w:t xml:space="preserve">    ]</w:t>
        <w:br/>
        <w:t>}</w:t>
      </w:r>
    </w:p>
    <w:p>
      <w:pPr>
        <w:pStyle w:val="Heading1"/>
      </w:pPr>
      <w:r>
        <w:t>АНОНС — Суд щодо декларацій СБУ перенесли на 24 жовтня</w:t>
      </w:r>
    </w:p>
    <w:p>
      <w:r>
        <w:t>Date: 02/10/18</w:t>
      </w:r>
    </w:p>
    <w:p>
      <w:r>
        <w:t>Link: https://antac.org.ua/news/anons-zavtra-verhovnyj-sud-prodovzhyt-rozhlyad-spravy-zasekrechenyh-deklaratsij-sbu/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"юристка",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"НАЗК",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ДОКУМЕНТ — СБУ розслідує кримінальну справу щодо дій Холодницького</w:t>
      </w:r>
    </w:p>
    <w:p>
      <w:r>
        <w:t>Date: 01/10/18</w:t>
      </w:r>
    </w:p>
    <w:p>
      <w:r>
        <w:t>Link: https://antac.org.ua/news/dokument-sbu-rozsliduje-kryminalnu-spravu-schodo-dij-holodnytskoho/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"Генеральна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"Недоступно"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Завтра Верховний суд розгляне апеляцію НАБУ на відмову в оскарженні догани Холодницькому</w:t>
      </w:r>
    </w:p>
    <w:p>
      <w:r>
        <w:t>Date: 01/10/18</w:t>
      </w:r>
    </w:p>
    <w:p>
      <w:r>
        <w:t>Link: https://antac.org.ua/news/anons-zavtra-verhovnyj-sud-rozhlyane-apelyatsiyu-nabu-na-vidmovu-v-oskarzhenni-dohany-holodnytskomu/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САП",</w:t>
        <w:br/>
        <w:t xml:space="preserve">            "affiliations": [</w:t>
        <w:br/>
        <w:t xml:space="preserve">                "Спеціалізована антикорупційна прокуратура (САП)"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"НАБУ (Національне антикорупційне бюро)",</w:t>
        <w:br/>
        <w:t xml:space="preserve">        "КДКП (Кваліфікаційно-дисциплінарна комісія прокурорів)",</w:t>
        <w:br/>
        <w:t xml:space="preserve">        "Касаційний адміністративний суд"</w:t>
        <w:br/>
        <w:t xml:space="preserve">    ]</w:t>
        <w:br/>
        <w:t>}</w:t>
      </w:r>
    </w:p>
    <w:p>
      <w:pPr>
        <w:pStyle w:val="Heading1"/>
      </w:pPr>
      <w:r>
        <w:t>ЗАЯВА — Антикорупційні організації закликають ВККС невідкладно призначити міжнародних експертів для відбору антикорупційних суддів</w:t>
      </w:r>
    </w:p>
    <w:p>
      <w:r>
        <w:t>Date: 25/09/18</w:t>
      </w:r>
    </w:p>
    <w:p>
      <w:r>
        <w:t>Link: https://antac.org.ua/news/antykoruptsijni-orhanizatsiji-zaklykayut-vkks-nevidkladno-pryznachyty-mizhnarodnyh-ekspertiv-dlya-vidboru-antykoruptsijnyh-suddiv/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</w:t>
        <w:br/>
        <w:t xml:space="preserve">                "Transparency International Україна"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"Transparency International Україна",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кваліфікаційна комісія суддів України",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Екс-голова фонду соцстраху перед звільненням відкрив фірму в Британії та прописав її у власній Лондонській квартирі під мільйон фунтів</w:t>
      </w:r>
    </w:p>
    <w:p>
      <w:r>
        <w:t>Date: 25/09/18</w:t>
      </w:r>
    </w:p>
    <w:p>
      <w:r>
        <w:t>Link: https://antac.org.ua/news/eks-holova-fondu-sotsstrahu-pered-zvilnennyam-vidkryv-firmu-v-brytaniji-ta-propysav-jiji-u-vlasnij-londonskij-kvartyri-pid-miljon-funtiv/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Шевчук",</w:t>
        <w:br/>
        <w:t xml:space="preserve">            "position": "Колишній голова правління Фонду соціального страхування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Удовенко",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"Фонд соціального страхування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"Shevinvest Ltd",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"Shevinvest Ltd (зареєстрована в Британії)"</w:t>
        <w:br/>
        <w:t xml:space="preserve">    ],</w:t>
        <w:br/>
        <w:t xml:space="preserve">    "government_bodies": [</w:t>
        <w:br/>
        <w:t xml:space="preserve">        "Companies House (Британія)",</w:t>
        <w:br/>
        <w:t xml:space="preserve">        "Реєстр нерухомості (Британія)"</w:t>
        <w:br/>
        <w:t xml:space="preserve">    ]</w:t>
        <w:br/>
        <w:t>}</w:t>
      </w:r>
    </w:p>
    <w:p>
      <w:pPr>
        <w:pStyle w:val="Heading1"/>
      </w:pPr>
      <w:r>
        <w:t>ДОКУМЕНТ — Поліція не складала протоколів щодо підозрюваних в обливанні Шабуніна зеленкою під САП</w:t>
      </w:r>
    </w:p>
    <w:p>
      <w:r>
        <w:t>Date: 24/09/18</w:t>
      </w:r>
    </w:p>
    <w:p>
      <w:r>
        <w:t>Link: https://antac.org.ua/news/dokument-politsiya-ne-skladala-protokoliv-schodo-pidozryuvanyh-v-oblyvanni-shabunina-zelenkoyu-pid-sap/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"Юристка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"Ілля Кива",</w:t>
        <w:br/>
        <w:t xml:space="preserve">            "position": "Екс-радник міністра внутрішніх справ Арсена Авакова",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"Нацполіція"</w:t>
        <w:br/>
        <w:t xml:space="preserve">    ]</w:t>
        <w:br/>
        <w:t>}</w:t>
      </w:r>
    </w:p>
    <w:p>
      <w:pPr>
        <w:pStyle w:val="Heading1"/>
      </w:pPr>
      <w:r>
        <w:t>Суд визнав рекламу Луценка “соціальною”</w:t>
      </w:r>
    </w:p>
    <w:p>
      <w:r>
        <w:t>Date: 24/09/18</w:t>
      </w:r>
    </w:p>
    <w:p>
      <w:r>
        <w:t>Link: https://antac.org.ua/news/sud-vyznav-reklamu-lutsenka-sotsialnoyu-idemo-v-apelyatsiyu/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</w:t>
        <w:br/>
        <w:t xml:space="preserve">                "Генеральна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"Національна рада України з питань телебачення і радіомовлення",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"Окружний адміністративний суд Києва"</w:t>
        <w:br/>
        <w:t xml:space="preserve">    ]</w:t>
        <w:br/>
        <w:t>}</w:t>
      </w:r>
    </w:p>
    <w:p>
      <w:pPr>
        <w:pStyle w:val="Heading1"/>
      </w:pPr>
      <w:r>
        <w:t>АНОНС — Суд по “рекламі Луценка”: 24 вересня справу почнуть розглядати по суті</w:t>
      </w:r>
    </w:p>
    <w:p>
      <w:r>
        <w:t>Date: 21/09/18</w:t>
      </w:r>
    </w:p>
    <w:p>
      <w:r>
        <w:t>Link: https://antac.org.ua/news/anons-sud-po-reklami-lutsenka-24-veresnya-spravu-pochnut-rozhlyadaty-po-suti/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"Генпрокурор Луценко",</w:t>
        <w:br/>
        <w:t xml:space="preserve">            "position": "Генпрокурор",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"Неприбуткова організація"</w:t>
        <w:br/>
        <w:t xml:space="preserve">        },</w:t>
        <w:br/>
        <w:t xml:space="preserve">        {</w:t>
        <w:br/>
        <w:t xml:space="preserve">            "entity": "Національна рада України з питань телебачення і радіомовлення",</w:t>
        <w:br/>
        <w:t xml:space="preserve">            "type": "Державний орган"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Серпом по рейтингу: Понад мільйон виборців дізналися про проступки своїх мажоритарників</w:t>
      </w:r>
    </w:p>
    <w:p>
      <w:r>
        <w:t>Date: 21/09/18</w:t>
      </w:r>
    </w:p>
    <w:p>
      <w:r>
        <w:t>Link: https://antac.org.ua/news/serpom-po-rejtynhu-ponad-miljon-vybortsiv-diznalysya-pro-prostupky-svojih-mazhorytarnykiv/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"нардепів-мажоритарників",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"активісти",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Укрзалізниця планувала закупити обладнання на майже 5 млн у компанії з “чорного списку”</w:t>
      </w:r>
    </w:p>
    <w:p>
      <w:r>
        <w:t>Date: 21/09/18</w:t>
      </w:r>
    </w:p>
    <w:p>
      <w:r>
        <w:t>Link: https://antac.org.ua/news/ukrzaliznytsya-planuvala-zakupyty-obladnannya-na-majzhe-5-mln-u-kompaniji-z-chornoho-spysku/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"Панютинський вагоноремонтний завод",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'СП СТАН-КОМПЛЕКТ'",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Одеський суд хотів віддати понад 60 млн грн компанії, яку притягували до відповідальності</w:t>
      </w:r>
    </w:p>
    <w:p>
      <w:r>
        <w:t>Date: 20/09/18</w:t>
      </w:r>
    </w:p>
    <w:p>
      <w:r>
        <w:t>Link: https://antac.org.ua/news/odeskyj-sud-hotiv-viddaty-ponad-60-mln-hrn-kompaniji-yaku-prytyahuvaly-do-vidpovidalnosti/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"Одеський окружний адміністративний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"Приватне підприємство “А.Р.Б.”",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"Антимонопольний комітет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Антикорупційні організації розробили інструмент для зручного відслідковування нечесних тендерів</w:t>
      </w:r>
    </w:p>
    <w:p>
      <w:r>
        <w:t>Date: 20/09/18</w:t>
      </w:r>
    </w:p>
    <w:p>
      <w:r>
        <w:t>Link: https://antac.org.ua/news/antykoruptsijni-orhanizatsiji-rozrobyly-instrument-dlya-zruchnoho-vidslidkovuvannya-nechesnyh-tenderiv/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Гермашев",</w:t>
        <w:br/>
        <w:t xml:space="preserve">            "position": "юрист",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"Transparency International Україна",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"Антимонопольний комітет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АНОНС — Завтра Верховний Суд має винести рішення у справі про законність засекречення декларацій СБУ</w:t>
      </w:r>
    </w:p>
    <w:p>
      <w:r>
        <w:t>Date: 18/09/18</w:t>
      </w:r>
    </w:p>
    <w:p>
      <w:r>
        <w:t>Link: https://antac.org.ua/news/zavtra-verhovnyj-sud-maje-vynesty-rishennya-u-spravi-pro-zakonnist-zasekrechennya-deklaratsij-sbu/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"Служба безпеки України",</w:t>
        <w:br/>
        <w:t xml:space="preserve">            "position": "співробітники",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"Апеляційний адміністративний суд міста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Чорна каса Партії регіонів. Прокурор САП у справі Охендовського забув підписати скаргу до суду</w:t>
      </w:r>
    </w:p>
    <w:p>
      <w:r>
        <w:t>Date: 18/09/18</w:t>
      </w:r>
    </w:p>
    <w:p>
      <w:r>
        <w:t>Link: https://antac.org.ua/news/chorna-kasa-partiji-rehioniv-prokuror-sap-u-spravi-ohendovskoho-zabuv-pidpysaty-skarhu-do-sudu/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"Михайло Охендовський",</w:t>
        <w:br/>
        <w:t xml:space="preserve">            "position": "Голова Центральної виборчої комісії",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прокуратура",</w:t>
        <w:br/>
        <w:t xml:space="preserve">        "Центр протидії корупції",</w:t>
        <w:br/>
        <w:t xml:space="preserve">        "Прокурорська кваліфікаційна комісія",</w:t>
        <w:br/>
        <w:t xml:space="preserve">        "Служба антикорупційного прокурора"</w:t>
        <w:br/>
        <w:t xml:space="preserve">    ]</w:t>
        <w:br/>
        <w:t>}</w:t>
      </w:r>
    </w:p>
    <w:p>
      <w:pPr>
        <w:pStyle w:val="Heading1"/>
      </w:pPr>
      <w:r>
        <w:t>Солом’янський суд зобов’язали розглянути скаргу ЦПК на закриття “справи рюкзаків”</w:t>
      </w:r>
    </w:p>
    <w:p>
      <w:r>
        <w:t>Date: 17/09/18</w:t>
      </w:r>
    </w:p>
    <w:p>
      <w:r>
        <w:t>Link: https://antac.org.ua/news/solom-yanskyj-sud-zobov-yazaly-rozhlyanuty-skarhu-tspk-na-zakryttya-spravy-ryukzakiv/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Аваков",</w:t>
        <w:br/>
        <w:t xml:space="preserve">            "position": "Син міністра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Чеботар",</w:t>
        <w:br/>
        <w:t xml:space="preserve">            "position": "Екс-заступник міністра",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"Василь Кричун",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"Апеляційний суд міста Києва",</w:t>
        <w:br/>
        <w:t xml:space="preserve">        "Солом'янський суд",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Кожен другий — з-поза судової системи. Хто подався на конкурс до Антикорсуду?</w:t>
      </w:r>
    </w:p>
    <w:p>
      <w:r>
        <w:t>Date: 17/09/18</w:t>
      </w:r>
    </w:p>
    <w:p>
      <w:r>
        <w:t>Link: https://antac.org.ua/news/kozhen-druhyj-z-poza-sudovoji-systemy-hto-podavsya-na-konkurs-do-antykorsudu/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кваліфікаційна комісія суддів (ВККС)"</w:t>
        <w:br/>
        <w:t xml:space="preserve">    ]</w:t>
        <w:br/>
        <w:t>}</w:t>
      </w:r>
    </w:p>
    <w:p>
      <w:pPr>
        <w:pStyle w:val="Heading1"/>
      </w:pPr>
      <w:r>
        <w:t>Як зі “справи рюкзаків” докази повипадали</w:t>
      </w:r>
    </w:p>
    <w:p>
      <w:r>
        <w:t>Date: 15/09/18</w:t>
      </w:r>
    </w:p>
    <w:p>
      <w:r>
        <w:t>Link: https://antac.org.ua/news/yak-iz-spravy-ryukzakiv-dokazy-povypadaly/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"Єжов",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Литвин",</w:t>
        <w:br/>
        <w:t xml:space="preserve">            "position": "Другорядний фігурант справи",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"Син міністра внутрішніх справ",</w:t>
        <w:br/>
        <w:t xml:space="preserve">            "position": "Підозрюваний",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17 вересня суд розгляне скаргу ЦПК на суддю за відмову оскаржити закриття справи рюкзаків Авакова</w:t>
      </w:r>
    </w:p>
    <w:p>
      <w:r>
        <w:t>Date: 14/09/18</w:t>
      </w:r>
    </w:p>
    <w:p>
      <w:r>
        <w:t>Link: https://antac.org.ua/news/anons-17-veresnya-sud-rozhlyane-skarhu-tspk-na-suddyu-za-vidmovu-oskarzhyty-zakryttya-spravy-ryukzakiv-avakova/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"Василь Кричун",</w:t>
        <w:br/>
        <w:t xml:space="preserve">            "position": "Прокурор САП"</w:t>
        <w:br/>
        <w:t xml:space="preserve">        },</w:t>
        <w:br/>
        <w:t xml:space="preserve">        {</w:t>
        <w:br/>
        <w:t xml:space="preserve">            "name": "Олександр Аваков",</w:t>
        <w:br/>
        <w:t xml:space="preserve">            "position": "Міністр внутрішніх справ"</w:t>
        <w:br/>
        <w:t xml:space="preserve">        },</w:t>
        <w:br/>
        <w:t xml:space="preserve">        {</w:t>
        <w:br/>
        <w:t xml:space="preserve">            "name": "Сергій Чеботар",</w:t>
        <w:br/>
        <w:t xml:space="preserve">            "position": "Екс-заступник міністра"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"Солом'янський суд",</w:t>
        <w:br/>
        <w:t xml:space="preserve">        "Апеляційний суд міста Києва"</w:t>
        <w:br/>
        <w:t xml:space="preserve">    ]</w:t>
        <w:br/>
        <w:t>}</w:t>
      </w:r>
    </w:p>
    <w:p>
      <w:pPr>
        <w:pStyle w:val="Heading1"/>
      </w:pPr>
      <w:r>
        <w:t>Заступник голови Одеської облради та помічник Тимошенко не задекларував дві компанії</w:t>
      </w:r>
    </w:p>
    <w:p>
      <w:r>
        <w:t>Date: 12/09/18</w:t>
      </w:r>
    </w:p>
    <w:p>
      <w:r>
        <w:t>Link: https://antac.org.ua/news/zastupnyk-holovy-odeskoji-oblrady-ta-pomichnyk-tymoshenko-ne-zadeklaruvav-dvi-kompaniji-tspk/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Радковський",</w:t>
        <w:br/>
        <w:t xml:space="preserve">            "position": "Перший заступник голови Одеської обласної ради",</w:t>
        <w:br/>
        <w:t xml:space="preserve">            "affiliations": [</w:t>
        <w:br/>
        <w:t xml:space="preserve">                "Партія 'Батьківщина'"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"Юлія Тимошенко",</w:t>
        <w:br/>
        <w:t xml:space="preserve">            "position": "Помічник",</w:t>
        <w:br/>
        <w:t xml:space="preserve">            "affiliations": [</w:t>
        <w:br/>
        <w:t xml:space="preserve">                "Партія 'Батьківщина'"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'Наталка-Маркет'",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“Справа рюкзаків”: єдиному обвинуваченому дали умовний термін</w:t>
      </w:r>
    </w:p>
    <w:p>
      <w:r>
        <w:t>Date: 11/09/18</w:t>
      </w:r>
    </w:p>
    <w:p>
      <w:r>
        <w:t>Link: https://antac.org.ua/news/sprava-ryukzakiv-vykryttya-pomerloho-ta-zmenshennya-zbytkiv-u-try-razy-rezultat-uhody-prokurora-sap/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Литвин",</w:t>
        <w:br/>
        <w:t xml:space="preserve">            "position": "Обвинувачений",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"Назар Холодницький",</w:t>
        <w:br/>
        <w:t xml:space="preserve">            "position": "Спеціалізована антикорупційна прокуратура",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Кривенко",</w:t>
        <w:br/>
        <w:t xml:space="preserve">            "position": "Заступник Назара Холодницького",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НАБУ відкрило кримінальну справу через незадекларовані апартаменти заступника прокурорської комісії у Маямі</w:t>
      </w:r>
    </w:p>
    <w:p>
      <w:r>
        <w:t>Date: 11/09/18</w:t>
      </w:r>
    </w:p>
    <w:p>
      <w:r>
        <w:t>Link: https://antac.org.ua/news/nabu-vidkrylo-kryminalnu-spravu-cherez-nezadeklarovani-apartamenty-zastupnyka-prokurorskoji-komisiji-u-mayami/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Шемчук",</w:t>
        <w:br/>
        <w:t xml:space="preserve">            "position": "Заступник голови Кваліфікаційно-дисциплінарної комісії прокурорів",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Прокурори САП удруге пом’якшили злочин у справі рюкзаків Авакова</w:t>
      </w:r>
    </w:p>
    <w:p>
      <w:r>
        <w:t>Date: 10/09/18</w:t>
      </w:r>
    </w:p>
    <w:p>
      <w:r>
        <w:t>Link: https://antac.org.ua/news/prokurory-sap-udruhe-pom-yakshyly-zlochyn-u-spravi-ryukzakiv-avakova/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"Аваков",</w:t>
        <w:br/>
        <w:t xml:space="preserve">            "position": "Міністр внутрішніх справ",</w:t>
        <w:br/>
        <w:t xml:space="preserve">            "affiliations": [</w:t>
        <w:br/>
        <w:t xml:space="preserve">                "Міністерство внутрішніх справ"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"Литвин Володимир",</w:t>
        <w:br/>
        <w:t xml:space="preserve">            "position": "Цап-відбувайло",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Підозрюваний у тероризмі та суддя майдану — хто судитиме справу рюкзаків Авакова?</w:t>
      </w:r>
    </w:p>
    <w:p>
      <w:r>
        <w:t>Date: 10/09/18</w:t>
      </w:r>
    </w:p>
    <w:p>
      <w:r>
        <w:t>Link: https://antac.org.ua/news/pidozryuvanyj-u-teroryzmi-ta-suddya-majdanu-hto-sudytyme-spravu-ryukzakiv-avakova/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"Головуючий у “справі рюкзаків” суддя",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"Екс-мер Слов’янська Штепа",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"Інша суддя у справі рюкзаків",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Єжов",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Янцовська",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"Інна Шелест",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"Червонозаводський районний суд міста Харкова",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Суд розгляне скаргу ЦПК на суддю за відмову оскаржити закриття справи рюкзаків Авакова</w:t>
      </w:r>
    </w:p>
    <w:p>
      <w:r>
        <w:t>Date: 07/09/18</w:t>
      </w:r>
    </w:p>
    <w:p>
      <w:r>
        <w:t>Link: https://antac.org.ua/news/anons-sud-rozhlyane-skarhu-tspk-na-suddyu-za-vidmovu-oskarzhyty-zakryttya-spravy-ryukzakiv-avakova/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"Вадим Сенін",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"Василь Кричун",</w:t>
        <w:br/>
        <w:t xml:space="preserve">            "position": "Прокурор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Чеботар",</w:t>
        <w:br/>
        <w:t xml:space="preserve">            "position": "Екс-заступник міністра",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"Апеляційний суд міста Києва",</w:t>
        <w:br/>
        <w:t xml:space="preserve">        "Центр протидії корупції",</w:t>
        <w:br/>
        <w:t xml:space="preserve">        "Солом’янський суд"</w:t>
        <w:br/>
        <w:t xml:space="preserve">    ]</w:t>
        <w:br/>
        <w:t>}</w:t>
      </w:r>
    </w:p>
    <w:p>
      <w:pPr>
        <w:pStyle w:val="Heading1"/>
      </w:pPr>
      <w:r>
        <w:t>Верховний суд закрив справу щодо незаконного призначення Жебрівського аудитором НАБУ</w:t>
      </w:r>
    </w:p>
    <w:p>
      <w:r>
        <w:t>Date: 06/09/18</w:t>
      </w:r>
    </w:p>
    <w:p>
      <w:r>
        <w:t>Link: https://antac.org.ua/news/verhovnyj-sud-zakryv-spravu-schodo-nezakonnoho-pryznachennya-zhebrivskoho-audytorom-nabu/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Жебрівський",</w:t>
        <w:br/>
        <w:t xml:space="preserve">            "position": "Аудитор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"Представник Президента",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"Президент України"</w:t>
        <w:br/>
        <w:t xml:space="preserve">    ]</w:t>
        <w:br/>
        <w:t>}</w:t>
      </w:r>
    </w:p>
    <w:p>
      <w:pPr>
        <w:pStyle w:val="Heading1"/>
      </w:pPr>
      <w:r>
        <w:t>Врятувати Авакова: як Холодницький знищить докази у справі рюкзаків</w:t>
      </w:r>
    </w:p>
    <w:p>
      <w:r>
        <w:t>Date: 05/09/18</w:t>
      </w:r>
    </w:p>
    <w:p>
      <w:r>
        <w:t>Link: https://antac.org.ua/news/vryatuvaty-avakova-yak-holodnytskyj-znyschyt-dokazy-u-spravi-ryukzakiv/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"Аваков",</w:t>
        <w:br/>
        <w:t xml:space="preserve">            "position": "Міністр",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"Аваков-молодший",</w:t>
        <w:br/>
        <w:t xml:space="preserve">            "position": "Син Авакова",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"Чеботар",</w:t>
        <w:br/>
        <w:t xml:space="preserve">            "position": "Заступник Авакова",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"Литвин",</w:t>
        <w:br/>
        <w:t xml:space="preserve">            "position": "Підприємець",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"САП",</w:t>
        <w:br/>
        <w:t xml:space="preserve">        "Суд"</w:t>
        <w:br/>
        <w:t xml:space="preserve">    ]</w:t>
        <w:br/>
        <w:t>}</w:t>
      </w:r>
    </w:p>
    <w:p>
      <w:pPr>
        <w:pStyle w:val="Heading1"/>
      </w:pPr>
      <w:r>
        <w:t>Поза контролем: як відмивають мільйони на схемах під час тендерів та чому не працює Держаудитслужба</w:t>
      </w:r>
    </w:p>
    <w:p>
      <w:r>
        <w:t>Date: 01/09/18</w:t>
      </w:r>
    </w:p>
    <w:p>
      <w:r>
        <w:t>Link: https://antac.org.ua/news/poza-kontrolem-yak-vidmyvayut-miljony-na-shemah-pid-chas-tenderiv-ta-chomu-ne-pratsyuje-derzhaudytsluzhba/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"Антимонопольний комітет України",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"Система електронних закупівель Prozorro",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Вінницька військова частина хотіла купити деталі для літаків у російського виробника з санкційного списку</w:t>
      </w:r>
    </w:p>
    <w:p>
      <w:r>
        <w:t>Date: 30/08/18</w:t>
      </w:r>
    </w:p>
    <w:p>
      <w:r>
        <w:t>Link: https://antac.org.ua/news/vijskova-chastyna-hotila-kupyty-detali-dlya-litakiv-u-rosijskoho-vyrobnyka-z-sanktsijnoho-spysku/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“УКРАВІАПРОМ”",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"Рада національної безпеки і оборони України"</w:t>
        <w:br/>
        <w:t xml:space="preserve">    ]</w:t>
        <w:br/>
        <w:t>}</w:t>
      </w:r>
    </w:p>
    <w:p>
      <w:pPr>
        <w:pStyle w:val="Heading1"/>
      </w:pPr>
      <w:r>
        <w:t>Чверть грошей на ліки українці витрачають на препарати без доведеної ефективності — ЗВІТ</w:t>
      </w:r>
    </w:p>
    <w:p>
      <w:r>
        <w:t>Date: 28/08/18</w:t>
      </w:r>
    </w:p>
    <w:p>
      <w:r>
        <w:t>Link: https://antac.org.ua/news/chvert-hroshej-na-liky-ukrajintsi-vytrachayut-na-preparaty-bez-dovedenoji-efektyvnosti/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"Експерти",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"Міжнародний фонд “Відродження”",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Прозорі закупівлі поза контролем. Звіт ЦПК</w:t>
      </w:r>
    </w:p>
    <w:p>
      <w:r>
        <w:t>Date: 28/08/18</w:t>
      </w:r>
    </w:p>
    <w:p>
      <w:r>
        <w:t>Link: https://antac.org.ua/news/anons-prozori-zakupivli-poza-kontrolem-zvit-tspk/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"Активісти",</w:t>
        <w:br/>
        <w:t xml:space="preserve">            "position": "Представники",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"Юристи",</w:t>
        <w:br/>
        <w:t xml:space="preserve">            "position": "Представники",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"Неприбуткова"</w:t>
        <w:br/>
        <w:t xml:space="preserve">        },</w:t>
        <w:br/>
        <w:t xml:space="preserve">        {</w:t>
        <w:br/>
        <w:t xml:space="preserve">            "entity": "Державна аудиторська 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Чверть грошей на ліки українці витрачають на препарати без доведеної ефективності</w:t>
      </w:r>
    </w:p>
    <w:p>
      <w:r>
        <w:t>Date: 27/08/18</w:t>
      </w:r>
    </w:p>
    <w:p>
      <w:r>
        <w:t>Link: https://antac.org.ua/news/anons-chvert-hroshej-na-liky-ukrajintsi-vytrachayut-na-preparaty-bez-dovedenoji-efektyvnosti/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"Експерти",</w:t>
        <w:br/>
        <w:t xml:space="preserve">            "position": "Невказано",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"Міжнародний фонд «Відродження»",</w:t>
        <w:br/>
        <w:t xml:space="preserve">            "type": "Міжнародна"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незаконно затягує розгляд скарги на закриття справи сина Авакова</w:t>
      </w:r>
    </w:p>
    <w:p>
      <w:r>
        <w:t>Date: 27/08/18</w:t>
      </w:r>
    </w:p>
    <w:p>
      <w:r>
        <w:t>Link: https://antac.org.ua/news/pres-reliz-sud-nezakonno-zatyahuje-rozhlyad-skarhy-na-zakryttya-spravy-syna-avakova/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"Екс-заступник міністра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"Василь Кричун",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"Солом'янський районний суд Києва",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ЦПК зупинив тендер на 42 млн грн, які хотіли віддати на вже оплачений ремонт дороги на Тернопільщині</w:t>
      </w:r>
    </w:p>
    <w:p>
      <w:r>
        <w:t>Date: 23/08/18</w:t>
      </w:r>
    </w:p>
    <w:p>
      <w:r>
        <w:t>Link: https://antac.org.ua/news/tspk-zupynyv-tender-na-42-mln-hrn-yaki-hotily-viddaty-na-vzhe-oplachenyj-remont-dorohy-na-ternopilschyni/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"Управління капітального будівництва Тернопільської ОДА",</w:t>
        <w:br/>
        <w:t xml:space="preserve">            "position": "Невідомо",</w:t>
        <w:br/>
        <w:t xml:space="preserve">            "affiliations": [</w:t>
        <w:br/>
        <w:t xml:space="preserve">                "Тернопільська обласна державна адміністрація"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"Служба автомобільних доріг у Тернопільській області",</w:t>
        <w:br/>
        <w:t xml:space="preserve">            "position": "Невідомо",</w:t>
        <w:br/>
        <w:t xml:space="preserve">            "affiliations": [</w:t>
        <w:br/>
        <w:t xml:space="preserve">                "Державний орган"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"ТОВ 'БМБуд'",</w:t>
        <w:br/>
        <w:t xml:space="preserve">            "position": "Невідомо",</w:t>
        <w:br/>
        <w:t xml:space="preserve">            "affiliations": [</w:t>
        <w:br/>
        <w:t xml:space="preserve">                "Приватна компанія"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"Тернопільська обласна державна адміністрація",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'БМБуд'",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"Управління капітального будівництва Тернопільської ОДА",</w:t>
        <w:br/>
        <w:t xml:space="preserve">        "Служба автомобільних доріг у Тернопільській області"</w:t>
        <w:br/>
        <w:t xml:space="preserve">    ]</w:t>
        <w:br/>
        <w:t>}</w:t>
      </w:r>
    </w:p>
    <w:p>
      <w:pPr>
        <w:pStyle w:val="Heading1"/>
      </w:pPr>
      <w:r>
        <w:t>Активісти подали до суду через закриття справи Авакова</w:t>
      </w:r>
    </w:p>
    <w:p>
      <w:r>
        <w:t>Date: 20/08/18</w:t>
      </w:r>
    </w:p>
    <w:p>
      <w:r>
        <w:t>Link: https://antac.org.ua/news/aktyvisty-podaly-do-sudu-cherez-zakryttya-spravy-avakova/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"Василь Кричун",</w:t>
        <w:br/>
        <w:t xml:space="preserve">            "position": "Прокурор САП"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"Екс-заступник міністра внутрішніх справ"</w:t>
        <w:br/>
        <w:t xml:space="preserve">        },</w:t>
        <w:br/>
        <w:t xml:space="preserve">        {</w:t>
        <w:br/>
        <w:t xml:space="preserve">            "name": "Олександр Аваков",</w:t>
        <w:br/>
        <w:t xml:space="preserve">            "position": "Син міністра внутрішніх справ"</w:t>
        <w:br/>
        <w:t xml:space="preserve">        },</w:t>
        <w:br/>
        <w:t xml:space="preserve">        {</w:t>
        <w:br/>
        <w:t xml:space="preserve">            "name": "Сергій Чеботар",</w:t>
        <w:br/>
        <w:t xml:space="preserve">            "position": "Екс-заступник міністра"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"Нацгвардія",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"Солом’янський суд"</w:t>
        <w:br/>
        <w:t xml:space="preserve">    ]</w:t>
        <w:br/>
        <w:t>}</w:t>
      </w:r>
    </w:p>
    <w:p>
      <w:pPr>
        <w:pStyle w:val="Heading1"/>
      </w:pPr>
      <w:r>
        <w:t>Чорна каса Інституту раку. Як заробляють на онкохворих</w:t>
      </w:r>
    </w:p>
    <w:p>
      <w:r>
        <w:t>Date: 16/08/18</w:t>
      </w:r>
    </w:p>
    <w:p>
      <w:r>
        <w:t>Link: https://antac.org.ua/news/chorna-kasa-instytutu-raku-yak-zaroblyayut-na-onkohvoryh/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"Ганна Губарева",</w:t>
        <w:br/>
        <w:t xml:space="preserve">            "position": "Лікар",</w:t>
        <w:br/>
        <w:t xml:space="preserve">            "affiliations": [</w:t>
        <w:br/>
        <w:t xml:space="preserve">                "Національний інститут раку"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"В.О. Міністра охорони здоров'я",</w:t>
        <w:br/>
        <w:t xml:space="preserve">            "position": "Виконавчий директор",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"Національний інститут раку",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охорони здоров'я"</w:t>
        <w:br/>
        <w:t xml:space="preserve">    ]</w:t>
        <w:br/>
        <w:t>}</w:t>
      </w:r>
    </w:p>
    <w:p>
      <w:pPr>
        <w:pStyle w:val="Heading1"/>
      </w:pPr>
      <w:r>
        <w:t>ДОКУМЕНТ — Холодницький та Грищук затягують з поновленням справи проти сина Авакова</w:t>
      </w:r>
    </w:p>
    <w:p>
      <w:r>
        <w:t>Date: 16/08/18</w:t>
      </w:r>
    </w:p>
    <w:p>
      <w:r>
        <w:t>Link: https://antac.org.ua/news/holodnytskyj-ta-hryschuk-zatyahuyut-z-ponovlennyam-spravy-proty-syna-avakova/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"Антикорупційний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"Кричун",</w:t>
        <w:br/>
        <w:t xml:space="preserve">            "position": "Прокурор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Аваков",</w:t>
        <w:br/>
        <w:t xml:space="preserve">            "position": "Син міністра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Чеботар",</w:t>
        <w:br/>
        <w:t xml:space="preserve">            "position": "Заступник міністра внутрішніх справ",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"Нацгвардія",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ДОКУМЕНТ — Лікарку з Інституту раку, яка відмовилася лікувати ветерана АТО, повернули на роботу та підвищили</w:t>
      </w:r>
    </w:p>
    <w:p>
      <w:r>
        <w:t>Date: 13/08/18</w:t>
      </w:r>
    </w:p>
    <w:p>
      <w:r>
        <w:t>Link: https://antac.org.ua/news/dokument-likarku-z-instytutu-raku-yaka-vidmovylasya-likuvaty-veterana-ato-povernuly-na-robotu-ta-pidvyschyly/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"Ганна Губарева",</w:t>
        <w:br/>
        <w:t xml:space="preserve">            "position": "Лікар онкогематологічного відділення Інституту раку"</w:t>
        <w:br/>
        <w:t xml:space="preserve">        },</w:t>
        <w:br/>
        <w:t xml:space="preserve">        {</w:t>
        <w:br/>
        <w:t xml:space="preserve">            "name": "Уляна Супрун",</w:t>
        <w:br/>
        <w:t xml:space="preserve">            "position": "в.о міністра охорони здоров'я"</w:t>
        <w:br/>
        <w:t xml:space="preserve">        },</w:t>
        <w:br/>
        <w:t xml:space="preserve">        {</w:t>
        <w:br/>
        <w:t xml:space="preserve">            "name": "Олена Колеснік",</w:t>
        <w:br/>
        <w:t xml:space="preserve">            "position": "Директор Інституту раку"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"Інститут раку",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"AstraZeneca",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"Johnson &amp; Johnson",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"Phizer",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"MSD",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"Roche",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 Раді хочуть прибрати з декларацій повідомлення змін до майнового стану</w:t>
      </w:r>
    </w:p>
    <w:p>
      <w:r>
        <w:t>Date: 07/08/18</w:t>
      </w:r>
    </w:p>
    <w:p>
      <w:r>
        <w:t>Link: https://antac.org.ua/news/v-radi-hochut-prybraty-z-deklaratsij-povidomlennya-zmin-do-majnovoho-stanu/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Шахов",</w:t>
        <w:br/>
        <w:t xml:space="preserve">            "position": "Депутат",</w:t>
        <w:br/>
        <w:t xml:space="preserve">            "affiliations": [</w:t>
        <w:br/>
        <w:t xml:space="preserve">                "Партія 'Воля народу'"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Холодницький позичив своєму заступнику понад 600 тисяч гривень</w:t>
      </w:r>
    </w:p>
    <w:p>
      <w:r>
        <w:t>Date: 07/08/18</w:t>
      </w:r>
    </w:p>
    <w:p>
      <w:r>
        <w:t>Link: https://antac.org.ua/news/holodnytskyj-pozychyv-svojemu-zastupnyku-ponad-600-tysyach-hryven/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Кривенко",</w:t>
        <w:br/>
        <w:t xml:space="preserve">            "position": "Заступник Антикорупційного прокурора",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АНОНС – Завтра суд розгляне справу щодо “реклами Луценка” по суті</w:t>
      </w:r>
    </w:p>
    <w:p>
      <w:r>
        <w:t>Date: 07/08/18</w:t>
      </w:r>
    </w:p>
    <w:p>
      <w:r>
        <w:t>Link: https://antac.org.ua/news/anons-zavtra-sud-rozhlyane-spravu-schodo-reklamy-lutsenka-po-suti/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"Каракашьян С.К",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"Національна рада з питань телебачення та радіомовлення",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"Національна рада з питань телебачення та радіомовлення"</w:t>
        <w:br/>
        <w:t xml:space="preserve">    ]</w:t>
        <w:br/>
        <w:t>}</w:t>
      </w:r>
    </w:p>
    <w:p>
      <w:pPr>
        <w:pStyle w:val="Heading1"/>
      </w:pPr>
      <w:r>
        <w:t>Поліція не вважає криміналом підробку документів на 600-мільйонному тендері на ремонт Шулявського мосту</w:t>
      </w:r>
    </w:p>
    <w:p>
      <w:r>
        <w:t>Date: 03/08/18</w:t>
      </w:r>
    </w:p>
    <w:p>
      <w:r>
        <w:t>Link: https://antac.org.ua/news/politsiya-ne-bachyt-kryminalu-v-pidrobtsi-dokumentiv-u-600-miljonnomu-tenderi-na-remont-shulyavskoho-mostu/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Микитас",</w:t>
        <w:br/>
        <w:t xml:space="preserve">            "position": "Народний депутат",</w:t>
        <w:br/>
        <w:t xml:space="preserve">            "affiliations": [</w:t>
        <w:br/>
        <w:t xml:space="preserve">                "Компанія, пов’язана з народним депутатом"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"Компанія, пов’язана з народним депутатом Максимом Микитасем",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"Печерська поліція м. Києва",</w:t>
        <w:br/>
        <w:t xml:space="preserve">        "Печерське управління поліції м. Києва",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Активісти вимагають допустити ЗМІ та громадськість на засідання КДКП по Холодницькому</w:t>
      </w:r>
    </w:p>
    <w:p>
      <w:r>
        <w:t>Date: 25/07/18</w:t>
      </w:r>
    </w:p>
    <w:p>
      <w:r>
        <w:t>Link: https://antac.org.ua/news/aktyvisty-vymahayut-dopustyty-zmi-ta-hromadskist-na-zasidannya-kdkp-po-holodnytskomu/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Спеціалізованої антикорупційної прокуратури",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прокурорів"</w:t>
        <w:br/>
        <w:t xml:space="preserve">    ]</w:t>
        <w:br/>
        <w:t>}</w:t>
      </w:r>
    </w:p>
    <w:p>
      <w:pPr>
        <w:pStyle w:val="Heading1"/>
      </w:pPr>
      <w:r>
        <w:t>АНОНС — Завтра Кваліфкомісія прокурорів розгляне питання звільнення Холодницького з посади</w:t>
      </w:r>
    </w:p>
    <w:p>
      <w:r>
        <w:t>Date: 25/07/18</w:t>
      </w:r>
    </w:p>
    <w:p>
      <w:r>
        <w:t>Link: https://antac.org.ua/news/anons-kvalifkomisiya-prokuroriv-rozhlyane-pytannya-zvilnennya-holodnytskoho-z-posady/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"Антикорупційний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"Артем Ситник",</w:t>
        <w:br/>
        <w:t xml:space="preserve">            "position": "Директор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прокурорів"</w:t>
        <w:br/>
        <w:t xml:space="preserve">    ]</w:t>
        <w:br/>
        <w:t>}</w:t>
      </w:r>
    </w:p>
    <w:p>
      <w:pPr>
        <w:pStyle w:val="Heading1"/>
      </w:pPr>
      <w:r>
        <w:t>Добилися скасування ремонту доріг в “ЛНР” за договором Укравтодору на 17 млн грн</w:t>
      </w:r>
    </w:p>
    <w:p>
      <w:r>
        <w:t>Date: 25/07/18</w:t>
      </w:r>
    </w:p>
    <w:p>
      <w:r>
        <w:t>Link: https://antac.org.ua/news/dobylysya-skasuvannya-remontu-dorih-v-lnr-za-dohovorom-ukravtodoru-na-17-mln-hrn/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"служба автомобільних доріг у Луганській області",</w:t>
        <w:br/>
        <w:t xml:space="preserve">            "position": "невказано",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«Євро-Буд Компані»",</w:t>
        <w:br/>
        <w:t xml:space="preserve">            "position": "невказано",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автомобільних доріг у Луганській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«Євро-Буд Компані»",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не дали помічнику нардепа Барни “роздерибанити” 4 млн грн на будівництві спортзалу в Чорткові</w:t>
      </w:r>
    </w:p>
    <w:p>
      <w:r>
        <w:t>Date: 24/07/18</w:t>
      </w:r>
    </w:p>
    <w:p>
      <w:r>
        <w:t>Link: https://antac.org.ua/news/aktyvisty-ne-daly-pomichnyku-nardepa-barny-rozderybanyty-4-mln-hrn-na-budivnytstvi-sportzalu-v-chortkovi/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"Помічник народного депутата від БПП Олега Барни",</w:t>
        <w:br/>
        <w:t xml:space="preserve">            "position": "Помічник",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"Рідний брат помічника народного депутата",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"Фірма, що перемогла тендер",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"Управління капітального будівництва Тернопільської ОДА"</w:t>
        <w:br/>
        <w:t xml:space="preserve">    ]</w:t>
        <w:br/>
        <w:t>}</w:t>
      </w:r>
    </w:p>
    <w:p>
      <w:pPr>
        <w:pStyle w:val="Heading1"/>
      </w:pPr>
      <w:r>
        <w:t>Серпом по рейтингу: активісти запустили інструмент для покарання нардепів за кнопкодавство</w:t>
      </w:r>
    </w:p>
    <w:p>
      <w:r>
        <w:t>Date: 24/07/18</w:t>
      </w:r>
    </w:p>
    <w:p>
      <w:r>
        <w:t>Link: https://antac.org.ua/news/serpom-po-rejtynhu-aktyvisty-zapustyly-instrument-dlya-pokarannya-nardepiv-za-knopkodavstvo/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"Активісти",</w:t>
        <w:br/>
        <w:t xml:space="preserve">            "position": "Не вказано",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"Народні депутати",</w:t>
        <w:br/>
        <w:t xml:space="preserve">            "position": "Депутати",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"Не вказано",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"Чесно",</w:t>
        <w:br/>
        <w:t xml:space="preserve">            "position": "Не 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“Любі друзі” Холодницького: хто став на захист антикорупційного прокурора</w:t>
      </w:r>
    </w:p>
    <w:p>
      <w:r>
        <w:t>Date: 20/07/18</w:t>
      </w:r>
    </w:p>
    <w:p>
      <w:r>
        <w:t>Link: https://antac.org.ua/news/lyubi-druzi-holodnytskoho-hto-stav-na-zahyst-antykoruptsijnoho-prokurora/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</w:t>
        <w:br/>
        <w:t xml:space="preserve">                "МВС"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"Народний фронт",</w:t>
        <w:br/>
        <w:t xml:space="preserve">            "type": "Політична партія"</w:t>
        <w:br/>
        <w:t xml:space="preserve">        },</w:t>
        <w:br/>
        <w:t xml:space="preserve">        {</w:t>
        <w:br/>
        <w:t xml:space="preserve">            "entity": "Антикорупційна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"МВС"</w:t>
        <w:br/>
        <w:t xml:space="preserve">    ]</w:t>
        <w:br/>
        <w:t>}</w:t>
      </w:r>
    </w:p>
    <w:p>
      <w:pPr>
        <w:pStyle w:val="Heading1"/>
      </w:pPr>
      <w:r>
        <w:t>Активісти ЦПК не дали “роздерибанити” майже 7 млн грн на ремонті парку Небесної сотні на Львівщині</w:t>
      </w:r>
    </w:p>
    <w:p>
      <w:r>
        <w:t>Date: 19/07/18</w:t>
      </w:r>
    </w:p>
    <w:p>
      <w:r>
        <w:t>Link: https://antac.org.ua/news/aktyvisty-tspk-ne-daly-rozderybanyty-majzhe-7-mln-hrn-na-remonti-parku-nebesnoji-sotni-na-lvivschyni/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"Сокільницька сільська рада",</w:t>
        <w:br/>
        <w:t xml:space="preserve">            "position": "Організатор тендеру",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'Вельт Капітал'",</w:t>
        <w:br/>
        <w:t xml:space="preserve">            "position": "Переможець тендеру",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"Сокільницька сільська 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'Вельт Капітал'",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ФОТО — Захищати Холодницького прийшли менеджер Мартиненка та Коханівський</w:t>
      </w:r>
    </w:p>
    <w:p>
      <w:r>
        <w:t>Date: 17/07/18</w:t>
      </w:r>
    </w:p>
    <w:p>
      <w:r>
        <w:t>Link: https://antac.org.ua/news/foto-zahyschaty-holodnytskoho-pryjshly-menedzher-martynenko-ta-kohanivskyj/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Коханівський",</w:t>
        <w:br/>
        <w:t xml:space="preserve">            "position": "Керівник добровольчого батальйону ОУН"</w:t>
        <w:br/>
        <w:t xml:space="preserve">        },</w:t>
        <w:br/>
        <w:t xml:space="preserve">        {</w:t>
        <w:br/>
        <w:t xml:space="preserve">            "name": "Руслан Журило",</w:t>
        <w:br/>
        <w:t xml:space="preserve">            "position": "Керівник ПАТ 'Об’єднана гірничо-хімічна корпорація'"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"Екс-народний депутат від Народного Фронту"</w:t>
        <w:br/>
        <w:t xml:space="preserve">        },</w:t>
        <w:br/>
        <w:t xml:space="preserve">        {</w:t>
        <w:br/>
        <w:t xml:space="preserve">            "name": "Миколою Княжицьким",</w:t>
        <w:br/>
        <w:t xml:space="preserve">            "position": "Народний депутат від Народного Фронту"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'Об’єднана гірничо-хімічна корпорація'",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(НАБУ)"</w:t>
        <w:br/>
        <w:t xml:space="preserve">    ]</w:t>
        <w:br/>
        <w:t>}</w:t>
      </w:r>
    </w:p>
    <w:p>
      <w:pPr>
        <w:pStyle w:val="Heading1"/>
      </w:pPr>
      <w:r>
        <w:t>ВІДЕО — У голови правління ЦПК Шабуніна хімічний опік обох очей</w:t>
      </w:r>
    </w:p>
    <w:p>
      <w:r>
        <w:t>Date: 17/07/18</w:t>
      </w:r>
    </w:p>
    <w:p>
      <w:r>
        <w:t>Link: https://antac.org.ua/news/video-u-holovy-pravlinnya-tspk-shabunina-himichnyj-opik-oboh-ochej/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</w:t>
        <w:br/>
        <w:t xml:space="preserve">        },</w:t>
        <w:br/>
        <w:t xml:space="preserve">        {</w:t>
        <w:br/>
        <w:t xml:space="preserve">            "name": "Назар Холодницький",</w:t>
        <w:br/>
        <w:t xml:space="preserve">            "position": "Очільник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"Олександр Аваков",</w:t>
        <w:br/>
        <w:t xml:space="preserve">            "position": "Міністр внутрішніх справ"</w:t>
        <w:br/>
        <w:t xml:space="preserve">        },</w:t>
        <w:br/>
        <w:t xml:space="preserve">        {</w:t>
        <w:br/>
        <w:t xml:space="preserve">            "name": "Сергій Чеботар",</w:t>
        <w:br/>
        <w:t xml:space="preserve">            "position": "Екс-заступник міністра"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АНОНС — Активісти принесуть Холодницькому рюкзак пакуватися на вихід</w:t>
      </w:r>
    </w:p>
    <w:p>
      <w:r>
        <w:t>Date: 16/07/18</w:t>
      </w:r>
    </w:p>
    <w:p>
      <w:r>
        <w:t>Link: https://antac.org.ua/news/anons-aktyvisty-prynesut-holodnytskomu-ryukzak-pakuvatysya-na-vyhid/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"Антикорупційний прокурор",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Чеботар",</w:t>
        <w:br/>
        <w:t xml:space="preserve">            "position": "Екс-заступник міністра",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ЦПК оскаржує рішення Верховного суду у справі щодо призначення Жебрівського аудитором НАБУ</w:t>
      </w:r>
    </w:p>
    <w:p>
      <w:r>
        <w:t>Date: 13/07/18</w:t>
      </w:r>
    </w:p>
    <w:p>
      <w:r>
        <w:t>Link: https://antac.org.ua/news/tspk-oskarzhuje-rishennya-verhovnoho-sudu-u-spravi-schodo-pryznachennya-zhebrivskoho-audytorom-nabu/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Жебрівський",</w:t>
        <w:br/>
        <w:t xml:space="preserve">            "position": "Аудитор НАБУ",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"Велика Палата",</w:t>
        <w:br/>
        <w:t xml:space="preserve">        "Касаційний адмінсуд",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Комітет Князевича не ухвалив рішення щодо апеляції в законі про антикорсуд</w:t>
      </w:r>
    </w:p>
    <w:p>
      <w:r>
        <w:t>Date: 11/07/18</w:t>
      </w:r>
    </w:p>
    <w:p>
      <w:r>
        <w:t>Link: https://antac.org.ua/news/komitet-knyazevycha-ne-uhvalyv-rishennya-schodo-apelyatsiji-v-zakoni-pro-antykorsud/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Князевич",</w:t>
        <w:br/>
        <w:t xml:space="preserve">            "position": "голова комітету депутат",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"парламентський комітет з правової політики та правосуддя"</w:t>
        <w:br/>
        <w:t xml:space="preserve">    ]</w:t>
        <w:br/>
        <w:t>}</w:t>
      </w:r>
    </w:p>
    <w:p>
      <w:pPr>
        <w:pStyle w:val="Heading1"/>
      </w:pPr>
      <w:r>
        <w:t>АНОНС — ЦПК оскаржить у Верховному суді рішення про законність засекречення декларацій СБУ</w:t>
      </w:r>
    </w:p>
    <w:p>
      <w:r>
        <w:t>Date: 10/07/18</w:t>
      </w:r>
    </w:p>
    <w:p>
      <w:r>
        <w:t>Link: https://antac.org.ua/news/anons-tspk-oskarzhyt-u-verhovnomu-sudi-rishennya-pro-zakonnist-zasekrechennya-deklaratsij-sbu/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"Служба безпеки України",</w:t>
        <w:br/>
        <w:t xml:space="preserve">            "position": "співробітники",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АНОНС — Комітет Князевича розгляне правки для зміни апеляції в законі про антикорсуд</w:t>
      </w:r>
    </w:p>
    <w:p>
      <w:r>
        <w:t>Date: 10/07/18</w:t>
      </w:r>
    </w:p>
    <w:p>
      <w:r>
        <w:t>Link: https://antac.org.ua/news/anons-komitet-knyazevycha-rozhlyane-pravky-dlya-zminy-apelyatsiji-v-zakoni-pro-antykorsud/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 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"Верховна 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"міжнародні партнери",</w:t>
        <w:br/>
        <w:t xml:space="preserve">            "type": " 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"комітет Верховної Ради з правової політики та правосуддя"</w:t>
        <w:br/>
        <w:t xml:space="preserve">    ]</w:t>
        <w:br/>
        <w:t>}</w:t>
      </w:r>
    </w:p>
    <w:p>
      <w:pPr>
        <w:pStyle w:val="Heading1"/>
      </w:pPr>
      <w:r>
        <w:t>Холодницький через суд хоче заборонити використовувати плівки з його кабінету як доказ</w:t>
      </w:r>
    </w:p>
    <w:p>
      <w:r>
        <w:t>Date: 05/07/18</w:t>
      </w:r>
    </w:p>
    <w:p>
      <w:r>
        <w:t>Link: https://antac.org.ua/news/holodnytskyj-cherez-sud-hoche-zaboronyty-vykorystovuvaty-plivky-z-joho-kabinetu-yak-dokaz/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"Кваліфікаційно-дисциплінарна комісія прокурорів",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Верховний Суд незаконно відмовив відкрити провадження за позовом активістів проти Порошенка</w:t>
      </w:r>
    </w:p>
    <w:p>
      <w:r>
        <w:t>Date: 05/07/18</w:t>
      </w:r>
    </w:p>
    <w:p>
      <w:r>
        <w:t>Link: https://antac.org.ua/news/verhovnyj-sud-nezakonno-vidmovyv-vidkryty-provadzhennya-za-pozovom-aktyvistiv-proty-poroshenka/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Жебрівський",</w:t>
        <w:br/>
        <w:t xml:space="preserve">            "position": "Аудитор НАБУ",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 України",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ЦПК: Висновок про неможливість звільнення Холодницького — маніпуляція</w:t>
      </w:r>
    </w:p>
    <w:p>
      <w:r>
        <w:t>Date: 04/07/18</w:t>
      </w:r>
    </w:p>
    <w:p>
      <w:r>
        <w:t>Link: https://antac.org.ua/news/tspk-vysnovok-pro-nemozhlyvist-zvilnennya-holodnytskoho-manipulyatsiya/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Антикорупційної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Ковальчук",</w:t>
        <w:br/>
        <w:t xml:space="preserve">            "position": "Член Кваліфікаційно-дисциплінарної комісії прокурорів",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"НАБУ",</w:t>
        <w:br/>
        <w:t xml:space="preserve">        "ГПУ"</w:t>
        <w:br/>
        <w:t xml:space="preserve">    ]</w:t>
        <w:br/>
        <w:t>}</w:t>
      </w:r>
    </w:p>
    <w:p>
      <w:pPr>
        <w:pStyle w:val="Heading1"/>
      </w:pPr>
      <w:r>
        <w:t>ЦПК вимагає перевірити конфлікт інтересів начальника департаменту АМКУ, що працював на чоловіка заступника міністра юстиції</w:t>
      </w:r>
    </w:p>
    <w:p>
      <w:r>
        <w:t>Date: 03/07/18</w:t>
      </w:r>
    </w:p>
    <w:p>
      <w:r>
        <w:t>Link: https://antac.org.ua/news/tspk-vymahaje-pereviryty-konflikt-interesiv-nachalnyka-departamenta-amku-scho-pratsyuvav-na-cholovika-zastupnyka-ministra-yustytsiji/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"Даніїл Федорчук",</w:t>
        <w:br/>
        <w:t xml:space="preserve">            "position": "Директор Департаменту Антимонопольного комітету України",</w:t>
        <w:br/>
        <w:t xml:space="preserve">            "affiliations": [</w:t>
        <w:br/>
        <w:t xml:space="preserve">                "Компанія заступника Міністра юстиції"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"Агія Загребельська",</w:t>
        <w:br/>
        <w:t xml:space="preserve">            "position": "Державний уповноважений Антимонопольного комітету України"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Активісти подали в суд на Порошенка через призначення Жебрівського аудитором НАБУ</w:t>
      </w:r>
    </w:p>
    <w:p>
      <w:r>
        <w:t>Date: 27/06/18</w:t>
      </w:r>
    </w:p>
    <w:p>
      <w:r>
        <w:t>Link: https://antac.org.ua/news/aktyvisty-podaly-v-sud-na-poroshenka-cherez-pryznachennya-zhebrivskoho-audytorom-nabu/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Жебрівський",</w:t>
        <w:br/>
        <w:t xml:space="preserve">            "position": "Аудитор НАБУ",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ЦПК добився розірвання договору на майже 3 млн грн із “забаненою” за змови на торгах компанією</w:t>
      </w:r>
    </w:p>
    <w:p>
      <w:r>
        <w:t>Date: 27/06/18</w:t>
      </w:r>
    </w:p>
    <w:p>
      <w:r>
        <w:t>Link: https://antac.org.ua/news/tspk-dobyvsya-rozirvannya-dohovoru-na-majzhe-3-mln-hrn-iz-zabanenoyu-za-zmovy-na-torhah-kompanijeyu/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"Антимонопольний комітет",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'Євро-реконструкція'",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"ВКП ТОВ 'Стальпром'",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Ляшківці хочуть скасувати кримінальну відповідальність за незаконне збагачення</w:t>
      </w:r>
    </w:p>
    <w:p>
      <w:r>
        <w:t>Date: 26/06/18</w:t>
      </w:r>
    </w:p>
    <w:p>
      <w:r>
        <w:t>Link: https://antac.org.ua/news/lyashkivtsi-hochut-skasuvaty-kryminalnu-vidpovidalnist-za-nezakonne-zbahachennya/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Попов",</w:t>
        <w:br/>
        <w:t xml:space="preserve">            "position": "Депутат Радикальної Партії"</w:t>
        <w:br/>
        <w:t xml:space="preserve">        },</w:t>
        <w:br/>
        <w:t xml:space="preserve">        {</w:t>
        <w:br/>
        <w:t xml:space="preserve">            "name": "Олег Ляшко",</w:t>
        <w:br/>
        <w:t xml:space="preserve">            "position": "Фігурує у справі НАБУ"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ДОКУМЕНТ: Родина Холодницького безкоштовно отримала півгектара землі під Києвом</w:t>
      </w:r>
    </w:p>
    <w:p>
      <w:r>
        <w:t>Date: 26/06/18</w:t>
      </w:r>
    </w:p>
    <w:p>
      <w:r>
        <w:t>Link: https://antac.org.ua/news/dokument-rodyna-holodnytskoho-bezkoshtovno-otrymala-pivhektara-zemli-pid-kyjevom/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"Антикорупційний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"Мати Назара Холодницького",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"Рідна сестра Назара Холодницького",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ЦПК добився скасування тендеру “Укрзалізниці” на 4 млн грн, де перемогла компанія з “чорного списку” АМКУ</w:t>
      </w:r>
    </w:p>
    <w:p>
      <w:r>
        <w:t>Date: 26/06/18</w:t>
      </w:r>
    </w:p>
    <w:p>
      <w:r>
        <w:t>Link: https://antac.org.ua/news/tspk-dobyvsya-skasuvannya-tenderu-ukrzaliznytsi-na-4-mln-hrn-de-peremohla-kompaniya-z-chornoho-spysku-amku/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"Стрийський вагоноремонтний завод",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"Виробниче об’єднання Ковельсільмаш",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"Антимонопольний комітет України",</w:t>
        <w:br/>
        <w:t xml:space="preserve">        "Укрзалізниця"</w:t>
        <w:br/>
        <w:t xml:space="preserve">    ]</w:t>
        <w:br/>
        <w:t>}</w:t>
      </w:r>
    </w:p>
    <w:p>
      <w:pPr>
        <w:pStyle w:val="Heading1"/>
      </w:pPr>
      <w:r>
        <w:t>Новий очільник Донецької ОДА не подав електронну декларацію</w:t>
      </w:r>
    </w:p>
    <w:p>
      <w:r>
        <w:t>Date: 25/06/18</w:t>
      </w:r>
    </w:p>
    <w:p>
      <w:r>
        <w:t>Link: https://antac.org.ua/news/novyj-ochilnyk-donetskoji-oda-ne-podav-elektronnu-deklaratsiyu/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Куць",</w:t>
        <w:br/>
        <w:t xml:space="preserve">            "position": "Голова Донецької обласної державної адміністрації",</w:t>
        <w:br/>
        <w:t xml:space="preserve">            "affiliations": [</w:t>
        <w:br/>
        <w:t xml:space="preserve">                "СБУ"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"СБУ"</w:t>
        <w:br/>
        <w:t xml:space="preserve">    ]</w:t>
        <w:br/>
        <w:t>}</w:t>
      </w:r>
    </w:p>
    <w:p>
      <w:pPr>
        <w:pStyle w:val="Heading1"/>
      </w:pPr>
      <w:r>
        <w:t>Жебрівського призначили аудитором НАБУ з порушенням закону (доповнено)</w:t>
      </w:r>
    </w:p>
    <w:p>
      <w:r>
        <w:t>Date: 20/06/18</w:t>
      </w:r>
    </w:p>
    <w:p>
      <w:r>
        <w:t>Link: https://antac.org.ua/news/zhebrivskoho-pryznachyly-audytorom-nabu-z-porushennyam-zakonu/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Жебрівський",</w:t>
        <w:br/>
        <w:t xml:space="preserve">            "position": "Аудитор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Під Верховну Раду притягли триметрову золоту ксиву</w:t>
      </w:r>
    </w:p>
    <w:p>
      <w:r>
        <w:t>Date: 20/06/18</w:t>
      </w:r>
    </w:p>
    <w:p>
      <w:r>
        <w:t>Link: https://antac.org.ua/news/pid-verhovnu-radu-prytyahly-trymetrovu-zolotu-ksyvu/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"активісти",</w:t>
        <w:br/>
        <w:t xml:space="preserve">            "position": "не зазначено",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"депутати",</w:t>
        <w:br/>
        <w:t xml:space="preserve">            "position": "не зазначено",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"Служба безпеки України (СБУ)"</w:t>
        <w:br/>
        <w:t xml:space="preserve">    ]</w:t>
        <w:br/>
        <w:t>}</w:t>
      </w:r>
    </w:p>
    <w:p>
      <w:pPr>
        <w:pStyle w:val="Heading1"/>
      </w:pPr>
      <w:r>
        <w:t>Комітет Пашинського не захотів розглядати правки по позбавленню СБУ частини невластивих функцій</w:t>
      </w:r>
    </w:p>
    <w:p>
      <w:r>
        <w:t>Date: 19/06/18</w:t>
      </w:r>
    </w:p>
    <w:p>
      <w:r>
        <w:t>Link: https://antac.org.ua/news/komitet-pashynskoho-ne-zahotiv-rozhlyadaty-pravky-po-pozbavlennyu-sbu-chastyny-nevlastyvyh-funktsij/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"Ганна Гопко",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національної безпеки та оборони",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АНОНС — Під Верховною Радою встановлять “золоту ксиву” СБУ</w:t>
      </w:r>
    </w:p>
    <w:p>
      <w:r>
        <w:t>Date: 19/06/18</w:t>
      </w:r>
    </w:p>
    <w:p>
      <w:r>
        <w:t>Link: https://antac.org.ua/news/anons-pid-verhovnoyu-radoyu-vstanovlyat-zolotu-ksyvu-sbu/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 Центру протидії корупції",</w:t>
        <w:br/>
        <w:t xml:space="preserve">            "position": "",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"Trasparency International Україна",</w:t>
        <w:br/>
        <w:t xml:space="preserve">            "position": "",</w:t>
        <w:br/>
        <w:t xml:space="preserve">            "affiliations": [</w:t>
        <w:br/>
        <w:t xml:space="preserve">                "Trasparency International Україна"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"Автомайдану",</w:t>
        <w:br/>
        <w:t xml:space="preserve">            "position": "",</w:t>
        <w:br/>
        <w:t xml:space="preserve">            "affiliations": [</w:t>
        <w:br/>
        <w:t xml:space="preserve">                "Автомайдан"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"Служба безпеки України (СБУ)",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ВІДЕО — Холодницький “забув”, що працював з мером Вишневого — фігурантом справи НАБУ</w:t>
      </w:r>
    </w:p>
    <w:p>
      <w:r>
        <w:t>Date: 19/06/18</w:t>
      </w:r>
    </w:p>
    <w:p>
      <w:r>
        <w:t>Link: https://antac.org.ua/news/video-holodnytskyj-zabuv-scho-pratsyuvav-z-merom-vyshnevoho-fihurantom-spravy-nabu/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"Назар Холодницький",</w:t>
        <w:br/>
        <w:t xml:space="preserve">            "position": "Керівник САП"</w:t>
        <w:br/>
        <w:t xml:space="preserve">        },</w:t>
        <w:br/>
        <w:t xml:space="preserve">        {</w:t>
        <w:br/>
        <w:t xml:space="preserve">            "name": "Ілля Діков",</w:t>
        <w:br/>
        <w:t xml:space="preserve">            "position": "Мер Вишневого"</w:t>
        <w:br/>
        <w:t xml:space="preserve">        },</w:t>
        <w:br/>
        <w:t xml:space="preserve">        {</w:t>
        <w:br/>
        <w:t xml:space="preserve">            "name": "Уляна Супрун",</w:t>
        <w:br/>
        <w:t xml:space="preserve">            "position": "Очільниця МОЗ"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"САП",</w:t>
        <w:br/>
        <w:t xml:space="preserve">        "МОЗ"</w:t>
        <w:br/>
        <w:t xml:space="preserve">    ]</w:t>
        <w:br/>
        <w:t>}</w:t>
      </w:r>
    </w:p>
    <w:p>
      <w:pPr>
        <w:pStyle w:val="Heading1"/>
      </w:pPr>
      <w:r>
        <w:t>АНОНС — Компанія Дубневичів оскаржує рішення по справі НАБУ з 160 млн схемою закупівель на Укрзалізниці</w:t>
      </w:r>
    </w:p>
    <w:p>
      <w:r>
        <w:t>Date: 19/06/18</w:t>
      </w:r>
    </w:p>
    <w:p>
      <w:r>
        <w:t>Link: https://antac.org.ua/news/anons-dubnevychi-oskarzhuyut-rishennya-po-spravi-nabu-z-160-mln-shemoyu-zakupivel-na-ukrzaliznytsi/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"НАБУ",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"Дубневичам",</w:t>
        <w:br/>
        <w:t xml:space="preserve">            "position": "Нардепи",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"Підприємство «Корпорація КРТ»",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"Коростенський завод залізобетонних шпал",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АНОНС — Комітет Пашинського розгляне законопроект про Нацбезпеку до другого читання</w:t>
      </w:r>
    </w:p>
    <w:p>
      <w:r>
        <w:t>Date: 18/06/18</w:t>
      </w:r>
    </w:p>
    <w:p>
      <w:r>
        <w:t>Link: https://antac.org.ua/news/anons-komitet-pashynskoho-rozhlyane-zakonoproekt-pro-natsbezpeku-do-druhoho-chytannya/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Пашинський",</w:t>
        <w:br/>
        <w:t xml:space="preserve">            "position": "Голова парламентського комітету з питань національної безпеки та оборони"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 (СБУ)",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не дали “роздерибанити” 12 млн грн на ремонті басейну для дітей</w:t>
      </w:r>
    </w:p>
    <w:p>
      <w:r>
        <w:t>Date: 18/06/18</w:t>
      </w:r>
    </w:p>
    <w:p>
      <w:r>
        <w:t>Link: https://antac.org.ua/news/aktyvisty-ne-daly-rozderybanyty-12-mln-hrn-na-remonti-basejnu-dlya-ditej/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"Власник фірм",</w:t>
        <w:br/>
        <w:t xml:space="preserve">            "position": "Невідомо",</w:t>
        <w:br/>
        <w:t xml:space="preserve">            "affiliations": [</w:t>
        <w:br/>
        <w:t xml:space="preserve">                "ТендерпроводилаБуська райдержадміністрація Львівської області"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"Фірма, яка перемогла у тендері",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"Буська райдержадміністрація Львівської області"</w:t>
        <w:br/>
        <w:t xml:space="preserve">    ]</w:t>
        <w:br/>
        <w:t>}</w:t>
      </w:r>
    </w:p>
    <w:p>
      <w:pPr>
        <w:pStyle w:val="Heading1"/>
      </w:pPr>
      <w:r>
        <w:t>Медична “коса” Тимошенко: “новий курс” для всіх своїх</w:t>
      </w:r>
    </w:p>
    <w:p>
      <w:r>
        <w:t>Date: 18/06/18</w:t>
      </w:r>
    </w:p>
    <w:p>
      <w:r>
        <w:t>Link: https://antac.org.ua/news/medychna-kosa-tymoshenko-novyj-kurs-dlya-vsih-svojih/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Тимошенко",</w:t>
        <w:br/>
        <w:t xml:space="preserve">            "position": "Прем'єр-міністр",</w:t>
        <w:br/>
        <w:t xml:space="preserve">            "affiliations": [</w:t>
        <w:br/>
        <w:t xml:space="preserve">                "Батьківщина"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охорони здоров'я України"</w:t>
        <w:br/>
        <w:t xml:space="preserve">    ]</w:t>
        <w:br/>
        <w:t>}</w:t>
      </w:r>
    </w:p>
    <w:p>
      <w:pPr>
        <w:pStyle w:val="Heading1"/>
      </w:pPr>
      <w:r>
        <w:t>Насіров, Труханов, Мартиненко та Ко дякують за ”індульгенцію” в законі про антикорупційний суд</w:t>
      </w:r>
    </w:p>
    <w:p>
      <w:r>
        <w:t>Date: 14/06/18</w:t>
      </w:r>
    </w:p>
    <w:p>
      <w:r>
        <w:t>Link: https://antac.org.ua/news/nasirov-truhanov-martynenko-ta-ko-dyakuyut-za-indulhentsiyu-v-zakoni-pro-antykoruptsijnyj-sud/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"корупційна братія",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"фігуранти НАБУ",</w:t>
        <w:br/>
        <w:t xml:space="preserve">            "position": "невідомо",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"Аджекомітет"</w:t>
        <w:br/>
        <w:t xml:space="preserve">    ]</w:t>
        <w:br/>
        <w:t>}</w:t>
      </w:r>
    </w:p>
    <w:p>
      <w:pPr>
        <w:pStyle w:val="Heading1"/>
      </w:pPr>
      <w:r>
        <w:t>Комітет протягнув рішення щодо аудитора НАБУ. Голосування в Раді може відбутися вже завтра</w:t>
      </w:r>
    </w:p>
    <w:p>
      <w:r>
        <w:t>Date: 06/06/18</w:t>
      </w:r>
    </w:p>
    <w:p>
      <w:r>
        <w:t>Link: https://antac.org.ua/news/komitet-protyahnuv-rishennya-schodo-audytora-nabu-holosuvannya-v-radi-mozhe-vidbutysya-vzhe-zavtra/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Василенко",</w:t>
        <w:br/>
        <w:t xml:space="preserve">            "position": "Правозахисник",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"Томас Фаєрстоун",</w:t>
        <w:br/>
        <w:t xml:space="preserve">            "position": "Екс-прокурор",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протидії корупції",</w:t>
        <w:br/>
        <w:t xml:space="preserve">        "НАБУ",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ВРП не розглянула питання про звільнення судді, яка повернула 92 мільйонів поплічникам Труханова</w:t>
      </w:r>
    </w:p>
    <w:p>
      <w:r>
        <w:t>Date: 06/06/18</w:t>
      </w:r>
    </w:p>
    <w:p>
      <w:r>
        <w:t>Link: https://antac.org.ua/news/vrp-ne-rozhlyanula-pytannya-pro-zvilnennya-suddi-yaka-povernula-92-miljoniv-poplichnykam-truhanova/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"Людмила Кізюн",</w:t>
        <w:br/>
        <w:t xml:space="preserve">            "position": "Суддя Солом'янського суду м.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Цокур",</w:t>
        <w:br/>
        <w:t xml:space="preserve">            "position": "Юрист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 (ВРП)",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АНОНС — Завтра комітет проведе співбесіди із кандидатами в аудитори НАБУ</w:t>
      </w:r>
    </w:p>
    <w:p>
      <w:r>
        <w:t>Date: 05/06/18</w:t>
      </w:r>
    </w:p>
    <w:p>
      <w:r>
        <w:t>Link: https://antac.org.ua/news/anons-zavtra-komitet-provede-spivbesidy-iz-kandydatamy-v-audytory-nabu/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"комітет з питань протидії та запобігання корупції",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"кандидати на посаду аудитора НАБУ",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"Верховна Рада України",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"Верховна Рада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Завтра ВРП спробує звільнити суддю, яка повернула 92 мільйонів поплічникам Труханова</w:t>
      </w:r>
    </w:p>
    <w:p>
      <w:r>
        <w:t>Date: 05/06/18</w:t>
      </w:r>
    </w:p>
    <w:p>
      <w:r>
        <w:t>Link: https://antac.org.ua/news/anons-zavtra-vrp-sprobuje-zvilnyty-suddyu-yaka-povernula-92-miljoniv-poplichnykam-truhanova/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"Людмила Кізюн",</w:t>
        <w:br/>
        <w:t xml:space="preserve">            "position": "Суддя",</w:t>
        <w:br/>
        <w:t xml:space="preserve">            "affiliations": [</w:t>
        <w:br/>
        <w:t xml:space="preserve">                "Соломянський суд м.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"прокурор САП",</w:t>
        <w:br/>
        <w:t xml:space="preserve">            "position": "Прокурор",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"мер Одеси",</w:t>
        <w:br/>
        <w:t xml:space="preserve">            "position": "Мер",</w:t>
        <w:br/>
        <w:t xml:space="preserve">            "affiliations": [</w:t>
        <w:br/>
        <w:t xml:space="preserve">                "Місто Одеса"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Серпом по рейтингу: ЦПК запускає інструмент для покарання “зашкварених” мажоритарників</w:t>
      </w:r>
    </w:p>
    <w:p>
      <w:r>
        <w:t>Date: 05/06/18</w:t>
      </w:r>
    </w:p>
    <w:p>
      <w:r>
        <w:t>Link: https://antac.org.ua/news/serpom-po-rejtynhu-tspk-zapuskaje-instrument-dlya-pokarannya-zashkvarenyh-mazhorytarnykiv/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"депутата-корупціонера",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"хабарник",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Як заблокувати рахунки українських корупціонерів або Антикорупційний суд чи персональні санкції</w:t>
      </w:r>
    </w:p>
    <w:p>
      <w:r>
        <w:t>Date: 04/06/18</w:t>
      </w:r>
    </w:p>
    <w:p>
      <w:r>
        <w:t>Link: https://antac.org.ua/news/yak-zablokuvaty-rahunky-ukrajinskyh-koruptsioneriv-abo-antykoruptsijnyj-sud-chy-personalni-sanktsiji/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 від БПП",</w:t>
        <w:br/>
        <w:t xml:space="preserve">            "position": null,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фінансів"</w:t>
        <w:br/>
        <w:t xml:space="preserve">    ]</w:t>
        <w:br/>
        <w:t>}</w:t>
      </w:r>
    </w:p>
    <w:p>
      <w:pPr>
        <w:pStyle w:val="Heading1"/>
      </w:pPr>
      <w:r>
        <w:t>Суд відмовився закрити провадження у справі реклами Луценка</w:t>
      </w:r>
    </w:p>
    <w:p>
      <w:r>
        <w:t>Date: 01/06/18</w:t>
      </w:r>
    </w:p>
    <w:p>
      <w:r>
        <w:t>Link: https://antac.org.ua/news/sud-vidmovyv-zakryty-provadzhennya-u-spravi-reklamy-lutsenka/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"Генпрокурор Юрій Луценко",</w:t>
        <w:br/>
        <w:t xml:space="preserve">            "position": "Генпрокурор",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"Національна рада з питань телебачення та радіомовлення",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"Генеральна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"Українська антикорупційна асоціація",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"Суд"</w:t>
        <w:br/>
        <w:t xml:space="preserve">    ]</w:t>
        <w:br/>
        <w:t>}</w:t>
      </w:r>
    </w:p>
    <w:p>
      <w:pPr>
        <w:pStyle w:val="Heading1"/>
      </w:pPr>
      <w:r>
        <w:t>Печерський суд не хоче розглядати справу проти заступника міністра молоді та спорту</w:t>
      </w:r>
    </w:p>
    <w:p>
      <w:r>
        <w:t>Date: 01/06/18</w:t>
      </w:r>
    </w:p>
    <w:p>
      <w:r>
        <w:t>Link: https://antac.org.ua/news/pecherskyj-sud-ne-hoche-rozhlyadaty-spravu-proty-zastupnyka-ministra-molodi-ta-sportu/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Гоцул",</w:t>
        <w:br/>
        <w:t xml:space="preserve">            "position": "Перший заступник міністра молоді та спорту",</w:t>
        <w:br/>
        <w:t xml:space="preserve">            "affiliations": [</w:t>
        <w:br/>
        <w:t xml:space="preserve">                "Президент Федерації легкої атлетики"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"Федерація легкої атлетики",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суд Києва",</w:t>
        <w:br/>
        <w:t xml:space="preserve">        "Національна агенція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АНОНС — Суд по “рекламі Луценка”</w:t>
      </w:r>
    </w:p>
    <w:p>
      <w:r>
        <w:t>Date: 31/05/18</w:t>
      </w:r>
    </w:p>
    <w:p>
      <w:r>
        <w:t>Link: https://antac.org.ua/news/anons-sud-po-reklami-lutsenka/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Як подарувати 200 тисяч доларів хабарнику. Інструкція до застосування</w:t>
      </w:r>
    </w:p>
    <w:p>
      <w:r>
        <w:t>Date: 30/05/18</w:t>
      </w:r>
    </w:p>
    <w:p>
      <w:r>
        <w:t>Link: https://antac.org.ua/news/yak-podaruvaty-200-tysyach-dolariv-habarnyku-instruktsiya-do-zastosuvannya/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"Костянтин Шведчиков",</w:t>
        <w:br/>
        <w:t xml:space="preserve">            "position": "Слідчий прокуратури"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Увага! Депутати таки спробують пропхати рішення з аудитором НАБУ</w:t>
      </w:r>
    </w:p>
    <w:p>
      <w:r>
        <w:t>Date: 23/05/18</w:t>
      </w:r>
    </w:p>
    <w:p>
      <w:r>
        <w:t>Link: https://antac.org.ua/news/anons-uvaha-deputaty-taky-sprobuyut-prophaty-rishennya-z-audytorom-nabu/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Чумак",</w:t>
        <w:br/>
        <w:t xml:space="preserve">            "position": "Заступник голови комітету народний депутат",</w:t>
        <w:br/>
        <w:t xml:space="preserve">            "affiliations": [</w:t>
        <w:br/>
        <w:t xml:space="preserve">                "Комітет з питань запобігання та протидії корупції Верховної Ради"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ЦПК добився розірвання договору “Укрзалізниці” на 4 млн грн із компанією з “чорного списку” АМКУ</w:t>
      </w:r>
    </w:p>
    <w:p>
      <w:r>
        <w:t>Date: 23/05/18</w:t>
      </w:r>
    </w:p>
    <w:p>
      <w:r>
        <w:t>Link: https://antac.org.ua/news/tspk-dobyvsya-rozirvannya-dohovoru-ukrzaliznytsi-na-4-mln-hrn-iz-kompanijeyu-z-chornoho-spysku-amku/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"Антимонопольний комітет України",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"Стрийський вагоноремонтний завод",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'Виробниче об’єднання Ковельсільмаш'",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"Державна аудиторська служба"</w:t>
        <w:br/>
        <w:t xml:space="preserve">    ]</w:t>
        <w:br/>
        <w:t>}</w:t>
      </w:r>
    </w:p>
    <w:p>
      <w:pPr>
        <w:pStyle w:val="Heading1"/>
      </w:pPr>
      <w:r>
        <w:t>Брехня та маніпуляції від ГПУ: спростовуємо інформацію про дії заступниці Генпрокурора</w:t>
      </w:r>
    </w:p>
    <w:p>
      <w:r>
        <w:t>Date: 22/05/18</w:t>
      </w:r>
    </w:p>
    <w:p>
      <w:r>
        <w:t>Link: https://antac.org.ua/news/brehnya-ta-manipulyatsiji-vid-hpu-sprostovujemo-informatsiyu-pro-diji-zastupnytsi-henprokurora/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"Заступниця генпрокурора",</w:t>
        <w:br/>
        <w:t xml:space="preserve">            "position": "Генпрокурор",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корупції",</w:t>
        <w:br/>
        <w:t xml:space="preserve">        "Генпрокуратура",</w:t>
        <w:br/>
        <w:t xml:space="preserve">        "ГПУ"</w:t>
        <w:br/>
        <w:t xml:space="preserve">    ]</w:t>
        <w:br/>
        <w:t>}</w:t>
      </w:r>
    </w:p>
    <w:p>
      <w:pPr>
        <w:pStyle w:val="Heading1"/>
      </w:pPr>
      <w:r>
        <w:t>ДОКУМЕНТ — Курченко судитиметься з Україною через незаконно конфісковані завод та нафтопродукти</w:t>
      </w:r>
    </w:p>
    <w:p>
      <w:r>
        <w:t>Date: 22/05/18</w:t>
      </w:r>
    </w:p>
    <w:p>
      <w:r>
        <w:t>Link: https://antac.org.ua/news/dokument-kurchenko-sudytymetsya-z-ukrajinoyu-cherez-nezakonno-konfiskovani-zavod-ta-naftoprodukty/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Курченко",</w:t>
        <w:br/>
        <w:t xml:space="preserve">            "position": "Бізнесмен-втікач",</w:t>
        <w:br/>
        <w:t xml:space="preserve">            "affiliations": [</w:t>
        <w:br/>
        <w:t xml:space="preserve">                "Empson Limited"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"Соратник",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"Empson Limited",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"Кіпрська компанія Empson Limited"</w:t>
        <w:br/>
        <w:t xml:space="preserve">    ],</w:t>
        <w:br/>
        <w:t xml:space="preserve">    "government_bodies": [</w:t>
        <w:br/>
        <w:t xml:space="preserve">        "Міністерство юстиції України"</w:t>
        <w:br/>
        <w:t xml:space="preserve">    ]</w:t>
        <w:br/>
        <w:t>}</w:t>
      </w:r>
    </w:p>
    <w:p>
      <w:pPr>
        <w:pStyle w:val="Heading1"/>
      </w:pPr>
      <w:r>
        <w:t>ЦПК проти Пинзеника: Верховний суд визнав цифри оціночним судженням</w:t>
      </w:r>
    </w:p>
    <w:p>
      <w:r>
        <w:t>Date: 21/05/18</w:t>
      </w:r>
    </w:p>
    <w:p>
      <w:r>
        <w:t>Link: https://antac.org.ua/news/tspk-proty-pynzenyka-verhovnyj-sud-vyznav-tsyfry-otsinochnym-sudzhennyam/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Пинзеник",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ДОКУМЕНТ — Відкрили нове кримінальне провадження за перешкоджання журналістській діяльності членом правління ЦПК та її чоловіком</w:t>
      </w:r>
    </w:p>
    <w:p>
      <w:r>
        <w:t>Date: 21/05/18</w:t>
      </w:r>
    </w:p>
    <w:p>
      <w:r>
        <w:t>Link: https://antac.org.ua/news/dokument-vidkryly-nove-kryminalne-provadzhennya-za-pereshkodzhannya-zhurnalistskij-diyalnosti-chlenom-pravlinnya-tspk-ta-jiji-cholovikom/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"Олександра Устінова",</w:t>
        <w:br/>
        <w:t xml:space="preserve">            "position": "Член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"Всеволод Філімоненко",</w:t>
        <w:br/>
        <w:t xml:space="preserve">            "position": "Блогер-провокатор",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"Бориспільська поліція"</w:t>
        <w:br/>
        <w:t xml:space="preserve">    ]</w:t>
        <w:br/>
        <w:t>}</w:t>
      </w:r>
    </w:p>
    <w:p>
      <w:pPr>
        <w:pStyle w:val="Heading1"/>
      </w:pPr>
      <w:r>
        <w:t>АНОНС — Комітет Князевича таки розгляне законопроект про Антикорупційний суд</w:t>
      </w:r>
    </w:p>
    <w:p>
      <w:r>
        <w:t>Date: 18/05/18</w:t>
      </w:r>
    </w:p>
    <w:p>
      <w:r>
        <w:t>Link: https://antac.org.ua/news/anons-komitet-knyazevycha-taky-rozhlyane-zakonoproekt-pro-antykoruptsijnyj-sud/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Князевич",</w:t>
        <w:br/>
        <w:t xml:space="preserve">            "position": "Голова комітету правової політики та правосуддя"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Замість обіцяного комітету по антикорупційному суду Князевич провів закриту нараду</w:t>
      </w:r>
    </w:p>
    <w:p>
      <w:r>
        <w:t>Date: 16/05/18</w:t>
      </w:r>
    </w:p>
    <w:p>
      <w:r>
        <w:t>Link: https://antac.org.ua/news/zamist-obitsyanoho-komitetu-po-antykoruptsijnomu-sudu-knyazevych-proviv-zakrytu-naradu/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Князевич",</w:t>
        <w:br/>
        <w:t xml:space="preserve">            "position": "Керівник комітету",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Філатов",</w:t>
        <w:br/>
        <w:t xml:space="preserve">            "position": "Заступник глави Адміністрації Президента"</w:t>
        <w:br/>
        <w:t xml:space="preserve">        },</w:t>
        <w:br/>
        <w:t xml:space="preserve">        {</w:t>
        <w:br/>
        <w:t xml:space="preserve">            "name": "Андрій Парубій",</w:t>
        <w:br/>
        <w:t xml:space="preserve">            "position": "Голова Верховної Ради"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Рада ухвалила закон, що дає можливість росіянам та корупціонерам інкогніто купувати українські підприємства</w:t>
      </w:r>
    </w:p>
    <w:p>
      <w:r>
        <w:t>Date: 15/05/18</w:t>
      </w:r>
    </w:p>
    <w:p>
      <w:r>
        <w:t>Link: https://antac.org.ua/news/rada-uhvalyla-zakon-scho-daje-mozhlyvist-rosiyanam-ta-koruptsioneram-inkohnito-kupuvaty-ukrajinski-pidpryjemstva/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Ляшко",</w:t>
        <w:br/>
        <w:t xml:space="preserve">            "position": "Депутат",</w:t>
        <w:br/>
        <w:t xml:space="preserve">            "affiliations": [</w:t>
        <w:br/>
        <w:t xml:space="preserve">                "Радикальна партія"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Долженков",</w:t>
        <w:br/>
        <w:t xml:space="preserve">            "position": "Депутат",</w:t>
        <w:br/>
        <w:t xml:space="preserve">            "affiliations": [</w:t>
        <w:br/>
        <w:t xml:space="preserve">                "Опоблок"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"Українські банки",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АНОНС — Депутати намагатимуться протягнути аудитора НАБУ</w:t>
      </w:r>
    </w:p>
    <w:p>
      <w:r>
        <w:t>Date: 15/05/18</w:t>
      </w:r>
    </w:p>
    <w:p>
      <w:r>
        <w:t>Link: https://antac.org.ua/news/anons-deputaty-namahatymutsya-protyahnuty-audytora-nabu/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"члени комітету з питань запобігання та протидії корупції",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"аудитор НАБУ",</w:t>
        <w:br/>
        <w:t xml:space="preserve">            "position": "посада аудитора",</w:t>
        <w:br/>
        <w:t xml:space="preserve">            "affiliations": [</w:t>
        <w:br/>
        <w:t xml:space="preserve">                "НАБУ"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Кандидат в аудитори НАБУ виявився батьком чинного члена ВККС</w:t>
      </w:r>
    </w:p>
    <w:p>
      <w:r>
        <w:t>Date: 15/05/18</w:t>
      </w:r>
    </w:p>
    <w:p>
      <w:r>
        <w:t>Link: https://antac.org.ua/news/kandydat-v-audytory-nabu-vyyavyvsya-batkom-diyuchoho-chlena-vkks/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Василенко",</w:t>
        <w:br/>
        <w:t xml:space="preserve">            "position": "Кандидат в аудитори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Володимирович Василенко",</w:t>
        <w:br/>
        <w:t xml:space="preserve">            "position": "Член Вищої кваліфікаційної комісії суддів",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"Наталія Марфіна",</w:t>
        <w:br/>
        <w:t xml:space="preserve">            "position": "Суддя Дніпровського суду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"Кізюн",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"Лісовська",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Депутати знову ”по бєспрєдєлу” пхають аудитора НАБУ</w:t>
      </w:r>
    </w:p>
    <w:p>
      <w:r>
        <w:t>Date: 14/05/18</w:t>
      </w:r>
    </w:p>
    <w:p>
      <w:r>
        <w:t>Link: https://antac.org.ua/news/deputaty-znovu-po-bjesprjedjelu-phayut-audytora-nabu/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"Найджел Браун",</w:t>
        <w:br/>
        <w:t xml:space="preserve">            "position": "Кишеньковий інструктор",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"Антикорупційний комітет"</w:t>
        <w:br/>
        <w:t xml:space="preserve">    ]</w:t>
        <w:br/>
        <w:t>}</w:t>
      </w:r>
    </w:p>
    <w:p>
      <w:pPr>
        <w:pStyle w:val="Heading1"/>
      </w:pPr>
      <w:r>
        <w:t>Активісти вийшли під Раду із вимогою негайно розглянути законопроект про Антикорсуд</w:t>
      </w:r>
    </w:p>
    <w:p>
      <w:r>
        <w:t>Date: 14/05/18</w:t>
      </w:r>
    </w:p>
    <w:p>
      <w:r>
        <w:t>Link: https://antac.org.ua/news/aktyvisty-vyjshly-pid-radu-iz-vymohoyu-nehajno-rozhlyanuty-zakonoproekt-pro-antykorsud/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Князевич",</w:t>
        <w:br/>
        <w:t xml:space="preserve">            "position": "Голова комітету з питань правової політики та правосуддя",</w:t>
        <w:br/>
        <w:t xml:space="preserve">            "affiliations": [</w:t>
        <w:br/>
        <w:t xml:space="preserve">                "Довірена особа Порошенка"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ДОКУМЕНТ — Заступниця генпрокурора відмовилася повертати державну землю на узбережжі Чорного моря</w:t>
      </w:r>
    </w:p>
    <w:p>
      <w:r>
        <w:t>Date: 14/05/18</w:t>
      </w:r>
    </w:p>
    <w:p>
      <w:r>
        <w:t>Link: https://antac.org.ua/news/zastupnytsya-henprokurora-dopomohaje-vidzhaty-derzhavnu-zemlyu-na-uzberezhzhi-chornoho-morya-2/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"Анжела Стрижевська",</w:t>
        <w:br/>
        <w:t xml:space="preserve">            "position": "Заступниця генерального прокурора",</w:t>
        <w:br/>
        <w:t xml:space="preserve">            "affiliations": [</w:t>
        <w:br/>
        <w:t xml:space="preserve">                "Прокуратура"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АНОНС — Президент руками депутатів затягує створення антикорсуду</w:t>
      </w:r>
    </w:p>
    <w:p>
      <w:r>
        <w:t>Date: 11/05/18</w:t>
      </w:r>
    </w:p>
    <w:p>
      <w:r>
        <w:t>Link: https://antac.org.ua/news/prezydent-rukamy-deputativ-zatyahuje-stvorennya-antykorsudu/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Князевич",</w:t>
        <w:br/>
        <w:t xml:space="preserve">            "position": "Голова комітету",</w:t>
        <w:br/>
        <w:t xml:space="preserve">            "affiliations": [</w:t>
        <w:br/>
        <w:t xml:space="preserve">                "Президентська фракція"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правової політики і правосуддя"</w:t>
        <w:br/>
        <w:t xml:space="preserve">    ]</w:t>
        <w:br/>
        <w:t>}</w:t>
      </w:r>
    </w:p>
    <w:p>
      <w:pPr>
        <w:pStyle w:val="Heading1"/>
      </w:pPr>
      <w:r>
        <w:t>Як руками Князевича Порошенко блокує в Раді Антикорупційний суд</w:t>
      </w:r>
    </w:p>
    <w:p>
      <w:r>
        <w:t>Date: 10/05/18</w:t>
      </w:r>
    </w:p>
    <w:p>
      <w:r>
        <w:t>Link: https://antac.org.ua/news/yak-rukamy-knyazevycha-poroshenko-blokuje-v-radi-antykoruptsijnyj-sud/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</w:t>
        <w:br/>
        <w:t xml:space="preserve">                "Президент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"Артур Герасимов",</w:t>
        <w:br/>
        <w:t xml:space="preserve">            "position": "Голова Президентської фракції в парламенті",</w:t>
        <w:br/>
        <w:t xml:space="preserve">            "affiliations": [</w:t>
        <w:br/>
        <w:t xml:space="preserve">                "Президентська фракція в парламенті"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Мавпи, шоломи, завивання. Чи продовжить суд у справі Шабуніна допит свідків цього разу?</w:t>
      </w:r>
    </w:p>
    <w:p>
      <w:r>
        <w:t>Date: 02/05/18</w:t>
      </w:r>
    </w:p>
    <w:p>
      <w:r>
        <w:t>Link: https://antac.org.ua/news/anons-mavpy-sholomy-zavyvannya-chy-prodovzhyt-sud-u-spravi-shabunina-dopyt-svidkiv-tsoho-razu/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</w:t>
        <w:br/>
        <w:t xml:space="preserve">        },</w:t>
        <w:br/>
        <w:t xml:space="preserve">        {</w:t>
        <w:br/>
        <w:t xml:space="preserve">            "name": "Антон Гриньов",</w:t>
        <w:br/>
        <w:t xml:space="preserve">            "position": "Соратник блогера-провокатора"</w:t>
        <w:br/>
        <w:t xml:space="preserve">        },</w:t>
        <w:br/>
        <w:t xml:space="preserve">        {</w:t>
        <w:br/>
        <w:t xml:space="preserve">            "name": "Олексій Липовецький",</w:t>
        <w:br/>
        <w:t xml:space="preserve">            "position": "Помічник блогера-провокатора"</w:t>
        <w:br/>
        <w:t xml:space="preserve">        },</w:t>
        <w:br/>
        <w:t xml:space="preserve">        {</w:t>
        <w:br/>
        <w:t xml:space="preserve">            "name": "Тарас Шевченко",</w:t>
        <w:br/>
        <w:t xml:space="preserve">            "position": "Медіа-експерт"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"Дніпровський районний суд м. Києва"</w:t>
        <w:br/>
        <w:t xml:space="preserve">    ]</w:t>
        <w:br/>
        <w:t>}</w:t>
      </w:r>
    </w:p>
    <w:p>
      <w:pPr>
        <w:pStyle w:val="Heading1"/>
      </w:pPr>
      <w:r>
        <w:t>ЦПК подав у суд на Нацраду та Луценка за “соціальну” рекламу</w:t>
      </w:r>
    </w:p>
    <w:p>
      <w:r>
        <w:t>Date: 23/04/18</w:t>
      </w:r>
    </w:p>
    <w:p>
      <w:r>
        <w:t>Link: https://antac.org.ua/news/tspk-podav-u-sud-na-natsradu-ta-lutsenka-za-sotsialnu-reklamu/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Луценко",</w:t>
        <w:br/>
        <w:t xml:space="preserve">            "position": "Генеральний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"Неприбуткова"</w:t>
        <w:br/>
        <w:t xml:space="preserve">        },</w:t>
        <w:br/>
        <w:t xml:space="preserve">        {</w:t>
        <w:br/>
        <w:t xml:space="preserve">            "entity": "Національна рада України з питань телебачення і радіомовлення",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"Українська антикорупційна асоціація",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Справа Шабуніна: Суд дозволив залучити Тараса Шевченка у якості медіа-спеціаліста</w:t>
      </w:r>
    </w:p>
    <w:p>
      <w:r>
        <w:t>Date: 20/04/18</w:t>
      </w:r>
    </w:p>
    <w:p>
      <w:r>
        <w:t>Link: https://antac.org.ua/news/sprava-shabunina-sud-dozvolyv-zaluchyty-tarasa-shevchenka-u-yakosti-media-spetsialista/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"Тарас Шевченко",</w:t>
        <w:br/>
        <w:t xml:space="preserve">            "position": "Медіа-спеціаліст",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"Філімоненко",</w:t>
        <w:br/>
        <w:t xml:space="preserve">            "position": "Захист",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"Всеволод Філімоненко",</w:t>
        <w:br/>
        <w:t xml:space="preserve">            "position": "Блогер-провокатор",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“Нульова декларація”: У Раді зареєстрували законопроекти, щоб легалізувати корупційно набуті статки</w:t>
      </w:r>
    </w:p>
    <w:p>
      <w:r>
        <w:t>Date: 16/04/18</w:t>
      </w:r>
    </w:p>
    <w:p>
      <w:r>
        <w:t>Link: https://antac.org.ua/news/nulova-deklaratsiya-u-radi-zarejestruvaly-zakonoproekty-schob-lehalizuvaty-koruptsijno-nabuti-statky/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Шинькович",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"Блок Петра Порошенка"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Чекіта",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"Блок Петра Порошенка"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На Дніпропетровщині віддали 120 млн грн компанії, власників якої розшукувало ФБР</w:t>
      </w:r>
    </w:p>
    <w:p>
      <w:r>
        <w:t>Date: 13/04/18</w:t>
      </w:r>
    </w:p>
    <w:p>
      <w:r>
        <w:t>Link: https://antac.org.ua/news/na-dnipropetrovschyni-viddaly-120-mln-hrn-kompaniji-vlasnykiv-yakoji-rozshukuvalo-fbr/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"Брати Дубинські",</w:t>
        <w:br/>
        <w:t xml:space="preserve">            "position": "Власники компаній",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«БУДМАКС-КОМПАНІ»",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«КОМУНАЛЬНИК»",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"Дніпропетровська ОДА",</w:t>
        <w:br/>
        <w:t xml:space="preserve">        "Департамент капітального будівництва Дніпропетровської ОДА"</w:t>
        <w:br/>
        <w:t xml:space="preserve">    ]</w:t>
        <w:br/>
        <w:t>}</w:t>
      </w:r>
    </w:p>
    <w:p>
      <w:pPr>
        <w:pStyle w:val="Heading1"/>
      </w:pPr>
      <w:r>
        <w:t>Як ”потрібні” судді знімають арешти у справі Труханова</w:t>
      </w:r>
    </w:p>
    <w:p>
      <w:r>
        <w:t>Date: 11/04/18</w:t>
      </w:r>
    </w:p>
    <w:p>
      <w:r>
        <w:t>Link: https://antac.org.ua/news/yak-potribni-suddi-znimayut-areshty-u-spravi-truhanova/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"Труханов",</w:t>
        <w:br/>
        <w:t xml:space="preserve">            "position": "Фігурант справи",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"Дубовий Олександр",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'Девелопмент Еліт'",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"Одеська міська рада",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"Солом'янський суд"</w:t>
        <w:br/>
        <w:t xml:space="preserve">    ]</w:t>
        <w:br/>
        <w:t>}</w:t>
      </w:r>
    </w:p>
    <w:p>
      <w:pPr>
        <w:pStyle w:val="Heading1"/>
      </w:pPr>
      <w:r>
        <w:t>НАЗК хоче звільнити від декларування тисячі правоохоронців та чиновників</w:t>
      </w:r>
    </w:p>
    <w:p>
      <w:r>
        <w:t>Date: 10/04/18</w:t>
      </w:r>
    </w:p>
    <w:p>
      <w:r>
        <w:t>Link: https://antac.org.ua/news/nazk-hoche-zvilnyty-vid-deklaruvannya-tysyachi-pravoohorontsiv-ta-chynovnykiv/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"Національне агентство з питань запобігання корупції",</w:t>
        <w:br/>
        <w:t xml:space="preserve">            "position": "Невказано",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"Невказано",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АНОНС — Завтра суд вирішить чи продовжувати домашній арешт судді-корупціонеру, який стріляв у детективів НАБУ</w:t>
      </w:r>
    </w:p>
    <w:p>
      <w:r>
        <w:t>Date: 05/04/18</w:t>
      </w:r>
    </w:p>
    <w:p>
      <w:r>
        <w:t>Link: https://antac.org.ua/news/anons-zavtra-sud-vyrishyt-chy-prodovzhuvaty-domashnij-aresht-suddi-koruptsioneru-yakyj-strilyav-u-detektyviv-nabu/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Буран",</w:t>
        <w:br/>
        <w:t xml:space="preserve">            "position": "Суддя",</w:t>
        <w:br/>
        <w:t xml:space="preserve">            "affiliations": [</w:t>
        <w:br/>
        <w:t xml:space="preserve">                "Одеський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"Заводський районний суд Миколаєва",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Хто володіє нафтогазовими родовищами України? – ЗВІТ</w:t>
      </w:r>
    </w:p>
    <w:p>
      <w:r>
        <w:t>Date: 05/04/18</w:t>
      </w:r>
    </w:p>
    <w:p>
      <w:r>
        <w:t>Link: https://antac.org.ua/news/hto-volodije-naftohazovymy-rodovyschamy-ukrajiny-zvit/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"Державні компанії",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"Приватні компанії",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"Єдиний держреєстр"</w:t>
        <w:br/>
        <w:t xml:space="preserve">    ]</w:t>
        <w:br/>
        <w:t>}</w:t>
      </w:r>
    </w:p>
    <w:p>
      <w:pPr>
        <w:pStyle w:val="Heading1"/>
      </w:pPr>
      <w:r>
        <w:t>Луганська поліція передумала закуповувати сигналізацію на 5 млн після скарг ЦПК</w:t>
      </w:r>
    </w:p>
    <w:p>
      <w:r>
        <w:t>Date: 05/04/18</w:t>
      </w:r>
    </w:p>
    <w:p>
      <w:r>
        <w:t>Link: https://antac.org.ua/news/luhanska-politsiya-peredumala-zakupovuvaty-syhnalizatsiyu-na-5-mln-pislya-skarh-tspk/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"ТОВ “ГК Оріон”",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“ЛТД Парадокс-текнолоджі”",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"Управління поліції охорони в Луганській області",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АНОНС — Завтра оскаржуватимуть арешт 185 мільйонів у справі Труханова</w:t>
      </w:r>
    </w:p>
    <w:p>
      <w:r>
        <w:t>Date: 04/04/18</w:t>
      </w:r>
    </w:p>
    <w:p>
      <w:r>
        <w:t>Link: https://antac.org.ua/news/anons-zavtra-oskarzhat-aresht-185-miljoniv-u-spravi-truhanova/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</w:t>
        <w:br/>
        <w:t xml:space="preserve">                "Одеська міська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'Девелопмент Еліт'",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"Одеська міська рада",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 України)"</w:t>
        <w:br/>
        <w:t xml:space="preserve">    ]</w:t>
        <w:br/>
        <w:t>}</w:t>
      </w:r>
    </w:p>
    <w:p>
      <w:pPr>
        <w:pStyle w:val="Heading1"/>
      </w:pPr>
      <w:r>
        <w:t>АНОНС — ВИПРАВЛЕНО: нардепи розглянуть ОДИН законопроект, що узаконює розпил закупівель між пов’язаними фірмами</w:t>
      </w:r>
    </w:p>
    <w:p>
      <w:r>
        <w:t>Date: 01/04/18</w:t>
      </w:r>
    </w:p>
    <w:p>
      <w:r>
        <w:t>Link: https://antac.org.ua/news/anons-deputaty-rozhlyanut-zakonoproekty-scho-uzakonuyut-rozpyl-derzhavnyh-koshtiv-na-zakupivlyah-mizh-pov-yazanymy-kompaniyamy/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"Антимонопольний комітет",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"Парламентський комітет з питань економічної політики"</w:t>
        <w:br/>
        <w:t xml:space="preserve">    ]</w:t>
        <w:br/>
        <w:t>}</w:t>
      </w:r>
    </w:p>
    <w:p>
      <w:pPr>
        <w:pStyle w:val="Heading1"/>
      </w:pPr>
      <w:r>
        <w:t>“Антикорупційна дупа”, лабрадор Коді, стародруки та Конституція України – Центр протидії корупції подав електронні декларації</w:t>
      </w:r>
    </w:p>
    <w:p>
      <w:r>
        <w:t>Date: 30/03/18</w:t>
      </w:r>
    </w:p>
    <w:p>
      <w:r>
        <w:t>Link: https://antac.org.ua/news/antykoruptsijna-dupa-labrador-kodi-starodruky-ta-konstytutsiya-ukrajiny-tsentr-protydiji-koruptsiji-podav-elektronni-deklaratsiji/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Шокін",</w:t>
        <w:br/>
        <w:t xml:space="preserve">            "position": "генпрокурор",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Усі декларують, а вони — ні: керівництво яких держкомпаній уникло е-декларування</w:t>
      </w:r>
    </w:p>
    <w:p>
      <w:r>
        <w:t>Date: 29/03/18</w:t>
      </w:r>
    </w:p>
    <w:p>
      <w:r>
        <w:t>Link: https://antac.org.ua/news/usi-deklaruyut-a-vony-ni-kerivnytstvo-yakyh-derzhkompanij-unyklo-e-deklaruvannya/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"Антикорупційні активісти",</w:t>
        <w:br/>
        <w:t xml:space="preserve">            "position": "Активісти",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"ТОП-керівники",</w:t>
        <w:br/>
        <w:t xml:space="preserve">            "position": "Керівники",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"Державна продовольчо-зернова корпорація України (ДПЗКУ)",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"Запорізький титано-магнієвий комбінат (ЗТМК)",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"Турбоатом",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"Укртрансгаз",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"Надра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"Укргазвидобування",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Інститут раку в кінці року “роздерибанив” 10 мільйонів на автоматизацію в обхід Прозорро</w:t>
      </w:r>
    </w:p>
    <w:p>
      <w:r>
        <w:t>Date: 28/03/18</w:t>
      </w:r>
    </w:p>
    <w:p>
      <w:r>
        <w:t>Link: https://antac.org.ua/news/instytut-raku-v-kintsi-roku-rozderybanyv-10-miljoniv-na-avtomatyzatsiyu-v-obhid-prozorro-2/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Гермашев",</w:t>
        <w:br/>
        <w:t xml:space="preserve">            "position": "Юрист",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"Інститут Раку",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"Деснет",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"Диз Мер",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"ФОП Пасічник Є.А",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"Прозорро"</w:t>
        <w:br/>
        <w:t xml:space="preserve">    ]</w:t>
        <w:br/>
        <w:t>}</w:t>
      </w:r>
    </w:p>
    <w:p>
      <w:pPr>
        <w:pStyle w:val="Heading1"/>
      </w:pPr>
      <w:r>
        <w:t>АНОНС СУДОВОГО ЗАСІДАННЯ— САП “зливає” справу менеджера Фірташа?</w:t>
      </w:r>
    </w:p>
    <w:p>
      <w:r>
        <w:t>Date: 27/03/18</w:t>
      </w:r>
    </w:p>
    <w:p>
      <w:r>
        <w:t>Link: https://antac.org.ua/news/anons-tsoho-tyzhnya-menedzhera-firtasha-mozhut-vypravdaty/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Сивак",</w:t>
        <w:br/>
        <w:t xml:space="preserve">            "position": "Директор Запорізького титано-магнієвого комбінату"</w:t>
        <w:br/>
        <w:t xml:space="preserve">        },</w:t>
        <w:br/>
        <w:t xml:space="preserve">        {</w:t>
        <w:br/>
        <w:t xml:space="preserve">            "name": "Ольга Ярова",</w:t>
        <w:br/>
        <w:t xml:space="preserve">            "position": "Прокурор САП"</w:t>
        <w:br/>
        <w:t xml:space="preserve">        },</w:t>
        <w:br/>
        <w:t xml:space="preserve">        {</w:t>
        <w:br/>
        <w:t xml:space="preserve">            "name": "Вадим Сидоренко",</w:t>
        <w:br/>
        <w:t xml:space="preserve">            "position": "Прокурор САП"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"Заводський районний суд Запоріжжя",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АНОНС — Апеляція ЦПК проти Матіоса за засекречення декларацій військових прокурорів</w:t>
      </w:r>
    </w:p>
    <w:p>
      <w:r>
        <w:t>Date: 26/03/18</w:t>
      </w:r>
    </w:p>
    <w:p>
      <w:r>
        <w:t>Link: https://antac.org.ua/news/anons-apelyatsiya-tspk-proty-matiosa-za-zasekrechennya-deklaratsij-vijskovyh-prokuroriv/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"Сорочко Є.О",</w:t>
        <w:br/>
        <w:t xml:space="preserve">            "position": "Голова колегії суддів",</w:t>
        <w:br/>
        <w:t xml:space="preserve">            "affiliations": [</w:t>
        <w:br/>
        <w:t xml:space="preserve">                "Київський апеляційний адміністративний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"Анатолій Матіос",</w:t>
        <w:br/>
        <w:t xml:space="preserve">            "position": "Головний військовий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"Головний військовий прокурорат"</w:t>
        <w:br/>
        <w:t xml:space="preserve">    ]</w:t>
        <w:br/>
        <w:t>}</w:t>
      </w:r>
    </w:p>
    <w:p>
      <w:pPr>
        <w:pStyle w:val="Heading1"/>
      </w:pPr>
      <w:r>
        <w:t>Кожна 7 компанія з “чорного списку” АМКУ продовжує отримувати державні контракти</w:t>
      </w:r>
    </w:p>
    <w:p>
      <w:r>
        <w:t>Date: 26/03/18</w:t>
      </w:r>
    </w:p>
    <w:p>
      <w:r>
        <w:t>Link: https://antac.org.ua/news/kozhna-7-kompaniya-z-chornoho-spysku-amku-prodovzhuje-otrymuvaty-derzhavni-kontrakty/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"Антимонопольний комітет",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Справа судді Бурана: суд заслухає записи телефонних розмов</w:t>
      </w:r>
    </w:p>
    <w:p>
      <w:r>
        <w:t>Date: 20/03/18</w:t>
      </w:r>
    </w:p>
    <w:p>
      <w:r>
        <w:t>Link: https://antac.org.ua/news/anons-sprava-suddi-burana-sud-zasluhaje-zapysy-telefonnyh-rozmov/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Буран",</w:t>
        <w:br/>
        <w:t xml:space="preserve">            "position": "Суддя",</w:t>
        <w:br/>
        <w:t xml:space="preserve">            "affiliations": [</w:t>
        <w:br/>
        <w:t xml:space="preserve">                "Одеський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"Кузьменко В.В.",</w:t>
        <w:br/>
        <w:t xml:space="preserve">            "position": "Головуючий суддя",</w:t>
        <w:br/>
        <w:t xml:space="preserve">            "affiliations": [</w:t>
        <w:br/>
        <w:t xml:space="preserve">                "Заводський районний суд Миколаєва"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 України)"</w:t>
        <w:br/>
        <w:t xml:space="preserve">    ]</w:t>
        <w:br/>
        <w:t>}</w:t>
      </w:r>
    </w:p>
    <w:p>
      <w:pPr>
        <w:pStyle w:val="Heading1"/>
      </w:pPr>
      <w:r>
        <w:t>АНОНС — Завтра Апеляційний суд розгляне справу про відсторонення Гаврилової</w:t>
      </w:r>
    </w:p>
    <w:p>
      <w:r>
        <w:t>Date: 28/02/18</w:t>
      </w:r>
    </w:p>
    <w:p>
      <w:r>
        <w:t>Link: https://antac.org.ua/news/anons-zavtra-apelyatsijnyj-sud-rozhlyane-spravu-pro-vidstoronennya-havrylovoji/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Гаврилова",</w:t>
        <w:br/>
        <w:t xml:space="preserve">            "position": "Голова Державної аудиторської служби",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"Апеляційний суд міста Києва",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АНОНС — Комітет у закордонних справах заслухає Генпрокуратуру щодо зняття санкцій з Клюєва</w:t>
      </w:r>
    </w:p>
    <w:p>
      <w:r>
        <w:t>Date: 27/02/18</w:t>
      </w:r>
    </w:p>
    <w:p>
      <w:r>
        <w:t>Link: https://antac.org.ua/news/anons-deputaty-rozhlyanut-pytannya-bez-diyalnosti-hpu-scho-dozvolyla-znyaty-sanktsij-z-soratnyka-yanukovycha/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Клюєв",</w:t>
        <w:br/>
        <w:t xml:space="preserve">            "position": "колишній депутат Партії Регіонів",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Клюєв",</w:t>
        <w:br/>
        <w:t xml:space="preserve">            "position": "брат Сергія Клюєва, близький та давній помічник Віктора Януковича, друг кума Путіна Медведчука",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Янукович",</w:t>
        <w:br/>
        <w:t xml:space="preserve">            "position": "колишній 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"Путін Медведчук",</w:t>
        <w:br/>
        <w:t xml:space="preserve">            "position": "друг кума",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"АТ “Завод Напівпровідників",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Справа Шабуніна: Соратник провокатора Філімоненка виявився не журналістом, а “стажером”</w:t>
      </w:r>
    </w:p>
    <w:p>
      <w:r>
        <w:t>Date: 26/02/18</w:t>
      </w:r>
    </w:p>
    <w:p>
      <w:r>
        <w:t>Link: https://antac.org.ua/news/sprava-shabunina-soratnyk-provokatora-filimonenka-vyyavyvsya-ne-zhurnalistom-a-stazherom/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"Філімоненко",</w:t>
        <w:br/>
        <w:t xml:space="preserve">            "position": "Соратник",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"Антон Гриньов",</w:t>
        <w:br/>
        <w:t xml:space="preserve">            "position": "Провокатор",</w:t>
        <w:br/>
        <w:t xml:space="preserve">            "affiliations": [</w:t>
        <w:br/>
        <w:t xml:space="preserve">                "Верховна Рада України",</w:t>
        <w:br/>
        <w:t xml:space="preserve">                "Мінрегіонрозвитку",</w:t>
        <w:br/>
        <w:t xml:space="preserve">                "ДП Київторф",</w:t>
        <w:br/>
        <w:t xml:space="preserve">                "Компанія Строй-Центр"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4 рази за одні і ті самі роботи заплатило керівництво будинку-інтернату в Донецькій області</w:t>
      </w:r>
    </w:p>
    <w:p>
      <w:r>
        <w:t>Date: 26/02/18</w:t>
      </w:r>
    </w:p>
    <w:p>
      <w:r>
        <w:t>Link: https://antac.org.ua/news/4-razy-za-odni-i-ti-sami-roboty-zaplatylo-kerivnytstvo-budynku-internatu-v-donetskij-oblasti/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"Керівництво закладу",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“Азовська будівельна компанія “Будком”",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“Проектна компанія “Аркон”",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"Білицький будинок-інтернат для громадян похилого віку та людей з інвалідністю",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ДОКУМЕНТ: Прокуратура відмовляється закривати справу проти ЦПК попри рішення суду</w:t>
      </w:r>
    </w:p>
    <w:p>
      <w:r>
        <w:t>Date: 22/02/18</w:t>
      </w:r>
    </w:p>
    <w:p>
      <w:r>
        <w:t>Link: https://antac.org.ua/news/dokument-prokuratura-vidmovlyajetsya-zakryvaty-spravu-proty-tspk-popry-rishennya-sudu/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"Черкаська обласна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"Апеляційний суд м. Києва"</w:t>
        <w:br/>
        <w:t xml:space="preserve">    ]</w:t>
        <w:br/>
        <w:t>}</w:t>
      </w:r>
    </w:p>
    <w:p>
      <w:pPr>
        <w:pStyle w:val="Heading1"/>
      </w:pPr>
      <w:r>
        <w:t>Європейський Суд скасував санкції проти Сергія Клюєва</w:t>
      </w:r>
    </w:p>
    <w:p>
      <w:r>
        <w:t>Date: 21/02/18</w:t>
      </w:r>
    </w:p>
    <w:p>
      <w:r>
        <w:t>Link: https://antac.org.ua/news/evropejskyj-sud-skasuvav-sanktsiji-proty-serhiya-klyujeva/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Клюєв",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Шевчук",</w:t>
        <w:br/>
        <w:t xml:space="preserve">            "position": "Юрист",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прокуратура"</w:t>
        <w:br/>
        <w:t xml:space="preserve">    ]</w:t>
        <w:br/>
        <w:t>}</w:t>
      </w:r>
    </w:p>
    <w:p>
      <w:pPr>
        <w:pStyle w:val="Heading1"/>
      </w:pPr>
      <w:r>
        <w:t>ДОКУМЕНТИ: Медексперт у справі Шабуніна “відмазував” Насірова та вбивцю</w:t>
      </w:r>
    </w:p>
    <w:p>
      <w:r>
        <w:t>Date: 21/02/18</w:t>
      </w:r>
    </w:p>
    <w:p>
      <w:r>
        <w:t>Link: https://antac.org.ua/news/dokumenty-medekspert-u-spravi-shabunina-vidmazuvav-nasirova-ta-vbyvtsyu/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"Давид Валіахметов",</w:t>
        <w:br/>
        <w:t xml:space="preserve">            "position": "Завідуючий відділом судово-медичної експертизи",</w:t>
        <w:br/>
        <w:t xml:space="preserve">            "affiliations": [</w:t>
        <w:br/>
        <w:t xml:space="preserve">                "Київське міське клінічне бюро судово-медичної експертизи"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"Роман Насіров",</w:t>
        <w:br/>
        <w:t xml:space="preserve">            "position": "Екс-голова ДФС"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"Київське міське клінічне бюро судово-медичної експертизи",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 Україні ігнорують розслідування справ щодо побиття реальних журналістів</w:t>
      </w:r>
    </w:p>
    <w:p>
      <w:r>
        <w:t>Date: 13/02/18</w:t>
      </w:r>
    </w:p>
    <w:p>
      <w:r>
        <w:t>Link: https://antac.org.ua/news/v-ukrajini-ihnoruyut-rozsliduvannya-sprav-schodo-pobyttya-realnyh-zhurnalistiv/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"Лише",</w:t>
        <w:br/>
        <w:t xml:space="preserve">            "position": "Псевдожурналіст",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"Інститут масової інформації",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Документ: Уряд тисне на суд, щоб залишити Гаврилову на посаді</w:t>
      </w:r>
    </w:p>
    <w:p>
      <w:r>
        <w:t>Date: 13/02/18</w:t>
      </w:r>
    </w:p>
    <w:p>
      <w:r>
        <w:t>Link: https://antac.org.ua/news/aktyvisty-uryad-tysne-na-sud-schob-zalyshyty-havrylovu-na-posadi/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Гаврилова",</w:t>
        <w:br/>
        <w:t xml:space="preserve">            "position": "Голова Державної аудиторської служби",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"Кабінет міністрів України",</w:t>
        <w:br/>
        <w:t xml:space="preserve">        "Солом’янський суд м. Києва",</w:t>
        <w:br/>
        <w:t xml:space="preserve">        "Центр протидії корупції",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Розгляд справи про відсторонення Гаврилової відклали до 1 березня</w:t>
      </w:r>
    </w:p>
    <w:p>
      <w:r>
        <w:t>Date: 12/02/18</w:t>
      </w:r>
    </w:p>
    <w:p>
      <w:r>
        <w:t>Link: https://antac.org.ua/news/rozhlyad-spravy-pro-vidstoronennya-havrylovoji-vidklaly-do-1-bereznya/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Гаврилова",</w:t>
        <w:br/>
        <w:t xml:space="preserve">            "position": "Голова Державної аудиторської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Литвин",</w:t>
        <w:br/>
        <w:t xml:space="preserve">            "position": "Юрист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"Апеляційний суд міста Києва",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АНОНС — Суд не хоче відстороняти Гаврилову, яка вважає, що в кожного українця є золотий слиток</w:t>
      </w:r>
    </w:p>
    <w:p>
      <w:r>
        <w:t>Date: 09/02/18</w:t>
      </w:r>
    </w:p>
    <w:p>
      <w:r>
        <w:t>Link: https://antac.org.ua/news/anons-sud-ne-hoche-vidstoronyaty-havrylovu-yaka-vvazhaje-scho-v-kozhnoho-ukrajintsya-je-zolotyj-slytok/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"Лідія Гаврилова",</w:t>
        <w:br/>
        <w:t xml:space="preserve">            "position": "Голова Державної аудиторської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"Глиняний",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"Апеляційний суд м. Києва",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“Жодного його матеріалу я не опублікував” — суд у справі Шабуніна допитав редактора, що дав завдання Філімоненку “розслідувати” команду ЦПК</w:t>
      </w:r>
    </w:p>
    <w:p>
      <w:r>
        <w:t>Date: 09/02/18</w:t>
      </w:r>
    </w:p>
    <w:p>
      <w:r>
        <w:t>Link: https://antac.org.ua/news/zhodnoho-joho-materialu-ya-ne-opublikuvav-sud-u-spravi-shabunina-dopytav-redaktora-scho-dav-zavdannya-filimonenku-rozsliduvaty-komandu-tspk/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"Денис Маганов",</w:t>
        <w:br/>
        <w:t xml:space="preserve">            "position": "Головний редактор видання 'Flash on Time News'",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"Філімоненко",</w:t>
        <w:br/>
        <w:t xml:space="preserve">            "position": "Блогер",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"Flash on Time News",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відпустив з СІЗО останнього заарештованого НАБУ</w:t>
      </w:r>
    </w:p>
    <w:p>
      <w:r>
        <w:t>Date: 06/02/18</w:t>
      </w:r>
    </w:p>
    <w:p>
      <w:r>
        <w:t>Link: https://antac.org.ua/news/sud-vidpustyv-z-sizo-ostannoho-zaareshtovanoho-nabu/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Буран",</w:t>
        <w:br/>
        <w:t xml:space="preserve">            "position": "Суддя",</w:t>
        <w:br/>
        <w:t xml:space="preserve">            "affiliations": [</w:t>
        <w:br/>
        <w:t xml:space="preserve">                "Одеський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АНОНС — Новий законопроект про “вбивство” незаконного збагачення</w:t>
      </w:r>
    </w:p>
    <w:p>
      <w:r>
        <w:t>Date: 06/02/18</w:t>
      </w:r>
    </w:p>
    <w:p>
      <w:r>
        <w:t>Link: https://antac.org.ua/news/anons-novyj-zakonoproekt-pro-vbyvstvo-nezakonnoho-zbahachennya/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"Кожем’якіна",</w:t>
        <w:br/>
        <w:t xml:space="preserve">            "position": "Голова парламентського комітету з правоохоронної діяльності"</w:t>
        <w:br/>
        <w:t xml:space="preserve">        },</w:t>
        <w:br/>
        <w:t xml:space="preserve">        {</w:t>
        <w:br/>
        <w:t xml:space="preserve">            "name": "Яков Безбах",</w:t>
        <w:br/>
        <w:t xml:space="preserve">            "position": "Народний депутат"</w:t>
        <w:br/>
        <w:t xml:space="preserve">        },</w:t>
        <w:br/>
        <w:t xml:space="preserve">        {</w:t>
        <w:br/>
        <w:t xml:space="preserve">            "name": "Костянтин Жеваго",</w:t>
        <w:br/>
        <w:t xml:space="preserve">            "position": "Народний депутат"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Шабунін: Депутати хочуть узаконити “дозволи” на розслідування незаконного збагачення</w:t>
      </w:r>
    </w:p>
    <w:p>
      <w:r>
        <w:t>Date: 06/02/18</w:t>
      </w:r>
    </w:p>
    <w:p>
      <w:r>
        <w:t>Link: https://antac.org.ua/news/shabunin-deputaty-hochut-uzakonyty-dozvoly-na-rozsliduvannya-nezakonnoho-zbahachennya/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"Яків Безбах",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Жеваго",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бюро)",</w:t>
        <w:br/>
        <w:t xml:space="preserve">        "Нацполіція"</w:t>
        <w:br/>
        <w:t xml:space="preserve">    ]</w:t>
        <w:br/>
        <w:t>}</w:t>
      </w:r>
    </w:p>
    <w:p>
      <w:pPr>
        <w:pStyle w:val="Heading1"/>
      </w:pPr>
      <w:r>
        <w:t>Травля антикоррупционеров. Американские лоббисты нанялись помогать?</w:t>
      </w:r>
    </w:p>
    <w:p>
      <w:r>
        <w:t>Date: 06/02/18</w:t>
      </w:r>
    </w:p>
    <w:p>
      <w:r>
        <w:t>Link: https://antac.org.ua/news/travlya-antykorruptsyonerov-amerykanskye-lobbystyi-nanyalys-pomohat/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"Пол Манафорт",</w:t>
        <w:br/>
        <w:t xml:space="preserve">            "position": "Лобіст",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"Blue Star Strategies",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"Национальный интерес Украины",</w:t>
        <w:br/>
        <w:t xml:space="preserve">            "type": "Неправительственна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Одеського суддю-корупціонера, який стріляв у детективів НАБУ, можуть випустити з-під варти</w:t>
      </w:r>
    </w:p>
    <w:p>
      <w:r>
        <w:t>Date: 05/02/18</w:t>
      </w:r>
    </w:p>
    <w:p>
      <w:r>
        <w:t>Link: https://antac.org.ua/news/anons-odeskoho-suddyu-koruptsionera-yakyj-strilyav-u-detektyviv-nabu-mozhut-vypustyty-z-pid-varty/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Буран",</w:t>
        <w:br/>
        <w:t xml:space="preserve">            "position": "Суддя",</w:t>
        <w:br/>
        <w:t xml:space="preserve">            "affiliations": [</w:t>
        <w:br/>
        <w:t xml:space="preserve">                "Одеський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Селіхов",</w:t>
        <w:br/>
        <w:t xml:space="preserve">            "position": "Юрист",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"Заводський районний суд Миколаєва"</w:t>
        <w:br/>
        <w:t xml:space="preserve">    ]</w:t>
        <w:br/>
        <w:t>}</w:t>
      </w:r>
    </w:p>
    <w:p>
      <w:pPr>
        <w:pStyle w:val="Heading1"/>
      </w:pPr>
      <w:r>
        <w:t>ГПУ “віддала” бурштинові родовища бізнес-партнеру Палиці</w:t>
      </w:r>
    </w:p>
    <w:p>
      <w:r>
        <w:t>Date: 05/02/18</w:t>
      </w:r>
    </w:p>
    <w:p>
      <w:r>
        <w:t>Link: https://antac.org.ua/news/hpu-viddala-chotyry-burshtynovi-rodovyscha-biznes-partneru-palytsi/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"Василь Столяр",</w:t>
        <w:br/>
        <w:t xml:space="preserve">            "position": "Керівник компанії",</w:t>
        <w:br/>
        <w:t xml:space="preserve">            "affiliations": [</w:t>
        <w:br/>
        <w:t xml:space="preserve">                "Бізнес-партнер голови Волинської облради Ігоря Палиці"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Палиця",</w:t>
        <w:br/>
        <w:t xml:space="preserve">            "position": "Голова Волинської облради",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"Комунальне підприємство «Волиньприродресурс»",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Каленюк: Злочевський дякує САП та ГПУ за закриті справи</w:t>
      </w:r>
    </w:p>
    <w:p>
      <w:r>
        <w:t>Date: 02/02/18</w:t>
      </w:r>
    </w:p>
    <w:p>
      <w:r>
        <w:t>Link: https://antac.org.ua/news/kalenyuk-zlochevskyj-dyakuje-sap-ta-hpu-za-zakryti-spravy/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Злочевський",</w:t>
        <w:br/>
        <w:t xml:space="preserve">            "position": "Міністр екології",</w:t>
        <w:br/>
        <w:t xml:space="preserve">            "affiliations": [</w:t>
        <w:br/>
        <w:t xml:space="preserve">                "Уряд Азарова"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"Бурізма",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Суд зобов’язав Пинзеника спростувати свої заяви проти Центру протидії корупції</w:t>
      </w:r>
    </w:p>
    <w:p>
      <w:r>
        <w:t>Date: 31/01/18</w:t>
      </w:r>
    </w:p>
    <w:p>
      <w:r>
        <w:t>Link: https://antac.org.ua/news/sud-zobov-yazav-pynzenyka-sprostuvaty-svoji-zayavy-proty-tsentru-protydiji-koruptsiji/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Пинзеник",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"Апеляційний суд міста Києва",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Провідні міжнародні правозахисні організації виступили на підтримку Шабуніна</w:t>
      </w:r>
    </w:p>
    <w:p>
      <w:r>
        <w:t>Date: 30/01/18</w:t>
      </w:r>
    </w:p>
    <w:p>
      <w:r>
        <w:t>Link: https://antac.org.ua/news/providni-mizhnarodni-pravozahysni-orhanizatsiji-vystupyly-na-pidtrymku-shabunina/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"Метью Шааф",</w:t>
        <w:br/>
        <w:t xml:space="preserve">            "position": "Керівник Freedom House Україна",</w:t>
        <w:br/>
        <w:t xml:space="preserve">            "affiliations": [</w:t>
        <w:br/>
        <w:t xml:space="preserve">                "Freedom House"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"Тетяна Купер",</w:t>
        <w:br/>
        <w:t xml:space="preserve">            "position": "Представниця Human Rights Watch",</w:t>
        <w:br/>
        <w:t xml:space="preserve">            "affiliations": [</w:t>
        <w:br/>
        <w:t xml:space="preserve">                "Human Rights Watch"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— Перше судове засідання по справі Шабуніна</w:t>
      </w:r>
    </w:p>
    <w:p>
      <w:r>
        <w:t>Date: 29/01/18</w:t>
      </w:r>
    </w:p>
    <w:p>
      <w:r>
        <w:t>Link: https://antac.org.ua/news/anons-pershe-sudove-zasidannya-po-spravi-shabunina/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Козачук",</w:t>
        <w:br/>
        <w:t xml:space="preserve">            "position": "Суддя",</w:t>
        <w:br/>
        <w:t xml:space="preserve">            "affiliations": [</w:t>
        <w:br/>
        <w:t xml:space="preserve">                "Дніпровський районний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"Дніпровський районний суд"</w:t>
        <w:br/>
        <w:t xml:space="preserve">    ]</w:t>
        <w:br/>
        <w:t>}</w:t>
      </w:r>
    </w:p>
    <w:p>
      <w:pPr>
        <w:pStyle w:val="Heading1"/>
      </w:pPr>
      <w:r>
        <w:t>Індульгенція для СБУшників</w:t>
      </w:r>
    </w:p>
    <w:p>
      <w:r>
        <w:t>Date: 26/01/18</w:t>
      </w:r>
    </w:p>
    <w:p>
      <w:r>
        <w:t>Link: https://antac.org.ua/news/indulhentsiya-dlya-sbushnykiv/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"Василь Грицак",</w:t>
        <w:br/>
        <w:t xml:space="preserve">            "position": "Керівник СБУ",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"Апеляційний адміністративний суд міста Києва"</w:t>
        <w:br/>
        <w:t xml:space="preserve">    ]</w:t>
        <w:br/>
        <w:t>}</w:t>
      </w:r>
    </w:p>
    <w:p>
      <w:pPr>
        <w:pStyle w:val="Heading1"/>
      </w:pPr>
      <w:r>
        <w:t>“Укрзалізниця” “роздерибанила” більше 55 млн гривень за один день в обхід процедур</w:t>
      </w:r>
    </w:p>
    <w:p>
      <w:r>
        <w:t>Date: 25/01/18</w:t>
      </w:r>
    </w:p>
    <w:p>
      <w:r>
        <w:t>Link: https://antac.org.ua/news/ukrzaliznytsya-rozderybanyla-bilshe-55-mln-hryven-za-odyn-den-v-obhid-protsedur/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"юрист",</w:t>
        <w:br/>
        <w:t xml:space="preserve">            "affiliations": [</w:t>
        <w:br/>
        <w:t xml:space="preserve">                "Громадська організація 'Центр протидії корупції'"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"Панютинський вагоноремонтний завод",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Судове засідання у справі ЦПК проти СБУ</w:t>
      </w:r>
    </w:p>
    <w:p>
      <w:r>
        <w:t>Date: 24/01/18</w:t>
      </w:r>
    </w:p>
    <w:p>
      <w:r>
        <w:t>Link: https://antac.org.ua/news/anons-sudove-zasidannya-u-spravi-tspk-proty-sbu/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"Поярков Вадим Олександрович",</w:t>
        <w:br/>
        <w:t xml:space="preserve">            "position": "Заступник Голови СБУ з питань таємниць",</w:t>
        <w:br/>
        <w:t xml:space="preserve">            "affiliations": [</w:t>
        <w:br/>
        <w:t xml:space="preserve">                "Служба безпеки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ЦПК подав в суд на КабМін за незвільнення Насірова</w:t>
      </w:r>
    </w:p>
    <w:p>
      <w:r>
        <w:t>Date: 23/01/18</w:t>
      </w:r>
    </w:p>
    <w:p>
      <w:r>
        <w:t>Link: https://antac.org.ua/news/tspk-podav-v-sud-na-kabmin-za-nezvilnennya-nasirova/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"Голова Державної фіскальної служби",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"Неприбуткова організація"</w:t>
        <w:br/>
        <w:t xml:space="preserve">        },</w:t>
        <w:br/>
        <w:t xml:space="preserve">        {</w:t>
        <w:br/>
        <w:t xml:space="preserve">            "entity": "Кабінет міністрів України",</w:t>
        <w:br/>
        <w:t xml:space="preserve">            "type": "Державний"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"Суд"</w:t>
        <w:br/>
        <w:t xml:space="preserve">    ]</w:t>
        <w:br/>
        <w:t>}</w:t>
      </w:r>
    </w:p>
    <w:p>
      <w:pPr>
        <w:pStyle w:val="Heading1"/>
      </w:pPr>
      <w:r>
        <w:t>Депутати хочуть скасувати кримінальну відповідальність за незаконне збагачення</w:t>
      </w:r>
    </w:p>
    <w:p>
      <w:r>
        <w:t>Date: 23/01/18</w:t>
      </w:r>
    </w:p>
    <w:p>
      <w:r>
        <w:t>Link: https://antac.org.ua/news/deputaty-hochut-skasuvaty-kryminalnu-vidpovidalnist-za-nezakonne-zbahachennya/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"Владислав Данілін",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Кірш",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"Геннадій Чекіта",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Шинькович",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"Керівник юридичного відділу Центру протидії корупції"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“Липове” провадження проти ЦПК передали до Черкас</w:t>
      </w:r>
    </w:p>
    <w:p>
      <w:r>
        <w:t>Date: 23/01/18</w:t>
      </w:r>
    </w:p>
    <w:p>
      <w:r>
        <w:t>Link: https://antac.org.ua/news/lypove-provadzhennya-proty-tspk-peredaly-do-cherkas/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Правління Гельсінкського фонду з прав людини",</w:t>
        <w:br/>
        <w:t xml:space="preserve">            "position": "",</w:t>
        <w:br/>
        <w:t xml:space="preserve">            "affiliations": [</w:t>
        <w:br/>
        <w:t xml:space="preserve">                "Гельсінкський фонд з прав людини"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"Печерський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"Прокуратура Черкас",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"Генеральна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суд",</w:t>
        <w:br/>
        <w:t xml:space="preserve">        "Прокуратура Черкас",</w:t>
        <w:br/>
        <w:t xml:space="preserve">        "Генеральна прокуратура"</w:t>
        <w:br/>
        <w:t xml:space="preserve">    ]</w:t>
        <w:br/>
        <w:t>}</w:t>
      </w:r>
    </w:p>
    <w:p>
      <w:pPr>
        <w:pStyle w:val="Heading1"/>
      </w:pPr>
      <w:r>
        <w:t>Шабуніну вручили обвинувальний акт</w:t>
      </w:r>
    </w:p>
    <w:p>
      <w:r>
        <w:t>Date: 22/01/18</w:t>
      </w:r>
    </w:p>
    <w:p>
      <w:r>
        <w:t>Link: https://antac.org.ua/news/shabuninu-vruchyly-obvynuvalnyj-akt/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"адвокат",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У Вінниці “роздерибанили” півмільйона на ліки від онкології в обхід тендерних процедур</w:t>
      </w:r>
    </w:p>
    <w:p>
      <w:r>
        <w:t>Date: 19/01/18</w:t>
      </w:r>
    </w:p>
    <w:p>
      <w:r>
        <w:t>Link: https://antac.org.ua/news/u-vinnytsi-rozderybanyly-pivmiljona-na-liky-vid-onkolohiji-v-obhid-tendernyh-protsedur/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"Вінницький онкодиспансер",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 кримінальній справі по Шабуніну поновили розслідування</w:t>
      </w:r>
    </w:p>
    <w:p>
      <w:r>
        <w:t>Date: 15/01/18</w:t>
      </w:r>
    </w:p>
    <w:p>
      <w:r>
        <w:t>Link: https://antac.org.ua/news/v-kryminalnij-spravi-po-shabuninu-ponovyly-rozsliduvannya/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"Всеволод Філімоненко",</w:t>
        <w:br/>
        <w:t xml:space="preserve">            "position": "Помічник народного депутата",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"Дніпровська поліція",</w:t>
        <w:br/>
        <w:t xml:space="preserve">        "Дніпровський районний відділ поліції"</w:t>
        <w:br/>
        <w:t xml:space="preserve">    ]</w:t>
        <w:br/>
        <w:t>}</w:t>
      </w:r>
    </w:p>
    <w:p>
      <w:pPr>
        <w:pStyle w:val="Heading1"/>
      </w:pPr>
      <w:r>
        <w:t>Суд відмовив ЦПК у позові проти Матіоса</w:t>
      </w:r>
    </w:p>
    <w:p>
      <w:r>
        <w:t>Date: 28/12/17</w:t>
      </w:r>
    </w:p>
    <w:p>
      <w:r>
        <w:t>Link: https://antac.org.ua/news/sud-vidmovyv-tspk-u-pozovi-proty-matiosa/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"Анатолій Матіос",</w:t>
        <w:br/>
        <w:t xml:space="preserve">            "position": "Головний військовий прокурор",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Активісти: Президентський законопроект про антикорупційний суд – це псевдореформа</w:t>
      </w:r>
    </w:p>
    <w:p>
      <w:r>
        <w:t>Date: 27/12/17</w:t>
      </w:r>
    </w:p>
    <w:p>
      <w:r>
        <w:t>Link: https://antac.org.ua/news/aktyvisty-prezydentskyj-zakonoproekt-pro-antykoruptsijnyj-sud-tse-psevdoreforma/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Леменов",</w:t>
        <w:br/>
        <w:t xml:space="preserve">            "position": "Експерт РПР",</w:t>
        <w:br/>
        <w:t xml:space="preserve">            "affiliations": [</w:t>
        <w:br/>
        <w:t xml:space="preserve">                "Натомість"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"Громадсьна організація"</w:t>
        <w:br/>
        <w:t xml:space="preserve">        },</w:t>
        <w:br/>
        <w:t xml:space="preserve">        {</w:t>
        <w:br/>
        <w:t xml:space="preserve">            "entity": "Transparency International Україна",</w:t>
        <w:br/>
        <w:t xml:space="preserve">            "type": "Громадсьна організація"</w:t>
        <w:br/>
        <w:t xml:space="preserve">        },</w:t>
        <w:br/>
        <w:t xml:space="preserve">        {</w:t>
        <w:br/>
        <w:t xml:space="preserve">            "entity": "Автомайдан",</w:t>
        <w:br/>
        <w:t xml:space="preserve">            "type": "Громадсьна організація"</w:t>
        <w:br/>
        <w:t xml:space="preserve">        },</w:t>
        <w:br/>
        <w:t xml:space="preserve">        {</w:t>
        <w:br/>
        <w:t xml:space="preserve">            "entity": "Реанімаційний пакет реформ",</w:t>
        <w:br/>
        <w:t xml:space="preserve">            "type": "Громадсьна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