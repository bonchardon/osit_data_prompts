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Corruption Data Report</w:t>
      </w:r>
    </w:p>
    <w:p>
      <w:pPr>
        <w:pStyle w:val="Heading1"/>
      </w:pPr>
      <w:r>
        <w:t>Як Генпрокуратура Яреми, Шокіна,  Луценка та САП Холодницького «зливали» справи Злочевського</w:t>
      </w:r>
    </w:p>
    <w:p>
      <w:r>
        <w:t>Date: 28/03/19</w:t>
      </w:r>
    </w:p>
    <w:p>
      <w:r>
        <w:t>Link: https://antac.org.ua/news/yak-henprokuratura-yaremy-shokina-lutsenka-ta-sap-holodnytskoho-zlyvaly-spravy-zlochevskoho/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Злочевський",</w:t>
        <w:br/>
        <w:t xml:space="preserve">            "position": "Власник компанії «Burisma»"</w:t>
        <w:br/>
        <w:t xml:space="preserve">        },</w:t>
        <w:br/>
        <w:t xml:space="preserve">        {</w:t>
        <w:br/>
        <w:t xml:space="preserve">            "name": "Віталій Ярема",</w:t>
        <w:br/>
        <w:t xml:space="preserve">            "position": "Генеральний прокурор"</w:t>
        <w:br/>
        <w:t xml:space="preserve">        },</w:t>
        <w:br/>
        <w:t xml:space="preserve">        {</w:t>
        <w:br/>
        <w:t xml:space="preserve">            "name": "Віктор Шокін",</w:t>
        <w:br/>
        <w:t xml:space="preserve">            "position": "Генеральний прокурор"</w:t>
        <w:br/>
        <w:t xml:space="preserve">        },</w:t>
        <w:br/>
        <w:t xml:space="preserve">        {</w:t>
        <w:br/>
        <w:t xml:space="preserve">            "name": "Юрій Луценко",</w:t>
        <w:br/>
        <w:t xml:space="preserve">            "position": "Генеральний прокурор"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"Генпрокуратура",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Дружина правої руки Ляшка продала нерухомість в Криму та сплатила податки в Росії</w:t>
      </w:r>
    </w:p>
    <w:p>
      <w:r>
        <w:t>Date: 27/03/19</w:t>
      </w:r>
    </w:p>
    <w:p>
      <w:r>
        <w:t>Link: https://antac.org.ua/news/rodychi-pravoji-ruky-lyashka-prodayut-neruhomist-v-krymu-splachuyuchy-podatky-v-rosiji/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Кочармін",</w:t>
        <w:br/>
        <w:t xml:space="preserve">            "position": "Керівник секретаріату депутатської фракції Радикальної партії Олега Ляшка",</w:t>
        <w:br/>
        <w:t xml:space="preserve">            "affiliations": [</w:t>
        <w:br/>
        <w:t xml:space="preserve">                "Радикальна партія Олега Ляшка"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"Марина Кочарміна",</w:t>
        <w:br/>
        <w:t xml:space="preserve">            "position": "Дружина керівника секретаріату депутатської фракції Радикальної партії Олега Ляшка"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Конституційний суд може скасувати повернення державі 7 млрд грн</w:t>
      </w:r>
    </w:p>
    <w:p>
      <w:r>
        <w:t>Date: 26/03/19</w:t>
      </w:r>
    </w:p>
    <w:p>
      <w:r>
        <w:t>Link: https://antac.org.ua/news/konstytutsijnyj-sud-mozhe-skasuvaty-povernennya-derzhavi-7-mlrd-hrn/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Коломойський",</w:t>
        <w:br/>
        <w:t xml:space="preserve">            "position": "",</w:t>
        <w:br/>
        <w:t xml:space="preserve">            "affiliations": [</w:t>
        <w:br/>
        <w:t xml:space="preserve">                "Група 'Приват'"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"Геннадій Боголюбов",</w:t>
        <w:br/>
        <w:t xml:space="preserve">            "position": "",</w:t>
        <w:br/>
        <w:t xml:space="preserve">            "affiliations": [</w:t>
        <w:br/>
        <w:t xml:space="preserve">                "Група 'Приват'"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 (Національне антикорупційне бюро)",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"Запорізький завод феросплавів",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"Конституційний суд"</w:t>
        <w:br/>
        <w:t xml:space="preserve">    ]</w:t>
        <w:br/>
        <w:t>}</w:t>
      </w:r>
    </w:p>
    <w:p>
      <w:pPr>
        <w:pStyle w:val="Heading1"/>
      </w:pPr>
      <w:r>
        <w:t>Апеляційний суд залишив без змін покарання уповноваженій АМКУ Загребельській. Тепер її можуть звільнити</w:t>
      </w:r>
    </w:p>
    <w:p>
      <w:r>
        <w:t>Date: 25/03/19</w:t>
      </w:r>
    </w:p>
    <w:p>
      <w:r>
        <w:t>Link: https://antac.org.ua/news/apelyatsijnyj-sud-zalyshyv-bez-zmin-pokarannya-upovnovazhenij-amku-zahrebelskij-teper-jiji-mozhut-zvilnyty/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"Агія Загребельська",</w:t>
        <w:br/>
        <w:t xml:space="preserve">            "position": "державна уповноважена Антимонопольного комітету України",</w:t>
        <w:br/>
        <w:t xml:space="preserve">            "affiliations": [</w:t>
        <w:br/>
        <w:t xml:space="preserve">                "Антимонопольний комітет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"Андрій Савін",</w:t>
        <w:br/>
        <w:t xml:space="preserve">            "position": "юрист Центру протидії корупції"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"Антимонопольний комітет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"Солом’янський районний суд міста Києва",</w:t>
        <w:br/>
        <w:t xml:space="preserve">        "Київський апеляційний суд",</w:t>
        <w:br/>
        <w:t xml:space="preserve">        "Європейський суд з прав людини",</w:t>
        <w:br/>
        <w:t xml:space="preserve">        "Національне агентство з питань запобігання корупції"</w:t>
        <w:br/>
        <w:t xml:space="preserve">    ]</w:t>
        <w:br/>
        <w:t>}</w:t>
      </w:r>
    </w:p>
    <w:p>
      <w:pPr>
        <w:pStyle w:val="Heading1"/>
      </w:pPr>
      <w:r>
        <w:t>АНОНС — Суд розгляне адмінпротокол на нардепа Павелка. Загалом їх 13</w:t>
      </w:r>
    </w:p>
    <w:p>
      <w:r>
        <w:t>Date: 22/03/19</w:t>
      </w:r>
    </w:p>
    <w:p>
      <w:r>
        <w:t>Link: https://antac.org.ua/news/anons-sud-rozhlyane-adminprotokol-na-nardepa-pavelka-zahalom-jih-13/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Павелко",</w:t>
        <w:br/>
        <w:t xml:space="preserve">            "position": "Народний депутат, голова бюджетного комітету Верховної Ради, президент Федерації футболу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"Білоцерківець О.А",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запобігання корупції (НАЗК)"</w:t>
        <w:br/>
        <w:t xml:space="preserve">    ]</w:t>
        <w:br/>
        <w:t>}</w:t>
      </w:r>
    </w:p>
    <w:p>
      <w:pPr>
        <w:pStyle w:val="Heading1"/>
      </w:pPr>
      <w:r>
        <w:t>Верховний суд відмовився повертати ЗТМК державі. Завод далі контролюватиме Фірташ</w:t>
      </w:r>
    </w:p>
    <w:p>
      <w:r>
        <w:t>Date: 22/03/19</w:t>
      </w:r>
    </w:p>
    <w:p>
      <w:r>
        <w:t>Link: https://antac.org.ua/news/verhovnyj-sud-vidmovyvsya-povertaty-ztmk-derzhavi-zavod-dali-kontrolyuvatyme-firtash/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Фірташ",</w:t>
        <w:br/>
        <w:t xml:space="preserve">            "position": "Олігарх",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"Запорізький титано-магнієвий комбінат (ЗТМК)",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"Верховний суд",</w:t>
        <w:br/>
        <w:t xml:space="preserve">        "Господарський суд Запорізької області"</w:t>
        <w:br/>
        <w:t xml:space="preserve">    ]</w:t>
        <w:br/>
        <w:t>}</w:t>
      </w:r>
    </w:p>
    <w:p>
      <w:pPr>
        <w:pStyle w:val="Heading1"/>
      </w:pPr>
      <w:r>
        <w:t>Проблеми з хронологією: Луценко сказав неправду, звинувачуючи посла США</w:t>
      </w:r>
    </w:p>
    <w:p>
      <w:r>
        <w:t>Date: 22/03/19</w:t>
      </w:r>
    </w:p>
    <w:p>
      <w:r>
        <w:t>Link: https://antac.org.ua/news/lutsenko-skazav-nepravdu-pro-lyst-vid-posla-jovanovych/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Луценко",</w:t>
        <w:br/>
        <w:t xml:space="preserve">            "position": "Генеральний прокурор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"Марі Йованович",</w:t>
        <w:br/>
        <w:t xml:space="preserve">            "position": "Посол США",</w:t>
        <w:br/>
        <w:t xml:space="preserve">            "affiliations": [</w:t>
        <w:br/>
        <w:t xml:space="preserve">                "Посольство США"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Справа Мартиненка: екс-нардеп перешкоджає дослідженню отриманих з Австрії доказів</w:t>
      </w:r>
    </w:p>
    <w:p>
      <w:r>
        <w:t>Date: 19/03/19</w:t>
      </w:r>
    </w:p>
    <w:p>
      <w:r>
        <w:t>Link: https://antac.org.ua/news/sprava-martynenka-eks-nardep-pereshkodzhaje-doslidzhennyu-otrymanyh-z-avstriji-dokaziv/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"Штоєрман",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"Шевченківський суд Києва"</w:t>
        <w:br/>
        <w:t xml:space="preserve">    ]</w:t>
        <w:br/>
        <w:t>}</w:t>
      </w:r>
    </w:p>
    <w:p>
      <w:pPr>
        <w:pStyle w:val="Heading1"/>
      </w:pPr>
      <w:r>
        <w:t>АНОНС — Чи буває срібна куля для подолання корупції? (лекція)</w:t>
      </w:r>
    </w:p>
    <w:p>
      <w:r>
        <w:t>Date: 19/03/19</w:t>
      </w:r>
    </w:p>
    <w:p>
      <w:r>
        <w:t>Link: https://antac.org.ua/news/anons-chy-buvaje-sribna-kulya-dlya-podolannya-koruptsiji-lektsiya/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"Джованні Кесслер",</w:t>
        <w:br/>
        <w:t xml:space="preserve">            "position": "Юрист, прокурор, колишній керівник Європейського бюро з питань боротьби з шахрайством, член Наглядової ради Центру протидії корупції"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"Європейська прокуратура"</w:t>
        <w:br/>
        <w:t xml:space="preserve">    ]</w:t>
        <w:br/>
        <w:t>}</w:t>
      </w:r>
    </w:p>
    <w:p>
      <w:pPr>
        <w:pStyle w:val="Heading1"/>
      </w:pPr>
      <w:r>
        <w:t>АНОНС  — Справа Мартиненка: суд продовжить досліджувати докази уранового епізоду на понад 17 млн доларів</w:t>
      </w:r>
    </w:p>
    <w:p>
      <w:r>
        <w:t>Date: 18/03/19</w:t>
      </w:r>
    </w:p>
    <w:p>
      <w:r>
        <w:t>Link: https://antac.org.ua/news/anons-sprava-martynenka-sud-prodovzhyt-doslidzhuvaty-dokazy-uranovoho-epizodu-na-ponad-17-mln-dolariv/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"Лідія Щебуняєва",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енергетики та вугільної промисловості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"СхідГЗК",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Контрабанда на одеській митниці: компанії намагаються уникнути перевірок ДФС</w:t>
      </w:r>
    </w:p>
    <w:p>
      <w:r>
        <w:t>Date: 15/03/19</w:t>
      </w:r>
    </w:p>
    <w:p>
      <w:r>
        <w:t>Link: https://antac.org.ua/news/anons-kontrabanda-na-odeskij-mytnytsi-kompaniji-namahayutsya-unyknuty-perevirok-dfs/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"Тарасишина О.М",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"Головне управління ДФС в Одеській області",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'АЛЬ МАК'",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 (НАБУ)"</w:t>
        <w:br/>
        <w:t xml:space="preserve">    ]</w:t>
        <w:br/>
        <w:t>}</w:t>
      </w:r>
    </w:p>
    <w:p>
      <w:pPr>
        <w:pStyle w:val="Heading1"/>
      </w:pPr>
      <w:r>
        <w:t>АНОНС — Завтра суд розгляне 4 адмінпротокола на нардепа Павелка. Загалом їх 13</w:t>
      </w:r>
    </w:p>
    <w:p>
      <w:r>
        <w:t>Date: 13/03/19</w:t>
      </w:r>
    </w:p>
    <w:p>
      <w:r>
        <w:t>Link: https://antac.org.ua/news/anons-zavtra-sud-rozhlyane-4-adminprotokola-na-nardepa-pavelka-zahalom-jih-13/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Павелко",</w:t>
        <w:br/>
        <w:t xml:space="preserve">            "position": "Народний депутат, голова бюджетного комітету Верховної Ради, президент Федерації футболу України",</w:t>
        <w:br/>
        <w:t xml:space="preserve">            "affiliations": [</w:t>
        <w:br/>
        <w:t xml:space="preserve">                "НАЗК"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"Віта Бортницька",</w:t>
        <w:br/>
        <w:t xml:space="preserve">            "position": "Суддя",</w:t>
        <w:br/>
        <w:t xml:space="preserve">            "affiliations": [</w:t>
        <w:br/>
        <w:t xml:space="preserve">                "Печерський районний суд міста Києва"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запобігання корупції (НАЗК)"</w:t>
        <w:br/>
        <w:t xml:space="preserve">    ]</w:t>
        <w:br/>
        <w:t>}</w:t>
      </w:r>
    </w:p>
    <w:p>
      <w:pPr>
        <w:pStyle w:val="Heading1"/>
      </w:pPr>
      <w:r>
        <w:t>Корупція в оборонці: вимагаємо від керівника НАБУ відсторонити на час розслідування заступника та детективів</w:t>
      </w:r>
    </w:p>
    <w:p>
      <w:r>
        <w:t>Date: 13/03/19</w:t>
      </w:r>
    </w:p>
    <w:p>
      <w:r>
        <w:t>Link: https://antac.org.ua/news/zayava-koruptsiya-v-oborontsi-vymahajemo-vid-kerivnyka-nabu-vidstoronyty-na-chas-rozsliduvannya-zastupnyka-ta-detektyviv/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"Артем Ситник",</w:t>
        <w:br/>
        <w:t xml:space="preserve">            "position": "Керівник Національного антикорупційного бюро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"Гізо Углава",</w:t>
        <w:br/>
        <w:t xml:space="preserve">            "position": "Перший заступник директора НАБУ",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Борисенко",</w:t>
        <w:br/>
        <w:t xml:space="preserve">            "position": "Заступник керівника Третього відділу І підрозділу детективів Головного підрозділу детективів НАБУ",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"Дмитро Литвиненко",</w:t>
        <w:br/>
        <w:t xml:space="preserve">            "position": "Детектив Третього відділу І підрозділу Головного підрозділу детективів НАБУ",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Як Мартиненко і Ко заробляли на закупівлях казахського урану. Суд почав досліджувати докази</w:t>
      </w:r>
    </w:p>
    <w:p>
      <w:r>
        <w:t>Date: 12/03/19</w:t>
      </w:r>
    </w:p>
    <w:p>
      <w:r>
        <w:t>Link: https://antac.org.ua/news/yak-martynenko-i-ko-zaroblyaly-na-zakupivlyah-kazahskoho-uranu-sud-pochav-doslidzhuvaty-dokazy/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Сорокін",</w:t>
        <w:br/>
        <w:t xml:space="preserve">            "position": "Генеральний директор",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Богданець",</w:t>
        <w:br/>
        <w:t xml:space="preserve">            "position": "Екс-заступник генерального директора",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"СхідГЗК",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</w:t>
        <w:br/>
        <w:t xml:space="preserve">        "Штоєрман"</w:t>
        <w:br/>
        <w:t xml:space="preserve">    ],</w:t>
        <w:br/>
        <w:t xml:space="preserve">    "government_bodies": [</w:t>
        <w:br/>
        <w:t xml:space="preserve">        "Міністерство енергетики та вугільної промисловості України"</w:t>
        <w:br/>
        <w:t xml:space="preserve">    ]</w:t>
        <w:br/>
        <w:t>}</w:t>
      </w:r>
    </w:p>
    <w:p>
      <w:pPr>
        <w:pStyle w:val="Heading1"/>
      </w:pPr>
      <w:r>
        <w:t>Суд підтримав Мартиненка та його адвокатів і не повернув прокурора Перова у справу</w:t>
      </w:r>
    </w:p>
    <w:p>
      <w:r>
        <w:t>Date: 12/03/19</w:t>
      </w:r>
    </w:p>
    <w:p>
      <w:r>
        <w:t>Link: https://antac.org.ua/news/sud-pidtrymav-martynenka-ta-joho-advokativ-i-ne-povernuv-prokurora-perova-u-spravu/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Перов",</w:t>
        <w:br/>
        <w:t xml:space="preserve">            "position": "Прокурор Спеціалізованої антикорупційної прокуратури"</w:t>
        <w:br/>
        <w:t xml:space="preserve">        },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"Шевченківський районний суд міста Києва",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"Велика Палата Верховного суду",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– Завтра відбудеться четверта спроба прокурора Перова повернутися  у справу Мартиненка</w:t>
      </w:r>
    </w:p>
    <w:p>
      <w:r>
        <w:t>Date: 11/03/19</w:t>
      </w:r>
    </w:p>
    <w:p>
      <w:r>
        <w:t>Link: https://antac.org.ua/news/anons-zavtra-vidbudetsya-chetverta-sproba-prokurora-perova-povernutysya-u-spravu-martynenka/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Перов",</w:t>
        <w:br/>
        <w:t xml:space="preserve">            "position": "Прокурор Спеціалізованої антикорупційної прокуратури"</w:t>
        <w:br/>
        <w:t xml:space="preserve">        },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</w:t>
        <w:br/>
        <w:t xml:space="preserve">        },</w:t>
        <w:br/>
        <w:t xml:space="preserve">        {</w:t>
        <w:br/>
        <w:t xml:space="preserve">            "name": "Лідія Щебуняєва",</w:t>
        <w:br/>
        <w:t xml:space="preserve">            "position": "Головуюча суддя"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"Шевченківський районний суд міста Києва"</w:t>
        <w:br/>
        <w:t xml:space="preserve">    ]</w:t>
        <w:br/>
        <w:t>}</w:t>
      </w:r>
    </w:p>
    <w:p>
      <w:pPr>
        <w:pStyle w:val="Heading1"/>
      </w:pPr>
      <w:r>
        <w:t>У суді зачитали докази впливу Мартиненка у роботу ВККС та ВРП</w:t>
      </w:r>
    </w:p>
    <w:p>
      <w:r>
        <w:t>Date: 05/03/19</w:t>
      </w:r>
    </w:p>
    <w:p>
      <w:r>
        <w:t>Link: https://antac.org.ua/news/u-sudi-zachytaly-dokazy-vplyvu-martynenka-u-robotu-vkks-ta-vrp/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"Екс-народний депутат",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"Володимир Бугіль",</w:t>
        <w:br/>
        <w:t xml:space="preserve">            "position": "Суддя"</w:t>
        <w:br/>
        <w:t xml:space="preserve">        },</w:t>
        <w:br/>
        <w:t xml:space="preserve">        {</w:t>
        <w:br/>
        <w:t xml:space="preserve">            "name": "Федик Н.В",</w:t>
        <w:br/>
        <w:t xml:space="preserve">            "position": "Співробітниця ПАТ «Діамантбанк»"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"ПАТ «Діамантбанк»",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"Вища кваліфікаційна комісія суддів (ВККС)",</w:t>
        <w:br/>
        <w:t xml:space="preserve">        "Вища рада правосуддя (ВРП)"</w:t>
        <w:br/>
        <w:t xml:space="preserve">    ]</w:t>
        <w:br/>
        <w:t>}</w:t>
      </w:r>
    </w:p>
    <w:p>
      <w:pPr>
        <w:pStyle w:val="Heading1"/>
      </w:pPr>
      <w:r>
        <w:t>Суд втретє не розглянув заяву про повернення Перова до справи Мартиненка</w:t>
      </w:r>
    </w:p>
    <w:p>
      <w:r>
        <w:t>Date: 05/03/19</w:t>
      </w:r>
    </w:p>
    <w:p>
      <w:r>
        <w:t>Link: https://antac.org.ua/news/sud-vtretje-ne-rozhlyanuv-zayavu-pro-povernennya-perova-do-spravy-martynenka/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Перов",</w:t>
        <w:br/>
        <w:t xml:space="preserve">            "position": "прокурор Спеціалізованої антикорупційної прокуратури (САП)"</w:t>
        <w:br/>
        <w:t xml:space="preserve">        },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народний депутат"</w:t>
        <w:br/>
        <w:t xml:space="preserve">        },</w:t>
        <w:br/>
        <w:t xml:space="preserve">        {</w:t>
        <w:br/>
        <w:t xml:space="preserve">            "name": "Лідія Щебуняєва",</w:t>
        <w:br/>
        <w:t xml:space="preserve">            "position": "головуюча суддя"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"Шевченківський районний суд міста Києва"</w:t>
        <w:br/>
        <w:t xml:space="preserve">    ]</w:t>
        <w:br/>
        <w:t>}</w:t>
      </w:r>
    </w:p>
    <w:p>
      <w:pPr>
        <w:pStyle w:val="Heading1"/>
      </w:pPr>
      <w:r>
        <w:t>Анонс – Суд вкотре розгляне заяву про повернення прокурора Перова до справи Мартиненка</w:t>
      </w:r>
    </w:p>
    <w:p>
      <w:r>
        <w:t>Date: 04/03/19</w:t>
      </w:r>
    </w:p>
    <w:p>
      <w:r>
        <w:t>Link: https://antac.org.ua/news/anons-sud-vkotre-rozhlyane-zayavu-pro-povernennya-prokurora-perova-do-spravy-martynenka/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Перов",</w:t>
        <w:br/>
        <w:t xml:space="preserve">            "position": "Прокурор Спеціалізованої антикорупційної прокуратури"</w:t>
        <w:br/>
        <w:t xml:space="preserve">        },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народний депутат"</w:t>
        <w:br/>
        <w:t xml:space="preserve">        },</w:t>
        <w:br/>
        <w:t xml:space="preserve">        {</w:t>
        <w:br/>
        <w:t xml:space="preserve">            "name": "Лідія Щебуняєва",</w:t>
        <w:br/>
        <w:t xml:space="preserve">            "position": "Головуюча суддя"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"Шевченківський районний суд міста Києва",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Неможливість покарання: що пропонує Тимошенко за незаконне збагачення</w:t>
      </w:r>
    </w:p>
    <w:p>
      <w:r>
        <w:t>Date: 01/03/19</w:t>
      </w:r>
    </w:p>
    <w:p>
      <w:r>
        <w:t>Link: https://antac.org.ua/news/nemozhlyvist-pokarannya-scho-proponuje-tymoshenko-za-nezakonne-zbahachennya/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"Юлія Тимошенко",</w:t>
        <w:br/>
        <w:t xml:space="preserve">            "position": "Народна депутатка та кандидатка в Президенти",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Законопроект Порошенка про незаконне збагачення гірший, ніж прийнятий за часів Януковича</w:t>
      </w:r>
    </w:p>
    <w:p>
      <w:r>
        <w:t>Date: 28/02/19</w:t>
      </w:r>
    </w:p>
    <w:p>
      <w:r>
        <w:t>Link: https://antac.org.ua/news/zakonoproekt-poroshenka-pro-nezakonne-zbahachennya-hirshyj-nizh-pryjnyatyj-za-chasiv-yanukovycha/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"Петро Порошенко",</w:t>
        <w:br/>
        <w:t xml:space="preserve">            "position": "Президент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Янукович",</w:t>
        <w:br/>
        <w:t xml:space="preserve">            "position": "Президент України (2010-2014)",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АНОНС — Суд розгляне ще 4 адмінпротоколів на нардепа Павелка. Загалом їх 13</w:t>
      </w:r>
    </w:p>
    <w:p>
      <w:r>
        <w:t>Date: 28/02/19</w:t>
      </w:r>
    </w:p>
    <w:p>
      <w:r>
        <w:t>Link: https://antac.org.ua/news/anons-sud-rozhlyane-sche-4-adminprotokoliv-na-nardepa-pavelka-zahalom-jih-13/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Павелко",</w:t>
        <w:br/>
        <w:t xml:space="preserve">            "position": "Народний депутат, голова бюджетного комітету Верховної Ради, президент Федерації футболу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запобігання корупції (НАЗК)",</w:t>
        <w:br/>
        <w:t xml:space="preserve">        "Печерський районний суд міста Києва"</w:t>
        <w:br/>
        <w:t xml:space="preserve">    ]</w:t>
        <w:br/>
        <w:t>}</w:t>
      </w:r>
    </w:p>
    <w:p>
      <w:pPr>
        <w:pStyle w:val="Heading1"/>
      </w:pPr>
      <w:r>
        <w:t>Холодницький відмовився відкривати справу щодо Тимошенко</w:t>
      </w:r>
    </w:p>
    <w:p>
      <w:r>
        <w:t>Date: 28/02/19</w:t>
      </w:r>
    </w:p>
    <w:p>
      <w:r>
        <w:t>Link: https://antac.org.ua/news/holodnytskyj-vidmovyvsya-vidkryvaty-spravu-schodo-tymoshenko/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"Юлія Тимошенко",</w:t>
        <w:br/>
        <w:t xml:space="preserve">            "position": "Народна депутатка, кандидатка в Президенти",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 (САП)",</w:t>
        <w:br/>
        <w:t xml:space="preserve">        "Генеральна прокуратура (ГПУ)",</w:t>
        <w:br/>
        <w:t xml:space="preserve">        "Центр протидії корупції (ЦПК)"</w:t>
        <w:br/>
        <w:t xml:space="preserve">    ]</w:t>
        <w:br/>
        <w:t>}</w:t>
      </w:r>
    </w:p>
    <w:p>
      <w:pPr>
        <w:pStyle w:val="Heading1"/>
      </w:pPr>
      <w:r>
        <w:t>Неконституційність “незаконного збагачення” означатиме амністію для всіх посадовців — громадськість</w:t>
      </w:r>
    </w:p>
    <w:p>
      <w:r>
        <w:t>Date: 27/02/19</w:t>
      </w:r>
    </w:p>
    <w:p>
      <w:r>
        <w:t>Link: https://antac.org.ua/news/nekonstytutsijnist-nezakonnoho-zbahachennya-oznachatyme-amnistiyu-dlya-vsih-posadovtsiv-hromadskist/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"Конституційний суд",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"Незаконне збагачення посадовців",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"Громадськість",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"Топ-посадовці",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"Национальне антикорупційне бюро",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Реєстр злитих справ САП поповнився двома провадженнями</w:t>
      </w:r>
    </w:p>
    <w:p>
      <w:r>
        <w:t>Date: 27/02/19</w:t>
      </w:r>
    </w:p>
    <w:p>
      <w:r>
        <w:t>Link: https://antac.org.ua/news/rejestr-zlytyh-sprav-sap-popovnyvsya-dvoma-zakrytymy-provadzhennyamy/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"Валерій Іщенко",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"Укрзалізниця",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"Агрохолдинг 'Мрія'",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прокуратура",</w:t>
        <w:br/>
        <w:t xml:space="preserve">        "Національне антикорупційне бюро"</w:t>
        <w:br/>
        <w:t xml:space="preserve">    ]</w:t>
        <w:br/>
        <w:t>}</w:t>
      </w:r>
    </w:p>
    <w:p>
      <w:pPr>
        <w:pStyle w:val="Heading1"/>
      </w:pPr>
      <w:r>
        <w:t>Громадські організації закликали навчальні заклади висунути інших кандидатів до складу Вищої ради правосуддя</w:t>
      </w:r>
    </w:p>
    <w:p>
      <w:r>
        <w:t>Date: 26/02/19</w:t>
      </w:r>
    </w:p>
    <w:p>
      <w:r>
        <w:t>Link: https://antac.org.ua/news/hromadski-orhanizatsiji-zaklykaly-navchalni-zaklady-vysunuty-inshyh-kandydativ-do-skladu-vyschoji-rady-pravosuddya/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"Автомайдан",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"Трансперенсі Інтернешнл-Україна",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"Фундація DEJURE",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Суд знову не розглянув повернення прокурора Перова у справу Мартиненка</w:t>
      </w:r>
    </w:p>
    <w:p>
      <w:r>
        <w:t>Date: 26/02/19</w:t>
      </w:r>
    </w:p>
    <w:p>
      <w:r>
        <w:t>Link: https://antac.org.ua/news/sud-znovu-ne-rozhlyanuv-povernennya-prokurora-perova-u-spravu-martynenka/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Перов",</w:t>
        <w:br/>
        <w:t xml:space="preserve">            "position": "Прокурор САП"</w:t>
        <w:br/>
        <w:t xml:space="preserve">        },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народний депутат"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"Шевченківський районний суд міста Києва",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Суд остаточно відмовив ЦПК у спростуванні брехливого сюжету ахметівського телеканалу “Україна”</w:t>
      </w:r>
    </w:p>
    <w:p>
      <w:r>
        <w:t>Date: 26/02/19</w:t>
      </w:r>
    </w:p>
    <w:p>
      <w:r>
        <w:t>Link: https://antac.org.ua/news/sud-ostatochno-vidmovyv-tspk-u-sprostuvanni-brehlyvoho-syuzhetu-ahmetivskoho-telekanalu-ukrajina/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"Рінат Ахметов",</w:t>
        <w:br/>
        <w:t xml:space="preserve">            "position": "Олігарх",</w:t>
        <w:br/>
        <w:t xml:space="preserve">            "affiliations": [</w:t>
        <w:br/>
        <w:t xml:space="preserve">                "Телеканал \"Україна\""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"Телеканал \"Україна\"",</w:t>
        <w:br/>
        <w:t xml:space="preserve">            "type": "Приватна компанія"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"Апеляційний господарський суд"</w:t>
        <w:br/>
        <w:t xml:space="preserve">    ]</w:t>
        <w:br/>
        <w:t>}</w:t>
      </w:r>
    </w:p>
    <w:p>
      <w:pPr>
        <w:pStyle w:val="Heading1"/>
      </w:pPr>
      <w:r>
        <w:t>АНОНС – Суд розгляне 5 із 13 адмінпротоколів на нардепа Павелка</w:t>
      </w:r>
    </w:p>
    <w:p>
      <w:r>
        <w:t>Date: 25/02/19</w:t>
      </w:r>
    </w:p>
    <w:p>
      <w:r>
        <w:t>Link: https://antac.org.ua/news/14135/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Павелко",</w:t>
        <w:br/>
        <w:t xml:space="preserve">            "position": "Народний депутат, голова бюджетного комітету Верховної Ради, президент Федерації футболу України",</w:t>
        <w:br/>
        <w:t xml:space="preserve">            "affiliations": [</w:t>
        <w:br/>
        <w:t xml:space="preserve">                "Верховна Рада",</w:t>
        <w:br/>
        <w:t xml:space="preserve">                "Федерація футболу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запобігання корупції (НАЗК)",</w:t>
        <w:br/>
        <w:t xml:space="preserve">        "Печерський районний суд міста Києва"</w:t>
        <w:br/>
        <w:t xml:space="preserve">    ]</w:t>
        <w:br/>
        <w:t>}</w:t>
      </w:r>
    </w:p>
    <w:p>
      <w:pPr>
        <w:pStyle w:val="Heading1"/>
      </w:pPr>
      <w:r>
        <w:t>АНОНС — Суд спробує дослідити чеський диск у справі Мартиненка</w:t>
      </w:r>
    </w:p>
    <w:p>
      <w:r>
        <w:t>Date: 25/02/19</w:t>
      </w:r>
    </w:p>
    <w:p>
      <w:r>
        <w:t>Link: https://antac.org.ua/news/anons-sud-sprobuje-doslidyty-cheskyj-dysk-u-spravi-martynenka/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"Петер Луптачик",</w:t>
        <w:br/>
        <w:t xml:space="preserve">            "position": "Заступник комерційного директора компанії Skoda JS a.s.",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"Валерій Васильков",</w:t>
        <w:br/>
        <w:t xml:space="preserve">            "position": "Обвинувачений",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"Skoda JS a.s.",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"Bradcrest Investment S.A.",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</w:t>
        <w:br/>
        <w:t xml:space="preserve">        "Bradcrest Investment S.A."</w:t>
        <w:br/>
        <w:t xml:space="preserve">    ],</w:t>
        <w:br/>
        <w:t xml:space="preserve">    "government_bodies": [</w:t>
        <w:br/>
        <w:t xml:space="preserve">        "Шевченківський районний суд міста Києва",</w:t>
        <w:br/>
        <w:t xml:space="preserve">        "НАБУ (Національне антикорупційне бюро)",</w:t>
        <w:br/>
        <w:t xml:space="preserve">        "Прокуратура Чехії"</w:t>
        <w:br/>
        <w:t xml:space="preserve">    ]</w:t>
        <w:br/>
        <w:t>}</w:t>
      </w:r>
    </w:p>
    <w:p>
      <w:pPr>
        <w:pStyle w:val="Heading1"/>
      </w:pPr>
      <w:r>
        <w:t>АНОНС — Адвокати Дубневичів укотре намагаються зняти арешт з ТЕЦ на Львівщині</w:t>
      </w:r>
    </w:p>
    <w:p>
      <w:r>
        <w:t>Date: 25/02/19</w:t>
      </w:r>
    </w:p>
    <w:p>
      <w:r>
        <w:t>Link: https://antac.org.ua/news/anons-advokaty-dubnevychiv-vcherhove-namahayutsya-znyaty-aresht-z-tets-na-lvivschyni/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"Ярослав Дубневич",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"Богдан Дубневич",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"Новояворівська ТЕЦ",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"Новороздільська ТЕЦ",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"Солом’янський суд міста Києва"</w:t>
        <w:br/>
        <w:t xml:space="preserve">    ]</w:t>
        <w:br/>
        <w:t>}</w:t>
      </w:r>
    </w:p>
    <w:p>
      <w:pPr>
        <w:pStyle w:val="Heading1"/>
      </w:pPr>
      <w:r>
        <w:t>Голова апарату антикорсуду має будинок на одній земельній ділянці із керівницею ДБР</w:t>
      </w:r>
    </w:p>
    <w:p>
      <w:r>
        <w:t>Date: 22/02/19</w:t>
      </w:r>
    </w:p>
    <w:p>
      <w:r>
        <w:t>Link: https://antac.org.ua/news/holova-aparatu-antykorsudu-maje-budynok-na-odnij-zemelnij-dilyantsi-iz-kerivnytseyu-dbr/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Жуков",</w:t>
        <w:br/>
        <w:t xml:space="preserve">            "position": "Тимчасовий голова апарату Вищого антикорупційного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"Ольга Варченко",</w:t>
        <w:br/>
        <w:t xml:space="preserve">            "position": "Перша заступниця голови Державного бюро розслідувань",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"Анастасія Красносільська",</w:t>
        <w:br/>
        <w:t xml:space="preserve">            "position": "Експертка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"Наталія Левицька",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"Президент"</w:t>
        <w:br/>
        <w:t xml:space="preserve">    ]</w:t>
        <w:br/>
        <w:t>}</w:t>
      </w:r>
    </w:p>
    <w:p>
      <w:pPr>
        <w:pStyle w:val="Heading1"/>
      </w:pPr>
      <w:r>
        <w:t>Суд відмовив Дубневичам у знятті арешту з Новороздільської ТЕЦ</w:t>
      </w:r>
    </w:p>
    <w:p>
      <w:r>
        <w:t>Date: 21/02/19</w:t>
      </w:r>
    </w:p>
    <w:p>
      <w:r>
        <w:t>Link: https://antac.org.ua/news/sud-vidmovyv-dubnevycham-u-znyatti-areshtu-z-novorozdilskoji-tets/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"Вадим Сенін",</w:t>
        <w:br/>
        <w:t xml:space="preserve">            "position": "Слідчий суддя",</w:t>
        <w:br/>
        <w:t xml:space="preserve">            "affiliations": [</w:t>
        <w:br/>
        <w:t xml:space="preserve">                "Солом’янський суд міста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"Ярослав Дубневич",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"Богдан Дубневич",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"Новороздільська ТЕЦ",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"Солом’янський суд міста Києва"</w:t>
        <w:br/>
        <w:t xml:space="preserve">    ]</w:t>
        <w:br/>
        <w:t>}</w:t>
      </w:r>
    </w:p>
    <w:p>
      <w:pPr>
        <w:pStyle w:val="Heading1"/>
      </w:pPr>
      <w:r>
        <w:t>Суд відмовився розглядати повернення прокурора Перова до справи Мартиненка</w:t>
      </w:r>
    </w:p>
    <w:p>
      <w:r>
        <w:t>Date: 19/02/19</w:t>
      </w:r>
    </w:p>
    <w:p>
      <w:r>
        <w:t>Link: https://antac.org.ua/news/sud-vidmovyvsya-rozhlyadaty-povernennya-prokurora-perova-do-spravy-martynenka/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"Лідія Щебуняєва",</w:t>
        <w:br/>
        <w:t xml:space="preserve">            "position": "Суддя",</w:t>
        <w:br/>
        <w:t xml:space="preserve">            "affiliations": [</w:t>
        <w:br/>
        <w:t xml:space="preserve">                "Шевченківський суд міста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"Володимир Бугіль",</w:t>
        <w:br/>
        <w:t xml:space="preserve">            "position": "Суддя",</w:t>
        <w:br/>
        <w:t xml:space="preserve">            "affiliations": [</w:t>
        <w:br/>
        <w:t xml:space="preserve">                "Шевченківський суд міста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"Олена Мєлєшак",</w:t>
        <w:br/>
        <w:t xml:space="preserve">            "position": "Суддя",</w:t>
        <w:br/>
        <w:t xml:space="preserve">            "affiliations": [</w:t>
        <w:br/>
        <w:t xml:space="preserve">                "Шевченківський суд міста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"Андрій Перов",</w:t>
        <w:br/>
        <w:t xml:space="preserve">            "position": "Прокурор",</w:t>
        <w:br/>
        <w:t xml:space="preserve">            "affiliations": [</w:t>
        <w:br/>
        <w:t xml:space="preserve">                "Спеціалізована антикорупційна прокуратура (САП)"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"Олексій Скибенко",</w:t>
        <w:br/>
        <w:t xml:space="preserve">            "position": "Прокурор",</w:t>
        <w:br/>
        <w:t xml:space="preserve">            "affiliations": [</w:t>
        <w:br/>
        <w:t xml:space="preserve">                "САП"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нардеп"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"Шевченківський суд міста Києва",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"Велика палата Верховного суду",</w:t>
        <w:br/>
        <w:t xml:space="preserve">        "Кваліфікаційно-дисциплінарна комісія прокурорів"</w:t>
        <w:br/>
        <w:t xml:space="preserve">    ]</w:t>
        <w:br/>
        <w:t>}</w:t>
      </w:r>
    </w:p>
    <w:p>
      <w:pPr>
        <w:pStyle w:val="Heading1"/>
      </w:pPr>
      <w:r>
        <w:t>На Київщині хотіли віддати 12 млн грн на плавання дітей з дельфінами</w:t>
      </w:r>
    </w:p>
    <w:p>
      <w:r>
        <w:t>Date: 19/02/19</w:t>
      </w:r>
    </w:p>
    <w:p>
      <w:r>
        <w:t>Link: https://antac.org.ua/news/na-kyjivschyni-hotily-viddaty-12-mln-hrn-na-plavannya-ditej-z-delfinamy/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"Уляна Супрун",</w:t>
        <w:br/>
        <w:t xml:space="preserve">            "position": "виконувачка обов’язків міністра охорони здоров’я"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"Департамент соцполітики Київської міськради",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Окружний адмінсуд може повернути в конкурс до Вищого антикорупційного суду сумнівних кандидатів</w:t>
      </w:r>
    </w:p>
    <w:p>
      <w:r>
        <w:t>Date: 19/02/19</w:t>
      </w:r>
    </w:p>
    <w:p>
      <w:r>
        <w:t>Link: https://antac.org.ua/news/okruzhnyj-adminsud-mozhe-povernuty-v-konkurs-do-vyschoho-antykoruptsijnoho-sudu-sumnivnyh-kandydativ/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"Тарас Заєць",</w:t>
        <w:br/>
        <w:t xml:space="preserve">            "position": "Кандидат до Вищого антикорупційного суду",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"Окружний адміністративний суд Києва",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"Громадська рада міжнародних експертів (ГРМЕ)"</w:t>
        <w:br/>
        <w:t xml:space="preserve">    ]</w:t>
        <w:br/>
        <w:t>}</w:t>
      </w:r>
    </w:p>
    <w:p>
      <w:pPr>
        <w:pStyle w:val="Heading1"/>
      </w:pPr>
      <w:r>
        <w:t>АНОНС — 19 лютого відбудеться конкурс на голову Держлікслужби. ЦПК поставив свої запитання до кандидатів</w:t>
      </w:r>
    </w:p>
    <w:p>
      <w:r>
        <w:t>Date: 18/02/19</w:t>
      </w:r>
    </w:p>
    <w:p>
      <w:r>
        <w:t>Link: https://antac.org.ua/news/anons-19-lyutoho-vidbudetsya-konkurs-na-holovu-derzhliksluzhby/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Ісаєнко",</w:t>
        <w:br/>
        <w:t xml:space="preserve">            "position": "Виконувач обов'язків Голови Держлікслужби",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"Костянтин Сич",</w:t>
        <w:br/>
        <w:t xml:space="preserve">            "position": "Заступник директора з розвитку бізнесу за кордоном ТОВ «Долфі-Україна»",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"Державна служба України з лікарських засобів та контролю за наркотиками",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«Долфі-Україна»",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"Національна агентство України з питань державної служби"</w:t>
        <w:br/>
        <w:t xml:space="preserve">    ]</w:t>
        <w:br/>
        <w:t>}</w:t>
      </w:r>
    </w:p>
    <w:p>
      <w:pPr>
        <w:pStyle w:val="Heading1"/>
      </w:pPr>
      <w:r>
        <w:t>НАЗК “віддячило” Холодницькому  за злиття кримінальної справи Наталії Корчак</w:t>
      </w:r>
    </w:p>
    <w:p>
      <w:r>
        <w:t>Date: 18/02/19</w:t>
      </w:r>
    </w:p>
    <w:p>
      <w:r>
        <w:t>Link: https://antac.org.ua/news/nazk-viddyachylo-holodnytskomu-za-zlyttya-kryminalnoji-spravy-nataliji-korchak/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"Холодницький",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"Про",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запобігання корупції (НАЗК)",</w:t>
        <w:br/>
        <w:t xml:space="preserve">        "Центр протидії корупції (ЦПК)"</w:t>
        <w:br/>
        <w:t xml:space="preserve">    ]</w:t>
        <w:br/>
        <w:t>}</w:t>
      </w:r>
    </w:p>
    <w:p>
      <w:pPr>
        <w:pStyle w:val="Heading1"/>
      </w:pPr>
      <w:r>
        <w:t>АНОНС — Суд завершить вивчати тендерну документацію у справі Мартиненка</w:t>
      </w:r>
    </w:p>
    <w:p>
      <w:r>
        <w:t>Date: 18/02/19</w:t>
      </w:r>
    </w:p>
    <w:p>
      <w:r>
        <w:t>Link: https://antac.org.ua/news/anons-sud-zavershyt-vyvchaty-tendernu-dokumentatsiyu-u-spravi-martynenka/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"Лідія Щебуняєва",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"НАЕК “Енергоатом”",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"Skoda JS a.s",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"Шевченківський суд Києва",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АНОНС — Справа Шабуніна: цього тижня суд допитає свідків сторони захисту</w:t>
      </w:r>
    </w:p>
    <w:p>
      <w:r>
        <w:t>Date: 18/02/19</w:t>
      </w:r>
    </w:p>
    <w:p>
      <w:r>
        <w:t>Link: https://antac.org.ua/news/anons-sprava-shabunina-tsoho-tyzhnya-sud-dopytaje-svidkiv-storony-zahystu/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"журналіст",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"провокатор",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"відео-блогер",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"Дніпровський районний суд Києва"</w:t>
        <w:br/>
        <w:t xml:space="preserve">    ]</w:t>
        <w:br/>
        <w:t>}</w:t>
      </w:r>
    </w:p>
    <w:p>
      <w:pPr>
        <w:pStyle w:val="Heading1"/>
      </w:pPr>
      <w:r>
        <w:t>Суд наклав арешт на 300 тис. доларів, прихованих Насіровим</w:t>
      </w:r>
    </w:p>
    <w:p>
      <w:r>
        <w:t>Date: 14/02/19</w:t>
      </w:r>
    </w:p>
    <w:p>
      <w:r>
        <w:t>Link: https://antac.org.ua/news/sud-naklav-aresht-na-300-tys-dolariv-pryhovanyh-nasirovym/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Насіров",</w:t>
        <w:br/>
        <w:t xml:space="preserve">            "position": "Екс-голова ДФС",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Новіков",</w:t>
        <w:br/>
        <w:t xml:space="preserve">            "position": "Директор департаменту погашення боргу ДФС",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Перов",</w:t>
        <w:br/>
        <w:t xml:space="preserve">            "position": "Прокурор САП",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"ДФС (Державна фіскальна служба)",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"Банк Великої Британії",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"Шевченківський районний суд міста Києва",</w:t>
        <w:br/>
        <w:t xml:space="preserve">        "НАБУ (Національне антикорупційне бюро України)",</w:t>
        <w:br/>
        <w:t xml:space="preserve">        "КПК (Кримінальний процесуальний кодекс України)"</w:t>
        <w:br/>
        <w:t xml:space="preserve">    ]</w:t>
        <w:br/>
        <w:t>}</w:t>
      </w:r>
    </w:p>
    <w:p>
      <w:pPr>
        <w:pStyle w:val="Heading1"/>
      </w:pPr>
      <w:r>
        <w:t>ЦПК вимагає від Луценка відкрити кримінальне провадження щодо можливого незаконного збагачення Тимошенко</w:t>
      </w:r>
    </w:p>
    <w:p>
      <w:r>
        <w:t>Date: 13/02/19</w:t>
      </w:r>
    </w:p>
    <w:p>
      <w:r>
        <w:t>Link: https://antac.org.ua/news/tspk-vymahaje-vid-lutsenka-vidkryty-kryminalne-provadzhennya-schodo-mozhlyvoho-nezakonnoho-zbahachennya-tymoshenko/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Луценко",</w:t>
        <w:br/>
        <w:t xml:space="preserve">            "position": "Генеральний 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"Юлія Тимошенко",</w:t>
        <w:br/>
        <w:t xml:space="preserve">            "position": "Народна депутатка та кандидатка у Президенти",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"Центр протидії корупції",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Анонс — САП проситиме суд арештувати приховані 300 тис. доларів Насірова</w:t>
      </w:r>
    </w:p>
    <w:p>
      <w:r>
        <w:t>Date: 13/02/19</w:t>
      </w:r>
    </w:p>
    <w:p>
      <w:r>
        <w:t>Link: https://antac.org.ua/news/anons-sap-prosytyme-sud-areshtuvaty-pryhovani-300-tys-dolariv-nasirova/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Насіров",</w:t>
        <w:br/>
        <w:t xml:space="preserve">            "position": "Екс-голова Державної фіскальної служби",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Перов",</w:t>
        <w:br/>
        <w:t xml:space="preserve">            "position": "Прокурор САП",</w:t>
        <w:br/>
        <w:t xml:space="preserve">            "affiliations": [</w:t>
        <w:br/>
        <w:t xml:space="preserve">                "Спеціалізована антикорупційна прокуратура"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"Interactive Brokers Королівства Великої Британії та Північної Ірландії",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"Шевченківський суд Києва"</w:t>
        <w:br/>
        <w:t xml:space="preserve">    ]</w:t>
        <w:br/>
        <w:t>}</w:t>
      </w:r>
    </w:p>
    <w:p>
      <w:pPr>
        <w:pStyle w:val="Heading1"/>
      </w:pPr>
      <w:r>
        <w:t>Пояснювальну записку до проекту Мосійчука щодо Супрун готували на комп’ютері нардепа Опоблоку із групи Ахметова</w:t>
      </w:r>
    </w:p>
    <w:p>
      <w:r>
        <w:t>Date: 12/02/19</w:t>
      </w:r>
    </w:p>
    <w:p>
      <w:r>
        <w:t>Link: https://antac.org.ua/news/postanovu-mosijchuka-schodo-suprun-hotuvaly-na-komp-yuteri-nardepa-opobloku-iz-hrupy-ahmetova/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Мосійчук",</w:t>
        <w:br/>
        <w:t xml:space="preserve">            "position": "нардеп",</w:t>
        <w:br/>
        <w:t xml:space="preserve">            "affiliations": [</w:t>
        <w:br/>
        <w:t xml:space="preserve">                "Радикальна партія Ляшка"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"Уляна Супрун",</w:t>
        <w:br/>
        <w:t xml:space="preserve">            "position": "міністр"</w:t>
        <w:br/>
        <w:t xml:space="preserve">        },</w:t>
        <w:br/>
        <w:t xml:space="preserve">        {</w:t>
        <w:br/>
        <w:t xml:space="preserve">            "name": "Олександр Долженков",</w:t>
        <w:br/>
        <w:t xml:space="preserve">            "position": "народний депутат",</w:t>
        <w:br/>
        <w:t xml:space="preserve">            "affiliations": [</w:t>
        <w:br/>
        <w:t xml:space="preserve">                "Опозиційний блок"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"Ренат Ахметов",</w:t>
        <w:br/>
        <w:t xml:space="preserve">            "position": "олігарх"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Суд змінив порядок розгляду справи проти правої руки екс-нардепа Мартиненка Руслана Журила</w:t>
      </w:r>
    </w:p>
    <w:p>
      <w:r>
        <w:t>Date: 12/02/19</w:t>
      </w:r>
    </w:p>
    <w:p>
      <w:r>
        <w:t>Link: https://antac.org.ua/news/sud-vyznachyv-novyj-poryadok-rozhlyadu-spravy-proty-pravoji-ruky-eks-nardepa-martynenka/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"Руслан Журило",</w:t>
        <w:br/>
        <w:t xml:space="preserve">            "position": "Юрист ОГХК",</w:t>
        <w:br/>
        <w:t xml:space="preserve">            "affiliations": [</w:t>
        <w:br/>
        <w:t xml:space="preserve">                "ПАТ Об'єднана гірничо-хімічна компанія"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"Костянтин Сухих",</w:t>
        <w:br/>
        <w:t xml:space="preserve">            "position": "Начальник юридичного відділу ОГХК",</w:t>
        <w:br/>
        <w:t xml:space="preserve">            "affiliations": [</w:t>
        <w:br/>
        <w:t xml:space="preserve">                "ПАТ Об'єднана гірничо-хімічна компанія"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"Тарас Щербай",</w:t>
        <w:br/>
        <w:t xml:space="preserve">            "position": "Прокурор Спеціалізованої антикорупційної прокуратури",</w:t>
        <w:br/>
        <w:t xml:space="preserve">            "affiliations": [</w:t>
        <w:br/>
        <w:t xml:space="preserve">                "Спеціалізована антикорупційна прокуратура"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"ПАТ Об'єднана гірничо-хімічна компанія",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"Bollwerk",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Суд вивчив “прослушку” Труханова і спільників у закритому режимі</w:t>
      </w:r>
    </w:p>
    <w:p>
      <w:r>
        <w:t>Date: 12/02/19</w:t>
      </w:r>
    </w:p>
    <w:p>
      <w:r>
        <w:t>Link: https://antac.org.ua/news/sud-vyvchav-proslushku-truhanova-i-spilnykiv-u-zakrytomu-rezhymi/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"Міський голова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"Петро Загодіренко",</w:t>
        <w:br/>
        <w:t xml:space="preserve">            "position": "Директор ТОВ Девелопмент Еліт",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Девелопмент Еліт",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"Малиновський суд Одеси"</w:t>
        <w:br/>
        <w:t xml:space="preserve">    ]</w:t>
        <w:br/>
        <w:t>}</w:t>
      </w:r>
    </w:p>
    <w:p>
      <w:pPr>
        <w:pStyle w:val="Heading1"/>
      </w:pPr>
      <w:r>
        <w:t>Мартиненко сприяв російській компанії Skoda JS у виграшах тендерів в Україні за допомогою підставних конкурентів</w:t>
      </w:r>
    </w:p>
    <w:p>
      <w:r>
        <w:t>Date: 11/02/19</w:t>
      </w:r>
    </w:p>
    <w:p>
      <w:r>
        <w:t>Link: https://antac.org.ua/news/martynenko-spryyav-rosijskij-kompaniji-skoda-js-u-vyhrashah-tenderiv-v-ukrajini-za-dopomohoyu-pidstavnyh-konkurentiv/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"Skoda JS a.s.",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"НАЕК “Енергоатом”",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"Шевченківський суд міста Києва"</w:t>
        <w:br/>
        <w:t xml:space="preserve">    ]</w:t>
        <w:br/>
        <w:t>}</w:t>
      </w:r>
    </w:p>
    <w:p>
      <w:pPr>
        <w:pStyle w:val="Heading1"/>
      </w:pPr>
      <w:r>
        <w:t>Суд покарав чиновницю Антимонопольного комітету за виконання закону</w:t>
      </w:r>
    </w:p>
    <w:p>
      <w:r>
        <w:t>Date: 08/02/19</w:t>
      </w:r>
    </w:p>
    <w:p>
      <w:r>
        <w:t>Link: https://antac.org.ua/news/sud-pokarav-chynovnytsyu-antymonopolnoho-komitetu-za-vykonannya-zakonu/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"Агія Загребельська",</w:t>
        <w:br/>
        <w:t xml:space="preserve">            "position": "Державна уповноважена Антимонопольного комітету України",</w:t>
        <w:br/>
        <w:t xml:space="preserve">            "affiliations": [</w:t>
        <w:br/>
        <w:t xml:space="preserve">                "Антимонопольний комітет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"Сергій Агафонов",</w:t>
        <w:br/>
        <w:t xml:space="preserve">            "position": "Суддя Солом'янського районного суду"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"НАЗК (Національне агентство з питань запобігання корупції)"</w:t>
        <w:br/>
        <w:t xml:space="preserve">    ]</w:t>
        <w:br/>
        <w:t>}</w:t>
      </w:r>
    </w:p>
    <w:p>
      <w:pPr>
        <w:pStyle w:val="Heading1"/>
      </w:pPr>
      <w:r>
        <w:t>Акт про перевірку в експертки у справі рюкзаків Авакова буде складений після порад із Мін’юстом</w:t>
      </w:r>
    </w:p>
    <w:p>
      <w:r>
        <w:t>Date: 08/02/19</w:t>
      </w:r>
    </w:p>
    <w:p>
      <w:r>
        <w:t>Link: https://antac.org.ua/news/akt-pro-perevirku-v-ekspertky-u-spravi-ryukzakiv-avakova-bude-skladenyj-pislya-porad-iz-min-yustom/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"Надія Бугрова",</w:t>
        <w:br/>
        <w:t xml:space="preserve">            "position": "Експертка",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юстиції",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Двоє із трьох топ-кандидатів у Президенти підтримали антикорупційний порядок денний</w:t>
      </w:r>
    </w:p>
    <w:p>
      <w:r>
        <w:t>Date: 07/02/19</w:t>
      </w:r>
    </w:p>
    <w:p>
      <w:r>
        <w:t>Link: https://antac.org.ua/news/dvoje-iz-troh-top-kandydativ-u-prezydenty-pidtrymaly-antykoruptsijnyj-poryadok-dennyj/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"Юлія Тимошенко",</w:t>
        <w:br/>
        <w:t xml:space="preserve">            "position": "Кандидат у Президенти",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"Кандидат у Президенти",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"Петро Порошенко",</w:t>
        <w:br/>
        <w:t xml:space="preserve">            "position": "Кандидат у Президенти",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"Холодницький",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"СБУ (Служба безпеки України)"</w:t>
        <w:br/>
        <w:t xml:space="preserve">    ]</w:t>
        <w:br/>
        <w:t>}</w:t>
      </w:r>
    </w:p>
    <w:p>
      <w:pPr>
        <w:pStyle w:val="Heading1"/>
      </w:pPr>
      <w:r>
        <w:t>Анонс – НКРЕКП просить суд обмежити НАБУ в розслідуванні справи “Роттердам+”</w:t>
      </w:r>
    </w:p>
    <w:p>
      <w:r>
        <w:t>Date: 07/02/19</w:t>
      </w:r>
    </w:p>
    <w:p>
      <w:r>
        <w:t>Link: https://antac.org.ua/news/anons-sud-hoche-obmezhyty-nabu-v-rozsliduvanni-spravy-rotterdam/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"Вадим Сенін",</w:t>
        <w:br/>
        <w:t xml:space="preserve">            "position": "Головуючий 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"Ірина Одинець",</w:t>
        <w:br/>
        <w:t xml:space="preserve">            "position": "Адвокат",</w:t>
        <w:br/>
        <w:t xml:space="preserve">            "affiliations": [</w:t>
        <w:br/>
        <w:t xml:space="preserve">                "НКРЕКП"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У депутата від Ляшка під час обшуків знайшли проект рішення НАЗК про результати перевірки його ж декларації</w:t>
      </w:r>
    </w:p>
    <w:p>
      <w:r>
        <w:t>Date: 06/02/19</w:t>
      </w:r>
    </w:p>
    <w:p>
      <w:r>
        <w:t>Link: https://antac.org.ua/news/u-deputata-vid-lyashka-pid-chas-obshukiv-znajshly-proekt-rishennya-nazk-pro-rezultaty-perevirky-joho-zh-deklaratsiji/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Скуратовський",</w:t>
        <w:br/>
        <w:t xml:space="preserve">            "position": "Народний депутат",</w:t>
        <w:br/>
        <w:t xml:space="preserve">            "affiliations": [</w:t>
        <w:br/>
        <w:t xml:space="preserve">                "Радикальна партія Олега Ляшка"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(ЦПК)Pep.org.ua",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запобігання корупції (НАЗК)"</w:t>
        <w:br/>
        <w:t xml:space="preserve">    ]</w:t>
        <w:br/>
        <w:t>}</w:t>
      </w:r>
    </w:p>
    <w:p>
      <w:pPr>
        <w:pStyle w:val="Heading1"/>
      </w:pPr>
      <w:r>
        <w:t>Нардеп із партії Ляшка протягом двох років не декларував мальтійську компанію, яку згодом переписав на помічницю</w:t>
      </w:r>
    </w:p>
    <w:p>
      <w:r>
        <w:t>Date: 05/02/19</w:t>
      </w:r>
    </w:p>
    <w:p>
      <w:r>
        <w:t>Link: https://antac.org.ua/news/pres-reliz-nardep-iz-partiji-lyashka-protyahom-dvoh-rokiv-ne-deklaruvav-maltijsku-kompaniyu-a-potim-perepysav-jiji-na-pomichnytsyu/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Скуратовський",</w:t>
        <w:br/>
        <w:t xml:space="preserve">            "position": "Народний депутат",</w:t>
        <w:br/>
        <w:t xml:space="preserve">            "affiliations": [</w:t>
        <w:br/>
        <w:t xml:space="preserve">                "Радикальна партія Олега Ляшка"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"Bogena Ltd",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</w:t>
        <w:br/>
        <w:t xml:space="preserve">        "Bogena Ltd"</w:t>
        <w:br/>
        <w:t xml:space="preserve">    ],</w:t>
        <w:br/>
        <w:t xml:space="preserve">    "government_bodies": []</w:t>
        <w:br/>
        <w:t>}</w:t>
      </w:r>
    </w:p>
    <w:p>
      <w:pPr>
        <w:pStyle w:val="Heading1"/>
      </w:pPr>
      <w:r>
        <w:t>АНОНС — Закупівлі для армії за один день і за безмежні ціни: парламентський комітет розгляне законопроект Президента</w:t>
      </w:r>
    </w:p>
    <w:p>
      <w:r>
        <w:t>Date: 05/02/19</w:t>
      </w:r>
    </w:p>
    <w:p>
      <w:r>
        <w:t>Link: https://antac.org.ua/news/anons-zakupivli-dlya-armiji-za-odyn-den-i-za-bezmezhni-tsiny-parlamentskyj-komitet-rozhlyane-zakonoproekt-prezydenta/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Іванчук",</w:t>
        <w:br/>
        <w:t xml:space="preserve">            "position": "Голова парламентського комітету з економічної політики"</w:t>
        <w:br/>
        <w:t xml:space="preserve">        },</w:t>
        <w:br/>
        <w:t xml:space="preserve">        {</w:t>
        <w:br/>
        <w:t xml:space="preserve">            "name": "Петро Порошенко",</w:t>
        <w:br/>
        <w:t xml:space="preserve">            "position": "Президент"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"Антикорупційний комітет"</w:t>
        <w:br/>
        <w:t xml:space="preserve">    ]</w:t>
        <w:br/>
        <w:t>}</w:t>
      </w:r>
    </w:p>
    <w:p>
      <w:pPr>
        <w:pStyle w:val="Heading1"/>
      </w:pPr>
      <w:r>
        <w:t>У Мартиненка підтвердили достовірність документу про те, що він є власником панамського офшору</w:t>
      </w:r>
    </w:p>
    <w:p>
      <w:r>
        <w:t>Date: 04/02/19</w:t>
      </w:r>
    </w:p>
    <w:p>
      <w:r>
        <w:t>Link: https://antac.org.ua/news/u-martynenka-pidtverdyly-dostovirnist-dokumentu-scho-vin-je-vlasnykom-panamskoho-ofshoru/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"Ганс-Петер Шаад",</w:t>
        <w:br/>
        <w:t xml:space="preserve">            "position": "Адвокат",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"Скибенко",</w:t>
        <w:br/>
        <w:t xml:space="preserve">            "position": "Прокурор САП",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"Енергоатом",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</w:t>
        <w:br/>
        <w:t xml:space="preserve">        "Bradcrest Investment"</w:t>
        <w:br/>
        <w:t xml:space="preserve">    ],</w:t>
        <w:br/>
        <w:t xml:space="preserve">    "government_bodies": [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АНОНС – Суд продовжить вивчати тендерну документацію у справі Мартиненка</w:t>
      </w:r>
    </w:p>
    <w:p>
      <w:r>
        <w:t>Date: 01/02/19</w:t>
      </w:r>
    </w:p>
    <w:p>
      <w:r>
        <w:t>Link: https://antac.org.ua/news/anons-sud-prodovzhyt-vyvchaty-tendernu-dokumentatsiyu-u-spravi-martynenka/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"Лідія Щебуняєва",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"НАЕК 'Енергоатом'",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"Шевченківський районний суд міста Києва"</w:t>
        <w:br/>
        <w:t xml:space="preserve">    ]</w:t>
        <w:br/>
        <w:t>}</w:t>
      </w:r>
    </w:p>
    <w:p>
      <w:pPr>
        <w:pStyle w:val="Heading1"/>
      </w:pPr>
      <w:r>
        <w:t>Американські лобісти Тимошенко: ЦПК вимагає відкрити кримінальну справу проти депутатки</w:t>
      </w:r>
    </w:p>
    <w:p>
      <w:r>
        <w:t>Date: 31/01/19</w:t>
      </w:r>
    </w:p>
    <w:p>
      <w:r>
        <w:t>Link: https://antac.org.ua/news/amerykanski-lobisty-tymoshenko-tspk-vymahaje-vidkryty-kryminalnu-spravu-proty-deputatky/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"Юлія Тимошенко",</w:t>
        <w:br/>
        <w:t xml:space="preserve">            "position": "Народна депутатка, кандидатка у Президенти",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"Національне антикорупційне бюро України (НАБУ)",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Підставну особу для офшорки Мартиненка залучали за 250 доларів на рік</w:t>
      </w:r>
    </w:p>
    <w:p>
      <w:r>
        <w:t>Date: 28/01/19</w:t>
      </w:r>
    </w:p>
    <w:p>
      <w:r>
        <w:t>Link: https://antac.org.ua/news/pidstavnu-osobu-dlya-ofshorky-martynenka-zaluchaly-za-250-dolariv-na-rik/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"Джон Фостер",</w:t>
        <w:br/>
        <w:t xml:space="preserve">            "position": "Громадянин Панами",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"Олексій Скибенко",</w:t>
        <w:br/>
        <w:t xml:space="preserve">            "position": "Прокурор САП",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"Bradcrest Investment S.A.",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</w:t>
        <w:br/>
        <w:t xml:space="preserve">        "Bradcrest Investment S.A."</w:t>
        <w:br/>
        <w:t xml:space="preserve">    ],</w:t>
        <w:br/>
        <w:t xml:space="preserve">    "government_bodies": [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ІНФОГРАФІКА — У конкурсі до антикорсуду залишився 71 кандидат. Міжнародні експерти завершили свою роботу</w:t>
      </w:r>
    </w:p>
    <w:p>
      <w:r>
        <w:t>Date: 28/01/19</w:t>
      </w:r>
    </w:p>
    <w:p>
      <w:r>
        <w:t>Link: https://antac.org.ua/news/u-konkursi-do-antykorsudu-zalyshylos-71-kandydativ-mizhnarodni-eksperty-zavershyly-svoyu-robotu/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"Міжнародні експерти",</w:t>
        <w:br/>
        <w:t xml:space="preserve">            "position": "Учасники Громадської ради міжнародних експертів",</w:t>
        <w:br/>
        <w:t xml:space="preserve">            "affiliations": [</w:t>
        <w:br/>
        <w:t xml:space="preserve">                "Громадська рада міжнародних експертів"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"Вища кваліфікаційна комісія суддів",</w:t>
        <w:br/>
        <w:t xml:space="preserve">            "position": "Учасники спільних засідань із міжнародними експертами",</w:t>
        <w:br/>
        <w:t xml:space="preserve">            "affiliations": [</w:t>
        <w:br/>
        <w:t xml:space="preserve">                "Вища кваліфікаційна комісія суддів"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Луценко преміював Холодницького на півмільйона грн, незважаючи на догану</w:t>
      </w:r>
    </w:p>
    <w:p>
      <w:r>
        <w:t>Date: 28/01/19</w:t>
      </w:r>
    </w:p>
    <w:p>
      <w:r>
        <w:t>Link: https://antac.org.ua/news/lutsenko-premiyuvav-holodnytskoho-na-pivmiljona-hrn-nezvazhayuchy-na-dohanu/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Спеціалізованої антикорупційної прокуратури",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прокуратура",</w:t>
        <w:br/>
        <w:t xml:space="preserve">        "Центр протидії корупції",</w:t>
        <w:br/>
        <w:t xml:space="preserve">        "Кваліфікаційно-дисциплінарна комісія прокурорів"</w:t>
        <w:br/>
        <w:t xml:space="preserve">    ]</w:t>
        <w:br/>
        <w:t>}</w:t>
      </w:r>
    </w:p>
    <w:p>
      <w:pPr>
        <w:pStyle w:val="Heading1"/>
      </w:pPr>
      <w:r>
        <w:t>Суд відмовився вивчати докази про мережу фіктивних компаній Мартиненка</w:t>
      </w:r>
    </w:p>
    <w:p>
      <w:r>
        <w:t>Date: 25/01/19</w:t>
      </w:r>
    </w:p>
    <w:p>
      <w:r>
        <w:t>Link: https://antac.org.ua/news/pres-reliz-sud-vidmovyvsya-vyvchaty-dokazy-pro-merezhu-fiktyvnyh-kompanij-martynenka/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Керезя",</w:t>
        <w:br/>
        <w:t xml:space="preserve">            "position": "Бізнес-партнер екс-нардепа Миколи Мартиненка",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 від Народного Фронту",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"Юристка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"Шевченківський районний суд Києва",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АНОНС — Справа Труханова: З понеділка суд перейде до дослідження другої половини доказів</w:t>
      </w:r>
    </w:p>
    <w:p>
      <w:r>
        <w:t>Date: 25/01/19</w:t>
      </w:r>
    </w:p>
    <w:p>
      <w:r>
        <w:t>Link: https://antac.org.ua/news/anons-sprava-truhanova-z-ponedilka-sud-perejde-do-doslidzhennya-druhoji-polovyny-dokaziv/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Черевко",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"Одеська міськрада",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"Компанія, яка купила розвалини заводу Краян",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Розвалини заводу для Одеси. Докази кримінальної справи Труханова</w:t>
      </w:r>
    </w:p>
    <w:p>
      <w:r>
        <w:t>Date: 24/01/19</w:t>
      </w:r>
    </w:p>
    <w:p>
      <w:r>
        <w:t>Link: https://antac.org.ua/news/rozvalyny-zavodu-dlya-odesy-dokazy-kryminalnoji-spravy-truhanova/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"Малиновський районний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"Одеська міськрада",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"Краян (завод)",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АНОНС — Суд дослідить флешку бізнес-партнера Мартиненка</w:t>
      </w:r>
    </w:p>
    <w:p>
      <w:r>
        <w:t>Date: 24/01/19</w:t>
      </w:r>
    </w:p>
    <w:p>
      <w:r>
        <w:t>Link: https://antac.org.ua/news/anons-sud-doslidyt-fleshku-biznes-partnera-martynenka/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Керезя",</w:t>
        <w:br/>
        <w:t xml:space="preserve">            "position": "Бізнес-партнер Мартиненка",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"Давид Жванія",</w:t>
        <w:br/>
        <w:t xml:space="preserve">            "position": "",</w:t>
        <w:br/>
        <w:t xml:space="preserve">            "affiliations": [</w:t>
        <w:br/>
        <w:t xml:space="preserve">                "спільне бізнесом з Мартиненком"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"Олексій Скибенко",</w:t>
        <w:br/>
        <w:t xml:space="preserve">            "position": "Прокурор Спеціалізованої антикорупційної прокуратури",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"ПАТ 'Діамантбанк'",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"Шевченківський районний суд міста Києва",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З конкурсу в Антикорсуд виключили вже 32 зі 49 сумнівних кандидатів</w:t>
      </w:r>
    </w:p>
    <w:p>
      <w:r>
        <w:t>Date: 23/01/19</w:t>
      </w:r>
    </w:p>
    <w:p>
      <w:r>
        <w:t>Link: https://antac.org.ua/news/z-konkursu-v-antykorsud-vyklyuchyly-vzhe-32-zi-49-sumnivnyh-kandydativ/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Бурбела",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"Роман Головатий",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"Діана Заніна",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Івасин",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"Анна Надточієва",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Сингаївський",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Січеславський",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Юркевич",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"Вікторія Жовноватюк",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кваліфікаційна комісія суддів",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Ще 5 кандидатів залишилися поза конкурсом в Антикорсуд</w:t>
      </w:r>
    </w:p>
    <w:p>
      <w:r>
        <w:t>Date: 22/01/19</w:t>
      </w:r>
    </w:p>
    <w:p>
      <w:r>
        <w:t>Link: https://antac.org.ua/news/sche-5-kandydativ-zalyshylysya-poza-konkursom-v-antykorsud/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"Василь Гончарук",</w:t>
        <w:br/>
        <w:t xml:space="preserve">            "position": "Кандидат до Вищого антикорупційного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Кос",</w:t>
        <w:br/>
        <w:t xml:space="preserve">            "position": "Кандидат до Вищого антикорупційного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Малєєв",</w:t>
        <w:br/>
        <w:t xml:space="preserve">            "position": "Кандидат до Вищого антикорупційного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"Василь Постульгут",</w:t>
        <w:br/>
        <w:t xml:space="preserve">            "position": "Кандидат до Вищого антикорупційного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"Валерій Станіславський",</w:t>
        <w:br/>
        <w:t xml:space="preserve">            "position": "Кандидат до Вищого антикорупційного суду",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кваліфікаційна комісія суддів"</w:t>
        <w:br/>
        <w:t xml:space="preserve">    ]</w:t>
        <w:br/>
        <w:t>}</w:t>
      </w:r>
    </w:p>
    <w:p>
      <w:pPr>
        <w:pStyle w:val="Heading1"/>
      </w:pPr>
      <w:r>
        <w:t>Справа нардепа Дзензерського поповнила список злитих справ САП</w:t>
      </w:r>
    </w:p>
    <w:p>
      <w:r>
        <w:t>Date: 22/01/19</w:t>
      </w:r>
    </w:p>
    <w:p>
      <w:r>
        <w:t>Link: https://antac.org.ua/news/sprava-nardepa-dzenzerskoho-popovnyla-spysok-zlytyh-sprav-sap/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Дзензерський",</w:t>
        <w:br/>
        <w:t xml:space="preserve">            "position": "Народний депутат",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"Група компаній «Веста»",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"ВТБ Банк",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"Банк Кредит Дніпро",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Родини Героїв небесної сотні подякували міжнародним експертам за викинутих із конкурсу до Антикорсуду суддів Майдану</w:t>
      </w:r>
    </w:p>
    <w:p>
      <w:r>
        <w:t>Date: 21/01/19</w:t>
      </w:r>
    </w:p>
    <w:p>
      <w:r>
        <w:t>Link: https://antac.org.ua/news/rodyny-herojiv-nebesnoji-sotni-podyakuvaly-mizhnarodnym-ekspertam-za-vykynutyh-iz-konkursu-do-antykorsudu-suddiv-majdanu/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"Родина Героїв Небесної Сотні",</w:t>
        <w:br/>
        <w:t xml:space="preserve">            "position": "Громадська організація"</w:t>
        <w:br/>
        <w:t xml:space="preserve">        },</w:t>
        <w:br/>
        <w:t xml:space="preserve">        {</w:t>
        <w:br/>
        <w:t xml:space="preserve">            "name": "Громадська рада міжнародних експертів",</w:t>
        <w:br/>
        <w:t xml:space="preserve">            "position": "Громадська рада"</w:t>
        <w:br/>
        <w:t xml:space="preserve">        },</w:t>
        <w:br/>
        <w:t xml:space="preserve">        {</w:t>
        <w:br/>
        <w:t xml:space="preserve">            "name": "судді Майдану",</w:t>
        <w:br/>
        <w:t xml:space="preserve">            "position": "Судді",</w:t>
        <w:br/>
        <w:t xml:space="preserve">            "affiliations": [</w:t>
        <w:br/>
        <w:t xml:space="preserve">                "Адміністрація Януковича"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"Вища кваліфікаційна комісія",</w:t>
        <w:br/>
        <w:t xml:space="preserve">            "position": "Комісія"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“Privet papik”. Мартиненко за відкати платив за навчання доньки у Лондоні</w:t>
      </w:r>
    </w:p>
    <w:p>
      <w:r>
        <w:t>Date: 21/01/19</w:t>
      </w:r>
    </w:p>
    <w:p>
      <w:r>
        <w:t>Link: https://antac.org.ua/news/privet-papik-martynenko-za-vidkaty-platyv-za-navchannya-donky-u-londoni/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Скибенко",</w:t>
        <w:br/>
        <w:t xml:space="preserve">            "position": "Прокурор Спеціалізованої антикорупційної прокуратури"</w:t>
        <w:br/>
        <w:t xml:space="preserve">        },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"Компанія Bradcrest",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"Держпідприємство Енергоатом",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Справа Мартиненка: суд продовжить вивчати докази на флешці зі Швейцарії</w:t>
      </w:r>
    </w:p>
    <w:p>
      <w:r>
        <w:t>Date: 18/01/19</w:t>
      </w:r>
    </w:p>
    <w:p>
      <w:r>
        <w:t>Link: https://antac.org.ua/news/anons-sprava-martynenka-sud-prodovzhyt-vyvchaty-dokazy-na-fleshtsi-zi-shvejtsariji-2/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"Лідія Щебуняєва",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 (Національне антикорупційне бюро України)",</w:t>
        <w:br/>
        <w:t xml:space="preserve">        "Прокуратура Швейцарії"</w:t>
        <w:br/>
        <w:t xml:space="preserve">    ]</w:t>
        <w:br/>
        <w:t>}</w:t>
      </w:r>
    </w:p>
    <w:p>
      <w:pPr>
        <w:pStyle w:val="Heading1"/>
      </w:pPr>
      <w:r>
        <w:t>Справа ОГХК на 300 мільйонів: прокурори допитали заступника Журила</w:t>
      </w:r>
    </w:p>
    <w:p>
      <w:r>
        <w:t>Date: 17/01/19</w:t>
      </w:r>
    </w:p>
    <w:p>
      <w:r>
        <w:t>Link: https://antac.org.ua/news/sprava-ohhk-na-300-miljoniv-prokurory-dopytaly-zastupnyka-zhuryla/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"Руслан Журило",</w:t>
        <w:br/>
        <w:t xml:space="preserve">            "position": "Голова правління ПАТ 'Об’єднана гірничо-хімічна компанія'"</w:t>
        <w:br/>
        <w:t xml:space="preserve">        },</w:t>
        <w:br/>
        <w:t xml:space="preserve">        {</w:t>
        <w:br/>
        <w:t xml:space="preserve">            "name": "Юрій Перцев",</w:t>
        <w:br/>
        <w:t xml:space="preserve">            "position": "Екс-працівник ОГХК"</w:t>
        <w:br/>
        <w:t xml:space="preserve">        },</w:t>
        <w:br/>
        <w:t xml:space="preserve">        {</w:t>
        <w:br/>
        <w:t xml:space="preserve">            "name": "Олександр Гладушко",</w:t>
        <w:br/>
        <w:t xml:space="preserve">            "position": "В.о. голови правління ОГХК, заступник відстороненого Журила"</w:t>
        <w:br/>
        <w:t xml:space="preserve">        },</w:t>
        <w:br/>
        <w:t xml:space="preserve">        {</w:t>
        <w:br/>
        <w:t xml:space="preserve">            "name": "Василь Кричун",</w:t>
        <w:br/>
        <w:t xml:space="preserve">            "position": "Прокурор Спеціалізованої антикорупційної прокуратури"</w:t>
        <w:br/>
        <w:t xml:space="preserve">        },</w:t>
        <w:br/>
        <w:t xml:space="preserve">        {</w:t>
        <w:br/>
        <w:t xml:space="preserve">            "name": "Тарас Щербай",</w:t>
        <w:br/>
        <w:t xml:space="preserve">            "position": "Прокурор Спеціалізованої антикорупційної прокуратури"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"ПАТ 'Об’єднана гірничо-хімічна компанія'",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"Bollwerk Finanz- und Industriemanagement AG",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"Adelis Trade LLP",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"Солом’янський районний суд міста Києва",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Прокурори Холодницького незаконно передали в поліцію справу про розкрадання 300 млн “опоблоківцями”</w:t>
      </w:r>
    </w:p>
    <w:p>
      <w:r>
        <w:t>Date: 17/01/19</w:t>
      </w:r>
    </w:p>
    <w:p>
      <w:r>
        <w:t>Link: https://antac.org.ua/news/prokurory-holodnytskoho-nezakonno-peredaly-v-politsiyu-spravu-pro-rozkradannya-300-mln-opoblokivtsyamy-na-zelenomu-taryfi/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Спеціалізованої антикорупційної прокуратури"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"Національна поліція",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"НАБУ (Національне антикорупційне бюро)",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"Держпідприємство 'Енергоринок'",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Завтра відбудеться перше судове засідання у справі НАЗК проти керівниці Антимонопольного комітету</w:t>
      </w:r>
    </w:p>
    <w:p>
      <w:r>
        <w:t>Date: 16/01/19</w:t>
      </w:r>
    </w:p>
    <w:p>
      <w:r>
        <w:t>Link: https://antac.org.ua/news/anons-zavtra-vidbudetsya-pershe-zasidannya-u-spravi-nazk-proty-kerivnytsi-antymonopolnoho-komitetu/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"Агія Загребельська",</w:t>
        <w:br/>
        <w:t xml:space="preserve">            "position": "Державна уповноважена Антимонопольного комітету України",</w:t>
        <w:br/>
        <w:t xml:space="preserve">            "affiliations": [</w:t>
        <w:br/>
        <w:t xml:space="preserve">                "Антимонопольний комітет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"Серій Агафонов",</w:t>
        <w:br/>
        <w:t xml:space="preserve">            "position": "Головуючий суддя"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"Солом’янський районний суд міста Києва",</w:t>
        <w:br/>
        <w:t xml:space="preserve">        "Національне агентство з питань запобігання корупції (НАЗК)"</w:t>
        <w:br/>
        <w:t xml:space="preserve">    ]</w:t>
        <w:br/>
        <w:t>}</w:t>
      </w:r>
    </w:p>
    <w:p>
      <w:pPr>
        <w:pStyle w:val="Heading1"/>
      </w:pPr>
      <w:r>
        <w:t>АНОНС — Справа ОГХК: суд допитає першого заступника Журила</w:t>
      </w:r>
    </w:p>
    <w:p>
      <w:r>
        <w:t>Date: 16/01/19</w:t>
      </w:r>
    </w:p>
    <w:p>
      <w:r>
        <w:t>Link: https://antac.org.ua/news/anons-sprava-ohhk-sud-dopytaje-pershoho-zastupnyka-zhuryla/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"Руслан Журило",</w:t>
        <w:br/>
        <w:t xml:space="preserve">            "position": "Відсторонений виконавчий обов'язки голови правління",</w:t>
        <w:br/>
        <w:t xml:space="preserve">            "affiliations": [</w:t>
        <w:br/>
        <w:t xml:space="preserve">                "ПАТ Об'єднана гірничо-хімічна компанія"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"Юрій Перцев",</w:t>
        <w:br/>
        <w:t xml:space="preserve">            "position": "Екс-заступник з комерційних питань",</w:t>
        <w:br/>
        <w:t xml:space="preserve">            "affiliations": [</w:t>
        <w:br/>
        <w:t xml:space="preserve">                "ПАТ Об'єднана гірничо-хімічна компанія"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"Олександр Гладушко",</w:t>
        <w:br/>
        <w:t xml:space="preserve">            "position": "Перший заступник в.о голови правління",</w:t>
        <w:br/>
        <w:t xml:space="preserve">            "affiliations": [</w:t>
        <w:br/>
        <w:t xml:space="preserve">                "ПАТ Об'єднана гірничо-хімічна компанія"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"Олексій Мороховець",</w:t>
        <w:br/>
        <w:t xml:space="preserve">            "position": "Начальник відділу продажів і маркетингу",</w:t>
        <w:br/>
        <w:t xml:space="preserve">            "affiliations": [</w:t>
        <w:br/>
        <w:t xml:space="preserve">                "ПАТ Об'єднана гірничо-хімічна компанія"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"ПАТ Об'єднана гірничо-хімічна компанія",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"Солом’янський районний суд міста Києва"</w:t>
        <w:br/>
        <w:t xml:space="preserve">    ]</w:t>
        <w:br/>
        <w:t>}</w:t>
      </w:r>
    </w:p>
    <w:p>
      <w:pPr>
        <w:pStyle w:val="Heading1"/>
      </w:pPr>
      <w:r>
        <w:t>САП програла апеляцію у справі Охендовського</w:t>
      </w:r>
    </w:p>
    <w:p>
      <w:r>
        <w:t>Date: 15/01/19</w:t>
      </w:r>
    </w:p>
    <w:p>
      <w:r>
        <w:t>Link: https://antac.org.ua/news/sap-prohrala-apelyatsiyu-u-spravi-ohendovskoho/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"Михайло Охендовський",</w:t>
        <w:br/>
        <w:t xml:space="preserve">            "position": "Екс-голова ЦВК",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"Печерський районний суд міста Києва",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"Київський апеляційний суд"</w:t>
        <w:br/>
        <w:t xml:space="preserve">    ]</w:t>
        <w:br/>
        <w:t>}</w:t>
      </w:r>
    </w:p>
    <w:p>
      <w:pPr>
        <w:pStyle w:val="Heading1"/>
      </w:pPr>
      <w:r>
        <w:t>Справа Мартиненка: У суді продовжили досліджувати докази зі швейцарської флешки</w:t>
      </w:r>
    </w:p>
    <w:p>
      <w:r>
        <w:t>Date: 14/01/19</w:t>
      </w:r>
    </w:p>
    <w:p>
      <w:r>
        <w:t>Link: https://antac.org.ua/news/sprava-martynenka-u-sudi-prodovzhyly-doslidzhuvaty-dokazy-zi-shvejtsarskoji-fleshky/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"Прокурор САП Скибенко",</w:t>
        <w:br/>
        <w:t xml:space="preserve">            "position": "Прокурор",</w:t>
        <w:br/>
        <w:t xml:space="preserve">            "affiliations": [</w:t>
        <w:br/>
        <w:t xml:space="preserve">                "САП"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"Шевченківський районний суд міста Києва"</w:t>
        <w:br/>
        <w:t xml:space="preserve">    ]</w:t>
        <w:br/>
        <w:t>}</w:t>
      </w:r>
    </w:p>
    <w:p>
      <w:pPr>
        <w:pStyle w:val="Heading1"/>
      </w:pPr>
      <w:r>
        <w:t>АНОНС — Справа Мартиненка: суд продовжить вивчати докази на флешці зі Швейцарії</w:t>
      </w:r>
    </w:p>
    <w:p>
      <w:r>
        <w:t>Date: 11/01/19</w:t>
      </w:r>
    </w:p>
    <w:p>
      <w:r>
        <w:t>Link: https://antac.org.ua/news/anons-sprava-martynenka-sud-prodovzhyt-vyvchaty-dokazy-na-fleshtsi-zi-shvejtsariji/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"Лідія Щебуняєва",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 (Національне антикорупційне бюро України)",</w:t>
        <w:br/>
        <w:t xml:space="preserve">        "Прокуратура Швейцарії"</w:t>
        <w:br/>
        <w:t xml:space="preserve">    ]</w:t>
        <w:br/>
        <w:t>}</w:t>
      </w:r>
    </w:p>
    <w:p>
      <w:pPr>
        <w:pStyle w:val="Heading1"/>
      </w:pPr>
      <w:r>
        <w:t>Відкати за тендери в Україні: суд почав досліджувати швейцарську флешку у справі Мартиненка</w:t>
      </w:r>
    </w:p>
    <w:p>
      <w:r>
        <w:t>Date: 10/01/19</w:t>
      </w:r>
    </w:p>
    <w:p>
      <w:r>
        <w:t>Link: https://antac.org.ua/news/vidkaty-za-tendery-v-ukrajini-sud-pochav-doslidzhuvaty-shvejtsarsku-fleshku-u-spravi-martynenka/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"Секретар судового засідання",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"Прокурор САП Скибенко",</w:t>
        <w:br/>
        <w:t xml:space="preserve">            "position": "Прокурор",</w:t>
        <w:br/>
        <w:t xml:space="preserve">            "affiliations": [</w:t>
        <w:br/>
        <w:t xml:space="preserve">                "САП"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"Компанія Bradcrest",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"Чеська компанія Skoda JS",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Міжнародні експерти ветували вже 32 кандидатів до антикорсуду</w:t>
      </w:r>
    </w:p>
    <w:p>
      <w:r>
        <w:t>Date: 10/01/19</w:t>
      </w:r>
    </w:p>
    <w:p>
      <w:r>
        <w:t>Link: https://antac.org.ua/news/mizhnarodni-eksperty-vetuvaly-vzhe-32-kandydativ-do-antykorsudu/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"Маркіян Галабала",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Бурбела",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Січеславський",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"Валерія Чорна",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Малєєв",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"Василь Постульга",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Боднар",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"Валерій Станіславський",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Кос",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"Діана Заніні",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"Василь Гончарук",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"Ольга Саландяк",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кваліфікаційна комісія суддів"</w:t>
        <w:br/>
        <w:t xml:space="preserve">    ]</w:t>
        <w:br/>
        <w:t>}</w:t>
      </w:r>
    </w:p>
    <w:p>
      <w:pPr>
        <w:pStyle w:val="Heading1"/>
      </w:pPr>
      <w:r>
        <w:t>На прокурора у справі Роттердам+, яка засвітилася на форумі Тимошенко, відкрили дисциплінарне провадження</w:t>
      </w:r>
    </w:p>
    <w:p>
      <w:r>
        <w:t>Date: 10/01/19</w:t>
      </w:r>
    </w:p>
    <w:p>
      <w:r>
        <w:t>Link: https://antac.org.ua/news/na-prokurora-u-spravi-rotterdam-yaka-zasvitylasya-na-forumi-tymoshenko-vidkryly-dystsyplinarne-provadzhennya/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"Ольга Ярова",</w:t>
        <w:br/>
        <w:t xml:space="preserve">            "position": "Прокурор Спеціалізованої антикорупційної прокуратури",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"Юлія Тимошенко",</w:t>
        <w:br/>
        <w:t xml:space="preserve">            "position": "Лідер партії 'Батьківщина'",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Нечепоренко",</w:t>
        <w:br/>
        <w:t xml:space="preserve">            "position": "Член Кваліфікаційно-дисциплінарної комісії прокурорів",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Міжнародники ініціювали ветування ще 12 кандидатів до антикорсуду</w:t>
      </w:r>
    </w:p>
    <w:p>
      <w:r>
        <w:t>Date: 09/01/19</w:t>
      </w:r>
    </w:p>
    <w:p>
      <w:r>
        <w:t>Link: https://antac.org.ua/news/mizhnarodnyky-initsiyuvaly-vetuvannya-sche-12-kandydativ-do-antykorsudu/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Половина кандидатів в Антикорсуд є сумнівними — висновок громадськості</w:t>
      </w:r>
    </w:p>
    <w:p>
      <w:r>
        <w:t>Date: 09/01/19</w:t>
      </w:r>
    </w:p>
    <w:p>
      <w:r>
        <w:t>Link: https://antac.org.ua/news/polovyna-kandydativ-v-antykorsud-je-sumnivnymy-vysnovok-hromadskosti/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"Фундація DEJURE",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"Автомайдан",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"Трансперенсі Інтернешнл Україна",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АНОНС — Справа Мартиненка: Суд розглядатиме допустимість флешки зі Швейцарії із залізобетонними доказами</w:t>
      </w:r>
    </w:p>
    <w:p>
      <w:r>
        <w:t>Date: 09/01/19</w:t>
      </w:r>
    </w:p>
    <w:p>
      <w:r>
        <w:t>Link: https://antac.org.ua/news/anons-sprava-martynenka-sud-rozhlyadatyme-dopustymist-fleshky-zi-shvejtsariji-iz-zalizobetonnymy-dokazamy/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"Щебуняєва Л.Л",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 (Національне антикорупційне бюро)",</w:t>
        <w:br/>
        <w:t xml:space="preserve">        "Прокуратура Швейцарії"</w:t>
        <w:br/>
        <w:t xml:space="preserve">    ]</w:t>
        <w:br/>
        <w:t>}</w:t>
      </w:r>
    </w:p>
    <w:p>
      <w:pPr>
        <w:pStyle w:val="Heading1"/>
      </w:pPr>
      <w:r>
        <w:t>АНОНС — Громадськість презентує список кандидатів, негідних антикорсуду</w:t>
      </w:r>
    </w:p>
    <w:p>
      <w:r>
        <w:t>Date: 08/01/19</w:t>
      </w:r>
    </w:p>
    <w:p>
      <w:r>
        <w:t>Link: https://antac.org.ua/news/anons-hromadskist-prezentuje-spysok-kandydativ-nehidnyh-antykorsudu/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"Фундація DEJURE",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"Автомайдан",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"Трансперенсі Інтернешнл Україна",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Скандальна флешка: Мартиненко вкотре намагається викинути зі справи докази із Швейцарії</w:t>
      </w:r>
    </w:p>
    <w:p>
      <w:r>
        <w:t>Date: 28/12/18</w:t>
      </w:r>
    </w:p>
    <w:p>
      <w:r>
        <w:t>Link: https://antac.org.ua/news/skandalna-fleshka-martynenko-vkotre-namahajetsya-vykynuty-zi-spravy-dokazy-iz-shvejtsariji/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"Мартиненко",</w:t>
        <w:br/>
        <w:t xml:space="preserve">            "position": "Екс-нардеп",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67 томів та 109 свідків. Суд вирішив як досліджуватимуть докази у справі Труханова</w:t>
      </w:r>
    </w:p>
    <w:p>
      <w:r>
        <w:t>Date: 28/12/18</w:t>
      </w:r>
    </w:p>
    <w:p>
      <w:r>
        <w:t>Link: https://antac.org.ua/news/67-tomiv-ta-109-svidkiv-sud-vyrishyv-yak-doslidzhuvatymut-dokazy-u-spravi-truhanova/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"Валентин Мусіяка",</w:t>
        <w:br/>
        <w:t xml:space="preserve">            "position": "Прокурор САП",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"Максим Кравченко",</w:t>
        <w:br/>
        <w:t xml:space="preserve">            "position": "Прокурор САП",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 (САП)"</w:t>
        <w:br/>
        <w:t xml:space="preserve">    ]</w:t>
        <w:br/>
        <w:t>}</w:t>
      </w:r>
    </w:p>
    <w:p>
      <w:pPr>
        <w:pStyle w:val="Heading1"/>
      </w:pPr>
      <w:r>
        <w:t>Не журналіст, а провокатор: Чумак та Лємєнов дали свідчення у справі проти Шабуніна</w:t>
      </w:r>
    </w:p>
    <w:p>
      <w:r>
        <w:t>Date: 27/12/18</w:t>
      </w:r>
    </w:p>
    <w:p>
      <w:r>
        <w:t>Link: https://antac.org.ua/news/ne-zhurnalist-a-provokator-chumak-ta-ljemjenov-daly-svidchennya-u-spravi-proty-shabunina/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Чумак",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"Всеволод Філімоненко",</w:t>
        <w:br/>
        <w:t xml:space="preserve">            "position": "Псевдожурналіст",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Лємєнов",</w:t>
        <w:br/>
        <w:t xml:space="preserve">            "position": "Активіст",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Завтра відбудеться останнє у 2018 році засідання у справі Мартиненка</w:t>
      </w:r>
    </w:p>
    <w:p>
      <w:r>
        <w:t>Date: 27/12/18</w:t>
      </w:r>
    </w:p>
    <w:p>
      <w:r>
        <w:t>Link: https://antac.org.ua/news/anons-zavtra-vidbudetsya-ostannje-zasidannya-u-2018-rotsi-u-spravi-martynenka/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"Щебуняєва Л.Л",</w:t>
        <w:br/>
        <w:t xml:space="preserve">            "position": "Головуюча 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"Скибенко",</w:t>
        <w:br/>
        <w:t xml:space="preserve">            "position": "Прокурор",</w:t>
        <w:br/>
        <w:t xml:space="preserve">            "affiliations": [</w:t>
        <w:br/>
        <w:t xml:space="preserve">                "САП"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АНОНС — Справа Труханова: Суд почне розглядати докази</w:t>
      </w:r>
    </w:p>
    <w:p>
      <w:r>
        <w:t>Date: 26/12/18</w:t>
      </w:r>
    </w:p>
    <w:p>
      <w:r>
        <w:t>Link: https://antac.org.ua/news/anons-sprava-truhanova-sud-pochne-rozhlyadaty-dokazy/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Черевко",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"Малиновський районний суд Одеси"</w:t>
        <w:br/>
        <w:t xml:space="preserve">    ]</w:t>
        <w:br/>
        <w:t>}</w:t>
      </w:r>
    </w:p>
    <w:p>
      <w:pPr>
        <w:pStyle w:val="Heading1"/>
      </w:pPr>
      <w:r>
        <w:t>АНОНС — Справа Мартиненка: Суд розглядатиме флешку із доказами від Швейцарії</w:t>
      </w:r>
    </w:p>
    <w:p>
      <w:r>
        <w:t>Date: 21/12/18</w:t>
      </w:r>
    </w:p>
    <w:p>
      <w:r>
        <w:t>Link: https://antac.org.ua/news/anons-sprava-martynenka-sud-rozhlyadatyme-fleshku-iz-dokazamy-vid-shvejtsariji/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"Щебуняєва Л.Л",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"Прокуратура Швейцарії"</w:t>
        <w:br/>
        <w:t xml:space="preserve">    ]</w:t>
        <w:br/>
        <w:t>}</w:t>
      </w:r>
    </w:p>
    <w:p>
      <w:pPr>
        <w:pStyle w:val="Heading1"/>
      </w:pPr>
      <w:r>
        <w:t>Суд скасував постанову САП про закриття справи нардепа Дзензерського</w:t>
      </w:r>
    </w:p>
    <w:p>
      <w:r>
        <w:t>Date: 19/12/18</w:t>
      </w:r>
    </w:p>
    <w:p>
      <w:r>
        <w:t>Link: https://antac.org.ua/news/sud-skasuvav-postanovu-sap-pro-zakryttya-spravy-nardepa-dzenzerskoho/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Дзензерський",</w:t>
        <w:br/>
        <w:t xml:space="preserve">            "position": "Народний депутат",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"Валентин Мусіяка",</w:t>
        <w:br/>
        <w:t xml:space="preserve">            "position": "Прокурор САП"</w:t>
        <w:br/>
        <w:t xml:space="preserve">        },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САП"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"АТ ВТБ банк",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"Київський апеляційний суд"</w:t>
        <w:br/>
        <w:t xml:space="preserve">    ]</w:t>
        <w:br/>
        <w:t>}</w:t>
      </w:r>
    </w:p>
    <w:p>
      <w:pPr>
        <w:pStyle w:val="Heading1"/>
      </w:pPr>
      <w:r>
        <w:t>Попри 14-разове порушення запобіжного заходу Апеляційний суд не арештував підозрюваного у справі проекту “Стіна”</w:t>
      </w:r>
    </w:p>
    <w:p>
      <w:r>
        <w:t>Date: 18/12/18</w:t>
      </w:r>
    </w:p>
    <w:p>
      <w:r>
        <w:t>Link: https://antac.org.ua/news/popry-14-razove-porushennya-zapobizhnoho-zahodu-apelyatsijnyj-sud-ne-areshtuvav-pidozryuvanoho-u-spravi-proektu-stina/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"Прокурор САП",</w:t>
        <w:br/>
        <w:t xml:space="preserve">            "position": "",</w:t>
        <w:br/>
        <w:t xml:space="preserve">            "affiliations": [</w:t>
        <w:br/>
        <w:t xml:space="preserve">                "Спеціалізована антикорупційна прокуратура"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"Володимир Цалко",</w:t>
        <w:br/>
        <w:t xml:space="preserve">            "position": "Головний інженер відділу капітального будівництва",</w:t>
        <w:br/>
        <w:t xml:space="preserve">            "affiliations": [</w:t>
        <w:br/>
        <w:t xml:space="preserve">                "Північне регіональне управління Державної прикордонної служби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"Північне регіональне управління Державної прикордонної служби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"Солом'янський суд",</w:t>
        <w:br/>
        <w:t xml:space="preserve">        "Київський апеляційний суд"</w:t>
        <w:br/>
        <w:t xml:space="preserve">    ]</w:t>
        <w:br/>
        <w:t>}</w:t>
      </w:r>
    </w:p>
    <w:p>
      <w:pPr>
        <w:pStyle w:val="Heading1"/>
      </w:pPr>
      <w:r>
        <w:t>Верховний суд узаконив закриття декларацій військових прокурорів. ЦПК йде в ЄСПЛ</w:t>
      </w:r>
    </w:p>
    <w:p>
      <w:r>
        <w:t>Date: 17/12/18</w:t>
      </w:r>
    </w:p>
    <w:p>
      <w:r>
        <w:t>Link: https://antac.org.ua/news/verhovnyj-sud-uzakonyv-zakryttya-deklaratsij-vijskovyh-prokuroriv-tspk-jde-v-espl/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"Анатолій Матіос",</w:t>
        <w:br/>
        <w:t xml:space="preserve">            "position": "Головний військовий прокурор",</w:t>
        <w:br/>
        <w:t xml:space="preserve">            "affiliations": [</w:t>
        <w:br/>
        <w:t xml:space="preserve">                "Військова прокуратура"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"Білоус Олександр Володимирович",</w:t>
        <w:br/>
        <w:t xml:space="preserve">            "position": "Суддя",</w:t>
        <w:br/>
        <w:t xml:space="preserve">            "affiliations": [</w:t>
        <w:br/>
        <w:t xml:space="preserve">                "Верховний суд"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"Верховний суд"</w:t>
        <w:br/>
        <w:t xml:space="preserve">    ]</w:t>
        <w:br/>
        <w:t>}</w:t>
      </w:r>
    </w:p>
    <w:p>
      <w:pPr>
        <w:pStyle w:val="Heading1"/>
      </w:pPr>
      <w:r>
        <w:t>АНОНС — Суд може арештувати підозрюваного у справі проекту “Стіна”</w:t>
      </w:r>
    </w:p>
    <w:p>
      <w:r>
        <w:t>Date: 14/12/18</w:t>
      </w:r>
    </w:p>
    <w:p>
      <w:r>
        <w:t>Link: https://antac.org.ua/news/anons-sud-mozhe-areshtuvaty-pidozryuvanoho-u-spravi-proektu-stina/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"Прокурори САП",</w:t>
        <w:br/>
        <w:t xml:space="preserve">            "position": "Прокурори",</w:t>
        <w:br/>
        <w:t xml:space="preserve">            "affiliations": [</w:t>
        <w:br/>
        <w:t xml:space="preserve">                "САП"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"Глиняний В.П",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"Київський апеляційний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"Солом’янський суд",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Прокурора Перова відвели зі справи спільників Мартиненка за грюк дверима</w:t>
      </w:r>
    </w:p>
    <w:p>
      <w:r>
        <w:t>Date: 14/12/18</w:t>
      </w:r>
    </w:p>
    <w:p>
      <w:r>
        <w:t>Link: https://antac.org.ua/news/prokurora-perova-vidvely-zi-sprav-spilnykiv-martynenka-za-hryuk-dveryma/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Перов",</w:t>
        <w:br/>
        <w:t xml:space="preserve">            "position": "Прокурор САП",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"Микола Мартиненко",</w:t>
        <w:br/>
        <w:t xml:space="preserve">            "position": "Спільник",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"Павло Скаленко",</w:t>
        <w:br/>
        <w:t xml:space="preserve">            "position": "Спільник",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Святненко",</w:t>
        <w:br/>
        <w:t xml:space="preserve">            "position": "Спільник",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"Ірина Антипова",</w:t>
        <w:br/>
        <w:t xml:space="preserve">            "position": "Суддя",</w:t>
        <w:br/>
        <w:t xml:space="preserve">            "affiliations": [</w:t>
        <w:br/>
        <w:t xml:space="preserve">                "Солом’янський районний суд міста Києва"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"Кваліфікаційно-дисциплінарна комісія прокурорів"</w:t>
        <w:br/>
        <w:t xml:space="preserve">    ]</w:t>
        <w:br/>
        <w:t>}</w:t>
      </w:r>
    </w:p>
    <w:p>
      <w:pPr>
        <w:pStyle w:val="Heading1"/>
      </w:pPr>
      <w:r>
        <w:t>Призначена Порошенком держохорона Холодницького є незаконною — Рахункова палата</w:t>
      </w:r>
    </w:p>
    <w:p>
      <w:r>
        <w:t>Date: 13/12/18</w:t>
      </w:r>
    </w:p>
    <w:p>
      <w:r>
        <w:t>Link: https://antac.org.ua/news/pryznachena-poroshenkom-derzhohorona-holodnytskoho-je-nezakonnoyu-rahunkova-palata/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САП",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Чумак",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"Петро Порошенко",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"Управління державної охорони (УДО)",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"САП (Спеціалізована антикорупційна прокуратура)",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Завтра суддя Сенін вирішить, чи знімати арешт з Новороздільської ТЕЦ Дубневичів. Оновлено</w:t>
      </w:r>
    </w:p>
    <w:p>
      <w:r>
        <w:t>Date: 11/12/18</w:t>
      </w:r>
    </w:p>
    <w:p>
      <w:r>
        <w:t>Link: https://antac.org.ua/news/anons-zavtra-suddya-senin-vyrishyt-chy-znimaty-aresht-z-novorozdilskoji-tets-dubnevychiv/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"Ярослав Дубневич",</w:t>
        <w:br/>
        <w:t xml:space="preserve">            "position": "Народний депутат",</w:t>
        <w:br/>
        <w:t xml:space="preserve">            "affiliations": [</w:t>
        <w:br/>
        <w:t xml:space="preserve">                "БПП"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"Богдан Дубневич",</w:t>
        <w:br/>
        <w:t xml:space="preserve">            "position": "Народний депутат",</w:t>
        <w:br/>
        <w:t xml:space="preserve">            "affiliations": [</w:t>
        <w:br/>
        <w:t xml:space="preserve">                "БПП"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"Сеніна Клопотання",</w:t>
        <w:br/>
        <w:t xml:space="preserve">            "position": "Суддя"</w:t>
        <w:br/>
        <w:t xml:space="preserve">        },</w:t>
        <w:br/>
        <w:t xml:space="preserve">        {</w:t>
        <w:br/>
        <w:t xml:space="preserve">            "name": "Ігор Гарванко",</w:t>
        <w:br/>
        <w:t xml:space="preserve">            "position": "Прокурор САП"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"Новороздільська ТЕЦ",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"АРМА",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Новороздільська ТЕЦ",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"Солом’янський районний суд міста Києва"</w:t>
        <w:br/>
        <w:t xml:space="preserve">    ]</w:t>
        <w:br/>
        <w:t>}</w:t>
      </w:r>
    </w:p>
    <w:p>
      <w:pPr>
        <w:pStyle w:val="Heading1"/>
      </w:pPr>
      <w:r>
        <w:t>Суд виніс фінальне рішення за позовом Мартиненка проти ЦПК</w:t>
      </w:r>
    </w:p>
    <w:p>
      <w:r>
        <w:t>Date: 11/12/18</w:t>
      </w:r>
    </w:p>
    <w:p>
      <w:r>
        <w:t>Link: https://antac.org.ua/news/sud-vynis-finalne-rishennya-za-pozovom-martynenka-proty-tspk/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"Дар’я Каленюк",</w:t>
        <w:br/>
        <w:t xml:space="preserve">            "position": "виконавча директорка",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"Печерський суд"</w:t>
        <w:br/>
        <w:t xml:space="preserve">    ]</w:t>
        <w:br/>
        <w:t>}</w:t>
      </w:r>
    </w:p>
    <w:p>
      <w:pPr>
        <w:pStyle w:val="Heading1"/>
      </w:pPr>
      <w:r>
        <w:t>Чи допустить суд до справи невигідну для Мартиненка флешку з доказами від Швейцарії</w:t>
      </w:r>
    </w:p>
    <w:p>
      <w:r>
        <w:t>Date: 07/12/18</w:t>
      </w:r>
    </w:p>
    <w:p>
      <w:r>
        <w:t>Link: https://antac.org.ua/news/chy-dopustyt-sud-do-spravy-nevyhidnu-dlya-martynenka-fleshku-z-dokazamy-vid-shvejtsariji/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"НАЕК 'Енергоатом'",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"Skoda JS",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"Bradcrest Investment",</w:t>
        <w:br/>
        <w:t xml:space="preserve">            "type": "Офшорна"</w:t>
        <w:br/>
        <w:t xml:space="preserve">        }</w:t>
        <w:br/>
        <w:t xml:space="preserve">    ],</w:t>
        <w:br/>
        <w:t xml:space="preserve">    "offshore": [</w:t>
        <w:br/>
        <w:t xml:space="preserve">        "Bradcrest Investment"</w:t>
        <w:br/>
        <w:t xml:space="preserve">    ],</w:t>
        <w:br/>
        <w:t xml:space="preserve">    "government_bodies": []</w:t>
        <w:br/>
        <w:t>}</w:t>
      </w:r>
    </w:p>
    <w:p>
      <w:pPr>
        <w:pStyle w:val="Heading1"/>
      </w:pPr>
      <w:r>
        <w:t>АНОНС — Справа Мартиненка: Суд вирішуватиме, чи допускати флешку із доказами від Швейцарії</w:t>
      </w:r>
    </w:p>
    <w:p>
      <w:r>
        <w:t>Date: 07/12/18</w:t>
      </w:r>
    </w:p>
    <w:p>
      <w:r>
        <w:t>Link: https://antac.org.ua/news/anons-sprava-martynenka-sud-vyrishuvatyme-chy-dopuskaty-fleshku-iz-dokazamy-vid-shvejtsariji/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нардеп",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"Шевченківський районний суд міста Києва",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"Прокуратура Швейцарії"</w:t>
        <w:br/>
        <w:t xml:space="preserve">    ]</w:t>
        <w:br/>
        <w:t>}</w:t>
      </w:r>
    </w:p>
    <w:p>
      <w:pPr>
        <w:pStyle w:val="Heading1"/>
      </w:pPr>
      <w:r>
        <w:t>Професор Фукуяма: Не можна мати сучасне суспільство, якщо у вас корумпована влада</w:t>
      </w:r>
    </w:p>
    <w:p>
      <w:r>
        <w:t>Date: 07/12/18</w:t>
      </w:r>
    </w:p>
    <w:p>
      <w:r>
        <w:t>Link: https://antac.org.ua/news/vy-ne-pozbudetesya-koruptsiji-yakscho-borotba-z-neyu-ne-stane-jedynoyu-dlya-vsoho-suspilstva-normoyu-profesor-fukuyama/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"Френсіс Фукуяма",</w:t>
        <w:br/>
        <w:t xml:space="preserve">            "position": "Філософ, політолог, професор",</w:t>
        <w:br/>
        <w:t xml:space="preserve">            "affiliations": [</w:t>
        <w:br/>
        <w:t xml:space="preserve">                "Стенфордський університет"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АНОНС — Мартиненко проти ЦПК: Суд може винести фінальне рішення у справі</w:t>
      </w:r>
    </w:p>
    <w:p>
      <w:r>
        <w:t>Date: 07/12/18</w:t>
      </w:r>
    </w:p>
    <w:p>
      <w:r>
        <w:t>Link: https://antac.org.ua/news/anons-martynenko-proty-tspk-sud-mozhe-vynesty-finalne-rishennya-u-spravi/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"Екс-народний депутат від Народного Фронту",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"Печерський суд Києва"</w:t>
        <w:br/>
        <w:t xml:space="preserve">    ]</w:t>
        <w:br/>
        <w:t>}</w:t>
      </w:r>
    </w:p>
    <w:p>
      <w:pPr>
        <w:pStyle w:val="Heading1"/>
      </w:pPr>
      <w:r>
        <w:t>Суд відмовив адвокатам Дубневичів у знятті арешту з однієї із ТЕЦ</w:t>
      </w:r>
    </w:p>
    <w:p>
      <w:r>
        <w:t>Date: 07/12/18</w:t>
      </w:r>
    </w:p>
    <w:p>
      <w:r>
        <w:t>Link: https://antac.org.ua/news/anons-advokaty-dubnevychiv-znovu-namahayutsya-znyaty-aresht-z-odnijeji-iz-tets/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"Ярослав Дубневич",</w:t>
        <w:br/>
        <w:t xml:space="preserve">            "position": "Нардеп від БПП",</w:t>
        <w:br/>
        <w:t xml:space="preserve">            "affiliations": [</w:t>
        <w:br/>
        <w:t xml:space="preserve">                "БПП"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"Богдан Дубневич",</w:t>
        <w:br/>
        <w:t xml:space="preserve">            "position": "Нардеп від БПП",</w:t>
        <w:br/>
        <w:t xml:space="preserve">            "affiliations": [</w:t>
        <w:br/>
        <w:t xml:space="preserve">                "БПП"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"Новояворівська ТЕЦ",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"Солом’янський суд Києва",</w:t>
        <w:br/>
        <w:t xml:space="preserve">        "НАБУ",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АНОНС — Сьогодні має відбутися засідання у справі одіозного харківського судді Лазюка</w:t>
      </w:r>
    </w:p>
    <w:p>
      <w:r>
        <w:t>Date: 05/12/18</w:t>
      </w:r>
    </w:p>
    <w:p>
      <w:r>
        <w:t>Link: https://antac.org.ua/news/anons-sohodni-maje-vidbutysya-zasidannya-u-spravi-odioznoho-harkivskoho-suddi-lazyuka/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Лазюк",</w:t>
        <w:br/>
        <w:t xml:space="preserve">            "position": "Суддя",</w:t>
        <w:br/>
        <w:t xml:space="preserve">            "affiliations": [</w:t>
        <w:br/>
        <w:t xml:space="preserve">                "Дзержинський райсуд Харкова"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"Полтавський районний суд"</w:t>
        <w:br/>
        <w:t xml:space="preserve">    ]</w:t>
        <w:br/>
        <w:t>}</w:t>
      </w:r>
    </w:p>
    <w:p>
      <w:pPr>
        <w:pStyle w:val="Heading1"/>
      </w:pPr>
      <w:r>
        <w:t>АНОНС — Антикорупційний комітет розгляне законопроект, що скасовує повідомлення змін до майнового стану в е-деклараціях</w:t>
      </w:r>
    </w:p>
    <w:p>
      <w:r>
        <w:t>Date: 04/12/18</w:t>
      </w:r>
    </w:p>
    <w:p>
      <w:r>
        <w:t>Link: https://antac.org.ua/news/anons-antykoruptsijnyj-kormitet-rozhlyane-zakonoproekt-yakym-hochut-hochut-prybraty-z-deklaratsij-povidomlennya-zmin-do-majnovoho-stanu/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"Комітет з питань запобігання і протидії корупції"</w:t>
        <w:br/>
        <w:t xml:space="preserve">    ]</w:t>
        <w:br/>
        <w:t>}</w:t>
      </w:r>
    </w:p>
    <w:p>
      <w:pPr>
        <w:pStyle w:val="Heading1"/>
      </w:pPr>
      <w:r>
        <w:t>АНОНС — Комітет Кожем’якіна розгляне законопроект про скасування кримінальної відповідальності за хабарництво</w:t>
      </w:r>
    </w:p>
    <w:p>
      <w:r>
        <w:t>Date: 04/12/18</w:t>
      </w:r>
    </w:p>
    <w:p>
      <w:r>
        <w:t>Link: https://antac.org.ua/news/komitet-kozhem-yakina-skasuvannya-kryminalnoji-vidpovidalnosti-za-habarnytstvo/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Кожем'якін",</w:t>
        <w:br/>
        <w:t xml:space="preserve">            "position": "Голова парламентського комітету з законодавчого забезпечення правоохоронної діяльності"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ДОКУМЕНТ — Суд зобов’язав розслідувати бездіяльність поліції під час нападу на Шабуніна біля САП</w:t>
      </w:r>
    </w:p>
    <w:p>
      <w:r>
        <w:t>Date: 04/12/18</w:t>
      </w:r>
    </w:p>
    <w:p>
      <w:r>
        <w:t>Link: https://antac.org.ua/news/dokument-sud-zobov-yazav-rozsliduvaty-bezdiyalnist-politsiji-pid-chas-napadu-na-shabunina-bilya-sap/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ЦПК"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"Національна поліція",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Холодницький шість разів збрехав у коментарі про справу рюкзаків</w:t>
      </w:r>
    </w:p>
    <w:p>
      <w:r>
        <w:t>Date: 03/12/18</w:t>
      </w:r>
    </w:p>
    <w:p>
      <w:r>
        <w:t>Link: https://antac.org.ua/news/holodnytskyj-shist-raziv-zbrehav-u-komentari-pro-spravu-ryukzakiv/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"Антикорупційний прокурор"</w:t>
        <w:br/>
        <w:t xml:space="preserve">        },</w:t>
        <w:br/>
        <w:t xml:space="preserve">        {</w:t>
        <w:br/>
        <w:t xml:space="preserve">            "name": "Арсен Аваков",</w:t>
        <w:br/>
        <w:t xml:space="preserve">            "position": "Екс-заступник міністра внутрішніх справ"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Справа Мартиненка: Флешка від Швейцарців та відвід прокурора Симківа</w:t>
      </w:r>
    </w:p>
    <w:p>
      <w:r>
        <w:t>Date: 03/12/18</w:t>
      </w:r>
    </w:p>
    <w:p>
      <w:r>
        <w:t>Link: https://antac.org.ua/news/sprava-martynenka-fleshka-vid-shvejtsartsiv-ta-vidvid-prokurora-symkiva/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"Skoda js a.s",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"Bradcrest Investment",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Справа Мартиненка: адвокати просять суд не визнавати докази зі Швейцарії</w:t>
      </w:r>
    </w:p>
    <w:p>
      <w:r>
        <w:t>Date: 26/11/18</w:t>
      </w:r>
    </w:p>
    <w:p>
      <w:r>
        <w:t>Link: https://antac.org.ua/news/sprava-martynenka-advokaty-prosyat-sud-ne-vyznavaty-dokazy-zi-shvejtsariji/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 від Народного Фронту",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"САП (Спеціалізована антикорупційна прокуратура)",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"НАБУ (Національне антикорупційне бюро України)",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"СхідГЗК",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"НАЕК Енергоатом",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"Суд"</w:t>
        <w:br/>
        <w:t xml:space="preserve">    ]</w:t>
        <w:br/>
        <w:t>}</w:t>
      </w:r>
    </w:p>
    <w:p>
      <w:pPr>
        <w:pStyle w:val="Heading1"/>
      </w:pPr>
      <w:r>
        <w:t>АНОНС — Справа Мартиненка: Прокурори завершать долучати докази причетності екс-нардепа до схем</w:t>
      </w:r>
    </w:p>
    <w:p>
      <w:r>
        <w:t>Date: 23/11/18</w:t>
      </w:r>
    </w:p>
    <w:p>
      <w:r>
        <w:t>Link: https://antac.org.ua/news/anons-sprava-martynenka-prokurory-zavershat-doluchaty-dokazy-prychetnosti-eks-nardepa-do-shem/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нардеп",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"Роман Симків",</w:t>
        <w:br/>
        <w:t xml:space="preserve">            "position": "Прокурор САП"</w:t>
        <w:br/>
        <w:t xml:space="preserve">        },</w:t>
        <w:br/>
        <w:t xml:space="preserve">        {</w:t>
        <w:br/>
        <w:t xml:space="preserve">            "name": "Олексій Скибенко",</w:t>
        <w:br/>
        <w:t xml:space="preserve">            "position": "Прокурор САП"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"СхідГЗК",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"НАЕК “Енергоатом”",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"Шевченківський районний суд міста Києва"</w:t>
        <w:br/>
        <w:t xml:space="preserve">    ]</w:t>
        <w:br/>
        <w:t>}</w:t>
      </w:r>
    </w:p>
    <w:p>
      <w:pPr>
        <w:pStyle w:val="Heading1"/>
      </w:pPr>
      <w:r>
        <w:t>АНОНС — Парламентські комітети сьогодні розглянуть три сумнівних законопроекти</w:t>
      </w:r>
    </w:p>
    <w:p>
      <w:r>
        <w:t>Date: 21/11/18</w:t>
      </w:r>
    </w:p>
    <w:p>
      <w:r>
        <w:t>Link: https://antac.org.ua/news/anons-parlamentski-komitety-sohodni-rozhlyanut-try-sumnivnyh-zakonoproekty/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"парламентські комітети правоохоронної діяльності та із запобігання корупції"</w:t>
        <w:br/>
        <w:t xml:space="preserve">    ]</w:t>
        <w:br/>
        <w:t>}</w:t>
      </w:r>
    </w:p>
    <w:p>
      <w:pPr>
        <w:pStyle w:val="Heading1"/>
      </w:pPr>
      <w:r>
        <w:t>ЄСПЛ розгляне справу незаконного засекречення вироку суду щодо грошей Януковича</w:t>
      </w:r>
    </w:p>
    <w:p>
      <w:r>
        <w:t>Date: 21/11/18</w:t>
      </w:r>
    </w:p>
    <w:p>
      <w:r>
        <w:t>Link: https://antac.org.ua/news/pres-reliz-espl-rozhlyane-zayavu-tspk-na-zasekrechennya-vyroku-sudu-schodo-hroshej-yanukovycha/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Луценко",</w:t>
        <w:br/>
        <w:t xml:space="preserve">            "position": "Генпрокурор",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"Костянтин Кулик",</w:t>
        <w:br/>
        <w:t xml:space="preserve">            "position": "Прокурор сил АТО",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Янукович",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"Краматорський суд"</w:t>
        <w:br/>
        <w:t xml:space="preserve">    ]</w:t>
        <w:br/>
        <w:t>}</w:t>
      </w:r>
    </w:p>
    <w:p>
      <w:pPr>
        <w:pStyle w:val="Heading1"/>
      </w:pPr>
      <w:r>
        <w:t>АНОНС — У суді покажуть відео, на якому прокурор ГПУ пропонує хабар за роботу в НАБУ</w:t>
      </w:r>
    </w:p>
    <w:p>
      <w:r>
        <w:t>Date: 20/11/18</w:t>
      </w:r>
    </w:p>
    <w:p>
      <w:r>
        <w:t>Link: https://antac.org.ua/news/anons-u-sudi-pokazhut-video-na-yakomu-prokuror-hpu-proponuje-habar-za-robotu-v-nabu/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Матюшка",</w:t>
        <w:br/>
        <w:t xml:space="preserve">            "position": "Екс-прокурор ГПУ",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"Дмитро Валігура",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"Голосіївський райсуд Києва"</w:t>
        <w:br/>
        <w:t xml:space="preserve">    ]</w:t>
        <w:br/>
        <w:t>}</w:t>
      </w:r>
    </w:p>
    <w:p>
      <w:pPr>
        <w:pStyle w:val="Heading1"/>
      </w:pPr>
      <w:r>
        <w:t>Справа Мартиненка: Прокурори долучили докази у схемі з розкрадання 17,2 млн доларів на Схід ГЗК</w:t>
      </w:r>
    </w:p>
    <w:p>
      <w:r>
        <w:t>Date: 19/11/18</w:t>
      </w:r>
    </w:p>
    <w:p>
      <w:r>
        <w:t>Link: https://antac.org.ua/news/sprava-martynenka-prokurory-doluchyly-dokazy-u-shemi-z-rozkradannya-17-2-mln-dolariv-na-shid-hzk/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"Мартиненко",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"Роман Симків",</w:t>
        <w:br/>
        <w:t xml:space="preserve">            "position": "прокурор САП",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"СхідГЗК (Східний гірничо-збагачувальний комбінат)",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"Steuermann",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 Завтра відбудеться засідання у справі “фірташівського” ЗТМК</w:t>
      </w:r>
    </w:p>
    <w:p>
      <w:r>
        <w:t>Date: 19/11/18</w:t>
      </w:r>
    </w:p>
    <w:p>
      <w:r>
        <w:t>Link: https://antac.org.ua/news/anons-zavtra-vidbudetsya-zasidannya-u-spravi-firtashivskoho-ztmk/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Фірташ",</w:t>
        <w:br/>
        <w:t xml:space="preserve">            "position": "Співвласник Запорізького титано-магнієвого комбінату",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"Запорізький титано-магнієвий комбінат",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</w:t>
        <w:br/>
        <w:t xml:space="preserve">        "Оффшорки Фірташа"</w:t>
        <w:br/>
        <w:t xml:space="preserve">    ],</w:t>
        <w:br/>
        <w:t xml:space="preserve">    "government_bodies": []</w:t>
        <w:br/>
        <w:t>}</w:t>
      </w:r>
    </w:p>
    <w:p>
      <w:pPr>
        <w:pStyle w:val="Heading1"/>
      </w:pPr>
      <w:r>
        <w:t>ЦПК запрошує Холодницького публічно обговорити “злиті” антикорупційною прокуратурою справи</w:t>
      </w:r>
    </w:p>
    <w:p>
      <w:r>
        <w:t>Date: 16/11/18</w:t>
      </w:r>
    </w:p>
    <w:p>
      <w:r>
        <w:t>Link: https://antac.org.ua/news/tspk-zaproshuje-holodnytskoho-publichno-obhovoryty-zlyti-antykoruptsijnoyu-prokuraturoyu-spravy/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"Антикорупційний 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"Арсен Аваков",</w:t>
        <w:br/>
        <w:t xml:space="preserve">            "position": "Екс-заступник",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Справа Мартиненка: прокурори продовжать долучати докази розкрадання 17,2 млн доларів на Схід ГЗК</w:t>
      </w:r>
    </w:p>
    <w:p>
      <w:r>
        <w:t>Date: 16/11/18</w:t>
      </w:r>
    </w:p>
    <w:p>
      <w:r>
        <w:t>Link: https://antac.org.ua/news/anons-sprava-martynenka-prokurory-prodovzhat-doluchaty-dokazy-rozkradannya-17-2-mln-dolariv-na-shid-hzk/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народний депутат Народного Фронту"</w:t>
        <w:br/>
        <w:t xml:space="preserve">        },</w:t>
        <w:br/>
        <w:t xml:space="preserve">        {</w:t>
        <w:br/>
        <w:t xml:space="preserve">            "name": "Щебуняєва Л.Л",</w:t>
        <w:br/>
        <w:t xml:space="preserve">            "position": "Головуюча суддя"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"Шевченківський районний суд міста Києва"</w:t>
        <w:br/>
        <w:t xml:space="preserve">    ]</w:t>
        <w:br/>
        <w:t>}</w:t>
      </w:r>
    </w:p>
    <w:p>
      <w:pPr>
        <w:pStyle w:val="Heading1"/>
      </w:pPr>
      <w:r>
        <w:t>Активісти представили реєстр злитих справ та вимагають перезапуск САП</w:t>
      </w:r>
    </w:p>
    <w:p>
      <w:r>
        <w:t>Date: 15/11/18</w:t>
      </w:r>
    </w:p>
    <w:p>
      <w:r>
        <w:t>Link: https://antac.org.ua/news/aktyvisty-predstavyly-rejestr-zlytyh-sprav-ta-vymahayut-perezapusk-sap/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САП"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"Юристка Центру протидії корупції"</w:t>
        <w:br/>
        <w:t xml:space="preserve">        },</w:t>
        <w:br/>
        <w:t xml:space="preserve">        {</w:t>
        <w:br/>
        <w:t xml:space="preserve">            "name": "Арсен Аваков",</w:t>
        <w:br/>
        <w:t xml:space="preserve">            "position": "Екс-заступник"</w:t>
        <w:br/>
        <w:t xml:space="preserve">        },</w:t>
        <w:br/>
        <w:t xml:space="preserve">        {</w:t>
        <w:br/>
        <w:t xml:space="preserve">            "name": "Супрун",</w:t>
        <w:br/>
        <w:t xml:space="preserve">            "position": "Фігурант справи квартирного хабара"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#АваковЙди: Активісти їдуть до будинку міністра МВС з вимогою відставки</w:t>
      </w:r>
    </w:p>
    <w:p>
      <w:r>
        <w:t>Date: 15/11/18</w:t>
      </w:r>
    </w:p>
    <w:p>
      <w:r>
        <w:t>Link: https://antac.org.ua/news/avakovjdy-aktyvisty-jidut-do-budynku-ministra-mvs-z-vymohoyu-vidstavky/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"Арсен Аваков",</w:t>
        <w:br/>
        <w:t xml:space="preserve">            "position": "Міністр МВС",</w:t>
        <w:br/>
        <w:t xml:space="preserve">            "affiliations": [</w:t>
        <w:br/>
        <w:t xml:space="preserve">                "МВС"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"Національна філармонія",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"ГО Центр протидії корупції",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"МВС"</w:t>
        <w:br/>
        <w:t xml:space="preserve">    ]</w:t>
        <w:br/>
        <w:t>}</w:t>
      </w:r>
    </w:p>
    <w:p>
      <w:pPr>
        <w:pStyle w:val="Heading1"/>
      </w:pPr>
      <w:r>
        <w:t>Держаудитслужба допомогла узаконити “розпил” 6 млрд грн на будівництві метро в Києві</w:t>
      </w:r>
    </w:p>
    <w:p>
      <w:r>
        <w:t>Date: 14/11/18</w:t>
      </w:r>
    </w:p>
    <w:p>
      <w:r>
        <w:t>Link: https://antac.org.ua/news/derzhaudytsluzhba-dopomohla-uzakonyty-rozpyl-6-mlrd-hrn-na-budivnytstvi-metro-v-kyjevi/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"КП 'Київський метрополітен'",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"Державна аудиторська служба"</w:t>
        <w:br/>
        <w:t xml:space="preserve">    ]</w:t>
        <w:br/>
        <w:t>}</w:t>
      </w:r>
    </w:p>
    <w:p>
      <w:pPr>
        <w:pStyle w:val="Heading1"/>
      </w:pPr>
      <w:r>
        <w:t>АНОНС — ЦПК презентує реєстр злитих антикорупційною прокуратурою справ</w:t>
      </w:r>
    </w:p>
    <w:p>
      <w:r>
        <w:t>Date: 13/11/18</w:t>
      </w:r>
    </w:p>
    <w:p>
      <w:r>
        <w:t>Link: https://antac.org.ua/news/anons-tspk-prezentuje-rejestr-zlytyh-antykoruptsijnoyu-prokuraturoyu-sprav/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"Керівник",</w:t>
        <w:br/>
        <w:t xml:space="preserve">            "affiliations": [</w:t>
        <w:br/>
        <w:t xml:space="preserve">                "Спеціалізована антикорупційна прокуратура"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АНОНС — Завтра у суді зачитають обвинувальний акт у справі мера Одеси Труханова</w:t>
      </w:r>
    </w:p>
    <w:p>
      <w:r>
        <w:t>Date: 13/11/18</w:t>
      </w:r>
    </w:p>
    <w:p>
      <w:r>
        <w:t>Link: https://antac.org.ua/news/anons-zavtra-u-sudi-zachytayut-obvynuvalnyj-akt-u-spravi-mera-odesy-truhanova/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"Галина Богданова",</w:t>
        <w:br/>
        <w:t xml:space="preserve">            "position": "Спільниця мера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Черевко",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"Малиновський районний суд Одеси"</w:t>
        <w:br/>
        <w:t xml:space="preserve">    ]</w:t>
        <w:br/>
        <w:t>}</w:t>
      </w:r>
    </w:p>
    <w:p>
      <w:pPr>
        <w:pStyle w:val="Heading1"/>
      </w:pPr>
      <w:r>
        <w:t>Прокурори долучили докази причетності Мартиненка до мільйонних схем</w:t>
      </w:r>
    </w:p>
    <w:p>
      <w:r>
        <w:t>Date: 12/11/18</w:t>
      </w:r>
    </w:p>
    <w:p>
      <w:r>
        <w:t>Link: https://antac.org.ua/news/prokurory-doluchyly-dokazy-prychetnosti-martynenka-do-miljonnyh-shem/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АНОНС — Справа хабара екс-заступнику міністра освіти на фінальній стадії розгляду суду</w:t>
      </w:r>
    </w:p>
    <w:p>
      <w:r>
        <w:t>Date: 12/11/18</w:t>
      </w:r>
    </w:p>
    <w:p>
      <w:r>
        <w:t>Link: https://antac.org.ua/news/anons-sprava-habara-eks-zastupnyku-ministra-osvity-na-finalnij-stadiji-rozhlyadu-sudu/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Гевко",</w:t>
        <w:br/>
        <w:t xml:space="preserve">            "position": "Екс-заступник міністра освіти",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Трубников",</w:t>
        <w:br/>
        <w:t xml:space="preserve">            "position": "Головуючий 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Касьян",</w:t>
        <w:br/>
        <w:t xml:space="preserve">            "position": "Прокурор САП",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"Бердянський університет менеджменту і бізнесу",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Справа Мартиненка: антикорупційна прокуратура надасть суду докази на 51 тис аркушів</w:t>
      </w:r>
    </w:p>
    <w:p>
      <w:r>
        <w:t>Date: 09/11/18</w:t>
      </w:r>
    </w:p>
    <w:p>
      <w:r>
        <w:t>Link: https://antac.org.ua/news/anons-sprava-martynenka-antykoruptsijna-prokuratura-nadast-sudu-dokaziv-na-51-tys-arkushiv/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народний депутат",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"Щебуняєва Л.Л",</w:t>
        <w:br/>
        <w:t xml:space="preserve">            "position": "Головуюча суддя"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ЗАЯВА — Антикорупційні організації закликають ВККС забезпечити прозорий конкурс до Антикорупційного суду</w:t>
      </w:r>
    </w:p>
    <w:p>
      <w:r>
        <w:t>Date: 08/11/18</w:t>
      </w:r>
    </w:p>
    <w:p>
      <w:r>
        <w:t>Link: https://antac.org.ua/news/zayava-antykoruptsijni-orhanizatsiji-zaklykayut-vkks-zabezpechyty-prozoryj-konkurs-do-antykoruptsijnoho-sudu/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 “Автомайдан”",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"Фундація “ДЕЮРЕ”",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"Трансперенсі Інтернешнл Україна",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кваліфікаційна комісія суддів"</w:t>
        <w:br/>
        <w:t xml:space="preserve">    ]</w:t>
        <w:br/>
        <w:t>}</w:t>
      </w:r>
    </w:p>
    <w:p>
      <w:pPr>
        <w:pStyle w:val="Heading1"/>
      </w:pPr>
      <w:r>
        <w:t>АНОНС – Суд вирішить, чи знімати звинувачення з головної спільниці Труханова</w:t>
      </w:r>
    </w:p>
    <w:p>
      <w:r>
        <w:t>Date: 08/11/18</w:t>
      </w:r>
    </w:p>
    <w:p>
      <w:r>
        <w:t>Link: https://antac.org.ua/news/anons-sud-vyrishyt-chy-znimaty-zvynuvachennya-z-holovnoji-spilnytsi-truhanova/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"Галина Богданова",</w:t>
        <w:br/>
        <w:t xml:space="preserve">            "position": "Фігурантка",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"Малиновський районний суд Одеси",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"Одеська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"Одеська поліція",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"САП",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Визначили міжнародних експертів, які долучаться до відбору антикорсуддів</w:t>
      </w:r>
    </w:p>
    <w:p>
      <w:r>
        <w:t>Date: 06/11/18</w:t>
      </w:r>
    </w:p>
    <w:p>
      <w:r>
        <w:t>Link: https://antac.org.ua/news/vyznachyly-mizhnarodnyh-ekspertiv-yaki-doluchatsya-do-vidboru-antykorsuddiv/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"Громадська рада міжнародних експертів",</w:t>
        <w:br/>
        <w:t xml:space="preserve">            "position": "Член",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"Кваліфікаційна комісія суддів України",</w:t>
        <w:br/>
        <w:t xml:space="preserve">            "position": "Організація",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"Міжнародні експерти",</w:t>
        <w:br/>
        <w:t xml:space="preserve">            "position": "Судді та прокурори",</w:t>
        <w:br/>
        <w:t xml:space="preserve">            "affiliations": [</w:t>
        <w:br/>
        <w:t xml:space="preserve">                "Великобританія",</w:t>
        <w:br/>
        <w:t xml:space="preserve">                "Литва",</w:t>
        <w:br/>
        <w:t xml:space="preserve">                "Канада",</w:t>
        <w:br/>
        <w:t xml:space="preserve">                "Данія",</w:t>
        <w:br/>
        <w:t xml:space="preserve">                "Македонія"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Апеляційний суд остаточно «поховав» справу рюкзаків Авакова</w:t>
      </w:r>
    </w:p>
    <w:p>
      <w:r>
        <w:t>Date: 05/11/18</w:t>
      </w:r>
    </w:p>
    <w:p>
      <w:r>
        <w:t>Link: https://antac.org.ua/news/apelyatsijnyj-sud-ostatochno-pohovav-spravu-ryukzakiv-avakova/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"Арсен Аваков",</w:t>
        <w:br/>
        <w:t xml:space="preserve">            "position": "Міністр внутрішніх справ",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Снігєрьов",</w:t>
        <w:br/>
        <w:t xml:space="preserve">            "position": "Прокурор САП",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"Апеляційний суд міста Києва",</w:t>
        <w:br/>
        <w:t xml:space="preserve">        "Солом’янський суд"</w:t>
        <w:br/>
        <w:t xml:space="preserve">    ]</w:t>
        <w:br/>
        <w:t>}</w:t>
      </w:r>
    </w:p>
    <w:p>
      <w:pPr>
        <w:pStyle w:val="Heading1"/>
      </w:pPr>
      <w:r>
        <w:t>На Донеччині “дерибанять” майже 120 млн грн на реформі сільської медицини</w:t>
      </w:r>
    </w:p>
    <w:p>
      <w:r>
        <w:t>Date: 05/11/18</w:t>
      </w:r>
    </w:p>
    <w:p>
      <w:r>
        <w:t>Link: https://antac.org.ua/news/na-donechchyni-derybanyat-majzhe-120-mln-hrn-na-reformi-silskoji-medytsyny/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"Донецька обласна держадміністрація",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Мартиненку зачитали обвинувальний акт та вручили повістку на допит</w:t>
      </w:r>
    </w:p>
    <w:p>
      <w:r>
        <w:t>Date: 05/11/18</w:t>
      </w:r>
    </w:p>
    <w:p>
      <w:r>
        <w:t>Link: https://antac.org.ua/news/martynenku-zachytaly-obvynuvalnyj-akt-ta-vruchyly-povistku-na-dopyt/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 від Народного Фронту"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"Народний Фронт",</w:t>
        <w:br/>
        <w:t xml:space="preserve">            "type": "Політична партія"</w:t>
        <w:br/>
        <w:t xml:space="preserve">        },</w:t>
        <w:br/>
        <w:t xml:space="preserve">        {</w:t>
        <w:br/>
        <w:t xml:space="preserve">            "entity": "НАБУ",</w:t>
        <w:br/>
        <w:t xml:space="preserve">            "type": "Державний орган"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Прокурор заявив відвід судді Сеніну у справі про зняття арешту з ТЕЦ Дубневичів</w:t>
      </w:r>
    </w:p>
    <w:p>
      <w:r>
        <w:t>Date: 02/11/18</w:t>
      </w:r>
    </w:p>
    <w:p>
      <w:r>
        <w:t>Link: https://antac.org.ua/news/prokuror-zayavyv-vidvid-suddi-seninu-u-spravi-pro-znyattya-areshtu-z-tets-dubnevychiv/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"Вадим Сенін",</w:t>
        <w:br/>
        <w:t xml:space="preserve">            "position": "Суддя",</w:t>
        <w:br/>
        <w:t xml:space="preserve">            "affiliations": [</w:t>
        <w:br/>
        <w:t xml:space="preserve">                "Солом’янський районний суд міста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"Ігор Гарваноко",</w:t>
        <w:br/>
        <w:t xml:space="preserve">            "position": "Прокурор",</w:t>
        <w:br/>
        <w:t xml:space="preserve">            "affiliations": [</w:t>
        <w:br/>
        <w:t xml:space="preserve">                "САП"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"Ярослав Дубневич",</w:t>
        <w:br/>
        <w:t xml:space="preserve">            "position": "Нардеп від БПП",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"Богдан Дубневич",</w:t>
        <w:br/>
        <w:t xml:space="preserve">            "position": "Нардеп від БПП",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"Новороздільська ТЕЦ",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"Новояворівська ТЕЦ",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"АРМА",</w:t>
        <w:br/>
        <w:t xml:space="preserve">        "САП",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АНОНС — ЦПК продовжує оскаржувати закриття справи рюкзаків</w:t>
      </w:r>
    </w:p>
    <w:p>
      <w:r>
        <w:t>Date: 02/11/18</w:t>
      </w:r>
    </w:p>
    <w:p>
      <w:r>
        <w:t>Link: https://antac.org.ua/news/anons-tspk-prodovzhuje-oskarzhuvaty-zakryttya-spravy-ryukzakiv/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"Арсен Аваков",</w:t>
        <w:br/>
        <w:t xml:space="preserve">            "position": "Міністр внутрішніх справ",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Аваков",</w:t>
        <w:br/>
        <w:t xml:space="preserve">            "position": "Син міністра внутрішніх справ",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Чеботар",</w:t>
        <w:br/>
        <w:t xml:space="preserve">            "position": "Екс-заступник міністра",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"Солом’янський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"Апеляційний суд міста Києва",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"Національне антикорупційне бюро",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Справа Мартиненка: 5 листопада суд перейде до доказів та свідків</w:t>
      </w:r>
    </w:p>
    <w:p>
      <w:r>
        <w:t>Date: 02/11/18</w:t>
      </w:r>
    </w:p>
    <w:p>
      <w:r>
        <w:t>Link: https://antac.org.ua/news/anons-sprava-martynenka-5-lystopada-sud-perejde-do-dokaziv-ta-svidkiv/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депутат Народного Фронту"</w:t>
        <w:br/>
        <w:t xml:space="preserve">        },</w:t>
        <w:br/>
        <w:t xml:space="preserve">        {</w:t>
        <w:br/>
        <w:t xml:space="preserve">            "name": "Симків",</w:t>
        <w:br/>
        <w:t xml:space="preserve">            "position": "Прокурор САП"</w:t>
        <w:br/>
        <w:t xml:space="preserve">        },</w:t>
        <w:br/>
        <w:t xml:space="preserve">        {</w:t>
        <w:br/>
        <w:t xml:space="preserve">            "name": "Щебуняєва Л.Л",</w:t>
        <w:br/>
        <w:t xml:space="preserve">            "position": "Головуюча суддя"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"Шевченківський районний суд міста Києва",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"САП (Спеціалізована антикорупційна прокуратура)"</w:t>
        <w:br/>
        <w:t xml:space="preserve">    ]</w:t>
        <w:br/>
        <w:t>}</w:t>
      </w:r>
    </w:p>
    <w:p>
      <w:pPr>
        <w:pStyle w:val="Heading1"/>
      </w:pPr>
      <w:r>
        <w:t>Суд взяв перерву в питанні про закриття справи щодо “оценщиці” Труханова</w:t>
      </w:r>
    </w:p>
    <w:p>
      <w:r>
        <w:t>Date: 01/11/18</w:t>
      </w:r>
    </w:p>
    <w:p>
      <w:r>
        <w:t>Link: https://antac.org.ua/news/sud-vzyav-perervu-v-pytanni-pro-zakryttya-spravy-schodo-otsenschytsi-truhanova/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"Галина Богданова",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"Труханов",</w:t>
        <w:br/>
        <w:t xml:space="preserve">            "position": "оценщиця",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"Одеська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"НАБУ/САП",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Завтра суддя Сенін може ухвалити рішення щодо ТЕЦ Дубневичів</w:t>
      </w:r>
    </w:p>
    <w:p>
      <w:r>
        <w:t>Date: 01/11/18</w:t>
      </w:r>
    </w:p>
    <w:p>
      <w:r>
        <w:t>Link: https://antac.org.ua/news/anons-zavtra-suddya-senin-mozhe-uhvalyty-rishennya-schodo-tets-dubnevychiv/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"Ярослав Дубневич",</w:t>
        <w:br/>
        <w:t xml:space="preserve">            "position": "Нардеп від БПП",</w:t>
        <w:br/>
        <w:t xml:space="preserve">            "affiliations": [</w:t>
        <w:br/>
        <w:t xml:space="preserve">                "БПП"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"Богдан Дубневич",</w:t>
        <w:br/>
        <w:t xml:space="preserve">            "position": "Нардеп від БПП",</w:t>
        <w:br/>
        <w:t xml:space="preserve">            "affiliations": [</w:t>
        <w:br/>
        <w:t xml:space="preserve">                "БПП"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Новороздільська ТЕЦ",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Саботаж справи Труханова руками прокурорів Луценка</w:t>
      </w:r>
    </w:p>
    <w:p>
      <w:r>
        <w:t>Date: 31/10/18</w:t>
      </w:r>
    </w:p>
    <w:p>
      <w:r>
        <w:t>Link: https://antac.org.ua/news/sabotazh-spravy-truhanova-rukamy-prokuroriv-lutsenka/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"Галина Богданова",</w:t>
        <w:br/>
        <w:t xml:space="preserve">            "position": "оценщиця",</w:t>
        <w:br/>
        <w:t xml:space="preserve">            "affiliations": [</w:t>
        <w:br/>
        <w:t xml:space="preserve">                "Одеська міськрада"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"Труханов",</w:t>
        <w:br/>
        <w:t xml:space="preserve">            "position": "мер Одеси",</w:t>
        <w:br/>
        <w:t xml:space="preserve">            "affiliations": [</w:t>
        <w:br/>
        <w:t xml:space="preserve">                "Одеська міськрада"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"Приватна фірма",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"Державне товариство",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"Малиновський суд Одеси",</w:t>
        <w:br/>
        <w:t xml:space="preserve">        "Одеська міськрада"</w:t>
        <w:br/>
        <w:t xml:space="preserve">    ]</w:t>
        <w:br/>
        <w:t>}</w:t>
      </w:r>
    </w:p>
    <w:p>
      <w:pPr>
        <w:pStyle w:val="Heading1"/>
      </w:pPr>
      <w:r>
        <w:t>АНОНС — Одеський суд може зняти звинувачення зі спільниці Труханова</w:t>
      </w:r>
    </w:p>
    <w:p>
      <w:r>
        <w:t>Date: 31/10/18</w:t>
      </w:r>
    </w:p>
    <w:p>
      <w:r>
        <w:t>Link: https://antac.org.ua/news/anons-odeskyj-sud-mozhe-znyaty-zvynuvachennya-zi-spilnytsi-truhanova/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"Галина Богданова",</w:t>
        <w:br/>
        <w:t xml:space="preserve">            "position": "Оцінювачка нерухомості",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"Одеська міська рада",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"Завод 'Краян'",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"Малиновський районний суд Одеси"</w:t>
        <w:br/>
        <w:t xml:space="preserve">    ]</w:t>
        <w:br/>
        <w:t>}</w:t>
      </w:r>
    </w:p>
    <w:p>
      <w:pPr>
        <w:pStyle w:val="Heading1"/>
      </w:pPr>
      <w:r>
        <w:t>“Блискавично швидко” — суд у справі Мартиненка проти ЦПК уже перейшов до дебатів сторін</w:t>
      </w:r>
    </w:p>
    <w:p>
      <w:r>
        <w:t>Date: 29/10/18</w:t>
      </w:r>
    </w:p>
    <w:p>
      <w:r>
        <w:t>Link: https://antac.org.ua/news/blyskavychno-shvydko-sud-u-spravi-martynenka-proty-tspk-uzhe-perejshov-do-debativ-storin/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"екс-нарфронтівець",</w:t>
        <w:br/>
        <w:t xml:space="preserve">            "affiliations": [</w:t>
        <w:br/>
        <w:t xml:space="preserve">                "НАБУ"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"В.В.Бортницька",</w:t>
        <w:br/>
        <w:t xml:space="preserve">            "position": "суддя"</w:t>
        <w:br/>
        <w:t xml:space="preserve">        },</w:t>
        <w:br/>
        <w:t xml:space="preserve">        {</w:t>
        <w:br/>
        <w:t xml:space="preserve">            "name": "Олександр Литвин",</w:t>
        <w:br/>
        <w:t xml:space="preserve">            "position": "адвокат",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29 жовтня судове засідання  Мартиненка проти ЦПК щодо вимоги нардепа прибрати згадки про його корупційну діяльність з сайту організації</w:t>
      </w:r>
    </w:p>
    <w:p>
      <w:r>
        <w:t>Date: 26/10/18</w:t>
      </w:r>
    </w:p>
    <w:p>
      <w:r>
        <w:t>Link: https://antac.org.ua/news/anons-29-zhovtnya-sudove-zasidannya-martynenka-proty-tspk-schodo-vymohy-nardepa-prybraty-zhadky-pro-joho-koruptsijnu-diyalnist-z-sajtu-orhanizatsiji/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"Екс-народний депутат",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"Печерський районний суд Києва"</w:t>
        <w:br/>
        <w:t xml:space="preserve">    ]</w:t>
        <w:br/>
        <w:t>}</w:t>
      </w:r>
    </w:p>
    <w:p>
      <w:pPr>
        <w:pStyle w:val="Heading1"/>
      </w:pPr>
      <w:r>
        <w:t>Суд долучив до матеріалів справи про скасування арешту ТЕЦ Дубневичів фейкову “експертизу”</w:t>
      </w:r>
    </w:p>
    <w:p>
      <w:r>
        <w:t>Date: 26/10/18</w:t>
      </w:r>
    </w:p>
    <w:p>
      <w:r>
        <w:t>Link: https://antac.org.ua/news/sud-doluchyv-do-materialiv-spravy-pro-skasuvannya-areshtu-tets-dubnevychiv-fejkovu-ekspertyzu/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"адвокат",</w:t>
        <w:br/>
        <w:t xml:space="preserve">            "position": null,</w:t>
        <w:br/>
        <w:t xml:space="preserve">            "affiliations": [</w:t>
        <w:br/>
        <w:t xml:space="preserve">                "ТОВ Новороздільська ТЕЦ"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"детектив Бюро",</w:t>
        <w:br/>
        <w:t xml:space="preserve">            "position": null,</w:t>
        <w:br/>
        <w:t xml:space="preserve">            "affiliations": [</w:t>
        <w:br/>
        <w:t xml:space="preserve">                "НАБУ"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Новороздільська ТЕЦ",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"Солом’янський районний суд Києва",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Суд відмовив у домашньому арешті Шабуніна та допитав його колегу</w:t>
      </w:r>
    </w:p>
    <w:p>
      <w:r>
        <w:t>Date: 26/10/18</w:t>
      </w:r>
    </w:p>
    <w:p>
      <w:r>
        <w:t>Link: https://antac.org.ua/news/sud-vidmovyv-u-domashnomu-areshti-shabunina-ta-dopytav-joho-ekskolehu/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"Філімоненко",</w:t>
        <w:br/>
        <w:t xml:space="preserve">            "position": "Провокатор",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"Тетяна Пеклун",</w:t>
        <w:br/>
        <w:t xml:space="preserve">            "position": "Колега та до недавнього часу заступниця виконавчого директора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"Петро Порошенко",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"Всеволод Філімоненко",</w:t>
        <w:br/>
        <w:t xml:space="preserve">            "position": "Помічник народного депутата Радикальної Партії",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"Дніпровський районний суд Києва",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ОНОВЛЕННЯ — Суд відмовив у задоволенні клопотання прокурора про домашній арешт Віталія Шабуніна</w:t>
      </w:r>
    </w:p>
    <w:p>
      <w:r>
        <w:t>Date: 26/10/18</w:t>
      </w:r>
    </w:p>
    <w:p>
      <w:r>
        <w:t>Link: https://antac.org.ua/news/prokuror-ta-advokat-filimonenka-vymahayut-domashnij-aresht-dlya-shabunina/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Руснак",</w:t>
        <w:br/>
        <w:t xml:space="preserve">            "position": "Прокурор"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</w:t>
        <w:br/>
        <w:t xml:space="preserve">        },</w:t>
        <w:br/>
        <w:t xml:space="preserve">        {</w:t>
        <w:br/>
        <w:t xml:space="preserve">            "name": "Філімоненко",</w:t>
        <w:br/>
        <w:t xml:space="preserve">            "position": "Блогер-провокатор"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"Адвокат"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Мартиненко через суд вимагає від ЦПК прибрати публічні згадки про свої корупційні справи</w:t>
      </w:r>
    </w:p>
    <w:p>
      <w:r>
        <w:t>Date: 26/10/18</w:t>
      </w:r>
    </w:p>
    <w:p>
      <w:r>
        <w:t>Link: https://antac.org.ua/news/martynenko-cherez-sud-vymahaje-vid-tspk-prybraty-publichni-zhadky-pro-svoji-koruptsijni-spravy/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депутат",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Верховний суд самоусунувся від розсекречення декларацій семочків та демчин</w:t>
      </w:r>
    </w:p>
    <w:p>
      <w:r>
        <w:t>Date: 24/10/18</w:t>
      </w:r>
    </w:p>
    <w:p>
      <w:r>
        <w:t>Link: https://antac.org.ua/news/verhovnyj-sud-samousunuvsya-vid-rozsekrechennya-deklaratsij-semochkiv-ta-demchyn/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Щербан",</w:t>
        <w:br/>
        <w:t xml:space="preserve">            "position": "юристка",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безпеки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"Верховний Суд",</w:t>
        <w:br/>
        <w:t xml:space="preserve">        "Національне агентство з питань запобігання корупції (НАЗК)"</w:t>
        <w:br/>
        <w:t xml:space="preserve">    ]</w:t>
        <w:br/>
        <w:t>}</w:t>
      </w:r>
    </w:p>
    <w:p>
      <w:pPr>
        <w:pStyle w:val="Heading1"/>
      </w:pPr>
      <w:r>
        <w:t>АНОНС — Завтра Верховний суд розглядатиме справу щодо засекречення декларацій СБУ</w:t>
      </w:r>
    </w:p>
    <w:p>
      <w:r>
        <w:t>Date: 23/10/18</w:t>
      </w:r>
    </w:p>
    <w:p>
      <w:r>
        <w:t>Link: https://antac.org.ua/news/anons-zavtra-verhovnyj-sud-rozhlyadatyme-spravu-schodo-zasekrechennya-deklaratsij-sbu/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Щербан",</w:t>
        <w:br/>
        <w:t xml:space="preserve">            "position": "юристка",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безпеки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"НАЗК",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"Верховний суд"</w:t>
        <w:br/>
        <w:t xml:space="preserve">    ]</w:t>
        <w:br/>
        <w:t>}</w:t>
      </w:r>
    </w:p>
    <w:p>
      <w:pPr>
        <w:pStyle w:val="Heading1"/>
      </w:pPr>
      <w:r>
        <w:t>АНОНС — Сьогодні Мартиненку зачитають обвинувальний акт у суді</w:t>
      </w:r>
    </w:p>
    <w:p>
      <w:r>
        <w:t>Date: 22/10/18</w:t>
      </w:r>
    </w:p>
    <w:p>
      <w:r>
        <w:t>Link: https://antac.org.ua/news/anons-sohodni-martynenku-zachytayut-obvynuvalnyj-akt-u-sudi/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"Щебуняєва Л.Л",</w:t>
        <w:br/>
        <w:t xml:space="preserve">            "position": "Головуюча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"ДП «НАЕК «Енергоатом»",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"ДП «Східний гірничо-збагачувальний комбінат» (СхідГЗК)",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Справа Ісаакяна: засідання відклали та заявили відвід прокурору</w:t>
      </w:r>
    </w:p>
    <w:p>
      <w:r>
        <w:t>Date: 19/10/18</w:t>
      </w:r>
    </w:p>
    <w:p>
      <w:r>
        <w:t>Link: https://antac.org.ua/news/sprava-isaakyana-zasidannya-vidklaly-ta-zayavyly-vidvid-prokurora/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"Арсен Ісаакян",</w:t>
        <w:br/>
        <w:t xml:space="preserve">            "position": "Екс-керівник Державної інноваційної фінансово-кредитної установи (ДІФКУ)",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"ДП Антонов",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"Шевченківський районний суд Києва"</w:t>
        <w:br/>
        <w:t xml:space="preserve">    ]</w:t>
        <w:br/>
        <w:t>}</w:t>
      </w:r>
    </w:p>
    <w:p>
      <w:pPr>
        <w:pStyle w:val="Heading1"/>
      </w:pPr>
      <w:r>
        <w:t>АНОНС — Прокурори САП спробують затвердити угоду з фігурантом справи про розтрату майже 15 млн грн ДП “Антонов”</w:t>
      </w:r>
    </w:p>
    <w:p>
      <w:r>
        <w:t>Date: 18/10/18</w:t>
      </w:r>
    </w:p>
    <w:p>
      <w:r>
        <w:t>Link: https://antac.org.ua/news/anons-prokurory-sap-sprobuyut-zatverdyty-uhodu-z-fihurantom-spravy-pro-roztratu-majzhe-15-mln-hrn-dp-antonov/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"Арсен Ісаакян",</w:t>
        <w:br/>
        <w:t xml:space="preserve">            "position": "Колишній керівник ДІФКУ"</w:t>
        <w:br/>
        <w:t xml:space="preserve">        },</w:t>
        <w:br/>
        <w:t xml:space="preserve">        {</w:t>
        <w:br/>
        <w:t xml:space="preserve">            "name": "Василь Кричун",</w:t>
        <w:br/>
        <w:t xml:space="preserve">            "position": "Прокурор"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"ДП 'Антонов'",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"Шевченківський районний суд",</w:t>
        <w:br/>
        <w:t xml:space="preserve">        "Спеціалізована антикорупційна прокуратура (САП)"</w:t>
        <w:br/>
        <w:t xml:space="preserve">    ]</w:t>
        <w:br/>
        <w:t>}</w:t>
      </w:r>
    </w:p>
    <w:p>
      <w:pPr>
        <w:pStyle w:val="Heading1"/>
      </w:pPr>
      <w:r>
        <w:t>Комітет Кожем’якіна залишив державну монополію та призначення експертиз для розслідування корупції через суд</w:t>
      </w:r>
    </w:p>
    <w:p>
      <w:r>
        <w:t>Date: 17/10/18</w:t>
      </w:r>
    </w:p>
    <w:p>
      <w:r>
        <w:t>Link: https://antac.org.ua/news/komitet-kozhem-yakina-zalyshyv-derzhavnu-monopoliyu-ta-pryznachennya-ekspertyz-dlya-rozsliduvannya-koruptsiji-cherez-sud/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"Лозовий",</w:t>
        <w:br/>
        <w:t xml:space="preserve">            "position": "Нардеп",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"Комітет з питань законодавчого забезпечення правоохоронної діяльності"</w:t>
        <w:br/>
        <w:t xml:space="preserve">    ]</w:t>
        <w:br/>
        <w:t>}</w:t>
      </w:r>
    </w:p>
    <w:p>
      <w:pPr>
        <w:pStyle w:val="Heading1"/>
      </w:pPr>
      <w:r>
        <w:t>АНОНС — Депутати від БПП Дубневичі не полишають спроб зняти арешт та повернути контроль над ТЕЦ на Львівщині</w:t>
      </w:r>
    </w:p>
    <w:p>
      <w:r>
        <w:t>Date: 17/10/18</w:t>
      </w:r>
    </w:p>
    <w:p>
      <w:r>
        <w:t>Link: https://antac.org.ua/news/anons-deputaty-vid-bpp-dubnevychi-ne-polyshayut-sprob-znyaty-aresht-ta-povernuty-kontrol-nad-tets-na-lvivschyni/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"Дубневичі",</w:t>
        <w:br/>
        <w:t xml:space="preserve">            "position": "Народні депутати",</w:t>
        <w:br/>
        <w:t xml:space="preserve">            "affiliations": [</w:t>
        <w:br/>
        <w:t xml:space="preserve">                "БПП"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"Вадим Сенін",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"АРМА Новороздільська ТЕЦ",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Незалежність експертиз у справах топ-корупції під загрозою — ЗАЯВА</w:t>
      </w:r>
    </w:p>
    <w:p>
      <w:r>
        <w:t>Date: 17/10/18</w:t>
      </w:r>
    </w:p>
    <w:p>
      <w:r>
        <w:t>Link: https://antac.org.ua/news/nezalezhnist-ekspertyz-u-spravah-top-koruptsiji-pid-zahrozoyu-zayava/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"Мустафа Найєм",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"Комітет з питань законодавчого забезпечення правоохоронної діяльності"</w:t>
        <w:br/>
        <w:t xml:space="preserve">    ]</w:t>
        <w:br/>
        <w:t>}</w:t>
      </w:r>
    </w:p>
    <w:p>
      <w:pPr>
        <w:pStyle w:val="Heading1"/>
      </w:pPr>
      <w:r>
        <w:t>АНОНС — Комітет Кожем’якіна розгляне законопроект, що дозволяє контролювати експертизи у справах топ-корупції</w:t>
      </w:r>
    </w:p>
    <w:p>
      <w:r>
        <w:t>Date: 16/10/18</w:t>
      </w:r>
    </w:p>
    <w:p>
      <w:r>
        <w:t>Link: https://antac.org.ua/news/anons-komitet-kozhem-yakina-rozhlyane-zakonoproekt-scho-dozvolyaje-kontrolyuvaty-ekspertyzy-u-spravah-top-koruptsiji/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"Лозовий",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"Комітет з питань законодавчого забезпечення правоохоронної діяльності"</w:t>
        <w:br/>
        <w:t xml:space="preserve">    ]</w:t>
        <w:br/>
        <w:t>}</w:t>
      </w:r>
    </w:p>
    <w:p>
      <w:pPr>
        <w:pStyle w:val="Heading1"/>
      </w:pPr>
      <w:r>
        <w:t>АНОНС — Дубневичі вчергове намагаються зняти арешт зі своїх ТЕЦ у Львівській області</w:t>
      </w:r>
    </w:p>
    <w:p>
      <w:r>
        <w:t>Date: 11/10/18</w:t>
      </w:r>
    </w:p>
    <w:p>
      <w:r>
        <w:t>Link: https://antac.org.ua/news/anons-dubnevychi-vcherhove-namahayutsya-znyaty-aresht-zi-svojih-tets-u-lvivskij-oblasti/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"Дубневичі",</w:t>
        <w:br/>
        <w:t xml:space="preserve">            "position": "Народні депутати від БПП",</w:t>
        <w:br/>
        <w:t xml:space="preserve">            "affiliations": [</w:t>
        <w:br/>
        <w:t xml:space="preserve">                "Брати"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"Курова О.І",</w:t>
        <w:br/>
        <w:t xml:space="preserve">            "position": "Головуюча суддя"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"Фірми, які належать народним депутатам від БПП братам Дубневичам",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Держпідприємство на Донеччині хотіло віддати понад 10 млн грн недобросовісній компанії</w:t>
      </w:r>
    </w:p>
    <w:p>
      <w:r>
        <w:t>Date: 10/10/18</w:t>
      </w:r>
    </w:p>
    <w:p>
      <w:r>
        <w:t>Link: https://antac.org.ua/news/derzhpidpryjemstvo-na-donechchyni-hotilo-viddaty-ponad-10-mln-hrn-nedobrosovisnij-kompaniji/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"Антимонопольний комітет",</w:t>
        <w:br/>
        <w:t xml:space="preserve">            "position": "Недоречне використання",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"Мирноградвугілля",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'Укрмет Груп'",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