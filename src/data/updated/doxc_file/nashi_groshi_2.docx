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Віктор Пінчук. Портрет олігарха</w:t>
      </w:r>
    </w:p>
    <w:p>
      <w:r>
        <w:t>Date: 01.12.2022</w:t>
      </w:r>
    </w:p>
    <w:p>
      <w:r>
        <w:t>Link: https://nashigroshi.org/2022/12/01/viktor-pinchuk-portret-oliharkha/</w:t>
      </w:r>
    </w:p>
    <w:p>
      <w:r>
        <w:t>Author: Олігархічні війни: за що Коломойський віддав Пінчуку елітну нерухомість у Лондоніhttps://www.epravda.com.ua/publications/2017/11/9/631000/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Пінчук",</w:t>
        <w:br/>
        <w:t xml:space="preserve">            "position": "Олігарх",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"Леонід Кучма",</w:t>
        <w:br/>
        <w:t xml:space="preserve">            "position": "Президент України (1994-2005)",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"Рінат Ахметов",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сформувався олігархат в Україні</w:t>
      </w:r>
    </w:p>
    <w:p>
      <w:r>
        <w:t>Date: 30.11.2022</w:t>
      </w:r>
    </w:p>
    <w:p>
      <w:r>
        <w:t>Link: https://nashigroshi.org/2022/11/30/yak-sformuvavsia-oliharkhat-v-ukraini/</w:t>
      </w:r>
    </w:p>
    <w:p>
      <w:r>
        <w:t>Author: Олігархічні війни: за що Коломойський віддав Пінчуку елітну нерухомість у Лондоніhttps://www.epravda.com.ua/publications/2017/11/9/631000/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"Олігархи",</w:t>
        <w:br/>
        <w:t xml:space="preserve">            "position": "Власники/керівники",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"100 найбільших підприємств в Україні",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Розкішний автопарк угрупування Резніченка-Дубинських</w:t>
      </w:r>
    </w:p>
    <w:p>
      <w:r>
        <w:t>Date: 24.11.2022</w:t>
      </w:r>
    </w:p>
    <w:p>
      <w:r>
        <w:t>Link: https://nashigroshi.org/2022/11/24/rozkishnyy-avtopark-uhrupuvannia-reznichenka-dubyns-kykh/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"Валентин Резніченко",</w:t>
        <w:br/>
        <w:t xml:space="preserve">            "position": "Голова Дніпропетровської ОДА",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Єрмак",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"Будінвест інжиніринг",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Таємна розкіш СБУшника. Шило та його сім’я володіють купою нерухомості та дорогими автівками</w:t>
      </w:r>
    </w:p>
    <w:p>
      <w:r>
        <w:t>Date: 21.11.2022</w:t>
      </w:r>
    </w:p>
    <w:p>
      <w:r>
        <w:t>Link: https://nashigroshi.org/2022/11/21/taiemna-rozkish-sbushnyka-shylo-ta-yoho-sim-ia-volodiiut-kupoiu-nerukhomosti-ta-dorohymy-avtivkamy/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"Леся Іванова",</w:t>
        <w:br/>
        <w:t xml:space="preserve">            "position": "журналістка",</w:t>
        <w:br/>
        <w:t xml:space="preserve">            "affiliations": [</w:t>
        <w:br/>
        <w:t xml:space="preserve">                "Bihus.info"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"Артем Шило",</w:t>
        <w:br/>
        <w:t xml:space="preserve">            "position": "заступник Департаменту захисту національної державності СБУ",</w:t>
        <w:br/>
        <w:t xml:space="preserve">            "affiliations": [</w:t>
        <w:br/>
        <w:t xml:space="preserve">                "СБУ"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"Єрмак",</w:t>
        <w:br/>
        <w:t xml:space="preserve">            "position": "посада не вказана",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"СБУ"</w:t>
        <w:br/>
        <w:t xml:space="preserve">    ]</w:t>
        <w:br/>
        <w:t>}</w:t>
      </w:r>
    </w:p>
    <w:p>
      <w:pPr>
        <w:pStyle w:val="Heading1"/>
      </w:pPr>
      <w:r>
        <w:t>Санкційну монополію Зеленського хакнули його ж підопічні</w:t>
      </w:r>
    </w:p>
    <w:p>
      <w:r>
        <w:t>Date: 20.11.2022</w:t>
      </w:r>
    </w:p>
    <w:p>
      <w:r>
        <w:t>Link: https://nashigroshi.org/2022/11/20/113617/</w:t>
      </w:r>
    </w:p>
    <w:p>
      <w:r>
        <w:t>Author: [20]https://moz.gov.ua/uploads/8/40825-perelik_preparativ.pdf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"Верховного Головнокомандуючого",</w:t>
        <w:br/>
        <w:t xml:space="preserve">            "position": "Головнокомандуючий",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"Національні виробники лікарських препаратів",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В обігу лікарських засобів під час війни виникли корупційні ризики від «квазісанкцій» – НАЗК</w:t>
      </w:r>
    </w:p>
    <w:p>
      <w:r>
        <w:t>Date: 18.11.2022</w:t>
      </w:r>
    </w:p>
    <w:p>
      <w:r>
        <w:t>Link: https://nashigroshi.org/2022/11/18/koruptsiyni-ryzyky-pid-chas-obmezhennia-obihu-likars-kykh-zasobiv-v-umovakh-voiennoho-stanu/</w:t>
      </w:r>
    </w:p>
    <w:p>
      <w:r>
        <w:t>Author: [20]https://moz.gov.ua/uploads/8/40825-perelik_preparativ.pdf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"Верховна Рада",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Секрети успіху в військових закупівлях від Євгена Сільверстова</w:t>
      </w:r>
    </w:p>
    <w:p>
      <w:r>
        <w:t>Date: 18.11.2022</w:t>
      </w:r>
    </w:p>
    <w:p>
      <w:r>
        <w:t>Link: https://nashigroshi.org/2022/11/18/sekrety-uspikhu-v-viys-kovykh-zakupivliakh-vid-yevhena-sil-verstova/</w:t>
      </w:r>
    </w:p>
    <w:p>
      <w:r>
        <w:t>Author: Візьміть до уваги ці рекомендації, і ви отримуєте гарні контракти за прийнятними для вас умовами.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Сільверстов",</w:t>
        <w:br/>
        <w:t xml:space="preserve">            "position": "Займається закупівлями для батальонної тактичної групи в бригаді десантно-штурмових військ"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"ДУ «Професійні закупівлі»",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"ДП «Медичні закупівлі України»",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Сенсаційна схема. Як в ім’я боротьби з демпінгом переплатити за електроенергію</w:t>
      </w:r>
    </w:p>
    <w:p>
      <w:r>
        <w:t>Date: 15.11.2022</w:t>
      </w:r>
    </w:p>
    <w:p>
      <w:r>
        <w:t>Link: https://nashigroshi.org/2022/11/15/sensatsiyna-skhema-yak-v-im-ia-borot-by-z-dempinhom-pereplatyty-za-elektroenerhiiu/</w:t>
      </w:r>
    </w:p>
    <w:p>
      <w:r>
        <w:t>Author: Анна Сорока,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"Кам’янська міська рада",</w:t>
        <w:br/>
        <w:t xml:space="preserve">            "position": "Невідомо",</w:t>
        <w:br/>
        <w:t xml:space="preserve">            "affiliations": [</w:t>
        <w:br/>
        <w:t xml:space="preserve">                "Дніпропетровська область"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"Кам’янська міська рада"</w:t>
        <w:br/>
        <w:t xml:space="preserve">    ]</w:t>
        <w:br/>
        <w:t>}</w:t>
      </w:r>
    </w:p>
    <w:p>
      <w:pPr>
        <w:pStyle w:val="Heading1"/>
      </w:pPr>
      <w:r>
        <w:t>У Ткаченка роздали 83 мільйони на Телемарафон каналам олігархів і фірмі, пов’язаній з КТимошенком</w:t>
      </w:r>
    </w:p>
    <w:p>
      <w:r>
        <w:t>Date: 14.11.2022</w:t>
      </w:r>
    </w:p>
    <w:p>
      <w:r>
        <w:t>Link: https://nashigroshi.org/2022/11/14/u-tkachenka-rozdaly-83-mil-yony-na-telemarafon-kanalam-oliharkhiv-i-firmi-pov-iazaniy-z-ktymoshenkom/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"Кирило Тимошенко",</w:t>
        <w:br/>
        <w:t xml:space="preserve">            "position": "Заступник голови Офісу президента",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«Кінокіт»",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"Міністерство культури та інформполітики",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захисту інформаційного простору України"</w:t>
        <w:br/>
        <w:t xml:space="preserve">    ]</w:t>
        <w:br/>
        <w:t>}</w:t>
      </w:r>
    </w:p>
    <w:p>
      <w:pPr>
        <w:pStyle w:val="Heading1"/>
      </w:pPr>
      <w:r>
        <w:t>Фінансові зв’язки Голика і Резніченко (+відео губернатора з подругою)</w:t>
      </w:r>
    </w:p>
    <w:p>
      <w:r>
        <w:t>Date: 11.11.2022</w:t>
      </w:r>
    </w:p>
    <w:p>
      <w:r>
        <w:t>Link: https://nashigroshi.org/2022/11/11/finansovi-zv-iazky-holyka-i-reznichenko-video-hubernatora-z-podruhoiu/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"Валентин Резніченко",</w:t>
        <w:br/>
        <w:t xml:space="preserve">            "position": "Керівник Дніпропетровської облдержадміністрації",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"Михайло Подоляк",</w:t>
        <w:br/>
        <w:t xml:space="preserve">            "position": "Радник Єрмака",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Голик",</w:t>
        <w:br/>
        <w:t xml:space="preserve">            "position": "Консультант 'Великого будівництва'",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"Будінвест інжиніринг",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Кому Офіс президента довірив нагляд за нафтобізнесом Коломойського</w:t>
      </w:r>
    </w:p>
    <w:p>
      <w:r>
        <w:t>Date: 08.11.2022</w:t>
      </w:r>
    </w:p>
    <w:p>
      <w:r>
        <w:t>Link: https://nashigroshi.org/2022/11/08/komu-ofis-prezydenta-doviryv-nahliad-za-naftobiznesom-kolomoys-koho/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"Партнерка і керівник кабінету Єрмака",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"В'ячеслав Богуслаєв",</w:t>
        <w:br/>
        <w:t xml:space="preserve">            "position": "Замміністр, заступник Галущенка",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Жеваго",</w:t>
        <w:br/>
        <w:t xml:space="preserve">            "position": "Підопічний радника Єрмака з НКЦБФР",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Григоришин",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"Укрнафта",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"Укртатнафта",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"Мотор Січ",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"АвтоКрАЗ",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"Запоріжтрансформатор",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оборони"</w:t>
        <w:br/>
        <w:t xml:space="preserve">    ]</w:t>
        <w:br/>
        <w:t>}</w:t>
      </w:r>
    </w:p>
    <w:p>
      <w:pPr>
        <w:pStyle w:val="Heading1"/>
      </w:pPr>
      <w:r>
        <w:t>Скандальні записи Микитася про відкати привели до свіжого держпідряду на 35 мільярдів</w:t>
      </w:r>
    </w:p>
    <w:p>
      <w:r>
        <w:t>Date: 04.11.2022</w:t>
      </w:r>
    </w:p>
    <w:p>
      <w:r>
        <w:t>Link: https://nashigroshi.org/2022/11/04/skandal-ni-zapysy-mykytasia-pro-vidkaty-pryvely-do-svizhoho-derzhpidriadu-na-35-mil-iardiv/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"Борис Філатов",</w:t>
        <w:br/>
        <w:t xml:space="preserve">            "position": null,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null,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null,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"Укргідроенерго",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"Метробуд",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"Укрбуд",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Обладміністрація Резніченка заплатила 1,5 мільярди фірмі супутниці Резніченка</w:t>
      </w:r>
    </w:p>
    <w:p>
      <w:r>
        <w:t>Date: 02.11.2022</w:t>
      </w:r>
    </w:p>
    <w:p>
      <w:r>
        <w:t>Link: https://nashigroshi.org/2022/11/02/obladministratsiia-reznichenka-zaplatyla-1-5-mil-iardy-firmi-suputnytsi-reznichenka/</w:t>
      </w:r>
    </w:p>
    <w:p>
      <w:r>
        <w:t>Author: Більше подробиць урозслідуванні журналістів «Схем»Валерії Єгошиної, Георгія Шабаєва та Кіри Толстякової.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"Київська школа економіки",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Німецький аншлюс Камишина. «Укрзалізниця» свідомо прокотила українських виробників мимо тендерів на чверть мільярда гривень</w:t>
      </w:r>
    </w:p>
    <w:p>
      <w:r>
        <w:t>Date: 27.10.2022</w:t>
      </w:r>
    </w:p>
    <w:p>
      <w:r>
        <w:t>Link: https://nashigroshi.org/2022/10/27/nimets-kyy-anshlius-kamyshyna-ukrzaliznytsia-svidomo-prokotyla-ukrains-kykh-vyrobnykiv-mymo-tenderiv-na-chvert-mil-iarda-hryven/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"Приватне підприємство «Адмірал»",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Обласканий Фісталь. Як  в Україні створили монополію на постачання «швидких»</w:t>
      </w:r>
    </w:p>
    <w:p>
      <w:r>
        <w:t>Date: 24.10.2022</w:t>
      </w:r>
    </w:p>
    <w:p>
      <w:r>
        <w:t>Link: https://nashigroshi.org/2022/10/24/oblaskanyy-fistal-yak-v-ukraini-stvoryly-monopoliiu-na-postachannia-shvydkykh/</w:t>
      </w:r>
    </w:p>
    <w:p>
      <w:r>
        <w:t>Author: Юрій Ніколов,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"Кирило Тимошенко",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Голик",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"Медичні закупівлі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"Автоспецпром",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президента",</w:t>
        <w:br/>
        <w:t xml:space="preserve">        "Укравтодор",</w:t>
        <w:br/>
        <w:t xml:space="preserve">        "Медичні закупівлі України"</w:t>
        <w:br/>
        <w:t xml:space="preserve">    ]</w:t>
        <w:br/>
        <w:t>}</w:t>
      </w:r>
    </w:p>
    <w:p>
      <w:pPr>
        <w:pStyle w:val="Heading1"/>
      </w:pPr>
      <w:r>
        <w:t>«Укргазвидобування» відмовилось від російського метанолу. Кримінальні досьє постачальників</w:t>
      </w:r>
    </w:p>
    <w:p>
      <w:r>
        <w:t>Date: 19.10.2022</w:t>
      </w:r>
    </w:p>
    <w:p>
      <w:r>
        <w:t>Link: https://nashigroshi.org/2022/10/19/ukrhazvydobuvannia-vidmovylos-vid-rosiys-koho-metanolu-kryminal-ni-dos-ie-postachal-nykiv/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"Невідомо",</w:t>
        <w:br/>
        <w:t xml:space="preserve">            "position": "Засновники нових постачальників",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"АТ «Укргазвидобування»",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«Нарні-трейд»",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«Міжрегіональне якісне постачання»",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"Caribbean Gas Chemical Limited",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"Socar",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"Supermetanol C.A",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"Miderhelm methanol vertribes",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"Mitteldeutsche Erdoel-Raffinerie GmbH (MIDER)",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Солодке життя ліцею імені Героїв Небесної Сотні</w:t>
      </w:r>
    </w:p>
    <w:p>
      <w:r>
        <w:t>Date: 12.10.2022</w:t>
      </w:r>
    </w:p>
    <w:p>
      <w:r>
        <w:t>Link: https://nashigroshi.org/2022/10/12/solodke-zhyttia-litseiu-imeni-heroiv-nebesnoi-sotni/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"Волинський ліцей",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Стінгазета «Укрзалізниці»: що у Камишина надумали з скандальними закупівлями литва, скріплень і болтів?</w:t>
      </w:r>
    </w:p>
    <w:p>
      <w:r>
        <w:t>Date: 10.10.2022</w:t>
      </w:r>
    </w:p>
    <w:p>
      <w:r>
        <w:t>Link: https://nashigroshi.org/2022/10/10/stinhazeta-ukrzaliznytsi-shcho-u-kamyshyna-nadumaly-z-skandal-nymy-zakupivliamy-lytva-skriplen-i-boltiv/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Головою Нацбанку стане партнер  ̶к̶у̶м̶ Єрмака замість Шевченка, якого досі не арештували по справі НАБУ (додано)</w:t>
      </w:r>
    </w:p>
    <w:p>
      <w:r>
        <w:t>Date: 05.10.2022</w:t>
      </w:r>
    </w:p>
    <w:p>
      <w:r>
        <w:t>Link: https://nashigroshi.org/2022/10/05/holovoiu-natsbanku-stane-kum-yermaka-zamist-shevchenka-iakoho-dosi-ne-areshtuvaly-po-spravi-nabu/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"Кирило Шевченко",</w:t>
        <w:br/>
        <w:t xml:space="preserve">            "position": "Керівник Нацбанку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Пишний",</w:t>
        <w:br/>
        <w:t xml:space="preserve">            "position": "Кум голови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Єрмак",</w:t>
        <w:br/>
        <w:t xml:space="preserve">            "position": "Голова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"Юлія Самаєва",</w:t>
        <w:br/>
        <w:t xml:space="preserve">            "position": "",</w:t>
        <w:br/>
        <w:t xml:space="preserve">            "affiliations": [</w:t>
        <w:br/>
        <w:t xml:space="preserve">                "Дзеркало тижня"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"Нацбанк України"</w:t>
        <w:br/>
        <w:t xml:space="preserve">    ]</w:t>
        <w:br/>
        <w:t>}</w:t>
      </w:r>
    </w:p>
    <w:p>
      <w:pPr>
        <w:pStyle w:val="Heading1"/>
      </w:pPr>
      <w:r>
        <w:t>Офіс президента простив Резніченка і Голика?</w:t>
      </w:r>
    </w:p>
    <w:p>
      <w:r>
        <w:t>Date: 05.10.2022</w:t>
      </w:r>
    </w:p>
    <w:p>
      <w:r>
        <w:t>Link: https://nashigroshi.org/2022/10/05/reznichenka-i-holyka-prostyly/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"Наші гроші",</w:t>
        <w:br/>
        <w:t xml:space="preserve">            "position": "Медіа-організація",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"Будінвест інжиніринг",</w:t>
        <w:br/>
        <w:t xml:space="preserve">            "position": "Фірма",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"Дубинські",</w:t>
        <w:br/>
        <w:t xml:space="preserve">            "position": "Група або особи",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"Будінвест інжиніринг",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Обличчя групи Галущенка</w:t>
      </w:r>
    </w:p>
    <w:p>
      <w:r>
        <w:t>Date: 02.10.2022</w:t>
      </w:r>
    </w:p>
    <w:p>
      <w:r>
        <w:t>Link: https://nashigroshi.org/2022/10/02/oblychchia-hrupy-halushchenka/</w:t>
      </w:r>
    </w:p>
    <w:p>
      <w:r>
        <w:t>Author: Юрій Ніколов, вперше опубліковано у 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"Герман Галущенко",</w:t>
        <w:br/>
        <w:t xml:space="preserve">            "position": "не зазначено",</w:t>
        <w:br/>
        <w:t xml:space="preserve">            "affiliations": [</w:t>
        <w:br/>
        <w:t xml:space="preserve">                "люди Андрія Деркача"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Єрмак",</w:t>
        <w:br/>
        <w:t xml:space="preserve">            "position": "голова офісу президента",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"не зазначено",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"Ростислав Шурма",</w:t>
        <w:br/>
        <w:t xml:space="preserve">            "position": "не зазначено",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"Міністерство енергетики",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"НКРЕКП",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"Гарантований покупець",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"Оператор ринку",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"Оператор ГТС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"Укренерго",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Чи зіллє Офіс президента санкції проти російських олігархів?</w:t>
      </w:r>
    </w:p>
    <w:p>
      <w:r>
        <w:t>Date: 27.09.2022</w:t>
      </w:r>
    </w:p>
    <w:p>
      <w:r>
        <w:t>Link: https://nashigroshi.org/2022/09/27/chy-zillie-ofis-prezydenta-sanktsii-proty-rosiys-kykh-oliharkhiv/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"Ентоні Блінкен",</w:t>
        <w:br/>
        <w:t xml:space="preserve">            "position": "Держсекретар США",</w:t>
        <w:br/>
        <w:t xml:space="preserve">            "affiliations": [</w:t>
        <w:br/>
        <w:t xml:space="preserve">                "Уряд США"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"Фрідман",</w:t>
        <w:br/>
        <w:t xml:space="preserve">            "position": "Олігарх",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"Лісін",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"РНБОУ (Рада національної безпеки і оборони України)"</w:t>
        <w:br/>
        <w:t xml:space="preserve">    ]</w:t>
        <w:br/>
        <w:t>}</w:t>
      </w:r>
    </w:p>
    <w:p>
      <w:pPr>
        <w:pStyle w:val="Heading1"/>
      </w:pPr>
      <w:r>
        <w:t>Хіт-парад найдорожчих автомобілів, придбаних державою під час вторгнення, очолив…</w:t>
      </w:r>
    </w:p>
    <w:p>
      <w:r>
        <w:t>Date: 26.09.2022</w:t>
      </w:r>
    </w:p>
    <w:p>
      <w:r>
        <w:t>Link: https://nashigroshi.org/2022/09/26/khit-parad-naydorozhchykh-avtomobiliv-prydbanykh-derzhavoiu-pid-chas-vtorhnennia-ocholyv/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"Нафтогаз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Через яких підрядників олігархи виводять гроші з обленерго</w:t>
      </w:r>
    </w:p>
    <w:p>
      <w:r>
        <w:t>Date: 22.09.2022</w:t>
      </w:r>
    </w:p>
    <w:p>
      <w:r>
        <w:t>Link: https://nashigroshi.org/2022/09/22/cherez-iakykh-pidriadnykiv-oliharkhy-vyvodiat-hroshi-z-oblenerho/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"Вінницяобленерго",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"Луганське енергетичне об’єднання («ЛЕО»)",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"Сумиобленерго",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"Чернігівобленерго",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"Вінницяобленерго",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"Луганське енергетичне об’єднання («ЛЕО»)",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"Сумиобленерго",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"Чернігівобленерго",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Угрупування Галущенка знесло керівника ОГТСУ, проігнорувавши посла США</w:t>
      </w:r>
    </w:p>
    <w:p>
      <w:r>
        <w:t>Date: 20.09.2022</w:t>
      </w:r>
    </w:p>
    <w:p>
      <w:r>
        <w:t>Link: https://nashigroshi.org/2022/09/20/uhrupuvannia-halushchenka-zneslo-kerivnyka-ohtsu-proihnoruvavshy-posla-ssha/</w:t>
      </w:r>
    </w:p>
    <w:p>
      <w:r>
        <w:t>Author: Нагадаємо, угрупування Галущенка з моменту призначення Андрія Єрмака головою Офісу президента весною 2020 року захопило ключові пости в енергетиці України. В ці дні Міненерго завершило аудит діяльності держкомпанії «Укренерго». У ньому будуть негативні висновки по деяким закупівлям та діям «Укренерго» (чому ці звинувачення необґрунтовані чит.«Атака на «Укренерго» у погоні за мільярдами»(українською/english)).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Макогон",</w:t>
        <w:br/>
        <w:t xml:space="preserve">            "position": "керівник ТОВ «Оператор ГТС України»",</w:t>
        <w:br/>
        <w:t xml:space="preserve">            "affiliations": [</w:t>
        <w:br/>
        <w:t xml:space="preserve">                "АТ «Магістральні газопроводи України»"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"Представник Міністерства енергетики",</w:t>
        <w:br/>
        <w:t xml:space="preserve">            "position": "представник",</w:t>
        <w:br/>
        <w:t xml:space="preserve">            "affiliations": [</w:t>
        <w:br/>
        <w:t xml:space="preserve">                "Міністерство енергетики"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«Оператор ГТС України»",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"АТ «Магістральні газопроводи України»",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енергетики"</w:t>
        <w:br/>
        <w:t xml:space="preserve">    ]</w:t>
        <w:br/>
        <w:t>}</w:t>
      </w:r>
    </w:p>
    <w:p>
      <w:pPr>
        <w:pStyle w:val="Heading1"/>
      </w:pPr>
      <w:r>
        <w:t>Атака на «Укренерго» у погоні за мільярдами</w:t>
      </w:r>
    </w:p>
    <w:p>
      <w:r>
        <w:t>Date: 19.09.2022</w:t>
      </w:r>
    </w:p>
    <w:p>
      <w:r>
        <w:t>Link: https://nashigroshi.org/2022/09/19/ataka-na-ukrenerho-u-pohoni-za-mil-iardamy/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"Галущенко",</w:t>
        <w:br/>
        <w:t xml:space="preserve">            "position": "Енергетик",</w:t>
        <w:br/>
        <w:t xml:space="preserve">            "affiliations": [</w:t>
        <w:br/>
        <w:t xml:space="preserve">                "Група підконтрольних Офісу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"Шурми",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"Укренерго",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Ремонт зруйнованих війною мостів провалено</w:t>
      </w:r>
    </w:p>
    <w:p>
      <w:r>
        <w:t>Date: 09.09.2022</w:t>
      </w:r>
    </w:p>
    <w:p>
      <w:r>
        <w:t>Link: https://nashigroshi.org/2022/09/09/remont-zruynovanykh-viynoiu-mostiv-provaleno/</w:t>
      </w:r>
    </w:p>
    <w:p>
      <w:r>
        <w:t>Author: Юрій Ніколов, вперше опубліковано у«Дзеркалі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"Укравтодор",</w:t>
        <w:br/>
        <w:t xml:space="preserve">            "position": "Державна компанія",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Найуспішніші тендерні підрядники під час війни: ЄДАПСівці в лідерах</w:t>
      </w:r>
    </w:p>
    <w:p>
      <w:r>
        <w:t>Date: 05.09.2022</w:t>
      </w:r>
    </w:p>
    <w:p>
      <w:r>
        <w:t>Link: https://nashigroshi.org/2022/09/05/nayuspishnishi-tenderni-pidriadnyky-pid-chas-viyny-yedapsivtsi-v-liderakh/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Сидоренко",</w:t>
        <w:br/>
        <w:t xml:space="preserve">            "position": "Власник патентів",</w:t>
        <w:br/>
        <w:t xml:space="preserve">            "affiliations": [</w:t>
        <w:br/>
        <w:t xml:space="preserve">                "Фірма 'ЮС-Дизайн'"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'Поллі-сервіс'",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"Поліграфкомбінат 'Україна'",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"Національний банк України"</w:t>
        <w:br/>
        <w:t xml:space="preserve">    ]</w:t>
        <w:br/>
        <w:t>}</w:t>
      </w:r>
    </w:p>
    <w:p>
      <w:pPr>
        <w:pStyle w:val="Heading1"/>
      </w:pPr>
      <w:r>
        <w:t>Шило Татарова в СБУ</w:t>
      </w:r>
    </w:p>
    <w:p>
      <w:r>
        <w:t>Date: 02.09.2022</w:t>
      </w:r>
    </w:p>
    <w:p>
      <w:r>
        <w:t>Link: https://nashigroshi.org/2022/09/02/shylo-tatarova-v-sbu/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"Артем Шило",</w:t>
        <w:br/>
        <w:t xml:space="preserve">            "position": "Заступник Департаменту захисту національної державності СБУ",</w:t>
        <w:br/>
        <w:t xml:space="preserve">            "affiliations": [</w:t>
        <w:br/>
        <w:t xml:space="preserve">                "Офіс Президента",</w:t>
        <w:br/>
        <w:t xml:space="preserve">                "СБУ"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"Ольга Шило",</w:t>
        <w:br/>
        <w:t xml:space="preserve">            "position": "Завкафедрою кримінального процесу та оперативно-розшукової діяльності",</w:t>
        <w:br/>
        <w:t xml:space="preserve">            "affiliations": [</w:t>
        <w:br/>
        <w:t xml:space="preserve">                "Національний юридичний університет імені Ярослава Мудрого"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Офісу Президента"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"СБУ",</w:t>
        <w:br/>
        <w:t xml:space="preserve">        "Офіс Президента"</w:t>
        <w:br/>
        <w:t xml:space="preserve">    ]</w:t>
        <w:br/>
        <w:t>}</w:t>
      </w:r>
    </w:p>
    <w:p>
      <w:pPr>
        <w:pStyle w:val="Heading1"/>
      </w:pPr>
      <w:r>
        <w:t>Странні ігри держави з автомобільним паливом</w:t>
      </w:r>
    </w:p>
    <w:p>
      <w:r>
        <w:t>Date: 26.08.2022</w:t>
      </w:r>
    </w:p>
    <w:p>
      <w:r>
        <w:t>Link: https://nashigroshi.org/2022/08/26/stranni-ihry-derzhavy-z-avtomobil-nym-palyvom/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Кубраков",</w:t>
        <w:br/>
        <w:t xml:space="preserve">            "position": "Міністр інфраструктури",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«Велике будівництво» поновлюється з новими можливостями для розпилу: кейс на 105 мільйонів</w:t>
      </w:r>
    </w:p>
    <w:p>
      <w:r>
        <w:t>Date: 25.08.2022</w:t>
      </w:r>
    </w:p>
    <w:p>
      <w:r>
        <w:t>Link: https://nashigroshi.org/2022/08/25/velyke-budivnytstvo-ponovliuiet-sia-z-novymy-mozhlyvostiamy-dlia-rozpylu-keys-na-105-mil-yoniv/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"уряд",</w:t>
        <w:br/>
        <w:t xml:space="preserve">            "position": "невказано",</w:t>
        <w:br/>
        <w:t xml:space="preserve">            "affiliations": [</w:t>
        <w:br/>
        <w:t xml:space="preserve">                "Уряд"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"Облдержадміністрація",</w:t>
        <w:br/>
        <w:t xml:space="preserve">            "position": "невказано",</w:t>
        <w:br/>
        <w:t xml:space="preserve">            "affiliations": [</w:t>
        <w:br/>
        <w:t xml:space="preserve">                "Облдержадміністрація"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"АМКУ",</w:t>
        <w:br/>
        <w:t xml:space="preserve">            "position": "невказано",</w:t>
        <w:br/>
        <w:t xml:space="preserve">            "affiliations": [</w:t>
        <w:br/>
        <w:t xml:space="preserve">                "АМКУ"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"Житомирська облдержадміністрація",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"АМКУ"</w:t>
        <w:br/>
        <w:t xml:space="preserve">    ]</w:t>
        <w:br/>
        <w:t>}</w:t>
      </w:r>
    </w:p>
    <w:p>
      <w:pPr>
        <w:pStyle w:val="Heading1"/>
      </w:pPr>
      <w:r>
        <w:t>Знайдені будівельники, яким влада під час війни заплатила з держбюджету більше 1 мільярда гривень. І це не за зруйновані будинки…</w:t>
      </w:r>
    </w:p>
    <w:p>
      <w:r>
        <w:t>Date: 09.08.2022</w:t>
      </w:r>
    </w:p>
    <w:p>
      <w:r>
        <w:t>Link: https://nashigroshi.org/2022/08/09/znaydeno-naydorozhche-tsyvil-ne-budivnytstvo-za-iake-vlada-pid-chas-viyny-zaplatyla-z-derzhbiudzhetu-bil-she-1-mil-iarda-hryven/</w:t>
      </w:r>
    </w:p>
    <w:p>
      <w:r>
        <w:t>Author: Юрій Ніколов, “Наші гроші”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"Будінвест інжиніринг",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"Автомагістраль 2016",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"Департамент ЖКГ і будівництва Дніпропетровської ОДА",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"Онур",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"Автострада",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Від шпигунських зв’язків Шарапова до корупційного минулого Коваленка (додано)</w:t>
      </w:r>
    </w:p>
    <w:p>
      <w:r>
        <w:t>Date: 05.08.2022</w:t>
      </w:r>
    </w:p>
    <w:p>
      <w:r>
        <w:t>Link: https://nashigroshi.org/2022/08/05/vid-shpyhuns-kykh-zv-iazkiv-sharapova-do-koruptsiynoho-mynuloho-kovalenka/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Шарапов",</w:t>
        <w:br/>
        <w:t xml:space="preserve">            "position": "Замміністр оборони",</w:t>
        <w:br/>
        <w:t xml:space="preserve">            "affiliations": [</w:t>
        <w:br/>
        <w:t xml:space="preserve">                "Агенція оборонних закупівель"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Єрмак",</w:t>
        <w:br/>
        <w:t xml:space="preserve">            "position": "Голова Офіса президента"</w:t>
        <w:br/>
        <w:t xml:space="preserve">        },</w:t>
        <w:br/>
        <w:t xml:space="preserve">        {</w:t>
        <w:br/>
        <w:t xml:space="preserve">            "name": "Рахімім Емануїлов",</w:t>
        <w:br/>
        <w:t xml:space="preserve">            "position": "Росіянин"</w:t>
        <w:br/>
        <w:t xml:space="preserve">        },</w:t>
        <w:br/>
        <w:t xml:space="preserve">        {</w:t>
        <w:br/>
        <w:t xml:space="preserve">            "name": "Джо Байден",</w:t>
        <w:br/>
        <w:t xml:space="preserve">            "position": "Президент США"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"Агенція оборонних закупівель",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"Уряд України",</w:t>
        <w:br/>
        <w:t xml:space="preserve">        "Уряд США"</w:t>
        <w:br/>
        <w:t xml:space="preserve">    ]</w:t>
        <w:br/>
        <w:t>}</w:t>
      </w:r>
    </w:p>
    <w:p>
      <w:pPr>
        <w:pStyle w:val="Heading1"/>
      </w:pPr>
      <w:r>
        <w:t>Скільки маржі монополісти мали в ціні дизпалива, якщо воно не подорожчало з курсом долара?</w:t>
      </w:r>
    </w:p>
    <w:p>
      <w:r>
        <w:t>Date: 03.08.2022</w:t>
      </w:r>
    </w:p>
    <w:p>
      <w:r>
        <w:t>Link: https://nashigroshi.org/2022/08/03/skil-ky-marzhi-monopolisty-maly-v-tsini-dyzpalyva-iakshcho-vono-ne-podorozhchalo-z-kursom-dolara/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"Нацбанк",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Чи має Україна запобіжники від саботажу у збройній монополії Єрмака? (додано)</w:t>
      </w:r>
    </w:p>
    <w:p>
      <w:r>
        <w:t>Date: 26.07.2022</w:t>
      </w:r>
    </w:p>
    <w:p>
      <w:r>
        <w:t>Link: https://nashigroshi.org/2022/07/26/chy-maie-ukraina-zapobizhnyky-vid-sabotazhu-u-zbroyniy-monopolii-yermaka/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Єрмак",</w:t>
        <w:br/>
        <w:t xml:space="preserve">            "position": "Бізнес-партнер",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"Ростислав Замлинський",</w:t>
        <w:br/>
        <w:t xml:space="preserve">            "position": "Тимчасовий в.о. міністра оборони",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Поліщук",</w:t>
        <w:br/>
        <w:t xml:space="preserve">            "position": "Радник директора держкомпанії «Укрспецекспорт»",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"Агенція оборонних закупівель",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"Укрспецекспорт",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Найдорожчі закупівлі гречки, яка під час війни подорожчала в півтора раза</w:t>
      </w:r>
    </w:p>
    <w:p>
      <w:r>
        <w:t>Date: 19.07.2022</w:t>
      </w:r>
    </w:p>
    <w:p>
      <w:r>
        <w:t>Link: https://nashigroshi.org/2022/07/19/naydorozhchi-zakupivli-hrechky-iaka-pid-chas-viyny-podorozhchala-v-pivtora-raza/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"директор «Шкільного харчування»",</w:t>
        <w:br/>
        <w:t xml:space="preserve">            "position": "директор",</w:t>
        <w:br/>
        <w:t xml:space="preserve">            "affiliations": [</w:t>
        <w:br/>
        <w:t xml:space="preserve">                "Наші гроші"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"Наші гроші",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"Кабмін"</w:t>
        <w:br/>
        <w:t xml:space="preserve">    ]</w:t>
        <w:br/>
        <w:t>}</w:t>
      </w:r>
    </w:p>
    <w:p>
      <w:pPr>
        <w:pStyle w:val="Heading1"/>
      </w:pPr>
      <w:r>
        <w:t>Найдорожчі закупівлі олії під час війни: попереду Кропивницький</w:t>
      </w:r>
    </w:p>
    <w:p>
      <w:r>
        <w:t>Date: 15.07.2022</w:t>
      </w:r>
    </w:p>
    <w:p>
      <w:r>
        <w:t>Link: https://nashigroshi.org/2022/07/15/naydorozhchi-zakupivli-olii-pid-chas-viyny-poperedu-kropyvnyts-kyy/</w:t>
      </w:r>
    </w:p>
    <w:p>
      <w:r>
        <w:t>Author: Віктор Волокіта,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"Наши гроші",</w:t>
        <w:br/>
        <w:t xml:space="preserve">        "Прозорро",</w:t>
        <w:br/>
        <w:t xml:space="preserve">        "Держстат"</w:t>
        <w:br/>
        <w:t xml:space="preserve">    ]</w:t>
        <w:br/>
        <w:t>}</w:t>
      </w:r>
    </w:p>
    <w:p>
      <w:pPr>
        <w:pStyle w:val="Heading1"/>
      </w:pPr>
      <w:r>
        <w:t>Логісти розповіли про нові схеми, за допомогою яких Росія обходить санкції</w:t>
      </w:r>
    </w:p>
    <w:p>
      <w:r>
        <w:t>Date: 13.07.2022</w:t>
      </w:r>
    </w:p>
    <w:p>
      <w:r>
        <w:t>Link: https://nashigroshi.org/2022/07/13/lohisty-rozpovily-pro-novi-skhemy-za-dopomohoiu-iakykh-rosiia-obkhodyt-sanktsii/</w:t>
      </w:r>
    </w:p>
    <w:p>
      <w:r>
        <w:t>Author: На тлі всього вищеописаного видання прогнозує, що ціни для споживачів не знизяться.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"співрозмовник",</w:t>
        <w:br/>
        <w:t xml:space="preserve">            "position": "представник видання",</w:t>
        <w:br/>
        <w:t xml:space="preserve">            "affiliations": [</w:t>
        <w:br/>
        <w:t xml:space="preserve">                "Октагон.Медіа"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Історія з фондом Арестовича як негативний приклад закритості ЄДРЮО</w:t>
      </w:r>
    </w:p>
    <w:p>
      <w:r>
        <w:t>Date: 08.07.2022</w:t>
      </w:r>
    </w:p>
    <w:p>
      <w:r>
        <w:t>Link: https://nashigroshi.org/2022/07/08/zachystka-danykh-pro-fond-arestovycha-iak-nehatyvnyy-pryklad-zakrytosti-yedryuo/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"немає вказаних осіб",</w:t>
        <w:br/>
        <w:t xml:space="preserve">            "position": "немає вказаних посад",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"ЄДРЮО",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10 прозрінь російських підприємців щодо наслідків нападу на Україну</w:t>
      </w:r>
    </w:p>
    <w:p>
      <w:r>
        <w:t>Date: 27.06.2022</w:t>
      </w:r>
    </w:p>
    <w:p>
      <w:r>
        <w:t>Link: https://nashigroshi.org/2022/06/27/10-prozrin-rosiys-kykh-pidpryiemtsiv-shchodo-naslidkiv-napadu-na-ukrainu/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"Іван Брігерт",</w:t>
        <w:br/>
        <w:t xml:space="preserve">            "position": "Президент Союзу селянських (фермерських) господарств Омської області",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Торги в «MedData»: зрада чи перемога? Жумаділов відповів</w:t>
      </w:r>
    </w:p>
    <w:p>
      <w:r>
        <w:t>Date: 21.06.2022</w:t>
      </w:r>
    </w:p>
    <w:p>
      <w:r>
        <w:t>Link: https://nashigroshi.org/2022/06/21/meddata-zrada-chy-peremoha-zhumadilov-vidpoviv/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Путінський «LLCinvest.ru»</w:t>
      </w:r>
    </w:p>
    <w:p>
      <w:r>
        <w:t>Date: 20.06.2022</w:t>
      </w:r>
    </w:p>
    <w:p>
      <w:r>
        <w:t>Link: https://nashigroshi.org/2022/06/20/putins-kyy-llcinvest-ru/</w:t>
      </w:r>
    </w:p>
    <w:p>
      <w:r>
        <w:t>Author: Оригінал публікації«The Guardian»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Путін",</w:t>
        <w:br/>
        <w:t xml:space="preserve">            "position": "Президент Росії",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"друзі та олігархи",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Які запобіжники має «Нафтогаз» проти крадіжки 76 мільярдів гривень?</w:t>
      </w:r>
    </w:p>
    <w:p>
      <w:r>
        <w:t>Date: 19.06.2022</w:t>
      </w:r>
    </w:p>
    <w:p>
      <w:r>
        <w:t>Link: https://nashigroshi.org/2022/06/19/yaki-zapobizhnyky-maie-naftohaz-proty-kradizhky-76-mil-iardiv-hryven-vid-donoriv-ukrainy/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"Оксана Кривенко",</w:t>
        <w:br/>
        <w:t xml:space="preserve">            "position": "Колишня керівниця НКРЕКП",</w:t>
        <w:br/>
        <w:t xml:space="preserve">            "affiliations": [</w:t>
        <w:br/>
        <w:t xml:space="preserve">                "Нафтогаз"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"Нафтогаз",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"Облгази Фірташа",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"Верховна Рада",</w:t>
        <w:br/>
        <w:t xml:space="preserve">        "Державний бюджет України"</w:t>
        <w:br/>
        <w:t xml:space="preserve">    ]</w:t>
        <w:br/>
        <w:t>}</w:t>
      </w:r>
    </w:p>
    <w:p>
      <w:pPr>
        <w:pStyle w:val="Heading1"/>
      </w:pPr>
      <w:r>
        <w:t>Кому війна, а кому мать рідна. Найдорожчі закупівлі яєць в Україні після вторгнення</w:t>
      </w:r>
    </w:p>
    <w:p>
      <w:r>
        <w:t>Date: 16.06.2022</w:t>
      </w:r>
    </w:p>
    <w:p>
      <w:r>
        <w:t>Link: https://nashigroshi.org/2022/06/16/komu-viyna-a-komu-mat-ridna-naydorozhchi-zakupivli-iaiets-v-ukraini-pislia-vtorhnennia/</w:t>
      </w:r>
    </w:p>
    <w:p>
      <w:r>
        <w:t>Author: Віктор Волокіта,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"Наши гроші",</w:t>
        <w:br/>
        <w:t xml:space="preserve">        "Прозорро",</w:t>
        <w:br/>
        <w:t xml:space="preserve">        "Держстат"</w:t>
        <w:br/>
        <w:t xml:space="preserve">    ]</w:t>
        <w:br/>
        <w:t>}</w:t>
      </w:r>
    </w:p>
    <w:p>
      <w:pPr>
        <w:pStyle w:val="Heading1"/>
      </w:pPr>
      <w:r>
        <w:t>Найдорожчі закупівлі цукру в Україні під час війни та які ціни в окупованому Херсоні</w:t>
      </w:r>
    </w:p>
    <w:p>
      <w:r>
        <w:t>Date: 11.06.2022</w:t>
      </w:r>
    </w:p>
    <w:p>
      <w:r>
        <w:t>Link: https://nashigroshi.org/2022/06/11/naydorozhchi-zakupivli-tsukru-v-ukraini-pid-chas-viyny-ta-iaki-tsiny-v-okupovanomu-khersoni/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"Наші гроші",</w:t>
        <w:br/>
        <w:t xml:space="preserve">            "position": "НПО",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"Держстат"</w:t>
        <w:br/>
        <w:t xml:space="preserve">    ]</w:t>
        <w:br/>
        <w:t>}</w:t>
      </w:r>
    </w:p>
    <w:p>
      <w:pPr>
        <w:pStyle w:val="Heading1"/>
      </w:pPr>
      <w:r>
        <w:t>Українські борці з корупцією не бачать зловживання західною військовою допомогою</w:t>
      </w:r>
    </w:p>
    <w:p>
      <w:r>
        <w:t>Date: 25.05.2022</w:t>
      </w:r>
    </w:p>
    <w:p>
      <w:r>
        <w:t>Link: https://nashigroshi.org/2022/05/25/ukrains-ki-bortsi-z-koruptsiieiu-ne-bachat-zlovzhyvannia-zakhidnoiu-viys-kovoiu-dopomohoiu/</w:t>
      </w:r>
    </w:p>
    <w:p>
      <w:r>
        <w:t>Author: Оригінал статті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"Михайло Ліпін",</w:t>
        <w:br/>
        <w:t xml:space="preserve">            "position": "Голова Національного агентства з питань запобігання корупції (НАЗК)",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Ціханенко",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Новіков",</w:t>
        <w:br/>
        <w:t xml:space="preserve">            "position": "Голова Національного агентства з питань запобігання корупції (НАЗК)",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Шахраї у США вкрали 163 мільярди доларів(!) з допомоги по безробіттю через пандемію</w:t>
      </w:r>
    </w:p>
    <w:p>
      <w:r>
        <w:t>Date: 17.05.2022</w:t>
      </w:r>
    </w:p>
    <w:p>
      <w:r>
        <w:t>Link: https://nashigroshi.org/2022/05/17/shakhrai-u-ssha-vkraly-163-mil-iardy-dolariv-z-dopomohy-po-bezrobittiu-cherez-pandemiiu/</w:t>
      </w:r>
    </w:p>
    <w:p>
      <w:r>
        <w:t>Author: Оригінал статті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"Тоні Ромм",</w:t>
        <w:br/>
        <w:t xml:space="preserve">            "position": "",</w:t>
        <w:br/>
        <w:t xml:space="preserve">            "affiliations": [</w:t>
        <w:br/>
        <w:t xml:space="preserve">                "Washington Post"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"Єгане Торбаті",</w:t>
        <w:br/>
        <w:t xml:space="preserve">            "position": "",</w:t>
        <w:br/>
        <w:t xml:space="preserve">            "affiliations": [</w:t>
        <w:br/>
        <w:t xml:space="preserve">                "Washington Post"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Ракетні обстріли України вже коштують як половина річного бюджету РФ на медицину</w:t>
      </w:r>
    </w:p>
    <w:p>
      <w:r>
        <w:t>Date: 10.05.2022</w:t>
      </w:r>
    </w:p>
    <w:p>
      <w:r>
        <w:t>Link: https://nashigroshi.org/2022/05/10/raketni-obstrily-ukrainy-vzhe-koshtuiut-iak-polovyna-richnoho-biudzhetu-rf-na-medytsynu/</w:t>
      </w:r>
    </w:p>
    <w:p>
      <w:r>
        <w:t>Author: Нагадаємо, у держпідприємстві «Прозорро.Продажі» підрахували, що ЗСУ станом на 9 травня знищили російської військової техніки на $19,08 мільярдів. Це у три рази більше, ніжУкраїна поки що отримала зброї з-за кордону. І це вже точно перевищує всі медичні видатки Росії.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"Журнал Forbes",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"Редакція «Сибір Реалії»",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"Дитячий клінічний медичний центр міста Чита",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вирішити британську проблему брудних грошей</w:t>
      </w:r>
    </w:p>
    <w:p>
      <w:r>
        <w:t>Date: 08.05.2022</w:t>
      </w:r>
    </w:p>
    <w:p>
      <w:r>
        <w:t>Link: https://nashigroshi.org/2022/05/08/yak-vyrishyty-brytans-ku-problemu-brudnykh-hroshey/</w:t>
      </w:r>
    </w:p>
    <w:p>
      <w:r>
        <w:t>Author: Оригінал тексту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Путін",</w:t>
        <w:br/>
        <w:t xml:space="preserve">            "position": "Президент Росії",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по боротьбі зі злочинністю",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"Британський уряд"</w:t>
        <w:br/>
        <w:t xml:space="preserve">    ]</w:t>
        <w:br/>
        <w:t>}</w:t>
      </w:r>
    </w:p>
    <w:p>
      <w:pPr>
        <w:pStyle w:val="Heading1"/>
      </w:pPr>
      <w:r>
        <w:t>Прихвостні «Газпрому». Німеччина почала ганяти лобістів Путіна</w:t>
      </w:r>
    </w:p>
    <w:p>
      <w:r>
        <w:t>Date: 18.04.2022</w:t>
      </w:r>
    </w:p>
    <w:p>
      <w:r>
        <w:t>Link: https://nashigroshi.org/2022/04/18/prykhvostni-hazpromu-nimechchyna-pochala-vyhaniaty-lobistiv-putina/</w:t>
      </w:r>
    </w:p>
    <w:p>
      <w:r>
        <w:t>Author: Оригінал публікації«Die Welt»та репост«The Times»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"Мануела Швезіг",</w:t>
        <w:br/>
        <w:t xml:space="preserve">            "position": "Прем’єр-міністр землі Мекленбург-Передня Померанія",</w:t>
        <w:br/>
        <w:t xml:space="preserve">            "affiliations": [</w:t>
        <w:br/>
        <w:t xml:space="preserve">                "Соціал-демократична партія Олафа Шольца (СДПН)"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"Олаф Шольц",</w:t>
        <w:br/>
        <w:t xml:space="preserve">            "position": "Головний міністр землі Мекленбург-Передня Померанія",</w:t>
        <w:br/>
        <w:t xml:space="preserve">            "affiliations": [</w:t>
        <w:br/>
        <w:t xml:space="preserve">                "Соціал-демократична партія Олафа Шольца (СДПН)"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"Газпром",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Дефіцит ліків у РФ: паніка через припинення поставок</w:t>
      </w:r>
    </w:p>
    <w:p>
      <w:r>
        <w:t>Date: 13.04.2022</w:t>
      </w:r>
    </w:p>
    <w:p>
      <w:r>
        <w:t>Link: https://nashigroshi.org/2022/04/13/defitsyt-likiv-u-rf-panika-cherez-prypynennia-postavok/</w:t>
      </w:r>
    </w:p>
    <w:p>
      <w:r>
        <w:t>Author: Також виник дефіцит життєво важливих препаратів з леводопою, які щодня потребують 70% з майже 300 тис. пацієнтів з хворобою Паркінсона,повідомляєКоммерсант. Препарати ізраїльських компаній Teva та Hoffmann-La Roche почали зникати ще рік тому: методика ціноутворення робила їх постачання «економічно недоцільними». Тепер, у кризу, росіяни не можуть самостійно купувати ліки за кордоном, а через зростання цін на субстанції згортається також виробництво дженериків.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Моніава",</w:t>
        <w:br/>
        <w:t xml:space="preserve">            "position": "Керівник дитячого хоспісу",</w:t>
        <w:br/>
        <w:t xml:space="preserve">            "affiliations": [</w:t>
        <w:br/>
        <w:t xml:space="preserve">                "Будинок з маяком"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охорони здоров'я РФ"</w:t>
        <w:br/>
        <w:t xml:space="preserve">    ]</w:t>
        <w:br/>
        <w:t>}</w:t>
      </w:r>
    </w:p>
    <w:p>
      <w:pPr>
        <w:pStyle w:val="Heading1"/>
      </w:pPr>
      <w:r>
        <w:t>Полювання на нафту Путіна: окрім санкцій США навіть китайці душать росіян</w:t>
      </w:r>
    </w:p>
    <w:p>
      <w:r>
        <w:t>Date: 29.03.2022</w:t>
      </w:r>
    </w:p>
    <w:p>
      <w:r>
        <w:t>Link: https://nashigroshi.org/2022/03/29/poliuvannia-na-naftu-putina-okrim-sanktsiy-ssha-navit-kytaytsi-dushat-rosiian/</w:t>
      </w:r>
    </w:p>
    <w:p>
      <w:r>
        <w:t>Author: Але більша причина полягає в тому, що китайські трейдери, ймовірно, вичікують час. Навіть з урахуванням додаткових витрат, покупка російської нафти заощадила б багато грошей. А китайські трейдери знають вигідну угоду, коли бачать її: коли ціна на нафту наблизилася до однозначної під час спаду 2020 року, спричиненого Covid, вони запаслися до зябер. У міру ослаблення торгових позицій Росії знижка Urals зросте. Так само будуть закупівлі Китаю.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"Сі Цзінпінь",</w:t>
        <w:br/>
        <w:t xml:space="preserve">            "position": "Президент Китаю",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"Транснефть",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Банкіри Зеленського збагатили Поліщука на «Гуллівері»</w:t>
      </w:r>
    </w:p>
    <w:p>
      <w:r>
        <w:t>Date: 18.02.2022</w:t>
      </w:r>
    </w:p>
    <w:p>
      <w:r>
        <w:t>Link: https://nashigroshi.org/2022/02/18/bankiry-zelens-koho-zbahatyly-polishchuka-na-hulliveri/</w:t>
      </w:r>
    </w:p>
    <w:p>
      <w:r>
        <w:t>Author: Ірина Шарпінська,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"Вагіф Алієв",</w:t>
        <w:br/>
        <w:t xml:space="preserve">            "position": "Контролював ТОВ «Три О»",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Веселов",</w:t>
        <w:br/>
        <w:t xml:space="preserve">            "position": "Депутат Одеської облради від БЮТ",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Кучеренко",</w:t>
        <w:br/>
        <w:t xml:space="preserve">            "position": "Нардеп від «Батьківщини»",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Жеваго",</w:t>
        <w:br/>
        <w:t xml:space="preserve">            "position": "Партнер Олексія Кучеренка",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«Три О»",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"Ощадбанк",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"Укрексімбанк",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 Зеленського почали тендер на Президентський університет. «Наші гроші» вже знають хто виграє</w:t>
      </w:r>
    </w:p>
    <w:p>
      <w:r>
        <w:t>Date: 10.02.2022</w:t>
      </w:r>
    </w:p>
    <w:p>
      <w:r>
        <w:t>Link: https://nashigroshi.org/2022/02/10/u-zelens-koho-pochaly-tender-na-prezydents-kyy-universytet-nashi-hroshi-vzhe-znaiut-khto-vyhraie/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Глімбовський",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"Микитась",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"Фірма «Альтіс»",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"Фірма «Текком»",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"Фірма «Онур»",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Оприлюднено прослуховування та переписку картелістів SAP</w:t>
      </w:r>
    </w:p>
    <w:p>
      <w:r>
        <w:t>Date: 09.02.2022</w:t>
      </w:r>
    </w:p>
    <w:p>
      <w:r>
        <w:t>Link: https://nashigroshi.org/2022/02/09/opryliudneno-proslukhovuvannia-ta-perepysku-kartelistiv-sap/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Матяш",</w:t>
        <w:br/>
        <w:t xml:space="preserve">            "position": "Керівник компанії «САП Україна»",</w:t>
        <w:br/>
        <w:t xml:space="preserve">            "affiliations": [</w:t>
        <w:br/>
        <w:t xml:space="preserve">                "САП Україна"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«САП Україна»",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"Приватбанк",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"Нацбанк",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Продаж херсонського солезаводу. Ігри на пониження</w:t>
      </w:r>
    </w:p>
    <w:p>
      <w:r>
        <w:t>Date: 20.01.2022</w:t>
      </w:r>
    </w:p>
    <w:p>
      <w:r>
        <w:t>Link: https://nashigroshi.org/2022/01/20/prodazh-khersons-koho-solezavodu-ihry-na-ponyzhennia/</w:t>
      </w:r>
    </w:p>
    <w:p>
      <w:r>
        <w:t>Author: Юрій Школяренко, «Наші гроші»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Хто заробив найбільше мільярдів на провалі видобутку газу «Укргазвидобування»</w:t>
      </w:r>
    </w:p>
    <w:p>
      <w:r>
        <w:t>Date: 18.01.2022</w:t>
      </w:r>
    </w:p>
    <w:p>
      <w:r>
        <w:t>Link: https://nashigroshi.org/2022/01/18/khto-zarobyv-naybil-she-mil-iardiv-na-provali-vydobutku-hazu-ukrhazvydobuvannia/</w:t>
      </w:r>
    </w:p>
    <w:p>
      <w:r>
        <w:t>Author: Анна Сорока,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"Пінчук",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"Укргазвидобування",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"Уряд"</w:t>
        <w:br/>
        <w:t xml:space="preserve">    ]</w:t>
        <w:br/>
        <w:t>}</w:t>
      </w:r>
    </w:p>
    <w:p>
      <w:pPr>
        <w:pStyle w:val="Heading1"/>
      </w:pPr>
      <w:r>
        <w:t>Держава будує Коломойському новий аеродром</w:t>
      </w:r>
    </w:p>
    <w:p>
      <w:r>
        <w:t>Date: 09.01.2022</w:t>
      </w:r>
    </w:p>
    <w:p>
      <w:r>
        <w:t>Link: https://nashigroshi.org/2022/01/09/derzhava-buduie-kolomoys-komu-novyy-aerodrom/</w:t>
      </w:r>
    </w:p>
    <w:p>
      <w:r>
        <w:t>Author: Юлія Коробова, Юрій Ніколов, Євген Дудник, «Ліга антитрасту»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"олігарх",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"Ольга Піщанська",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"АМКУ",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Товариш Зеленського, Коломойського та Палиці проявився у бурштиновому бізнесі на мільярд (додано)</w:t>
      </w:r>
    </w:p>
    <w:p>
      <w:r>
        <w:t>Date: 04.01.2022</w:t>
      </w:r>
    </w:p>
    <w:p>
      <w:r>
        <w:t>Link: https://nashigroshi.org/2022/01/04/tovarysh-zelens-koho-kolomoys-koho-ta-palytsi-proiavyvsia-u-burshtynovomu-biznesi-na-mil-iard/</w:t>
      </w:r>
    </w:p>
    <w:p>
      <w:r>
        <w:t>Author: Юрій Школяренко,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Капустюк",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Палиця",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"Тимур Міндіч",</w:t>
        <w:br/>
        <w:t xml:space="preserve">            "position": "бізнес-партнер Ігоря Коломойського",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"Комунальне підприємство",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Тимура Міндіча",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"ПАТ",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"Волинська облрада"</w:t>
        <w:br/>
        <w:t xml:space="preserve">    ]</w:t>
        <w:br/>
        <w:t>}</w:t>
      </w:r>
    </w:p>
    <w:p>
      <w:pPr>
        <w:pStyle w:val="Heading1"/>
      </w:pPr>
      <w:r>
        <w:t>«Київводоканал» звинуватив іноземців у завищенні цін для ремонту Бортницької аерації за $1 млрд</w:t>
      </w:r>
    </w:p>
    <w:p>
      <w:r>
        <w:t>Date: 24.12.2021</w:t>
      </w:r>
    </w:p>
    <w:p>
      <w:r>
        <w:t>Link: https://nashigroshi.org/2021/12/24/kyivvodokanal-zvynuvatyv-inozemtsiv-u-zavyshchenni-tsin-dlia-remontu-bortnyts-koi-aeratsii-za-1-mlrd/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"Зеленський",</w:t>
        <w:br/>
        <w:t xml:space="preserve">            "position": "Президент",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"Кличко",</w:t>
        <w:br/>
        <w:t xml:space="preserve">            "position": "Мер Києва",</w:t>
        <w:br/>
        <w:t xml:space="preserve">            "affiliations": [</w:t>
        <w:br/>
        <w:t xml:space="preserve">                "КМДА"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"Київводоканал",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"Японське агентство міжнародного співробітництва JICA",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"Кабмін",</w:t>
        <w:br/>
        <w:t xml:space="preserve">        "Верховна Рада",</w:t>
        <w:br/>
        <w:t xml:space="preserve">        "РНБО"</w:t>
        <w:br/>
        <w:t xml:space="preserve">    ]</w:t>
        <w:br/>
        <w:t>}</w:t>
      </w:r>
    </w:p>
    <w:p>
      <w:pPr>
        <w:pStyle w:val="Heading1"/>
      </w:pPr>
      <w:r>
        <w:t>Чим закінчилась боротьба Чечоткіна і Гороховського за інтерчейндж</w:t>
      </w:r>
    </w:p>
    <w:p>
      <w:r>
        <w:t>Date: 09.12.2021</w:t>
      </w:r>
    </w:p>
    <w:p>
      <w:r>
        <w:t>Link: https://nashigroshi.org/2021/12/09/chym-zakinchylas-borot-ba-chechotkina-i-horokhovs-koho-za-intercheyndzh/</w:t>
      </w:r>
    </w:p>
    <w:p>
      <w:r>
        <w:t>Author: Юрій Ніколов, Юлія Коробова, «Ліга антитрасту»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"Владислав Чечоткін",</w:t>
        <w:br/>
        <w:t xml:space="preserve">            "position": "Власник маркетплейсу «Розетка»",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Гороховський",</w:t>
        <w:br/>
        <w:t xml:space="preserve">            "position": "Співзасновник «Монобанку»",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"Розетка",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"Монобанк",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"Нацбанк",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"Mastercard",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"Visa",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Комітет"</w:t>
        <w:br/>
        <w:t xml:space="preserve">    ]</w:t>
        <w:br/>
        <w:t>}</w:t>
      </w:r>
    </w:p>
    <w:p>
      <w:pPr>
        <w:pStyle w:val="Heading1"/>
      </w:pPr>
      <w:r>
        <w:t>Вітренко приготував Коломойському газу на 20 мільярдів гривень</w:t>
      </w:r>
    </w:p>
    <w:p>
      <w:r>
        <w:t>Date: 02.11.2021</w:t>
      </w:r>
    </w:p>
    <w:p>
      <w:r>
        <w:t>Link: https://nashigroshi.org/2021/11/02/vitrenko-pryhotuvav-kolomoys-komu-hazu-na-20-mil-iardiv-hryven/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"",</w:t>
        <w:br/>
        <w:t xml:space="preserve">            "affiliations": [</w:t>
        <w:br/>
        <w:t xml:space="preserve">                "Угрупування Ігоря Коломойського"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"Холодницький",</w:t>
        <w:br/>
        <w:t xml:space="preserve">            "position": "Керівник Спеціалізованої антикорупційної прокуратури"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"Нафтогаз",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"Укрнафта",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"Літтоп",</w:t>
        <w:br/>
        <w:t xml:space="preserve">        "Бріджмонт",</w:t>
        <w:br/>
        <w:t xml:space="preserve">        "Бордо"</w:t>
        <w:br/>
        <w:t xml:space="preserve">    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Антимонопольна інвестняня дозволяє Ахметову чергове збільшення монополії</w:t>
      </w:r>
    </w:p>
    <w:p>
      <w:r>
        <w:t>Date: 01.11.2021</w:t>
      </w:r>
    </w:p>
    <w:p>
      <w:r>
        <w:t>Link: https://nashigroshi.org/2021/11/01/antymonopol-na-investniania-dozvoliaie-akhmetovu-cherhove-zbil-shennia-monopolii/</w:t>
      </w:r>
    </w:p>
    <w:p>
      <w:r>
        <w:t>Author: ГО «Рада захисту конкуренції та споживачів»                              А. ЗАГРЕБЕЛЬСЬКА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"Рінат Ахметов",</w:t>
        <w:br/>
        <w:t xml:space="preserve">            "position": "Власник групи ДТЕК",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"ДТЕК",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"Кіровоградобленерго",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"лужниковські",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«ДТЕК мережі»",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комітет",</w:t>
        <w:br/>
        <w:t xml:space="preserve">        "Комітет та інші органи державної влади"</w:t>
        <w:br/>
        <w:t xml:space="preserve">    ]</w:t>
        <w:br/>
        <w:t>}</w:t>
      </w:r>
    </w:p>
    <w:p>
      <w:pPr>
        <w:pStyle w:val="Heading1"/>
      </w:pPr>
      <w:r>
        <w:t>Завод «Більшовик»: від великої приватизації до великої афери</w:t>
      </w:r>
    </w:p>
    <w:p>
      <w:r>
        <w:t>Date: 25.10.2021</w:t>
      </w:r>
    </w:p>
    <w:p>
      <w:r>
        <w:t>Link: https://nashigroshi.org/2021/10/25/zavod-bil-shovyk-vid-velykoi-pryvatyzatsiia-do-velykoi-afery/</w:t>
      </w:r>
    </w:p>
    <w:p>
      <w:r>
        <w:t>Author: Георгій Могильний,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"ФДМУ (Фонд державного майна України)",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"АТ «Перший київський машинобудівний завод» (колишній завод «Більшовик»)",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"Київрада"</w:t>
        <w:br/>
        <w:t xml:space="preserve">    ]</w:t>
        <w:br/>
        <w:t>}</w:t>
      </w:r>
    </w:p>
    <w:p>
      <w:pPr>
        <w:pStyle w:val="Heading1"/>
      </w:pPr>
      <w:r>
        <w:t>Підозра по ЖК в центрі столиці, як елемент війни Столара проти Комарницького</w:t>
      </w:r>
    </w:p>
    <w:p>
      <w:r>
        <w:t>Date: 08.10.2021</w:t>
      </w:r>
    </w:p>
    <w:p>
      <w:r>
        <w:t>Link: https://nashigroshi.org/2021/10/08/pidozra-po-zhk-v-tsentri-stolytsi-iak-element-viyny-stolara-proty-komarnyts-koho/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Комарницький",</w:t>
        <w:br/>
        <w:t xml:space="preserve">            "position": "Об'єкт",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"Вадим Столяр",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"столична прокуратура"</w:t>
        <w:br/>
        <w:t xml:space="preserve">    ]</w:t>
        <w:br/>
        <w:t>}</w:t>
      </w:r>
    </w:p>
    <w:p>
      <w:pPr>
        <w:pStyle w:val="Heading1"/>
      </w:pPr>
      <w:r>
        <w:t>«Здається ми на порозі великого шухєра»: як влада планує прожити зиму без коштовного газу</w:t>
      </w:r>
    </w:p>
    <w:p>
      <w:r>
        <w:t>Date: 27.09.2021</w:t>
      </w:r>
    </w:p>
    <w:p>
      <w:r>
        <w:t>Link: https://nashigroshi.org/2021/09/27/zdaiet-sia-my-na-porozi-velykoho-shukhiera-iak-vlada-planuie-prozhyty-zymu-bez-koshtovnoho-hazu/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Вітренко",</w:t>
        <w:br/>
        <w:t xml:space="preserve">            "position": "Голова \"Нафтогазу\""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"Нафтогаз",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"Облгаз",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"Оператор ГТС",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Щодня в Україні стається щонайменше одна незаконна дія в реєстрах</w:t>
      </w:r>
    </w:p>
    <w:p>
      <w:r>
        <w:t>Date: 21.09.2021</w:t>
      </w:r>
    </w:p>
    <w:p>
      <w:r>
        <w:t>Link: https://nashigroshi.org/2021/09/21/shchodnia-v-ukraini-staiet-sia-shchonaymenshe-odna-nezakonna-diia-v-reiestrakh/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юстиції України"</w:t>
        <w:br/>
        <w:t xml:space="preserve">    ]</w:t>
        <w:br/>
        <w:t>}</w:t>
      </w:r>
    </w:p>
    <w:p>
      <w:pPr>
        <w:pStyle w:val="Heading1"/>
      </w:pPr>
      <w:r>
        <w:t>Суперсхема. Київрада віддасть оточенню Супруненка півгектара в Голосієво, бо там стоїть їхній самобуд</w:t>
      </w:r>
    </w:p>
    <w:p>
      <w:r>
        <w:t>Date: 15.09.2021</w:t>
      </w:r>
    </w:p>
    <w:p>
      <w:r>
        <w:t>Link: https://nashigroshi.org/2021/09/15/superskhema-kyivrada-viddast-otochenniu-suprunenka-pivhektara-v-holosiievo-bo-tam-stoit-ikhniy-samobud/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 Київради",</w:t>
        <w:br/>
        <w:t xml:space="preserve">            "position": "Депутат",</w:t>
        <w:br/>
        <w:t xml:space="preserve">            "affiliations": [</w:t>
        <w:br/>
        <w:t xml:space="preserve">                "Київрада"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«Менаполіс»",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"Київрада"</w:t>
        <w:br/>
        <w:t xml:space="preserve">    ]</w:t>
        <w:br/>
        <w:t>}</w:t>
      </w:r>
    </w:p>
    <w:p>
      <w:pPr>
        <w:pStyle w:val="Heading1"/>
      </w:pPr>
      <w:r>
        <w:t>Про «особистий контроль Зеленського» щодо історії з рейдерством і загибеллю фермера</w:t>
      </w:r>
    </w:p>
    <w:p>
      <w:r>
        <w:t>Date: 31.08.2021</w:t>
      </w:r>
    </w:p>
    <w:p>
      <w:r>
        <w:t>Link: https://nashigroshi.org/2021/08/31/pro-osobystyy-kontrol-zelens-koho-shchodo-istorii-z-reyderstvom-i-zahybelliu-fermera/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Кондратюк",</w:t>
        <w:br/>
        <w:t xml:space="preserve">            "position": "Фермер",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"Поліція"</w:t>
        <w:br/>
        <w:t xml:space="preserve">    ]</w:t>
        <w:br/>
        <w:t>}</w:t>
      </w:r>
    </w:p>
    <w:p>
      <w:pPr>
        <w:pStyle w:val="Heading1"/>
      </w:pPr>
      <w:r>
        <w:t>Скільки відсотків «Великого крадівництва» у «Великому будівництві»?</w:t>
      </w:r>
    </w:p>
    <w:p>
      <w:r>
        <w:t>Date: 30.08.2021</w:t>
      </w:r>
    </w:p>
    <w:p>
      <w:r>
        <w:t>Link: https://nashigroshi.org/2021/08/30/skil-ky-vidsotkiv-velykoho-kradivnytstva-u-velykomu-budivnytstvi/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"Валентин Резніченко",</w:t>
        <w:br/>
        <w:t xml:space="preserve">            "position": "Губернатор",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Голик",</w:t>
        <w:br/>
        <w:t xml:space="preserve">            "position": "Голова бюджетного комітету ВР",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"Борис Ложкін",</w:t>
        <w:br/>
        <w:t xml:space="preserve">            "position": "Голова Адміністрації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Павелко",</w:t>
        <w:br/>
        <w:t xml:space="preserve">            "position": "Голова бюджетного комітету ВР",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"Будінвест інжиніринг",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"Дніпропетровська ОДА",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Скільки маржі закопають у аеродром «Дніпра»</w:t>
      </w:r>
    </w:p>
    <w:p>
      <w:r>
        <w:t>Date: 28.07.2021</w:t>
      </w:r>
    </w:p>
    <w:p>
      <w:r>
        <w:t>Link: https://nashigroshi.org/2021/07/28/skil-ky-marzhi-zakopaiut-u-aerodrom-dnipra/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"Альтіс-Констракшн",</w:t>
        <w:br/>
        <w:t xml:space="preserve">            "position": "Компанія",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"Автомагістралі-Південь",</w:t>
        <w:br/>
        <w:t xml:space="preserve">            "position": "Компанія",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"Онур",</w:t>
        <w:br/>
        <w:t xml:space="preserve">            "position": "Компанія",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підприємство «Фінансування інфраструктурних проектів»",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Операція «Саджати будемо» провалилась. Вироків за корупцію стало менше і вони пом’якшали</w:t>
      </w:r>
    </w:p>
    <w:p>
      <w:r>
        <w:t>Date: 22.07.2021</w:t>
      </w:r>
    </w:p>
    <w:p>
      <w:r>
        <w:t>Link: https://nashigroshi.org/2021/07/22/operatsiia-sadzhaty-budemo-provalylas-vyrokiv-za-koruptsiiu-stalo-menshe-i-vony-pom-iakshaly/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"ГО «Наші гроші»",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"Правоохоронні органи"</w:t>
        <w:br/>
        <w:t xml:space="preserve">    ]</w:t>
        <w:br/>
        <w:t>}</w:t>
      </w:r>
    </w:p>
    <w:p>
      <w:pPr>
        <w:pStyle w:val="Heading1"/>
      </w:pPr>
      <w:r>
        <w:t>Як Офісу президента вдалось позбутись заступниці міністра юстиції Ольги Оніщук</w:t>
      </w:r>
    </w:p>
    <w:p>
      <w:r>
        <w:t>Date: 02.07.2021</w:t>
      </w:r>
    </w:p>
    <w:p>
      <w:r>
        <w:t>Link: https://nashigroshi.org/2021/07/02/yak-ofisu-prezydenta-vdalos-pozbutys-zastupnytsi-ministra-iustytsii-ol-hy-onishchuk/</w:t>
      </w:r>
    </w:p>
    <w:p>
      <w:r>
        <w:t>Author: Аліна Стрижак, Наші гроші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"Адвокати",</w:t>
        <w:br/>
        <w:t xml:space="preserve">            "position": "Адвокати",</w:t>
        <w:br/>
        <w:t xml:space="preserve">            "affiliations": [</w:t>
        <w:br/>
        <w:t xml:space="preserve">                "ДБР"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"Головна реєстраторка країни",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"ДБР"</w:t>
        <w:br/>
        <w:t xml:space="preserve">    ]</w:t>
        <w:br/>
        <w:t>}</w:t>
      </w:r>
    </w:p>
    <w:p>
      <w:pPr>
        <w:pStyle w:val="Heading1"/>
      </w:pPr>
      <w:r>
        <w:t>Плати і гріши. АМКУ дозволив Бойку монополію у вибухівці</w:t>
      </w:r>
    </w:p>
    <w:p>
      <w:r>
        <w:t>Date: 18.06.2021</w:t>
      </w:r>
    </w:p>
    <w:p>
      <w:r>
        <w:t>Link: https://nashigroshi.org/2021/06/18/platy-i-hrishy-amku-dozvolyv-boyku-monopoliiu-u-vybukhivtsi/</w:t>
      </w:r>
    </w:p>
    <w:p>
      <w:r>
        <w:t>Author: Олена Поканєвич, експерт «Ліга антитрасту»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Бойко",</w:t>
        <w:br/>
        <w:t xml:space="preserve">            "position": "Старший з синів Юрія Бойка"</w:t>
        <w:br/>
        <w:t xml:space="preserve">        },</w:t>
        <w:br/>
        <w:t xml:space="preserve">        {</w:t>
        <w:br/>
        <w:t xml:space="preserve">            "name": "Юрій Бойко",</w:t>
        <w:br/>
        <w:t xml:space="preserve">            "position": "Міністр Януковича"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"Хімічний завод «Зоря»",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"Державний завод «Зоря»",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комітет"</w:t>
        <w:br/>
        <w:t xml:space="preserve">    ]</w:t>
        <w:br/>
        <w:t>}</w:t>
      </w:r>
    </w:p>
    <w:p>
      <w:pPr>
        <w:pStyle w:val="Heading1"/>
      </w:pPr>
      <w:r>
        <w:t>«Укрзалізниця» з подачі Кубракова переступила через закон, щоб злити 3 мільярди</w:t>
      </w:r>
    </w:p>
    <w:p>
      <w:r>
        <w:t>Date: 15.06.2021</w:t>
      </w:r>
    </w:p>
    <w:p>
      <w:r>
        <w:t>Link: https://nashigroshi.org/2021/06/15/ukrzaliznytsia-z-podachi-kubrakova-perestupyla-cherez-zakon-shchob-zlyty-3-mil-iardy/</w:t>
      </w:r>
    </w:p>
    <w:p>
      <w:r>
        <w:t>Author: Володимир Даценко, експерт «Ліги Антитрасту»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Кубраков",</w:t>
        <w:br/>
        <w:t xml:space="preserve">            "position": "Міністр інфраструктури",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Приходько",</w:t>
        <w:br/>
        <w:t xml:space="preserve">            "position": "Співвласник Крюківського заводу",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"АТ «Українська залізниця»",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"ПАТ «Крюківський вагонобудівний завод»",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"CRRC",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Держпідприємство «Пуща-Водиця» подало в суд так, щоб остаточно втратити 200 тисяч кв  м квартир</w:t>
      </w:r>
    </w:p>
    <w:p>
      <w:r>
        <w:t>Date: 09.06.2021</w:t>
      </w:r>
    </w:p>
    <w:p>
      <w:r>
        <w:t>Link: https://nashigroshi.org/2021/06/09/derzhpidpryiemstvo-pushcha-vodytsia-podalo-v-sud-tak-shchob-ostatochno-vtratyty-200-tysiach-kv-m-kvartyr/</w:t>
      </w:r>
    </w:p>
    <w:p>
      <w:r>
        <w:t>Author: Георгій Могильний для «Наших грошей»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"ДП «НДВА «Пуща-Водиця»",</w:t>
        <w:br/>
        <w:t xml:space="preserve">            "position": null,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"Президент України",</w:t>
        <w:br/>
        <w:t xml:space="preserve">            "position": null,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"Ющенко",</w:t>
        <w:br/>
        <w:t xml:space="preserve">            "position": null,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null,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"Порошенко",</w:t>
        <w:br/>
        <w:t xml:space="preserve">            "position": null,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"Stolitsa Group",</w:t>
        <w:br/>
        <w:t xml:space="preserve">            "position": null,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"ДП «НДВА «Пуща-Водиця»",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"Stolitsa Group",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Мін’юст прищемив нотаріусів, які обслуговували оточення Офісу президента</w:t>
      </w:r>
    </w:p>
    <w:p>
      <w:r>
        <w:t>Date: 01.06.2021</w:t>
      </w:r>
    </w:p>
    <w:p>
      <w:r>
        <w:t>Link: https://nashigroshi.org/2021/06/01/min-iust-pryshchemyv-notariusiv-iaki-obsluhovuvaly-otochennia-ofisu-prezydenta/</w:t>
      </w:r>
    </w:p>
    <w:p>
      <w:r>
        <w:t>Author: Аліна Стрижак, «Наші гроші», матеріал підготовано за участіClarity project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Фукс",</w:t>
        <w:br/>
        <w:t xml:space="preserve">            "position": "Бізнесмен",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"Роза Тапанова",</w:t>
        <w:br/>
        <w:t xml:space="preserve">            "position": "Експартнерка очільника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Довбенко",</w:t>
        <w:br/>
        <w:t xml:space="preserve">            "position": "Юрист",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Єрмак",</w:t>
        <w:br/>
        <w:t xml:space="preserve">            "position": "Очільник Офісу Президента",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"Фінкомпанія 'Інвестохіллс Веста'",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«Альянс енерго трейд» (додано)</w:t>
      </w:r>
    </w:p>
    <w:p>
      <w:r>
        <w:t>Date: 31.05.2021</w:t>
      </w:r>
    </w:p>
    <w:p>
      <w:r>
        <w:t>Link: https://nashigroshi.org/2021/05/31/vid-al-ians-enerho-treydu-do-putina/</w:t>
      </w:r>
    </w:p>
    <w:p>
      <w:r>
        <w:t>Author: Володимир Даценко, експерт «Ліги Антитрасту»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Адамов",</w:t>
        <w:br/>
        <w:t xml:space="preserve">            "position": "Одноосібний засновник ТОВ «Альянс Енерго Трейд»",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"Муса Бажаєв",</w:t>
        <w:br/>
        <w:t xml:space="preserve">            "position": "Не 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«Альянс Енерго Трейд»",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"Група «Альянс»",</w:t>
        <w:br/>
        <w:t xml:space="preserve">            "type": "Не вказано"</w:t>
        <w:br/>
        <w:t xml:space="preserve">        },</w:t>
        <w:br/>
        <w:t xml:space="preserve">        {</w:t>
        <w:br/>
        <w:t xml:space="preserve">            "entity": "Альянс Україна",</w:t>
        <w:br/>
        <w:t xml:space="preserve">            "type": "Не вказано"</w:t>
        <w:br/>
        <w:t xml:space="preserve">        },</w:t>
        <w:br/>
        <w:t xml:space="preserve">        {</w:t>
        <w:br/>
        <w:t xml:space="preserve">            "entity": "Лукойл",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"ТНК",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"Роснефть",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"Татнефть",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Київська війна за мільйонні підряди на ліфтах. Перша жертва – Дарниця</w:t>
      </w:r>
    </w:p>
    <w:p>
      <w:r>
        <w:t>Date: 28.05.2021</w:t>
      </w:r>
    </w:p>
    <w:p>
      <w:r>
        <w:t>Link: https://nashigroshi.org/2021/05/28/kyivs-ka-viyna-za-mil-yonni-pidriady-na-liftakh-persha-zhertva-darnytsia/</w:t>
      </w:r>
    </w:p>
    <w:p>
      <w:r>
        <w:t>Author: Ольга Прокопишина,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"Група метких «нових бізнесменів»",</w:t>
        <w:br/>
        <w:t xml:space="preserve">            "position": "Нові бізнесмени"</w:t>
        <w:br/>
        <w:t xml:space="preserve">        },</w:t>
        <w:br/>
        <w:t xml:space="preserve">        {</w:t>
        <w:br/>
        <w:t xml:space="preserve">            "name": "Попередники",</w:t>
        <w:br/>
        <w:t xml:space="preserve">            "position": "Попередні бізнесмени"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"СЕА ОДС",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«Барс Україна»",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«Дель-пак сістемс Україна»",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"Київська влада"</w:t>
        <w:br/>
        <w:t xml:space="preserve">    ]</w:t>
        <w:br/>
        <w:t>}</w:t>
      </w:r>
    </w:p>
    <w:p>
      <w:pPr>
        <w:pStyle w:val="Heading1"/>
      </w:pPr>
      <w:r>
        <w:t>Як дорожній картель поділив Україну (карта)</w:t>
      </w:r>
    </w:p>
    <w:p>
      <w:r>
        <w:t>Date: 19.05.2021</w:t>
      </w:r>
    </w:p>
    <w:p>
      <w:r>
        <w:t>Link: https://nashigroshi.org/2021/05/19/yak-dorozhniy-kartel-podilyv-ukrainu-karta/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Кубраков",</w:t>
        <w:br/>
        <w:t xml:space="preserve">            "position": "Керівник регіональних Служб автодоріг",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"Славомір Новак",</w:t>
        <w:br/>
        <w:t xml:space="preserve">            "position": "Керівник Укравтодору",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Вагон проблем: чому Укрзалізниця не змогла купити пасажирські вагони і чим це загрожує</w:t>
      </w:r>
    </w:p>
    <w:p>
      <w:r>
        <w:t>Date: 17.05.2021</w:t>
      </w:r>
    </w:p>
    <w:p>
      <w:r>
        <w:t>Link: https://nashigroshi.org/2021/05/17/vahon-problem-chomu-ukrzaliznytsia-ne-zmohla-kupyty-pasazhyrs-ki-vahony-i-chym-tse-zahrozhuie/</w:t>
      </w:r>
    </w:p>
    <w:p>
      <w:r>
        <w:t>Author: Володимир Даценко, експерт «Ліги антитрасту»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"Укрзалізниця",</w:t>
        <w:br/>
        <w:t xml:space="preserve">            "position": "Залізничний перевізник",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Президента"</w:t>
        <w:br/>
        <w:t xml:space="preserve">    ]</w:t>
        <w:br/>
        <w:t>}</w:t>
      </w:r>
    </w:p>
    <w:p>
      <w:pPr>
        <w:pStyle w:val="Heading1"/>
      </w:pPr>
      <w:r>
        <w:t>Як крадуть на ремонтах доріг в Україні: схеми і приклади</w:t>
      </w:r>
    </w:p>
    <w:p>
      <w:r>
        <w:t>Date: 04.05.2021</w:t>
      </w:r>
    </w:p>
    <w:p>
      <w:r>
        <w:t>Link: https://nashigroshi.org/2021/05/04/yak-kradut-na-remontakh-dorih-v-ukraini-skhemy-i-pryklady/</w:t>
      </w:r>
    </w:p>
    <w:p>
      <w:r>
        <w:t>Author: Ольга Прокопишина,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160 тисяч доларів для Антирейдерської колегії</w:t>
      </w:r>
    </w:p>
    <w:p>
      <w:r>
        <w:t>Date: 29.04.2021</w:t>
      </w:r>
    </w:p>
    <w:p>
      <w:r>
        <w:t>Link: https://nashigroshi.org/2021/04/29/160-tysiach-dolariv-dlia-antyreyders-koi-kolehii/</w:t>
      </w:r>
    </w:p>
    <w:p>
      <w:r>
        <w:t>Author: Аліна Стрижак,«Наші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"Аліна Стрижак",</w:t>
        <w:br/>
        <w:t xml:space="preserve">            "position": "Журналістка",</w:t>
        <w:br/>
        <w:t xml:space="preserve">            "affiliations": [</w:t>
        <w:br/>
        <w:t xml:space="preserve">                "Наших грошей"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"Алла Цимановська",</w:t>
        <w:br/>
        <w:t xml:space="preserve">            "position": "Адвокат",</w:t>
        <w:br/>
        <w:t xml:space="preserve">            "affiliations": [</w:t>
        <w:br/>
        <w:t xml:space="preserve">                "Юридична фірма «Ілляшев і партнери»"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"Юридична фірма «Ілляшев і партнери»",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"Державне Бюро Розслідувань",</w:t>
        <w:br/>
        <w:t xml:space="preserve">        "Антирейдерська колегія Мін'юсту"</w:t>
        <w:br/>
        <w:t xml:space="preserve">    ]</w:t>
        <w:br/>
        <w:t>}</w:t>
      </w:r>
    </w:p>
    <w:p>
      <w:pPr>
        <w:pStyle w:val="Heading1"/>
      </w:pPr>
      <w:r>
        <w:t>Дизельний дефіцит «Укрзалізниці»: порушення законів та мільйонні збитки</w:t>
      </w:r>
    </w:p>
    <w:p>
      <w:r>
        <w:t>Date: 27.04.2021</w:t>
      </w:r>
    </w:p>
    <w:p>
      <w:r>
        <w:t>Link: https://nashigroshi.org/2021/04/27/dyzel-nyy-defitsyt-ukrzaliznytsi-porushennia-zakoniv-ta-mil-yonni-zbytky/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"Укрзалізниця",</w:t>
        <w:br/>
        <w:t xml:space="preserve">            "position": "Компанія",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"Постачальники",</w:t>
        <w:br/>
        <w:t xml:space="preserve">            "position": "Фірми",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"Бізнесмені",</w:t>
        <w:br/>
        <w:t xml:space="preserve">            "position": "Дії",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Чому Антирейдерська колегія не бореться з рейдерством, яке творять «чорні нотаріуси»</w:t>
      </w:r>
    </w:p>
    <w:p>
      <w:r>
        <w:t>Date: 26.04.2021</w:t>
      </w:r>
    </w:p>
    <w:p>
      <w:r>
        <w:t>Link: https://nashigroshi.org/2021/04/26/chomu-antyreyders-ka-kolehiia-ne-boret-sia-z-reyderstvom-iake-tvoriat-chorni-notariusy/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"Аліна Стрижак",</w:t>
        <w:br/>
        <w:t xml:space="preserve">            "position": "журналістка",</w:t>
        <w:br/>
        <w:t xml:space="preserve">            "affiliations": [</w:t>
        <w:br/>
        <w:t xml:space="preserve">                "Наших грошей"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"Антирейдерська колегія"</w:t>
        <w:br/>
        <w:t xml:space="preserve">    ]</w:t>
        <w:br/>
        <w:t>}</w:t>
      </w:r>
    </w:p>
    <w:p>
      <w:pPr>
        <w:pStyle w:val="Heading1"/>
      </w:pPr>
      <w:r>
        <w:t>На свої колеса: як «Інтерпайп» завдав «Укрзалізниці» збитків  на пів мільярда гривень</w:t>
      </w:r>
    </w:p>
    <w:p>
      <w:r>
        <w:t>Date: 22.04.2021</w:t>
      </w:r>
    </w:p>
    <w:p>
      <w:r>
        <w:t>Link: https://nashigroshi.org/2021/04/22/na-svoi-kolesa-iak-interpayp-zavdav-ukrzaliznytsi-zbytkiv-na-piv-mil-iarda-hryven/</w:t>
      </w:r>
    </w:p>
    <w:p>
      <w:r>
        <w:t>Author: Володимир Даценко, експерт «Ліги антитрасту»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Пінчук",</w:t>
        <w:br/>
        <w:t xml:space="preserve">            "position": "Олігарх",</w:t>
        <w:br/>
        <w:t xml:space="preserve">            "affiliations": [</w:t>
        <w:br/>
        <w:t xml:space="preserve">                "Холдинг «Інтерпайп»"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«Інтерпайп Україна»",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"ПАТ «Інтерпайп НТЗ»",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"АТ «Євраз»",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"«Проммашкомплект»",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комітет"</w:t>
        <w:br/>
        <w:t xml:space="preserve">    ]</w:t>
        <w:br/>
        <w:t>}</w:t>
      </w:r>
    </w:p>
    <w:p>
      <w:pPr>
        <w:pStyle w:val="Heading1"/>
      </w:pPr>
      <w:r>
        <w:t>Ручні проектанти, як доказ фейковості тендерів Укравтодору</w:t>
      </w:r>
    </w:p>
    <w:p>
      <w:r>
        <w:t>Date: 20.04.2021</w:t>
      </w:r>
    </w:p>
    <w:p>
      <w:r>
        <w:t>Link: https://nashigroshi.org/2021/04/20/ruchni-proektanty-iak-dokaz-feykovosti-tenderiv-ukravtodoru/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"боси з лідерів картелю",</w:t>
        <w:br/>
        <w:t xml:space="preserve">            "position": "не вказано",</w:t>
        <w:br/>
        <w:t xml:space="preserve">            "affiliations": [</w:t>
        <w:br/>
        <w:t xml:space="preserve">                "Ми"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"Онур",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"Автомагістралі-Південь",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"Ростдорстрой",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«Мости Укравтодору»: трикутник «Автостради», «ЕДБ» та «112»</w:t>
      </w:r>
    </w:p>
    <w:p>
      <w:r>
        <w:t>Date: 15.04.2021</w:t>
      </w:r>
    </w:p>
    <w:p>
      <w:r>
        <w:t>Link: https://nashigroshi.org/2021/04/15/mosty-ukravtodoru-trykutnyk-avtostrady-edb-ta-112/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"Продивус",</w:t>
        <w:br/>
        <w:t xml:space="preserve">            "position": "Екс-нардеп від Партії регіонів",</w:t>
        <w:br/>
        <w:t xml:space="preserve">            "affiliations": [</w:t>
        <w:br/>
        <w:t xml:space="preserve">                "Фірма"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"Шкіль Максим",</w:t>
        <w:br/>
        <w:t xml:space="preserve">            "position": "Засновник компанії СУНП «Автострада»",</w:t>
        <w:br/>
        <w:t xml:space="preserve">            "affiliations": [</w:t>
        <w:br/>
        <w:t xml:space="preserve">                "ТОВ «СУНП «Автострада»"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"Микола Демянок",</w:t>
        <w:br/>
        <w:t xml:space="preserve">            "position": "Нардеп від Партії регіонів"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«Мостобудівельний загін №112»",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«СУНП «Автострада»",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«Енергетично-дорожнє будівництво»",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Скандинавський калібр «нафтогазівців»</w:t>
      </w:r>
    </w:p>
    <w:p>
      <w:r>
        <w:t>Date: 13.04.2021</w:t>
      </w:r>
    </w:p>
    <w:p>
      <w:r>
        <w:t>Link: https://nashigroshi.org/2021/04/13/skandynavs-kyy-kalibr-naftohazivtsiv/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"ТОВ «Артвік-Україна»",</w:t>
        <w:br/>
        <w:t xml:space="preserve">            "position": "Ексклюзивний дистриб'ютор",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"Оператор ГТС",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"Укргазвидобування",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"Укртрансгаз",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Чому в Україні подорожчають квартири в новобудовах: урок лобістської економіки від цементного картелю (додано)</w:t>
      </w:r>
    </w:p>
    <w:p>
      <w:r>
        <w:t>Date: 07.04.2021</w:t>
      </w:r>
    </w:p>
    <w:p>
      <w:r>
        <w:t>Link: https://nashigroshi.org/2021/04/07/chomu-v-ukraini-podorozhchaiut-kvartyry-v-novobudovakh-urok-lobists-koi-ekonomiky-vid-tsementnoho-karteliu/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"Міністерство економічного розвитку",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"Антимонопольний комітет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Укравтодор вистрілив собі в ногу, а потім для певності ще й у голову</w:t>
      </w:r>
    </w:p>
    <w:p>
      <w:r>
        <w:t>Date: 02.04.2021</w:t>
      </w:r>
    </w:p>
    <w:p>
      <w:r>
        <w:t>Link: https://nashigroshi.org/2021/04/02/ukravtodor-vystrilyv-sobi-v-nohu-a-potim-dlia-pevnosti-shche-y-u-holovu/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"Наші гроші",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"Альтком",</w:t>
        <w:br/>
        <w:t xml:space="preserve">            "position": "Компанія",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"Полтавська САД",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автодоріг у Полтавській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"Компанія 'Альтком'",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Кадровий скандал в реєстраційному крилі Мін’юсту</w:t>
      </w:r>
    </w:p>
    <w:p>
      <w:r>
        <w:t>Date: 29.03.2021</w:t>
      </w:r>
    </w:p>
    <w:p>
      <w:r>
        <w:t>Link: https://nashigroshi.org/2021/03/29/kadrovyy-skandal-v-reiestratsiynomu-kryli-min-iustu/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Укравтодор народив нову монопольну заточку. Тепер у банківських гарантіях</w:t>
      </w:r>
    </w:p>
    <w:p>
      <w:r>
        <w:t>Date: 25.03.2021</w:t>
      </w:r>
    </w:p>
    <w:p>
      <w:r>
        <w:t>Link: https://nashigroshi.org/2021/03/25/ukravtodor-narodyv-novu-monopol-nu-zatochku-teper-u-bankivs-kykh-harantiiakh/</w:t>
      </w:r>
    </w:p>
    <w:p>
      <w:r>
        <w:t>Author: Марина Ансіфорова,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"Кубраков",</w:t>
        <w:br/>
        <w:t xml:space="preserve">            "position": "Представник відомства",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"системно важливі банки",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Чому нотаріуси, що допомагають рейдерити бізнес, досі працюють</w:t>
      </w:r>
    </w:p>
    <w:p>
      <w:r>
        <w:t>Date: 22.03.2021</w:t>
      </w:r>
    </w:p>
    <w:p>
      <w:r>
        <w:t>Link: https://nashigroshi.org/2021/03/22/chomu-notariusy-shcho-dopomahaiut-reyderyty-biznes-dosi-pratsiuiut/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Білоус",</w:t>
        <w:br/>
        <w:t xml:space="preserve">            "position": "Нотаріус",</w:t>
        <w:br/>
        <w:t xml:space="preserve">            "affiliations": [</w:t>
        <w:br/>
        <w:t xml:space="preserve">                "Одеська нотаріальна палата"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"Людмила Шкрабова",</w:t>
        <w:br/>
        <w:t xml:space="preserve">            "position": "Співвласниця",</w:t>
        <w:br/>
        <w:t xml:space="preserve">            "affiliations": [</w:t>
        <w:br/>
        <w:t xml:space="preserve">                "Главбуд плюс"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"Вячеслав Міхайлуце",</w:t>
        <w:br/>
        <w:t xml:space="preserve">            "position": "Бізнесмен"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"Главбуд плюс",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Хто хоче отримати готельні зірочки, необхідні для казино – 1</w:t>
      </w:r>
    </w:p>
    <w:p>
      <w:r>
        <w:t>Date: 19.03.2021</w:t>
      </w:r>
    </w:p>
    <w:p>
      <w:r>
        <w:t>Link: https://nashigroshi.org/2021/03/19/khto-khoche-otrymaty-hotel-ni-zirochky-dlia-kazyno-1/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Війна за 1000 га під Києвом за участі донорів «Слуги народу»</w:t>
      </w:r>
    </w:p>
    <w:p>
      <w:r>
        <w:t>Date: 11.03.2021</w:t>
      </w:r>
    </w:p>
    <w:p>
      <w:r>
        <w:t>Link: https://nashigroshi.org/2021/03/11/100957/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"Сільськогосподарський виробничий кооператив 'Новоселицький'",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юстиції України"</w:t>
        <w:br/>
        <w:t xml:space="preserve">    ]</w:t>
        <w:br/>
        <w:t>}</w:t>
      </w:r>
    </w:p>
    <w:p>
      <w:pPr>
        <w:pStyle w:val="Heading1"/>
      </w:pPr>
      <w:r>
        <w:t>Бізнес на ШВЛ у розпал епідемії: маржі, лідери, схеми</w:t>
      </w:r>
    </w:p>
    <w:p>
      <w:r>
        <w:t>Date: 10.03.2021</w:t>
      </w:r>
    </w:p>
    <w:p>
      <w:r>
        <w:t>Link: https://nashigroshi.org/2021/03/10/biznes-na-shvl-u-rozpal-epidemii-marzhi-lidery-skhemy/</w:t>
      </w:r>
    </w:p>
    <w:p>
      <w:r>
        <w:t>Author: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"Фістал",</w:t>
        <w:br/>
        <w:t xml:space="preserve">            "position": "Підприємець",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"Радуцький",</w:t>
        <w:br/>
        <w:t xml:space="preserve">            "position": "Голова парламентського комітету з питань здоров'я нації",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"Фірми, пов'язані з Фісталем",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"Президент"</w:t>
        <w:br/>
        <w:t xml:space="preserve">    ]</w:t>
        <w:br/>
        <w:t>}</w:t>
      </w:r>
    </w:p>
    <w:p>
      <w:pPr>
        <w:pStyle w:val="Heading1"/>
      </w:pPr>
      <w:r>
        <w:t>Як «фарбова заточка» по євростандарту допомогла Укравтодору злити 3,5 млрд</w:t>
      </w:r>
    </w:p>
    <w:p>
      <w:r>
        <w:t>Date: 24.02.2021</w:t>
      </w:r>
    </w:p>
    <w:p>
      <w:r>
        <w:t>Link: https://nashigroshi.org/2021/02/24/yak-farbova-zatochka-po-ievrostandartu-dopomohla-ukravtodoru-zlyty-3-5-mlrd/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"Укравтодор",</w:t>
        <w:br/>
        <w:t xml:space="preserve">            "position": "Регіональні філії",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"Служби автодоріг Чернігівської, Рівненської та Житомирської областей",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"САД Київської області",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Кого відключили від реєстрів і на кого найбільше скаржилися. Антирейдерська колегія у січні-2021</w:t>
      </w:r>
    </w:p>
    <w:p>
      <w:r>
        <w:t>Date: 16.02.2021</w:t>
      </w:r>
    </w:p>
    <w:p>
      <w:r>
        <w:t>Link: https://nashigroshi.org/2021/02/16/koho-vidkliuchyly-vid-reiestriv-i-na-koho-naybil-she-skarzhylysia-antyreyders-ka-kolehiia-u-sichni-2021/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Оніщук",</w:t>
        <w:br/>
        <w:t xml:space="preserve">            "position": "Заступник міністра з реєстраційних питань",</w:t>
        <w:br/>
        <w:t xml:space="preserve">            "affiliations": [</w:t>
        <w:br/>
        <w:t xml:space="preserve">                "Міністерство юстиції"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"Антирейдерська колегія Міністерства юстиції"</w:t>
        <w:br/>
        <w:t xml:space="preserve">    ]</w:t>
        <w:br/>
        <w:t>}</w:t>
      </w:r>
    </w:p>
    <w:p>
      <w:pPr>
        <w:pStyle w:val="Heading1"/>
      </w:pPr>
      <w:r>
        <w:t>Перше тестове корупційне ДПТ для нової Київради</w:t>
      </w:r>
    </w:p>
    <w:p>
      <w:r>
        <w:t>Date: 05.02.2021</w:t>
      </w:r>
    </w:p>
    <w:p>
      <w:r>
        <w:t>Link: https://nashigroshi.org/2021/02/05/pershe-testove-koruptsiyne-dpt-dlia-novoi-kyivrady/</w:t>
      </w:r>
    </w:p>
    <w:p>
      <w:r>
        <w:t>Author: Георгій Могильний для «Наших Грошей»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"співробітники комунальної організації «Інститут Генерального плану м Києва»",</w:t>
        <w:br/>
        <w:t xml:space="preserve">            "position": "невідомо",</w:t>
        <w:br/>
        <w:t xml:space="preserve">            "affiliations": [</w:t>
        <w:br/>
        <w:t xml:space="preserve">                "Інститут Генерального плану м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"Інститут Генерального плану м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Картелізація дорожньої галузі за гроші «ковідного» фонду Зеленського</w:t>
      </w:r>
    </w:p>
    <w:p>
      <w:r>
        <w:t>Date: 01.02.2021</w:t>
      </w:r>
    </w:p>
    <w:p>
      <w:r>
        <w:t>Link: https://nashigroshi.org/2021/02/01/kartelizatsiia-dorozhn-oi-haluzi-za-hroshi-kovidnoho-fondu-zelens-koho/</w:t>
      </w:r>
    </w:p>
    <w:p>
      <w:r>
        <w:t>Author: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"Власник",</w:t>
        <w:br/>
        <w:t xml:space="preserve">            "affiliations": [</w:t>
        <w:br/>
        <w:t xml:space="preserve">                "НАДУ"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"НАДУ (Національна асоціація дорожників України)",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"Укравтодор"</w:t>
        <w:br/>
        <w:t xml:space="preserve">    ]</w:t>
        <w:br/>
        <w:t>}</w:t>
      </w:r>
    </w:p>
    <w:p>
      <w:pPr>
        <w:pStyle w:val="Heading1"/>
      </w:pPr>
      <w:r>
        <w:t>Аваков пішов у наступ на лідерів дорожнього картелю</w:t>
      </w:r>
    </w:p>
    <w:p>
      <w:r>
        <w:t>Date: 20.01.2021</w:t>
      </w:r>
    </w:p>
    <w:p>
      <w:r>
        <w:t>Link: https://nashigroshi.org/2021/01/20/avakov-pishov-u-nastup-na-lideriv-dorozhn-oho-karteliu/</w:t>
      </w:r>
    </w:p>
    <w:p>
      <w:r>
        <w:t>Author: Ольга Прокопишина,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Венедиктова",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"Автомагістралі-Південь",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"Техно-буд-центр",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Жумаділов зніс «заточку» МОЗу і збив ціну «швидких» на чверть</w:t>
      </w:r>
    </w:p>
    <w:p>
      <w:r>
        <w:t>Date: 18.01.2021</w:t>
      </w:r>
    </w:p>
    <w:p>
      <w:r>
        <w:t>Link: https://nashigroshi.org/2021/01/18/yak-zhumadilov-znis-zatochku-mozu-i-zbyv-tsinu-shvydkykh-na-chvert/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"Міністерство охорони здоров'я",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"Фірма Ксенко Авто Продакшн",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"Фірма Автоспецпром",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Олімпіада Зеленського на землі друзів Льовочкіна</w:t>
      </w:r>
    </w:p>
    <w:p>
      <w:r>
        <w:t>Date: 15.01.2021</w:t>
      </w:r>
    </w:p>
    <w:p>
      <w:r>
        <w:t>Link: https://nashigroshi.org/2021/01/15/olimpiada-zelens-koho-na-zemli-druziv-l-ovochkina/</w:t>
      </w:r>
    </w:p>
    <w:p>
      <w:r>
        <w:t>Author: MacNamara Holdings S.A.отрималатакож $4 млн, що були виведені з іншого нацпроекту – «Якісна вода». Разом з нею ще понад $3 млн отримали віргінська Lerden Industry Inc. та кіпрська Levidi Ventures Limited,пов’язанаіз Львочкіним та Фурсіним. Раніше у прес-службі Львочкіназаперечувалийого причетність до виведення коштів Держінвестпроекту.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"Владислав Каськів",</w:t>
        <w:br/>
        <w:t xml:space="preserve">            "position": "Екс-керівник Держінвестпроекту, депутат Закарпатської облради",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"Екс-президент",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Дитяче харчування для Хомутинніка з додатками рейдерства</w:t>
      </w:r>
    </w:p>
    <w:p>
      <w:r>
        <w:t>Date: 12.01.2021</w:t>
      </w:r>
    </w:p>
    <w:p>
      <w:r>
        <w:t>Link: https://nashigroshi.org/2021/01/12/dytiache-kharchuvannia-dlia-khomutynnyka-z-dodatkamy-reyderstva/</w:t>
      </w:r>
    </w:p>
    <w:p>
      <w:r>
        <w:t>Author: Аліна Стрижак,«Наші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Хомутиннік",</w:t>
        <w:br/>
        <w:t xml:space="preserve">            "position": "Власник кіпрської фірми Cacique Limited"</w:t>
        <w:br/>
        <w:t xml:space="preserve">        },</w:t>
        <w:br/>
        <w:t xml:space="preserve">        {</w:t>
        <w:br/>
        <w:t xml:space="preserve">            "name": "Галина Янченко",</w:t>
        <w:br/>
        <w:t xml:space="preserve">            "position": "Голова ТСК",</w:t>
        <w:br/>
        <w:t xml:space="preserve">            "affiliations": [</w:t>
        <w:br/>
        <w:t xml:space="preserve">                "Парламент"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"Георгій Сажинов",</w:t>
        <w:br/>
        <w:t xml:space="preserve">            "position": "Бізнесмен"</w:t>
        <w:br/>
        <w:t xml:space="preserve">        },</w:t>
        <w:br/>
        <w:t xml:space="preserve">        {</w:t>
        <w:br/>
        <w:t xml:space="preserve">            "name": "Микола Гавриленков",</w:t>
        <w:br/>
        <w:t xml:space="preserve">            "position": "Директор"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"Хорольський завод дитячих продуктів",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"Cacique Limited"</w:t>
        <w:br/>
        <w:t xml:space="preserve">    ],</w:t>
        <w:br/>
        <w:t xml:space="preserve">    "government_bodies": [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На армійських харчових підрядах нарешті почали набивати пузо</w:t>
      </w:r>
    </w:p>
    <w:p>
      <w:r>
        <w:t>Date: 11.01.2021</w:t>
      </w:r>
    </w:p>
    <w:p>
      <w:r>
        <w:t>Link: https://nashigroshi.org/2021/01/11/na-armiys-kykh-kharchovykh-pidriadakh-nareshti-pochaly-nabyvaty-puzo/</w:t>
      </w:r>
    </w:p>
    <w:p>
      <w:r>
        <w:t>Author: Ольга Прокопишина,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"Зеленський",</w:t>
        <w:br/>
        <w:t xml:space="preserve">            "position": "Президент",</w:t>
        <w:br/>
        <w:t xml:space="preserve">            "affiliations": [</w:t>
        <w:br/>
        <w:t xml:space="preserve">                "Міністерство оборони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"Порошенко",</w:t>
        <w:br/>
        <w:t xml:space="preserve">            "position": "Попередній президент",</w:t>
        <w:br/>
        <w:t xml:space="preserve">            "affiliations": [</w:t>
        <w:br/>
        <w:t xml:space="preserve">                "Монополісти"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"Попередній президент",</w:t>
        <w:br/>
        <w:t xml:space="preserve">            "affiliations": [</w:t>
        <w:br/>
        <w:t xml:space="preserve">                "Монополісти"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«Військсервіс-Волонтер»",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 України"</w:t>
        <w:br/>
        <w:t xml:space="preserve">    ]</w:t>
        <w:br/>
        <w:t>}</w:t>
      </w:r>
    </w:p>
    <w:p>
      <w:pPr>
        <w:pStyle w:val="Heading1"/>
      </w:pPr>
      <w:r>
        <w:t>Топ-10 антикорупційних розслідувань року</w:t>
      </w:r>
    </w:p>
    <w:p>
      <w:r>
        <w:t>Date: 04.01.2021</w:t>
      </w:r>
    </w:p>
    <w:p>
      <w:r>
        <w:t>Link: https://nashigroshi.org/2021/01/04/top-10-antykoruptsiynykh-rozsliduvan-roku/</w:t>
      </w:r>
    </w:p>
    <w:p>
      <w:r>
        <w:t>Author: Юрій Школяренко,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Топ-10 перемог року в тендерах: «Медзакупівлі», «Укроборонпром», «Укрпошта» та інші</w:t>
      </w:r>
    </w:p>
    <w:p>
      <w:r>
        <w:t>Date: 29.12.2020</w:t>
      </w:r>
    </w:p>
    <w:p>
      <w:r>
        <w:t>Link: https://nashigroshi.org/2020/12/29/top-10-peremoh-roku-v-tenderakh-medzakupivli-ukroboronprom-ukrposhta-ta-inshi/</w:t>
      </w:r>
    </w:p>
    <w:p>
      <w:r>
        <w:t>Author: Анна Сорока,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Під омофором Зеленського з Шефіром</w:t>
      </w:r>
    </w:p>
    <w:p>
      <w:r>
        <w:t>Date: 23.12.2020</w:t>
      </w:r>
    </w:p>
    <w:p>
      <w:r>
        <w:t>Link: https://nashigroshi.org/2020/12/23/pid-omoforom-zelens-koho-z-shefirom/</w:t>
      </w:r>
    </w:p>
    <w:p>
      <w:r>
        <w:t>Author: Юрій Ніколов, вперше опубліковано у«Дзеркалі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Смирнов",</w:t>
        <w:br/>
        <w:t xml:space="preserve">            "position": "Заступник голови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Шефір",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"Онур",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"Ростдорстрой",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"Автострада",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"Техно-Буд-Центр",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"Альтком",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"Национальна дорожня асоціація України",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"ПБС",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"Державний агентство автомобільних доріг України",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Кубраков на 43% знизив економію держави на тендерах Укравтодору</w:t>
      </w:r>
    </w:p>
    <w:p>
      <w:r>
        <w:t>Date: 17.11.2020</w:t>
      </w:r>
    </w:p>
    <w:p>
      <w:r>
        <w:t>Link: https://nashigroshi.org/2020/11/17/kubrakov-na-43-znyzyv-ekonomiiu-derzhavy-na-tenderakh-ukravtodoru/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Кубраков",</w:t>
        <w:br/>
        <w:t xml:space="preserve">            "position": "Голова \"Наші гроші\""</w:t>
        <w:br/>
        <w:t xml:space="preserve">        },</w:t>
        <w:br/>
        <w:t xml:space="preserve">        {</w:t>
        <w:br/>
        <w:t xml:space="preserve">            "name": "Голова Укравтодору",</w:t>
        <w:br/>
        <w:t xml:space="preserve">            "position": "Невідомо"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"Наші гроші",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Підробити будівельний дозвіл в Києві – легко! Приклад ЖК «Поділ Град Vintage»</w:t>
      </w:r>
    </w:p>
    <w:p>
      <w:r>
        <w:t>Date: 09.11.2020</w:t>
      </w:r>
    </w:p>
    <w:p>
      <w:r>
        <w:t>Link: https://nashigroshi.org/2020/11/09/pidrobyty-budivel-nyy-dozvil-v-kyievi-lehko-pryklad-zhk-podil-hrad-vintage/</w:t>
      </w:r>
    </w:p>
    <w:p>
      <w:r>
        <w:t>Author: Георгій Могильний для «Наших грошей»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Микитась",</w:t>
        <w:br/>
        <w:t xml:space="preserve">            "position": "Представник компанії",</w:t>
        <w:br/>
        <w:t xml:space="preserve">            "affiliations": [</w:t>
        <w:br/>
        <w:t xml:space="preserve">                "Організація Максима Микитася"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"Денис Комарницький",</w:t>
        <w:br/>
        <w:t xml:space="preserve">            "position": "Представник компанії",</w:t>
        <w:br/>
        <w:t xml:space="preserve">            "affiliations": [</w:t>
        <w:br/>
        <w:t xml:space="preserve">                "ТОВ «Будгруппроектінвест-2»"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Кучера",</w:t>
        <w:br/>
        <w:t xml:space="preserve">            "position": "Представник компанії",</w:t>
        <w:br/>
        <w:t xml:space="preserve">            "affiliations": [</w:t>
        <w:br/>
        <w:t xml:space="preserve">                "ТОВ «Будгруппроектінвест-2»"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"Степан Черновецький",</w:t>
        <w:br/>
        <w:t xml:space="preserve">            "position": "Представник компанії",</w:t>
        <w:br/>
        <w:t xml:space="preserve">            "affiliations": [</w:t>
        <w:br/>
        <w:t xml:space="preserve">                "ТОВ «Будгруппроектінвест-2»"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"Кучера-Черновецький-Комарницький",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«Будгруппроектінвест-2»",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"Мінрегіон",</w:t>
        <w:br/>
        <w:t xml:space="preserve">        "ДАБІ",</w:t>
        <w:br/>
        <w:t xml:space="preserve">        "Міністерство культури"</w:t>
        <w:br/>
        <w:t xml:space="preserve">    ]</w:t>
        <w:br/>
        <w:t>}</w:t>
      </w:r>
    </w:p>
    <w:p>
      <w:pPr>
        <w:pStyle w:val="Heading1"/>
      </w:pPr>
      <w:r>
        <w:t>Як безстроково і безкоштовно отримати гектар на ВДНГ</w:t>
      </w:r>
    </w:p>
    <w:p>
      <w:r>
        <w:t>Date: 03.11.2020</w:t>
      </w:r>
    </w:p>
    <w:p>
      <w:r>
        <w:t>Link: https://nashigroshi.org/2020/11/03/yak-bezstrokovo-i-bezkoshtovno-otrymaty-hektar-na-vdnh/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"Група VIDI",</w:t>
        <w:br/>
        <w:t xml:space="preserve">            "position": "Власники будівлі",</w:t>
        <w:br/>
        <w:t xml:space="preserve">            "affiliations": [</w:t>
        <w:br/>
        <w:t xml:space="preserve">                "ПП «Віді-Мистецтво»"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"ПП «Віді-Мистецтво»",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#Крадуть_Но_Шось_Роблять. Кличко, Кернес, Труханов, Філатов</w:t>
      </w:r>
    </w:p>
    <w:p>
      <w:r>
        <w:t>Date: 28.10.2020</w:t>
      </w:r>
    </w:p>
    <w:p>
      <w:r>
        <w:t>Link: https://nashigroshi.org/2020/10/28/kradut-_no_shos-_robliat-klychko-kernes-trukhanov-filatov/</w:t>
      </w:r>
    </w:p>
    <w:p>
      <w:r>
        <w:t>Author: Юрій Ніколов, Анна Сорока, Юрій Школяренко, Віктор Волокіта,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"Кличко",</w:t>
        <w:br/>
        <w:t xml:space="preserve">            "position": "Мер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"Філатов",</w:t>
        <w:br/>
        <w:t xml:space="preserve">            "position": "Мер Дніпра",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"Кернес",</w:t>
        <w:br/>
        <w:t xml:space="preserve">            "position": "Мер Харкова",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міністр юстиції в ручному режимі змінив рішення Антирейдерської колегії</w:t>
      </w:r>
    </w:p>
    <w:p>
      <w:r>
        <w:t>Date: 15.10.2020</w:t>
      </w:r>
    </w:p>
    <w:p>
      <w:r>
        <w:t>Link: https://nashigroshi.org/2020/10/15/yak-ministr-iustytsii-v-ruchnomu-rezhymi-zminyv-rishennia-antyreyders-koi-kolehii/</w:t>
      </w:r>
    </w:p>
    <w:p>
      <w:r>
        <w:t>Author: Аліна Стрижак, “Наші гроші”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Малюська",</w:t>
        <w:br/>
        <w:t xml:space="preserve">            "position": "Міністр юстиції",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Як сьогодні втратити квартиру у столиці</w:t>
      </w:r>
    </w:p>
    <w:p>
      <w:r>
        <w:t>Date: 14.09.2020</w:t>
      </w:r>
    </w:p>
    <w:p>
      <w:r>
        <w:t>Link: https://nashigroshi.org/2020/09/14/yak-s-ohodni-vtratyty-kvartyru-u-stolytsi/</w:t>
      </w:r>
    </w:p>
    <w:p>
      <w:r>
        <w:t>Author: Листи: info@nashigroshi.org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Байдаков",</w:t>
        <w:br/>
        <w:t xml:space="preserve">            "position": "Організатор банди квартирних шахраїв",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Шупеня",</w:t>
        <w:br/>
        <w:t xml:space="preserve">            "position": "Нотаріус",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Шупеня",</w:t>
        <w:br/>
        <w:t xml:space="preserve">            "position": "Батько Олександра Шупені",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"Служба безпеки України",</w:t>
        <w:br/>
        <w:t xml:space="preserve">        "Київська місцева прокуратура №7"</w:t>
        <w:br/>
        <w:t xml:space="preserve">    ]</w:t>
        <w:br/>
        <w:t>}</w:t>
      </w:r>
    </w:p>
    <w:p>
      <w:pPr>
        <w:pStyle w:val="Heading1"/>
      </w:pPr>
      <w:r>
        <w:t>ДБР взялося за Вавриша: арештована земля під двома забудовами у Києві</w:t>
      </w:r>
    </w:p>
    <w:p>
      <w:r>
        <w:t>Date: 31.08.2020</w:t>
      </w:r>
    </w:p>
    <w:p>
      <w:r>
        <w:t>Link: https://nashigroshi.org/2020/08/31/dbr-vzialosia-za-vavrysha-areshtovana-zemlia-pid-dvoma-zabudovamy-u-kyievi/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Богдан",</w:t>
        <w:br/>
        <w:t xml:space="preserve">            "position": "Екс-глава Офісу президента",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"Державне бюро розслідувань",</w:t>
        <w:br/>
        <w:t xml:space="preserve">        "Суд Полтави",</w:t>
        <w:br/>
        <w:t xml:space="preserve">        "Октябрський районний суд м. Полтави",</w:t>
        <w:br/>
        <w:t xml:space="preserve">        "Офіс Генпрокурора"</w:t>
        <w:br/>
        <w:t xml:space="preserve">    ]</w:t>
        <w:br/>
        <w:t>}</w:t>
      </w:r>
    </w:p>
    <w:p>
      <w:pPr>
        <w:pStyle w:val="Heading1"/>
      </w:pPr>
      <w:r>
        <w:t>«Справа Логвинського». Як держава заплатила замість Ахметова</w:t>
      </w:r>
    </w:p>
    <w:p>
      <w:r>
        <w:t>Date: 21.07.2020</w:t>
      </w:r>
    </w:p>
    <w:p>
      <w:r>
        <w:t>Link: https://nashigroshi.org/2020/07/21/sprava-lohvyns-koho-yak-derzhava-zaplatyla-zamist-akhmetova/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"Ренат Ахметов",</w:t>
        <w:br/>
        <w:t xml:space="preserve">            "position": "Власник",</w:t>
        <w:br/>
        <w:t xml:space="preserve">            "affiliations": [</w:t>
        <w:br/>
        <w:t xml:space="preserve">                "Київенерго"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"К.Енерго",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"ДТЕК Київські електромережі",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"Золотой мандарин ойл",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"Держава",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Як влаштований УКРАВтодор Зеленського</w:t>
      </w:r>
    </w:p>
    <w:p>
      <w:r>
        <w:t>Date: 20.07.2020</w:t>
      </w:r>
    </w:p>
    <w:p>
      <w:r>
        <w:t>Link: https://nashigroshi.org/2020/07/20/yak-vlashtovanyy-ukravtodor-zelens-koho/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Богдан",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Гончарук",</w:t>
        <w:br/>
        <w:t xml:space="preserve">            "position": "Прем'єр-міністр",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Вавриш",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Голик",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Кубраков",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"Держагентство автомобільних доріг",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"BRDO",</w:t>
        <w:br/>
        <w:t xml:space="preserve">            "type": "Невідомо"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"Невідомо"</w:t>
        <w:br/>
        <w:t xml:space="preserve">        },</w:t>
        <w:br/>
        <w:t xml:space="preserve">        {</w:t>
        <w:br/>
        <w:t xml:space="preserve">            "entity": "Картель «Автомагістраль-Південь»",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"Картель «Онур»",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"Картель «Ростдорстрой»",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Час рекордів. Півмільярда доларів за 30 км дороги</w:t>
      </w:r>
    </w:p>
    <w:p>
      <w:r>
        <w:t>Date: 15.07.2020</w:t>
      </w:r>
    </w:p>
    <w:p>
      <w:r>
        <w:t>Link: https://nashigroshi.org/2020/07/15/chas-rekordiv-pivmil-iarda-dolariv-za-30-km-dorohy/</w:t>
      </w:r>
    </w:p>
    <w:p>
      <w:r>
        <w:t>Author: Валерія Іванова,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"Укравтодор",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"Автомагістраль-Південь",</w:t>
        <w:br/>
        <w:t xml:space="preserve">            "position": "Шляховик",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"Онур",</w:t>
        <w:br/>
        <w:t xml:space="preserve">            "position": "Шляховик",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"Онур",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в справах ветеранів, тимчасово окупованих територій та внутрішньо переміщених осіб"</w:t>
        <w:br/>
        <w:t xml:space="preserve">    ]</w:t>
        <w:br/>
        <w:t>}</w:t>
      </w:r>
    </w:p>
    <w:p>
      <w:pPr>
        <w:pStyle w:val="Heading1"/>
      </w:pPr>
      <w:r>
        <w:t>Інтриги Канівського шлюзу</w:t>
      </w:r>
    </w:p>
    <w:p>
      <w:r>
        <w:t>Date: 08.07.2020</w:t>
      </w:r>
    </w:p>
    <w:p>
      <w:r>
        <w:t>Link: https://nashigroshi.org/2020/07/08/intryhy-kanivs-koho-shliuzu/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"Владислав Криклій",</w:t>
        <w:br/>
        <w:t xml:space="preserve">            "position": "Міністр інфраструктури"</w:t>
        <w:br/>
        <w:t xml:space="preserve">        },</w:t>
        <w:br/>
        <w:t xml:space="preserve">        {</w:t>
        <w:br/>
        <w:t xml:space="preserve">            "name": "Роман Абрамовський",</w:t>
        <w:br/>
        <w:t xml:space="preserve">            "position": "Міністр захисту довкілля та природних ресурсів"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«Київгідромонтаж»",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Дорожні «прокладки» СБУшних губернаторів Зеленського</w:t>
      </w:r>
    </w:p>
    <w:p>
      <w:r>
        <w:t>Date: 03.07.2020</w:t>
      </w:r>
    </w:p>
    <w:p>
      <w:r>
        <w:t>Link: https://nashigroshi.org/2020/07/03/dorozhni-prokladky-sbushnykh-hubernatoriv-zelens-koho/</w:t>
      </w:r>
    </w:p>
    <w:p>
      <w:r>
        <w:t>Author: Валерія Іванова,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"Колишні сбушники з Донецька-Луганська",</w:t>
        <w:br/>
        <w:t xml:space="preserve">            "position": "Очільники областей",</w:t>
        <w:br/>
        <w:t xml:space="preserve">            "affiliations": [</w:t>
        <w:br/>
        <w:t xml:space="preserve">                "СБУ"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"Фірма 1",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"Фірма 2",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"Служба безпеки України (СБУ)",</w:t>
        <w:br/>
        <w:t xml:space="preserve">        "ОДА (Обласна державна адміністрація)"</w:t>
        <w:br/>
        <w:t xml:space="preserve">    ]</w:t>
        <w:br/>
        <w:t>}</w:t>
      </w:r>
    </w:p>
    <w:p>
      <w:pPr>
        <w:pStyle w:val="Heading1"/>
      </w:pPr>
      <w:r>
        <w:t>Зради і перемоги в АРМА</w:t>
      </w:r>
    </w:p>
    <w:p>
      <w:r>
        <w:t>Date: 24.06.2020</w:t>
      </w:r>
    </w:p>
    <w:p>
      <w:r>
        <w:t>Link: https://nashigroshi.org/2020/06/24/zrady-i-peremohy-v-arma/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Сигидин",</w:t>
        <w:br/>
        <w:t xml:space="preserve">            "position": "Заступник начальника теруправління юстиції у Києві"</w:t>
        <w:br/>
        <w:t xml:space="preserve">        },</w:t>
        <w:br/>
        <w:t xml:space="preserve">        {</w:t>
        <w:br/>
        <w:t xml:space="preserve">            "name": "Володимир Павленко",</w:t>
        <w:br/>
        <w:t xml:space="preserve">            "position": "Начальник управління"</w:t>
        <w:br/>
        <w:t xml:space="preserve">        },</w:t>
        <w:br/>
        <w:t xml:space="preserve">        {</w:t>
        <w:br/>
        <w:t xml:space="preserve">            "name": "Андрій Помазанов",</w:t>
        <w:br/>
        <w:t xml:space="preserve">            "position": "Радник міністра юстиції"</w:t>
        <w:br/>
        <w:t xml:space="preserve">        },</w:t>
        <w:br/>
        <w:t xml:space="preserve">        {</w:t>
        <w:br/>
        <w:t xml:space="preserve">            "name": "Андрій Бєлов",</w:t>
        <w:br/>
        <w:t xml:space="preserve">            "position": "Помічник Помазанова"</w:t>
        <w:br/>
        <w:t xml:space="preserve">        },</w:t>
        <w:br/>
        <w:t xml:space="preserve">        {</w:t>
        <w:br/>
        <w:t xml:space="preserve">            "name": "Зеленський",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"Агентство з розшуку та менеджменту активів",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"Нарфронт",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Дорожній картель перетворюється на монополію «Автомагістралі-Південь»: у неї вже 36% ринку</w:t>
      </w:r>
    </w:p>
    <w:p>
      <w:r>
        <w:t>Date: 22.06.2020</w:t>
      </w:r>
    </w:p>
    <w:p>
      <w:r>
        <w:t>Link: https://nashigroshi.org/2020/06/22/dorozhniy-kartel-peretvoriuiet-sia-na-monopoliiu-avtomahistrali-pivden-u-firmy-vzhe-36-rynku/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«Автомагістраль-Південь»",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Бізнес-партнер Зеленського хоче віддати 35 мільярдів з Covid-фонду на будівництво доріг</w:t>
      </w:r>
    </w:p>
    <w:p>
      <w:r>
        <w:t>Date: 03.06.2020</w:t>
      </w:r>
    </w:p>
    <w:p>
      <w:r>
        <w:t>Link: https://nashigroshi.org/2020/06/03/biznes-partner-zelens-koho-khoche-viddaty-35-mil-iardiv-z-covid-fondu-na-budivnytstvo-dorih/</w:t>
      </w:r>
    </w:p>
    <w:p>
      <w:r>
        <w:t>Author: Валерія Іванова,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Арістов",</w:t>
        <w:br/>
        <w:t xml:space="preserve">            "position": "голова комітету ВР з питань бюджету",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аналізу публічних фінансів Київської школи економіки",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Історико-архітектурна опорна профанація для Києва</w:t>
      </w:r>
    </w:p>
    <w:p>
      <w:r>
        <w:t>Date: 29.05.2020</w:t>
      </w:r>
    </w:p>
    <w:p>
      <w:r>
        <w:t>Link: https://nashigroshi.org/2020/05/29/istoryko-arkhitekturna-oporna-profanatsiia-dlia-kyieva/</w:t>
      </w:r>
    </w:p>
    <w:p>
      <w:r>
        <w:t>Author: Георгій Могильний, для «Наших Грошей»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культури"</w:t>
        <w:br/>
        <w:t xml:space="preserve">    ]</w:t>
        <w:br/>
        <w:t>}</w:t>
      </w:r>
    </w:p>
    <w:p>
      <w:pPr>
        <w:pStyle w:val="Heading1"/>
      </w:pPr>
      <w:r>
        <w:t>Працівники Укравтодору заявили Зеленському про корупцію керівництва по тендерам на 1,4 мільярда (документи)</w:t>
      </w:r>
    </w:p>
    <w:p>
      <w:r>
        <w:t>Date: 19.05.2020</w:t>
      </w:r>
    </w:p>
    <w:p>
      <w:r>
        <w:t>Link: https://nashigroshi.org/2020/05/19/pratsivnyky-ukravtodoru-zvernulys-do-zelens-koho-z-zaiavoiu-pro-koruptsiiu-kerivnytstva-po-tenderam-na-1-4-mil-iarda/</w:t>
      </w:r>
    </w:p>
    <w:p>
      <w:r>
        <w:t>Author: Валерія Іванова,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Вишневський",</w:t>
        <w:br/>
        <w:t xml:space="preserve">            "position": "Виконуючий обов'язки голови САД",</w:t>
        <w:br/>
        <w:t xml:space="preserve">            "affiliations": [</w:t>
        <w:br/>
        <w:t xml:space="preserve">                "Служба автодоріг"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Кубраков",</w:t>
        <w:br/>
        <w:t xml:space="preserve">            "position": "Голова Укравтодору"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автодоріг",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"Президент України",</w:t>
        <w:br/>
        <w:t xml:space="preserve">        "Прем'єр-міністр",</w:t>
        <w:br/>
        <w:t xml:space="preserve">        "Правоохоронні органи"</w:t>
        <w:br/>
        <w:t xml:space="preserve">    ]</w:t>
        <w:br/>
        <w:t>}</w:t>
      </w:r>
    </w:p>
    <w:p>
      <w:pPr>
        <w:pStyle w:val="Heading1"/>
      </w:pPr>
      <w:r>
        <w:t>400 мільйонів арештованих «газпромівських» гривень перекочовують у приватні кишені</w:t>
      </w:r>
    </w:p>
    <w:p>
      <w:r>
        <w:t>Date: 15.05.2020</w:t>
      </w:r>
    </w:p>
    <w:p>
      <w:r>
        <w:t>Link: https://nashigroshi.org/2020/05/15/400-mil-yoniv-areshtovanykh-hazpromivs-kykh-hryven-perekochovuiut-u-pryvatni-kysheni/</w:t>
      </w:r>
    </w:p>
    <w:p>
      <w:r>
        <w:t>Author: Аліна СТРИЖАК, “Наші Гроші”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"АРМА",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"НАБУ-САП",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"Газтранзит",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Лідери картелю зривають «Велике будівництво» Зеленського</w:t>
      </w:r>
    </w:p>
    <w:p>
      <w:r>
        <w:t>Date: 13.05.2020</w:t>
      </w:r>
    </w:p>
    <w:p>
      <w:r>
        <w:t>Link: https://nashigroshi.org/2020/05/13/lidery-karteliu-zryvaiut-velyke-budivnytstvo-zelens-koho/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"Араік Амірханян",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"Ростдорстрой",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Кримінальне досьє лідерів картелю. «Ростдорстрой»</w:t>
      </w:r>
    </w:p>
    <w:p>
      <w:r>
        <w:t>Date: 05.05.2020</w:t>
      </w:r>
    </w:p>
    <w:p>
      <w:r>
        <w:t>Link: https://nashigroshi.org/2020/05/05/kryminal-ne-dos-ie-lideriv-karteliu-rostdorstroy/</w:t>
      </w:r>
    </w:p>
    <w:p>
      <w:r>
        <w:t>Author: Ірина Шарпінська,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Шмигаль",</w:t>
        <w:br/>
        <w:t xml:space="preserve">            "position": "Голова уряду"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"Онур",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"Ростдорстрой",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"Укравтодор"</w:t>
        <w:br/>
        <w:t xml:space="preserve">    ]</w:t>
        <w:br/>
        <w:t>}</w:t>
      </w:r>
    </w:p>
    <w:p>
      <w:pPr>
        <w:pStyle w:val="Heading1"/>
      </w:pPr>
      <w:r>
        <w:t>Кримінальне досьє лідерів картелю. «Онур Конструкцiон» і «Онур Таахут»</w:t>
      </w:r>
    </w:p>
    <w:p>
      <w:r>
        <w:t>Date: 22.04.2020</w:t>
      </w:r>
    </w:p>
    <w:p>
      <w:r>
        <w:t>Link: https://nashigroshi.org/2020/04/22/kryminal-ne-dos-ie-lideriv-karteliu-onur-konstruktsion-i-onur-taakhut/</w:t>
      </w:r>
    </w:p>
    <w:p>
      <w:r>
        <w:t>Author: Ірина Шарпінська,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Шмигаль",</w:t>
        <w:br/>
        <w:t xml:space="preserve">            "position": "Голова Уряду"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\"Онур Конструкцiон Інтернешнл\"",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"Українське Представництво \"Онур ТаахутТашимаджилик Ішаат Тіджарет ВЕ Санаї Анонім Ширкеті\"",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"Укравтодор"</w:t>
        <w:br/>
        <w:t xml:space="preserve">    ]</w:t>
        <w:br/>
        <w:t>}</w:t>
      </w:r>
    </w:p>
    <w:p>
      <w:pPr>
        <w:pStyle w:val="Heading1"/>
      </w:pPr>
      <w:r>
        <w:t>Кримінальне досьє лідерів картелю. «Автомагістраль-Південь»</w:t>
      </w:r>
    </w:p>
    <w:p>
      <w:r>
        <w:t>Date: 16.04.2020</w:t>
      </w:r>
    </w:p>
    <w:p>
      <w:r>
        <w:t>Link: https://nashigroshi.org/2020/04/16/kryminal-ne-dos-ie-lideriv-karteliu-avtomahistral-pivden/</w:t>
      </w:r>
    </w:p>
    <w:p>
      <w:r>
        <w:t>Author: Ірина Шарпінська,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«Автомагістраль-Південь»",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"Державне агентство автомобільних доріг",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"Міністерство фінансів",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вкрасти землю в Києві, прикрившись незрячими людьми</w:t>
      </w:r>
    </w:p>
    <w:p>
      <w:r>
        <w:t>Date: 11.04.2020</w:t>
      </w:r>
    </w:p>
    <w:p>
      <w:r>
        <w:t>Link: https://nashigroshi.org/2020/04/11/yak-vkrasty-zemliu-v-kyievi-prykryvshys-nezriachymy-liud-my/</w:t>
      </w:r>
    </w:p>
    <w:p>
      <w:r>
        <w:t>Author: Георгій Могильний для «Наших грошей»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"Омельченко",</w:t>
        <w:br/>
        <w:t xml:space="preserve">            "position": "мер",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"Кличко",</w:t>
        <w:br/>
        <w:t xml:space="preserve">            "position": "мер",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Микитася",</w:t>
        <w:br/>
        <w:t xml:space="preserve">            "position": "представник Укрбуд",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"Київське учбово-виробниче підприємство № 3 Українського товариства сліпих (УВП-3 УТОС)",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"Київрада"</w:t>
        <w:br/>
        <w:t xml:space="preserve">    ]</w:t>
        <w:br/>
        <w:t>}</w:t>
      </w:r>
    </w:p>
    <w:p>
      <w:pPr>
        <w:pStyle w:val="Heading1"/>
      </w:pPr>
      <w:r>
        <w:t>Сбшники, прокурорські, манікюрні салони, зеки та спортсмени</w:t>
      </w:r>
    </w:p>
    <w:p>
      <w:r>
        <w:t>Date: 07.04.2020</w:t>
      </w:r>
    </w:p>
    <w:p>
      <w:r>
        <w:t>Link: https://nashigroshi.org/2020/04/07/sbshnyky-prokurors-ki-manikiurni-salony-zeky-ta-sportsmeny/</w:t>
      </w:r>
    </w:p>
    <w:p>
      <w:r>
        <w:t>Author: Поділіться:FacebookTwitterRedditGoogle+E-MailТеги:Хіт-парад,Юстиція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 вказано",</w:t>
        <w:br/>
        <w:t xml:space="preserve">            "position": "не 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"Агентство з розшуку та менеджменту активів (АРМА)",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"Компанія, що отримала в управління Херсонську нафтоперевалку",</w:t>
        <w:br/>
        <w:t xml:space="preserve">            "type": "не вказано"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Битва за 3 мільярди</w:t>
      </w:r>
    </w:p>
    <w:p>
      <w:r>
        <w:t>Date: 20.03.2020</w:t>
      </w:r>
    </w:p>
    <w:p>
      <w:r>
        <w:t>Link: https://nashigroshi.org/2020/03/20/bytva-za-3-mil-iardy/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"Араік Амірханян",</w:t>
        <w:br/>
        <w:t xml:space="preserve">            "position": "Невідомо",</w:t>
        <w:br/>
        <w:t xml:space="preserve">            "affiliations": [</w:t>
        <w:br/>
        <w:t xml:space="preserve">                "Миколаївбудцентр"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Калінський",</w:t>
        <w:br/>
        <w:t xml:space="preserve">            "position": "Невідомо",</w:t>
        <w:br/>
        <w:t xml:space="preserve">            "affiliations": [</w:t>
        <w:br/>
        <w:t xml:space="preserve">                "Мікстрансбуд"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"Альона Філіної",</w:t>
        <w:br/>
        <w:t xml:space="preserve">            "position": "Невідомо",</w:t>
        <w:br/>
        <w:t xml:space="preserve">            "affiliations": [</w:t>
        <w:br/>
        <w:t xml:space="preserve">                "Мікстрансбуд"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"Служба автодоріг Сумської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"Миколаївбудцентр",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"Мікстрансбуд",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"Шляхбуд",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Відтінки картелю: «Автомагістраль-південь» і «Дінастія»</w:t>
      </w:r>
    </w:p>
    <w:p>
      <w:r>
        <w:t>Date: 19.03.2020</w:t>
      </w:r>
    </w:p>
    <w:p>
      <w:r>
        <w:t>Link: https://nashigroshi.org/2020/03/19/vidtinky-karteliu-avtomahistral-pivden-i-dinastiia/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"Лідер картелю",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"Місцевий спаринг-партнер",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«Автомагістраль-Південь»",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"Облдержадміністрація",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Не втримався. Як Вавриш використав нову схему, яка ще навіть не почала працювати</w:t>
      </w:r>
    </w:p>
    <w:p>
      <w:r>
        <w:t>Date: 18.03.2020</w:t>
      </w:r>
    </w:p>
    <w:p>
      <w:r>
        <w:t>Link: https://nashigroshi.org/2020/03/18/ne-vtrymavsia-yak-vavrysh-vykorystav-novu-skhemu-iaka-shche-navit-ne-pochala-pratsiuvaty/</w:t>
      </w:r>
    </w:p>
    <w:p>
      <w:r>
        <w:t>Author: Георгій Могильний, Ірина Шарпінська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Вавриш",</w:t>
        <w:br/>
        <w:t xml:space="preserve">            "position": "Забудовник, екс-чиновник",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Відтінки картелю: «ШБУ-77» та «ШБУ-14»</w:t>
      </w:r>
    </w:p>
    <w:p>
      <w:r>
        <w:t>Date: 13.03.2020</w:t>
      </w:r>
    </w:p>
    <w:p>
      <w:r>
        <w:t>Link: https://nashigroshi.org/2020/03/13/vidtinky-karteliu-shbu-77-ta-shbu-14/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"ТОВ «ШБУ-77»",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«Шляхо-будівельне управління № 14»",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«ШБУ-77»",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«Шляхо-будівельне управління № 14»",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"Укравтодор"</w:t>
        <w:br/>
        <w:t xml:space="preserve">    ]</w:t>
        <w:br/>
        <w:t>}</w:t>
      </w:r>
    </w:p>
    <w:p>
      <w:pPr>
        <w:pStyle w:val="Heading1"/>
      </w:pPr>
      <w:r>
        <w:t>Інтерв’ю з керівництвом АРМА про “Росток”, Братський завод, нафтоперевалку Курченка та інші кейси</w:t>
      </w:r>
    </w:p>
    <w:p>
      <w:r>
        <w:t>Date: 06.03.2020</w:t>
      </w:r>
    </w:p>
    <w:p>
      <w:r>
        <w:t>Link: https://nashigroshi.org/2020/03/06/interv-iu-z-kerivnytstvom-arma-pro-rostok-brats-kyy-zavod-naftoperevalku-kurchenka-ta-inshi-keysy/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"Межигір’я Януковича",</w:t>
        <w:br/>
        <w:t xml:space="preserve">            "position": "Екс-президент",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"Агентство з розшуку та менеджменту активів (АРМА)",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"КПК (Кримінальний процесуальний кодекс)"</w:t>
        <w:br/>
        <w:t xml:space="preserve">    ]</w:t>
        <w:br/>
        <w:t>}</w:t>
      </w:r>
    </w:p>
    <w:p>
      <w:pPr>
        <w:pStyle w:val="Heading1"/>
      </w:pPr>
      <w:r>
        <w:t>Картель під дахом «Укравтодору»</w:t>
      </w:r>
    </w:p>
    <w:p>
      <w:r>
        <w:t>Date: 02.03.2020</w:t>
      </w:r>
    </w:p>
    <w:p>
      <w:r>
        <w:t>Link: https://nashigroshi.org/2020/03/02/kartel-pid-dakhom-ukravtodoru/</w:t>
      </w:r>
    </w:p>
    <w:p>
      <w:r>
        <w:t>Author: Юрій Ніколов, «Наші гроші» – вперше оприлюднено у журналі «Mintrans».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"Місцеві облдержадміністрації",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десятий місяць не призначають нового голову ДСА</w:t>
      </w:r>
    </w:p>
    <w:p>
      <w:r>
        <w:t>Date: 26.12.2019</w:t>
      </w:r>
    </w:p>
    <w:p>
      <w:r>
        <w:t>Link: https://nashigroshi.org/2019/12/26/yak-desiatyy-misiats-ne-pryznachaiut-novoho-holovu-dsa/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"Рятувати",</w:t>
        <w:br/>
        <w:t xml:space="preserve">            "position": "Попередник",</w:t>
        <w:br/>
        <w:t xml:space="preserve">            "affiliations": [</w:t>
        <w:br/>
        <w:t xml:space="preserve">                "ОАСК",</w:t>
        <w:br/>
        <w:t xml:space="preserve">                "НАЗК"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Пушкар",</w:t>
        <w:br/>
        <w:t xml:space="preserve">            "position": "Голова Державної судової адміністрації України"</w:t>
        <w:br/>
        <w:t xml:space="preserve">        },</w:t>
        <w:br/>
        <w:t xml:space="preserve">        {</w:t>
        <w:br/>
        <w:t xml:space="preserve">            "name": "Павло Вовк",</w:t>
        <w:br/>
        <w:t xml:space="preserve">            "position": "Голова Окружного адмінсуду Києва"</w:t>
        <w:br/>
        <w:t xml:space="preserve">        },</w:t>
        <w:br/>
        <w:t xml:space="preserve">        {</w:t>
        <w:br/>
        <w:t xml:space="preserve">            "name": "Зеновій Холоднюк",</w:t>
        <w:br/>
        <w:t xml:space="preserve">            "position": "Нинішній голова Державної судової адміністрації України"</w:t>
        <w:br/>
        <w:t xml:space="preserve">        },</w:t>
        <w:br/>
        <w:t xml:space="preserve">        {</w:t>
        <w:br/>
        <w:t xml:space="preserve">            "name": "Олександр Грановський",</w:t>
        <w:br/>
        <w:t xml:space="preserve">            "position": "Народний депутат"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судова адміністрація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"Президент України"</w:t>
        <w:br/>
        <w:t xml:space="preserve">    ]</w:t>
        <w:br/>
        <w:t>}</w:t>
      </w:r>
    </w:p>
    <w:p>
      <w:pPr>
        <w:pStyle w:val="Heading1"/>
      </w:pPr>
      <w:r>
        <w:t>Суддя злила в унітаз тендерні бани АМКУ</w:t>
      </w:r>
    </w:p>
    <w:p>
      <w:r>
        <w:t>Date: 06.12.2019</w:t>
      </w:r>
    </w:p>
    <w:p>
      <w:r>
        <w:t>Link: https://nashigroshi.org/2019/12/06/suddia-zlyla-v-unitaz-tenderni-bany-amku/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"Оксана Марченко",</w:t>
        <w:br/>
        <w:t xml:space="preserve">            "position": "Суддя Господарського суду міста Києва",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"Харчовики Міноборони",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«Істок-Днепр»",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комітет"</w:t>
        <w:br/>
        <w:t xml:space="preserve">    ]</w:t>
        <w:br/>
        <w:t>}</w:t>
      </w:r>
    </w:p>
    <w:p>
      <w:pPr>
        <w:pStyle w:val="Heading1"/>
      </w:pPr>
      <w:r>
        <w:t>Як рейдернути мережу обмінників і не постраждати</w:t>
      </w:r>
    </w:p>
    <w:p>
      <w:r>
        <w:t>Date: 04.12.2019</w:t>
      </w:r>
    </w:p>
    <w:p>
      <w:r>
        <w:t>Link: https://nashigroshi.org/2019/12/04/yak-reydernuty-merezhu-obminnykiv-i-ne-postrazhdaty/</w:t>
      </w:r>
    </w:p>
    <w:p>
      <w:r>
        <w:t>Author: «Наші гроші» – незалежне видання, яке здебільшого фінансується грантами. Разом із тим інтереси грантових організацій покривають далеко не весь спектр соціально-економічних проблем.  Тому частину досліджень/розслідувань ми проводимо або за рахунок власних ресурсів, або за підтримки наших читачів. Підтримати насможна отут.Жоден донат не пропаде намарно!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"Ольга Оніщук",</w:t>
        <w:br/>
        <w:t xml:space="preserve">            "position": "Заступник міністра юстиції",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"А-фінанс",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Що та кому вже продала АРМА</w:t>
      </w:r>
    </w:p>
    <w:p>
      <w:r>
        <w:t>Date: 21.11.2019</w:t>
      </w:r>
    </w:p>
    <w:p>
      <w:r>
        <w:t>Link: https://nashigroshi.org/2019/11/21/shcho-ta-komu-vzhe-prodala-arma/</w:t>
      </w:r>
    </w:p>
    <w:p>
      <w:r>
        <w:t>Author: Аліна Стрижак,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Малюсько",</w:t>
        <w:br/>
        <w:t xml:space="preserve">            "position": "Міністр юстиції",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з питань виявлення, розшуку та управління активами (АРМА)",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"СЕТАМ",</w:t>
        <w:br/>
        <w:t xml:space="preserve">            "type": "Невідомо"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Нагріти всіх. Донецька «пелетна схема» завойовує Україну</w:t>
      </w:r>
    </w:p>
    <w:p>
      <w:r>
        <w:t>Date: 19.11.2019</w:t>
      </w:r>
    </w:p>
    <w:p>
      <w:r>
        <w:t>Link: https://nashigroshi.org/2019/11/19/nahrity-vsikh-donets-ka-peletna-skhema-zavoyovuie-ukrainu/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"бізнесмени",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"місцева влада",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«Закон і порядок» для Вавриша і Ісаєнка</w:t>
      </w:r>
    </w:p>
    <w:p>
      <w:r>
        <w:t>Date: 18.11.2019</w:t>
      </w:r>
    </w:p>
    <w:p>
      <w:r>
        <w:t>Link: https://nashigroshi.org/2019/11/18/zakon-i-poriadok-dlia-vavrysha-i-isaienka/</w:t>
      </w:r>
    </w:p>
    <w:p>
      <w:r>
        <w:t>Author: Ірина Шарпінська,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"Ісаєнко",</w:t>
        <w:br/>
        <w:t xml:space="preserve">            "position": "Суддя",</w:t>
        <w:br/>
        <w:t xml:space="preserve">            "affiliations": [</w:t>
        <w:br/>
        <w:t xml:space="preserve">                "Окружний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"Вавриш",</w:t>
        <w:br/>
        <w:t xml:space="preserve">            "position": "Суддя",</w:t>
        <w:br/>
        <w:t xml:space="preserve">            "affiliations": [</w:t>
        <w:br/>
        <w:t xml:space="preserve">                "Окружний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"ГО «Закон і порядок»",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"Окружний адмінсуд м. Києва",</w:t>
        <w:br/>
        <w:t xml:space="preserve">            "type": "Державний"</w:t>
        <w:br/>
        <w:t xml:space="preserve">        },</w:t>
        <w:br/>
        <w:t xml:space="preserve">        {</w:t>
        <w:br/>
        <w:t xml:space="preserve">            "entity": "ОАСК",</w:t>
        <w:br/>
        <w:t xml:space="preserve">            "type": "Державний"</w:t>
        <w:br/>
        <w:t xml:space="preserve">        },</w:t>
        <w:br/>
        <w:t xml:space="preserve">        {</w:t>
        <w:br/>
        <w:t xml:space="preserve">            "entity": "Громадська організація «Європейський закон і порядок»",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Про закриття чорних нотаріусів, звільнення Власюка та касу партій</w:t>
      </w:r>
    </w:p>
    <w:p>
      <w:r>
        <w:t>Date: 14.11.2019</w:t>
      </w:r>
    </w:p>
    <w:p>
      <w:r>
        <w:t>Link: https://nashigroshi.org/2019/11/14/pro-zakryttia-chornykh-notariusiv-zvil-nennia-vlasiuka-ta-kasu-partiy/</w:t>
      </w:r>
    </w:p>
    <w:p>
      <w:r>
        <w:t>Author: «Наші гроші» – незалежне видання, яке здебільшого фінансується грантами. Разом із тим інтереси грантових організацій покривають далеко не весь спектр соціально-економічних проблем.  Тому частину досліджень/розслідувань ми проводимо або за рахунок власних ресурсів, або за підтримки наших читачів. Підтримати насможна отут.Жоден донат не пропаде намарно!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Оніщук",</w:t>
        <w:br/>
        <w:t xml:space="preserve">            "position": "Заступник міністра юстиції з питань реєстрації",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"Владислав Власюк",</w:t>
        <w:br/>
        <w:t xml:space="preserve">            "position": "Коментатор",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Відкритість АМКУ: бій бульдогів під килимом</w:t>
      </w:r>
    </w:p>
    <w:p>
      <w:r>
        <w:t>Date: 13.11.2019</w:t>
      </w:r>
    </w:p>
    <w:p>
      <w:r>
        <w:t>Link: https://nashigroshi.org/2019/11/13/vidkrytist-amku-biy-bul-dohiv-pid-kylymom/</w:t>
      </w:r>
    </w:p>
    <w:p>
      <w:r>
        <w:t>Author: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"Голова Антимонопольного комітету",</w:t>
        <w:br/>
        <w:t xml:space="preserve">            "position": "Голова АМКУ",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Ukrainians in the Czech Republic</w:t>
      </w:r>
    </w:p>
    <w:p>
      <w:r>
        <w:t>Date: 04.11.2019</w:t>
      </w:r>
    </w:p>
    <w:p>
      <w:r>
        <w:t>Link: https://nashigroshi.org/2019/11/04/ukrainians-in-the-czech-republic/</w:t>
      </w:r>
    </w:p>
    <w:p>
      <w:r>
        <w:t>Author: Alina Stryzhak, with additional reporting by “investigace.cz”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"Petro Poroshenko",</w:t>
        <w:br/>
        <w:t xml:space="preserve">            "position": "ex-President",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"Serhiy Vlasenko",</w:t>
        <w:br/>
        <w:t xml:space="preserve">            "position": "People’s Deputy",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"Mykhailo Kobtsev",</w:t>
        <w:br/>
        <w:t xml:space="preserve">            "position": "ex-People’s Deputy",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"Serhiy Katsuba",</w:t>
        <w:br/>
        <w:t xml:space="preserve">            "position": "ex-People’s Deputy",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"Victoria Dzharty",</w:t>
        <w:br/>
        <w:t xml:space="preserve">            "position": "judge",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"Kostiantyn Vorushylin",</w:t>
        <w:br/>
        <w:t xml:space="preserve">            "position": "ex-Head of the Deposit Guarantee Fund",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"Ihor Pukshyn",</w:t>
        <w:br/>
        <w:t xml:space="preserve">            "position": "unknown",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"Liudmyla Azarova",</w:t>
        <w:br/>
        <w:t xml:space="preserve">            "position": "wife of ex-Prime Minister Mykola Azarov",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"Viktor Sivets",</w:t>
        <w:br/>
        <w:t xml:space="preserve">            "position": "ex-Chairman of the State Agency of Forest Resources",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"Maryna Zhuravliova",</w:t>
        <w:br/>
        <w:t xml:space="preserve">            "position": "wife of ex-Prosecutor General Sviatoslav Piskun",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"Svitlana Piskun",</w:t>
        <w:br/>
        <w:t xml:space="preserve">            "position": "wife of ex-Prosecutor General Sviatoslav Piskun",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Активи українських політиків та їх родичів в Чехії</w:t>
      </w:r>
    </w:p>
    <w:p>
      <w:r>
        <w:t>Date: 04.11.2019</w:t>
      </w:r>
    </w:p>
    <w:p>
      <w:r>
        <w:t>Link: https://nashigroshi.org/2019/11/04/aktyvy-ukrains-kykh-politykiv-ta-ikh-rodychiv-v-chekhii/</w:t>
      </w:r>
    </w:p>
    <w:p>
      <w:r>
        <w:t>Author: Аліна Стрижак, «Наші Гроші»за участіinvestigace.cz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Народження та життя цигаркової монополії</w:t>
      </w:r>
    </w:p>
    <w:p>
      <w:r>
        <w:t>Date: 25.10.2019</w:t>
      </w:r>
    </w:p>
    <w:p>
      <w:r>
        <w:t>Link: https://nashigroshi.org/2019/10/25/narodzhennia-ta-zhyttia-tsyharkovoi-monopolii/</w:t>
      </w:r>
    </w:p>
    <w:p>
      <w:r>
        <w:t>Author: Агія Загребельська, Юрій Ніколов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"Тедіс Україна",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"Мегаполіс Україна",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