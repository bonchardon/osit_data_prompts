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Суд за заявою ЦПК зобов’язав СБУ розслідувати 100 тисяч бракованих мін</w:t>
      </w:r>
    </w:p>
    <w:p>
      <w:r>
        <w:t>Date: 20/01</w:t>
      </w:r>
    </w:p>
    <w:p>
      <w:r>
        <w:t>Link: https://antac.org.ua/news/sud-za-zaiavoiu-tspk-zobov-iazav-sbu-rozsliduvaty-100-tysiach-brakovanykh-min/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"Суд Шевченківського районного суду міста Києва",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"Служба безпеки України",</w:t>
        <w:br/>
        <w:t xml:space="preserve">            "position": "Слідчий",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"Посадовці Міністерства оборони",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"Посадовці 'Укроборонпрому'",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"Посадовці Міністерства з питань стратегічних галузей промисловості",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"Військовослужбовці ЗСУ",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"Журналісти",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"Укроборонпром",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"Міністерство з питань стратегічних галузей промисловості",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Антикорупційний комітет Ради та наглядова рада АОЗ підтвердили, що Умєров вніс незаконні зміни до статутів оборонних закупівельників</w:t>
      </w:r>
    </w:p>
    <w:p>
      <w:r>
        <w:t>Date: 16/01</w:t>
      </w:r>
    </w:p>
    <w:p>
      <w:r>
        <w:t>Link: https://antac.org.ua/news/antykoruptsiynyy-komitet-rady-ta-nahliadova-rada-aoz-pidtverdyly-shcho-umierov-vnis-nezakonni-zminy-do-statutiv-oboronnykh-zakupivelnykiv/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"Анастасія Радіна",</w:t>
        <w:br/>
        <w:t xml:space="preserve">            "position": "Голова комітету антикорупції",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Джигир",</w:t>
        <w:br/>
        <w:t xml:space="preserve">            "position": "Голова наглядової ради АОЗ",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"Агенція оборонних закупівель (АОЗ)",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"Державний оператор тилу (ДОТ)",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Нардепка Янченко знову просуває відміну штрафів за непоставки зброї на фронт</w:t>
      </w:r>
    </w:p>
    <w:p>
      <w:r>
        <w:t>Date: 14/01</w:t>
      </w:r>
    </w:p>
    <w:p>
      <w:r>
        <w:t>Link: https://antac.org.ua/news/nardepka-yanchenko-znovu-prosuvaie-vidminu-shtrafiv-za-nepostavky-zbroi-na-front/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Янченко",</w:t>
        <w:br/>
        <w:t xml:space="preserve">            "position": "Депутатка",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</w:t>
        <w:br/>
        <w:t xml:space="preserve">        },</w:t>
        <w:br/>
        <w:t xml:space="preserve">        {</w:t>
        <w:br/>
        <w:t xml:space="preserve">            "name": "Ольга Мельник",</w:t>
        <w:br/>
        <w:t xml:space="preserve">            "position": "Експертка ЦПК"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Офіс Президента знову просуває законопроєкт про фейкове скасування “правок Лозового”. Справи проти корупціонерів закриватимуть і надалі</w:t>
      </w:r>
    </w:p>
    <w:p>
      <w:r>
        <w:t>Date: 13/01</w:t>
      </w:r>
    </w:p>
    <w:p>
      <w:r>
        <w:t>Link: https://antac.org.ua/news/ofis-prezydenta-znovu-prosuvaie-zakonoproiekt-pro-feykove-skasuvannia-pravok-lozovoho-spravy-proty-koruptsioneriv-zakryvatymut-i-nadali/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виконавчого директора Центру протидії корупції (ЦПК)"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"Слуга народу",</w:t>
        <w:br/>
        <w:t xml:space="preserve">            "type": "Політична партія"</w:t>
        <w:br/>
        <w:t xml:space="preserve">        },</w:t>
        <w:br/>
        <w:t xml:space="preserve">        {</w:t>
        <w:br/>
        <w:t xml:space="preserve">            "entity": "Кабінет Міністрів Зеленського",</w:t>
        <w:br/>
        <w:t xml:space="preserve">            "type": "Державний орган"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Заявили в СБУ та НАБУ про постачання неякісних мін та переплати Міноборони на закупівлях зброї: звіт ЦПК за грудень</w:t>
      </w:r>
    </w:p>
    <w:p>
      <w:r>
        <w:t>Date: 10/01</w:t>
      </w:r>
    </w:p>
    <w:p>
      <w:r>
        <w:t>Link: https://antac.org.ua/news/zaiavyly-v-sbu-ta-nabu-pro-postachannia-neiakisnykh-min-ta-pereplaty-minoborony-na-zakupivliakh-zbroi-zvit-tspk-za-hruden/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"PHU Lechmar",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"СБУ",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Нардепи вирішили вчетверте обдурити МВФ та ЄС: на заміну ОАСК влада проштовхує повністю ручний суд без участі міжнародних експертів у процесі відбору. Автор закону – нардеп Власенко</w:t>
      </w:r>
    </w:p>
    <w:p>
      <w:r>
        <w:t>Date: 09/01</w:t>
      </w:r>
    </w:p>
    <w:p>
      <w:r>
        <w:t>Link: https://antac.org.ua/news/nardepy-vyrishyly-vchetverte-obduryty-mvf-ta-yes-na-zaminu-oask-vlada-proshtovkhuie-povnistiu-ruchnyy-sud-bez-uchasti-mizhnarodnykh-ekspertiv-u-protsesi-vidboru-avtor-zakonu-nardep-vlasenko/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Власенко",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"Фракція 'Батьківщина'"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“Слуга народу” Янченко хоче скасувати штрафи постачальникам, які не поставили зброю на фронт. Відповідні закони депутати можуть проголосувати вже сьогодні</w:t>
      </w:r>
    </w:p>
    <w:p>
      <w:r>
        <w:t>Date: 09/01</w:t>
      </w:r>
    </w:p>
    <w:p>
      <w:r>
        <w:t>Link: https://antac.org.ua/news/sluha-narodu-yanchenko-khoche-skasuvaty-shtrafy-postachalnykam-iaki-ne-postavyly-zbroiu-na-front-vidpovidni-zakony-deputaty-mozhut-proholosuvaty-vzhe-sohodni/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Янченко",</w:t>
        <w:br/>
        <w:t xml:space="preserve">            "position": "Народна депутатка",</w:t>
        <w:br/>
        <w:t xml:space="preserve">            "affiliations": [</w:t>
        <w:br/>
        <w:t xml:space="preserve">                "партія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Мовчан",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Нардепи та Кабмін Зеленського знову намагаються просунути закон про контрольований суд на заміну ОАСК</w:t>
      </w:r>
    </w:p>
    <w:p>
      <w:r>
        <w:t>Date: 08/01</w:t>
      </w:r>
    </w:p>
    <w:p>
      <w:r>
        <w:t>Link: https://antac.org.ua/news/nardepy-ta-kabmin-zelenskoho-znovu-namahaiutsia-prosunuty-zakon-pro-kontrolovanyy-sud-na-zaminu-oask/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Маслов",</w:t>
        <w:br/>
        <w:t xml:space="preserve">            "position": "Голова комітету Верховної Ради України з питань правової політики",</w:t>
        <w:br/>
        <w:t xml:space="preserve">            "affiliations": [</w:t>
        <w:br/>
        <w:t xml:space="preserve">                "Партія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"Ірина Мудра",</w:t>
        <w:br/>
        <w:t xml:space="preserve">            "position": "Заступниця керівника Офісу Президента"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"Банкова",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"Офіс Президента",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"Кабмін",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"Нацбанк",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"САП",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"БЕБ",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"НАЗК",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"Офіс Президента",</w:t>
        <w:br/>
        <w:t xml:space="preserve">        "Кабмін",</w:t>
        <w:br/>
        <w:t xml:space="preserve">        "Нацбанк",</w:t>
        <w:br/>
        <w:t xml:space="preserve">        "САП",</w:t>
        <w:br/>
        <w:t xml:space="preserve">        "НАБУ",</w:t>
        <w:br/>
        <w:t xml:space="preserve">        "БЕБ",</w:t>
        <w:br/>
        <w:t xml:space="preserve">        "НАЗК"</w:t>
        <w:br/>
        <w:t xml:space="preserve">    ]</w:t>
        <w:br/>
        <w:t>}</w:t>
      </w:r>
    </w:p>
    <w:p>
      <w:pPr>
        <w:pStyle w:val="Heading1"/>
      </w:pPr>
      <w:r>
        <w:t>Офіс Генпрокурора не звільнив жодного з 67 хмельницьких прокурорів з фейковою інвалідністю</w:t>
      </w:r>
    </w:p>
    <w:p>
      <w:r>
        <w:t>Date: 30/12/24</w:t>
      </w:r>
    </w:p>
    <w:p>
      <w:r>
        <w:t>Link: https://antac.org.ua/news/ofis-henprokurora-ne-zmih-pidtverdyty-nepravomirne-otrymannia-invalidnostey-khmelnytskymy-prokuroramy/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Бутусов",</w:t>
        <w:br/>
        <w:t xml:space="preserve">            "position": "Журналіст",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Крупа",</w:t>
        <w:br/>
        <w:t xml:space="preserve">            "position": "Керівниця Хмельницької Медико-соціальної експертної комісії (МСЕК)",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"Хмельницька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Генерального прокурора (ОГП)"</w:t>
        <w:br/>
        <w:t xml:space="preserve">    ]</w:t>
        <w:br/>
        <w:t>}</w:t>
      </w:r>
    </w:p>
    <w:p>
      <w:pPr>
        <w:pStyle w:val="Heading1"/>
      </w:pPr>
      <w:r>
        <w:t>Міністр оборони Умєров знищив головну антикорупційну реформу в оборонці змінами до статутів АОЗ і ДОТ</w:t>
      </w:r>
    </w:p>
    <w:p>
      <w:r>
        <w:t>Date: 26/12/24</w:t>
      </w:r>
    </w:p>
    <w:p>
      <w:r>
        <w:t>Link: https://antac.org.ua/news/ministr-oborony-umierov-znyshchyv-holovnu-antykoruptsiynu-reformu-v-oborontsi-zminamy-do-statutiv-aoz-i-dot/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"Рустем Умєров",</w:t>
        <w:br/>
        <w:t xml:space="preserve">            "position": "Міністр оборони"</w:t>
        <w:br/>
        <w:t xml:space="preserve">        },</w:t>
        <w:br/>
        <w:t xml:space="preserve">        {</w:t>
        <w:br/>
        <w:t xml:space="preserve">            "name": "Олексій Резніков",</w:t>
        <w:br/>
        <w:t xml:space="preserve">            "position": "Міністр"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"Агенція оборонних закупівель (АОЗ)",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"Державний оператор тилу (ДОТ)",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Депутати Зеленського знову намагаються обдурити журналістів та МВФ: до скандального законопроєкту №10242 додали норми про фейкове скасування “правок Лозового”</w:t>
      </w:r>
    </w:p>
    <w:p>
      <w:r>
        <w:t>Date: 18/12/24</w:t>
      </w:r>
    </w:p>
    <w:p>
      <w:r>
        <w:t>Link: https://antac.org.ua/news/deputaty-zelenskoho-znovu-namahaiutsia-obduryty-zhurnalistiv-ta-mvf-do-skandalnoho-zakonoproiektu-10242-dodaly-normy-pro-feykove-skasuvannia-pravok-lozovoho/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"нардепи правоохоронного комітету",</w:t>
        <w:br/>
        <w:t xml:space="preserve">            "position": "",</w:t>
        <w:br/>
        <w:t xml:space="preserve">            "affiliations": [</w:t>
        <w:br/>
        <w:t xml:space="preserve">                "Верховна Рада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"Міжнародний валютний фонд (МВФ)",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"Європейський Союз (ЄС)",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"Правоохоронний комітет Верховної Ради України"</w:t>
        <w:br/>
        <w:t xml:space="preserve">    ]</w:t>
        <w:br/>
        <w:t>}</w:t>
      </w:r>
    </w:p>
    <w:p>
      <w:pPr>
        <w:pStyle w:val="Heading1"/>
      </w:pPr>
      <w:r>
        <w:t>ВККС запустила другий етап конкурсу на посади суддів ВАКС без публікації оцінок кожного члена ВККС щодо кожного кандидата. Це може призвести до фальсифікацій та протягування ручних кандидатів</w:t>
      </w:r>
    </w:p>
    <w:p>
      <w:r>
        <w:t>Date: 16/12/24</w:t>
      </w:r>
    </w:p>
    <w:p>
      <w:r>
        <w:t>Link: https://antac.org.ua/news/vkks-zapustyla-druhyy-etap-konkursu-na-posady-suddiv-vaks-bez-publikatsii-otsinok-kozhnoho-chlena-vkks-shchodo-kozhnoho-kandydata-tse-mozhe-pryzvesty-do-falsyfikatsiy-ta-protiahuvannia-ruchnykh-kandy/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кваліфікаційна комісія суддів (ВККС)",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“Слуга народу” Іонушас хоче вчергове кинути МВФ зі скасуванням “правок Лозового”. Цього вимагали українці у рекордній петиції до Зеленського</w:t>
      </w:r>
    </w:p>
    <w:p>
      <w:r>
        <w:t>Date: 16/12/24</w:t>
      </w:r>
    </w:p>
    <w:p>
      <w:r>
        <w:t>Link: https://antac.org.ua/news/sluha-narodu-ionushas-khoche-vcherhove-kynuty-mvf-zi-skasuvanniam-pravok-lozovoho-tsoho-vymahaly-ukraintsi-u-rekordniy-petytsii-do-zelenskoho/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Іонушас",</w:t>
        <w:br/>
        <w:t xml:space="preserve">            "position": "народний депутат",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"Правоохоронний комітет Верховної Ради"</w:t>
        <w:br/>
        <w:t xml:space="preserve">    ]</w:t>
        <w:br/>
        <w:t>}</w:t>
      </w:r>
    </w:p>
    <w:p>
      <w:pPr>
        <w:pStyle w:val="Heading1"/>
      </w:pPr>
      <w:r>
        <w:t>Збили наступ на журналістів та вимагаємо повного скасування “правок Лозового”: звіт ЦПК за листопад</w:t>
      </w:r>
    </w:p>
    <w:p>
      <w:r>
        <w:t>Date: 09/12/24</w:t>
      </w:r>
    </w:p>
    <w:p>
      <w:r>
        <w:t>Link: https://antac.org.ua/news/zbyly-nastup-na-zhurnalistiv-ta-vymahaiemo-povnoho-skasuvannia-pravok-lozovoho-zvit-tspk-za-lystopad/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</w:t>
        <w:br/>
        <w:t xml:space="preserve">        },</w:t>
        <w:br/>
        <w:t xml:space="preserve">        {</w:t>
        <w:br/>
        <w:t xml:space="preserve">            "name": "Дмитро Сенниченко",</w:t>
        <w:br/>
        <w:t xml:space="preserve">            "position": "Екс-голова Фонду держмайна"</w:t>
        <w:br/>
        <w:t xml:space="preserve">        },</w:t>
        <w:br/>
        <w:t xml:space="preserve">        {</w:t>
        <w:br/>
        <w:t xml:space="preserve">            "name": "Максим Микитась",</w:t>
        <w:br/>
        <w:t xml:space="preserve">            "position": "Екснардеп"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"Міжнародний валютний фонд (МВФ)"</w:t>
        <w:br/>
        <w:t xml:space="preserve">    ]</w:t>
        <w:br/>
        <w:t>}</w:t>
      </w:r>
    </w:p>
    <w:p>
      <w:pPr>
        <w:pStyle w:val="Heading1"/>
      </w:pPr>
      <w:r>
        <w:t>«Хаос у Міноборони поступово переростає у диверсію та саботаж і перетворює відомство Умєрова на «міністерство поразки», – стаття Каленюк, Берлінської та Гетьманчук</w:t>
      </w:r>
    </w:p>
    <w:p>
      <w:r>
        <w:t>Date: 05/12/24</w:t>
      </w:r>
    </w:p>
    <w:p>
      <w:r>
        <w:t>Link: https://antac.org.ua/news/khaos-u-minoborony-postupovo-pererostaie-u-dyversiiu-ta-sabotazh-i-peretvoriuie-vidomstvo-umierova-na-ministerstvo-porazky-stattia-kaleniuk-berlinskoi-ta-hetmanchuk/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"Рустем Умєров",</w:t>
        <w:br/>
        <w:t xml:space="preserve">            "position": "Міністр оборони"</w:t>
        <w:br/>
        <w:t xml:space="preserve">        },</w:t>
        <w:br/>
        <w:t xml:space="preserve">        {</w:t>
        <w:br/>
        <w:t xml:space="preserve">            "name": "Дарʼя Каленюк",</w:t>
        <w:br/>
        <w:t xml:space="preserve">            "position": "Виконавча директорка Центру протидії корупції (ЦПК)"</w:t>
        <w:br/>
        <w:t xml:space="preserve">        },</w:t>
        <w:br/>
        <w:t xml:space="preserve">        {</w:t>
        <w:br/>
        <w:t xml:space="preserve">            "name": "Альона Гетьманчук",</w:t>
        <w:br/>
        <w:t xml:space="preserve">            "position": "Директорка центру «Нова Європа»"</w:t>
        <w:br/>
        <w:t xml:space="preserve">        },</w:t>
        <w:br/>
        <w:t xml:space="preserve">        {</w:t>
        <w:br/>
        <w:t xml:space="preserve">            "name": "Марія Берлінська",</w:t>
        <w:br/>
        <w:t xml:space="preserve">            "position": "Керівниця проєкту Victory Drones фонду Dignitas"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"Центр «Нова Європа»",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"Фонд Dignitas",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Комітет “слуги” Маслова хоче просунути закон про новий контрольований суд на заміну ОАСК. Це підриває допомогу від МВФ для України</w:t>
      </w:r>
    </w:p>
    <w:p>
      <w:r>
        <w:t>Date: 02/12/24</w:t>
      </w:r>
    </w:p>
    <w:p>
      <w:r>
        <w:t>Link: https://antac.org.ua/news/komitet-sluhy-maslova-khoche-prosunuty-zakon-pro-novyy-kontrolovanyy-sud-na-zaminu-oask-tse-pidryvaie-dopomohu-vid-mvf-dlia-ukrainy/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"Міжнародний валютний фонд (МВФ)",</w:t>
        <w:br/>
        <w:t xml:space="preserve">            "position": "",</w:t>
        <w:br/>
        <w:t xml:space="preserve">            "affiliations": [</w:t>
        <w:br/>
        <w:t xml:space="preserve">                "Міжнародний валютний фонд"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"Європейський Союз (ЄС)",</w:t>
        <w:br/>
        <w:t xml:space="preserve">            "position": "",</w:t>
        <w:br/>
        <w:t xml:space="preserve">            "affiliations": [</w:t>
        <w:br/>
        <w:t xml:space="preserve">                "Європейський Союз"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"Верховна Рада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"Комітет Верховної Ради України з правової політики"</w:t>
        <w:br/>
        <w:t xml:space="preserve">    ]</w:t>
        <w:br/>
        <w:t>}</w:t>
      </w:r>
    </w:p>
    <w:p>
      <w:pPr>
        <w:pStyle w:val="Heading1"/>
      </w:pPr>
      <w:r>
        <w:t>Шабунін: “Повну відповідальність за те, що неякісні міни потрапили на фронт, несе Міністерство оборони”</w:t>
      </w:r>
    </w:p>
    <w:p>
      <w:r>
        <w:t>Date: 29/11/24</w:t>
      </w:r>
    </w:p>
    <w:p>
      <w:r>
        <w:t>Link: https://antac.org.ua/news/shabunin-povnu-vidpovidalnist-za-te-shcho-neiakisni-miny-potrapyly-na-front-nese-ministerstvo-oborony/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 України"</w:t>
        <w:br/>
        <w:t xml:space="preserve">    ]</w:t>
        <w:br/>
        <w:t>}</w:t>
      </w:r>
    </w:p>
    <w:p>
      <w:pPr>
        <w:pStyle w:val="Heading1"/>
      </w:pPr>
      <w:r>
        <w:t>Татаров і “слуга “Іонушас” протягують новий закон для кошмарення журналістів та їхніх джерел. Все це – під виглядом виконання вимог ЄС</w:t>
      </w:r>
    </w:p>
    <w:p>
      <w:r>
        <w:t>Date: 28/11/24</w:t>
      </w:r>
    </w:p>
    <w:p>
      <w:r>
        <w:t>Link: https://antac.org.ua/news/tatarov-i-sluha-ionushas-protiahuiut-novyy-zakon-dlia-koshmarennia-zhurnalistiv-vse-tse-pid-vyhliadom-vykonannia-vymoh-yes/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Іонушас",</w:t>
        <w:br/>
        <w:t xml:space="preserve">            "position": "Голова правоохоронного комітету Верховної Ради",</w:t>
        <w:br/>
        <w:t xml:space="preserve">            "affiliations": [</w:t>
        <w:br/>
        <w:t xml:space="preserve">                "слуги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"Татаров",</w:t>
        <w:br/>
        <w:t xml:space="preserve">            "position": "",</w:t>
        <w:br/>
        <w:t xml:space="preserve">            "affiliations": [</w:t>
        <w:br/>
        <w:t xml:space="preserve">                "Москва"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“Слуги народу” хочуть лишити частину “правок Лозового”, за якими раніше закрили справу Татарова</w:t>
      </w:r>
    </w:p>
    <w:p>
      <w:r>
        <w:t>Date: 26/11/24</w:t>
      </w:r>
    </w:p>
    <w:p>
      <w:r>
        <w:t>Link: https://antac.org.ua/news/sluhy-narodu-khochut-lyshyty-chastynu-pravok-lozovoho-za-iakymy-ranishe-zakryly-spravu-tatarova/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</w:t>
        <w:br/>
        <w:t xml:space="preserve">        },</w:t>
        <w:br/>
        <w:t xml:space="preserve">        {</w:t>
        <w:br/>
        <w:t xml:space="preserve">            "name": "Дмитро Сенниченко",</w:t>
        <w:br/>
        <w:t xml:space="preserve">            "position": "Ексголова Фонду держмайна"</w:t>
        <w:br/>
        <w:t xml:space="preserve">        },</w:t>
        <w:br/>
        <w:t xml:space="preserve">        {</w:t>
        <w:br/>
        <w:t xml:space="preserve">            "name": "Максим Микитась",</w:t>
        <w:br/>
        <w:t xml:space="preserve">            "position": "Екснардеп"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"Рада"</w:t>
        <w:br/>
        <w:t xml:space="preserve">    ]</w:t>
        <w:br/>
        <w:t>}</w:t>
      </w:r>
    </w:p>
    <w:p>
      <w:pPr>
        <w:pStyle w:val="Heading1"/>
      </w:pPr>
      <w:r>
        <w:t>Шабунін: “Конфіскацію майна корупціонерів, які пішли на угоду зі слідством, знищили”</w:t>
      </w:r>
    </w:p>
    <w:p>
      <w:r>
        <w:t>Date: 25/11/24</w:t>
      </w:r>
    </w:p>
    <w:p>
      <w:r>
        <w:t>Link: https://antac.org.ua/news/shabunin-konfiskatsiiu-mayna-koruptsioneriv-iaki-pishly-na-uhodu-zi-slidstvom-znyshchyly/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"Президент"</w:t>
        <w:br/>
        <w:t xml:space="preserve">    ]</w:t>
        <w:br/>
        <w:t>}</w:t>
      </w:r>
    </w:p>
    <w:p>
      <w:pPr>
        <w:pStyle w:val="Heading1"/>
      </w:pPr>
      <w:r>
        <w:t>Татаров віддає борги: як Катерину Коваль, яка два роки тягнула із призначенням керівника САП, знов протягують на жирну посаду</w:t>
      </w:r>
    </w:p>
    <w:p>
      <w:r>
        <w:t>Date: 20/11/24</w:t>
      </w:r>
    </w:p>
    <w:p>
      <w:r>
        <w:t>Link: https://antac.org.ua/news/tatarov-viddaie-borhy-iak-katerynu-koval-iaka-dva-roky-tiahnula-iz-pryznachenniam-kerivnyka-sap-znov-protiahuiut-na-zhyrnu-posadu/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Лубінець",</w:t>
        <w:br/>
        <w:t xml:space="preserve">            "position": "Уповноважений Верховної Ради з питань прав людини"</w:t>
        <w:br/>
        <w:t xml:space="preserve">        },</w:t>
        <w:br/>
        <w:t xml:space="preserve">        {</w:t>
        <w:br/>
        <w:t xml:space="preserve">            "name": "Катерина Коваль",</w:t>
        <w:br/>
        <w:t xml:space="preserve">            "position": "Ексголова комісії з відбору голови Спеціалізованої антикорупційної прокуратури (САП)"</w:t>
        <w:br/>
        <w:t xml:space="preserve">        },</w:t>
        <w:br/>
        <w:t xml:space="preserve">        {</w:t>
        <w:br/>
        <w:t xml:space="preserve">            "name": "Сергій Іонушас",</w:t>
        <w:br/>
        <w:t xml:space="preserve">            "position": "Голова правоохоронного комітету Верховної Ради"</w:t>
        <w:br/>
        <w:t xml:space="preserve">        },</w:t>
        <w:br/>
        <w:t xml:space="preserve">        {</w:t>
        <w:br/>
        <w:t xml:space="preserve">            "name": "Олександр Клименко",</w:t>
        <w:br/>
        <w:t xml:space="preserve">            "position": "Переможець конкурсу"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"Правоохоронний комітет Верховної Ради"</w:t>
        <w:br/>
        <w:t xml:space="preserve">    ]</w:t>
        <w:br/>
        <w:t>}</w:t>
      </w:r>
    </w:p>
    <w:p>
      <w:pPr>
        <w:pStyle w:val="Heading1"/>
      </w:pPr>
      <w:r>
        <w:t>Забрали у корупціонерів можливість відкуплятися від покарання: звіт ЦПК за жовтень</w:t>
      </w:r>
    </w:p>
    <w:p>
      <w:r>
        <w:t>Date: 12/11/24</w:t>
      </w:r>
    </w:p>
    <w:p>
      <w:r>
        <w:t>Link: https://antac.org.ua/news/zabraly-u-koruptsioneriv-mozhlyvist-vidkupliatysia-vid-pokarannia-zvit-tspk-za-zhovten/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"НАБУ",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"САП",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Портнов заявляє, що “має чітку державну українську позицію”. Топ цитат із відповіді ексчиновника Януковича Портнова на скаргу ЦПК до Верховного Суду</w:t>
      </w:r>
    </w:p>
    <w:p>
      <w:r>
        <w:t>Date: 11/11/24</w:t>
      </w:r>
    </w:p>
    <w:p>
      <w:r>
        <w:t>Link: https://antac.org.ua/news/portnov-zaiavliaie-shcho-maie-chitku-derzhavnu-ukrainsku-pozytsiiu-top-tsytat-iz-vidpovidi-ekschynovnyka-yanukovycha-portnova-na-skarhu-tspk-do-verkhovnoho-sudu/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Портнов",</w:t>
        <w:br/>
        <w:t xml:space="preserve">            "position": "Ексголова Адміністрації президента Януковича",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Звіт Єврокомісії: Україна має скасувати “правки Лозового” та відкрити судові експертизи для НАБУ</w:t>
      </w:r>
    </w:p>
    <w:p>
      <w:r>
        <w:t>Date: 30/10/24</w:t>
      </w:r>
    </w:p>
    <w:p>
      <w:r>
        <w:t>Link: https://antac.org.ua/news/zvit-yevrokomisii-ukraina-maie-skasuvaty-pravky-lozovoho-ta-vidkryty-sudovi-ekspertyzy-dlia-nabu/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"Європейська Комісія",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"Міжнародний валютний фонд (МВФ)",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"Верховна Рада",</w:t>
        <w:br/>
        <w:t xml:space="preserve">            "position": "Депутати",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"Уряд"</w:t>
        <w:br/>
        <w:t xml:space="preserve">    ]</w:t>
        <w:br/>
        <w:t>}</w:t>
      </w:r>
    </w:p>
    <w:p>
      <w:pPr>
        <w:pStyle w:val="Heading1"/>
      </w:pPr>
      <w:r>
        <w:t>Без відкупу корупціонерів від покарання. Рада проголосувала за удосконалення угод зі слідством, чим виконала вимоги ЄС на 4 млрд євро</w:t>
      </w:r>
    </w:p>
    <w:p>
      <w:r>
        <w:t>Date: 29/10/24</w:t>
      </w:r>
    </w:p>
    <w:p>
      <w:r>
        <w:t>Link: https://antac.org.ua/news/bez-vidkupu-koruptsioneriv-vid-pokarannia-rada-proholosuvala-za-udoskonalennia-uhod-zi-slidstvom-chym-vykonala-vymohy-yes-na-4-mlrd-ievro/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виконавчого директора",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Зеленський вдягнув футболку ЦПК #MakeRussiaSmallAgain. Як отримати таку саму за донат?</w:t>
      </w:r>
    </w:p>
    <w:p>
      <w:r>
        <w:t>Date: 24/10/24</w:t>
      </w:r>
    </w:p>
    <w:p>
      <w:r>
        <w:t>Link: https://antac.org.ua/news/zelenskyy-vdiahnuv-futbolku-tspk-makerussiasmallagain-yak-otrymaty-taku-samu-za-donat/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"Дар'я Каленюк",</w:t>
        <w:br/>
        <w:t xml:space="preserve">            "position": "Виконавча директорка",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"ICUV",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Верховний Суд відкрив за скаргою ЦПК провадження проти Андрія Портнова, який раніше вимагав у ЦПК і “Фокусу” визнати, що він “не проросійський діяч”</w:t>
      </w:r>
    </w:p>
    <w:p>
      <w:r>
        <w:t>Date: 17/10/24</w:t>
      </w:r>
    </w:p>
    <w:p>
      <w:r>
        <w:t>Link: https://antac.org.ua/news/verkhovnyy-sud-vidkryv-za-skarhoiu-tspk-provadzhennia-proty-andriia-portnova-iakyy-ranishe-vymahav-u-tspk-i-fokusu-vyznaty-shcho-vin-ne-prorosiyskyy-diiach/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Портнов",</w:t>
        <w:br/>
        <w:t xml:space="preserve">            "position": "Ексголова Адміністрації президента Януковича",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"Верховний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"Фокус",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ВРП та ВККС досі не відсторонили члена ВККС Луганського, у якого ЦПК виявив фейковий науковий ступінь та щодо якого почало розслідування НАБУ</w:t>
      </w:r>
    </w:p>
    <w:p>
      <w:r>
        <w:t>Date: 02/10/24</w:t>
      </w:r>
    </w:p>
    <w:p>
      <w:r>
        <w:t>Link: https://antac.org.ua/news/vrp-ta-vkks-dosi-ne-vidstoronyly-chlena-vkks-luhanskoho-u-iakoho-tspk-vyiavyv-feykovyy-naukovyy-stupin-ta-shchodo-iakoho-pochalo-rozsliduvannia-nabu/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Луганський",</w:t>
        <w:br/>
        <w:t xml:space="preserve">            "position": "Член ВККС",</w:t>
        <w:br/>
        <w:t xml:space="preserve">            "affiliations": [</w:t>
        <w:br/>
        <w:t xml:space="preserve">                "ВККС"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 України (НАБУ)",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 (ВРП)",</w:t>
        <w:br/>
        <w:t xml:space="preserve">        "Вища кваліфікаційна комісія суддів (ВККС)"</w:t>
        <w:br/>
        <w:t xml:space="preserve">    ]</w:t>
        <w:br/>
        <w:t>}</w:t>
      </w:r>
    </w:p>
    <w:p>
      <w:pPr>
        <w:pStyle w:val="Heading1"/>
      </w:pPr>
      <w:r>
        <w:t>Голова ВРП Усик лишив на посаді в.о. керівника Державної судової адміністрації Максима Пампуру, який має корупційний шлейф. ЦПК вимагає розпочати новий прозорий конкурс на керівника ДСА</w:t>
      </w:r>
    </w:p>
    <w:p>
      <w:r>
        <w:t>Date: 20/09/24</w:t>
      </w:r>
    </w:p>
    <w:p>
      <w:r>
        <w:t>Link: https://antac.org.ua/news/holova-vrp-usyk-lyshyv-na-posadi-v-o-kerivnyka-derzhavnoi-sudovoi-administratsii-maksyma-pampuru-iakyy-maie-koruptsiynyy-shleyf-tspk-vymahaie-rozpochaty-novyy-prozoryy-konkurs-na-kerivnyka-dsa/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"Григорій Усик",</w:t>
        <w:br/>
        <w:t xml:space="preserve">            "position": "Голова Вищої ради правосуддя",</w:t>
        <w:br/>
        <w:t xml:space="preserve">            "affiliations": [</w:t>
        <w:br/>
        <w:t xml:space="preserve">                "Вища рада правосуддя"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"Максим Пампурі",</w:t>
        <w:br/>
        <w:t xml:space="preserve">            "position": "В.о. голови Державної судової адміністрації"</w:t>
        <w:br/>
        <w:t xml:space="preserve">        },</w:t>
        <w:br/>
        <w:t xml:space="preserve">        {</w:t>
        <w:br/>
        <w:t xml:space="preserve">            "name": "Олексій Сальніков",</w:t>
        <w:br/>
        <w:t xml:space="preserve">            "position": "Колишній очільник Державної судової адміністрації"</w:t>
        <w:br/>
        <w:t xml:space="preserve">        },</w:t>
        <w:br/>
        <w:t xml:space="preserve">        {</w:t>
        <w:br/>
        <w:t xml:space="preserve">            "name": "Зіновій Холоднюк",</w:t>
        <w:br/>
        <w:t xml:space="preserve">            "position": "Попередник Олексія Сальнікова"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судова адміністрація",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Юрій Ніколов та Антоніна Волкотруб проведуть вебінар «Як шукати корупцію: OSINT-інструменти і аналіз тендерів»</w:t>
      </w:r>
    </w:p>
    <w:p>
      <w:r>
        <w:t>Date: 19/09/24</w:t>
      </w:r>
    </w:p>
    <w:p>
      <w:r>
        <w:t>Link: https://antac.org.ua/news/yuriy-nikolov-ta-antonina-volkotrub-provedut-vebinar-yak-shukaty-koruptsiiu-osint-instrumenty-i-analiz-tenderiv/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Ніколов",</w:t>
        <w:br/>
        <w:t xml:space="preserve">            "position": "редактор",</w:t>
        <w:br/>
        <w:t xml:space="preserve">            "affiliations": [</w:t>
        <w:br/>
        <w:t xml:space="preserve">                "Наші гроші"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"Антоніна Волкотруб",</w:t>
        <w:br/>
        <w:t xml:space="preserve">            "position": "член правління та голова аналітичного департаменту",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Відтепер українці знатимуть, за якими цінами влада будує школи та фортифікації: Рада ухвалила законопроєкт №11057</w:t>
      </w:r>
    </w:p>
    <w:p>
      <w:r>
        <w:t>Date: 19/09/24</w:t>
      </w:r>
    </w:p>
    <w:p>
      <w:r>
        <w:t>Link: https://antac.org.ua/news/vidteper-ukraintsi-znatymut-za-iakymy-tsinamy-vlada-buduie-shkoly-ta-fortyfikatsii-rada-ukhvalyla-zakonoproiekt-11057/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"Анастасія Радіна",</w:t>
        <w:br/>
        <w:t xml:space="preserve">            "position": "голова антикорупційного комітету",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Кадрове очищення та збільшення впливу міжнародних партнерів: що має змінити реформа митниці, яку ухвалила Верховна Рада</w:t>
      </w:r>
    </w:p>
    <w:p>
      <w:r>
        <w:t>Date: 17/09/24</w:t>
      </w:r>
    </w:p>
    <w:p>
      <w:r>
        <w:t>Link: https://antac.org.ua/news/kadrove-ochyshchennia-ta-zbilshennia-vplyvu-mizhnarodnykh-partneriv-shcho-maie-zminyty-reforma-mytnytsi-iaku-ukhvalyla-verkhovna-rada/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митна служба (ДМС)",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ЦПК отримав підтвердження, що новий член Вищої кваліфкомісії суддів Луганський отримував доплати за фейковий науковий ступінь</w:t>
      </w:r>
    </w:p>
    <w:p>
      <w:r>
        <w:t>Date: 10/09/24</w:t>
      </w:r>
    </w:p>
    <w:p>
      <w:r>
        <w:t>Link: https://antac.org.ua/news/tspk-otrymav-pidtverdzhennia-shcho-novyy-chlen-vyshchoi-kvalifkomisii-suddiv-luhanskyy-otrymuvav-doplaty-za-feykovyy-naukovyy-stupin/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Луганський",</w:t>
        <w:br/>
        <w:t xml:space="preserve">            "position": "Член Вищої кваліфікаційної комісії суддів",</w:t>
        <w:br/>
        <w:t xml:space="preserve">            "affiliations": [</w:t>
        <w:br/>
        <w:t xml:space="preserve">                "Сєвєродонецький міський суд",</w:t>
        <w:br/>
        <w:t xml:space="preserve">                "Державна судова адміністрація"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"Сєвєродонецький міський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"Міністерство освіти і науки",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кваліфікаційна комісія суддів",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"Державна судова адміністрація",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"Територіальне управління ДСА в Луганській області",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"Державна судова адміністрація",</w:t>
        <w:br/>
        <w:t xml:space="preserve">        "Територіальне управління ДСА в Луганській області"</w:t>
        <w:br/>
        <w:t xml:space="preserve">    ]</w:t>
        <w:br/>
        <w:t>}</w:t>
      </w:r>
    </w:p>
    <w:p>
      <w:pPr>
        <w:pStyle w:val="Heading1"/>
      </w:pPr>
      <w:r>
        <w:t>Кабмін пропонує нову версію закону про публічні закупівлі (законопроєкт №11520). Чого очікувати та які ризики в закупівлях намагаються забетонувати в Уряді</w:t>
      </w:r>
    </w:p>
    <w:p>
      <w:r>
        <w:t>Date: 09/09/24</w:t>
      </w:r>
    </w:p>
    <w:p>
      <w:r>
        <w:t>Link: https://antac.org.ua/news/kabmin-proponuie-novu-versiiu-zakonu-pro-publichni-zakupivli-zakonoproiekt-11520-choho-ochikuvaty-ta-iaki-ryzyky-v-zakupivliakh-namahaiutsia-zabetonuvaty-v-uriadi/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"Мінекономіки",</w:t>
        <w:br/>
        <w:t xml:space="preserve">            "position": "Розробник законопроєкту",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"Кабінет Міністрів",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Директор НАБУ Семен Кривонос звільнив свого першого заступника Гізо Углаву</w:t>
      </w:r>
    </w:p>
    <w:p>
      <w:r>
        <w:t>Date: 03/09/24</w:t>
      </w:r>
    </w:p>
    <w:p>
      <w:r>
        <w:t>Link: https://antac.org.ua/news/dyrektor-nabu-semen-kryvonos-zvilnyv-svoho-pershoho-zastupnyka-hizo-uhlavu/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"Семен Кривонос",</w:t>
        <w:br/>
        <w:t xml:space="preserve">            "position": "Директор НАБУ"</w:t>
        <w:br/>
        <w:t xml:space="preserve">        },</w:t>
        <w:br/>
        <w:t xml:space="preserve">        {</w:t>
        <w:br/>
        <w:t xml:space="preserve">            "name": "Гізо Углава",</w:t>
        <w:br/>
        <w:t xml:space="preserve">            "position": "Перший заступник директора НАБУ"</w:t>
        <w:br/>
        <w:t xml:space="preserve">        },</w:t>
        <w:br/>
        <w:t xml:space="preserve">        {</w:t>
        <w:br/>
        <w:t xml:space="preserve">            "name": "Юрій Голик",</w:t>
        <w:br/>
        <w:t xml:space="preserve">            "position": "Фігурант справи 'Велике будівництво'"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 (НАБУ)",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ВАКС відмовився брати під варту голову Антимонопольного комітету Кириленка, застосувавши заставу в розмірі 30 млн грн</w:t>
      </w:r>
    </w:p>
    <w:p>
      <w:r>
        <w:t>Date: 28/08/24</w:t>
      </w:r>
    </w:p>
    <w:p>
      <w:r>
        <w:t>Link: https://antac.org.ua/news/vaks-vidmovyvsia-braty-pid-vartu-holovu-antymonopolnoho-komitetu-kyrylenka-ta-zastosuvav-zastavu-v-rozmiri-30-mln-hrn/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Кириленко",</w:t>
        <w:br/>
        <w:t xml:space="preserve">            "position": "Голова Антимонопольного комітету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"Суддя Воронька",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"Антимонопольний комітет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Чи дозволить парламент надалі незалежним міжнародним експертам відбирати суддів Антикорсуду та чи знизить стандарт оцінки кандидатів</w:t>
      </w:r>
    </w:p>
    <w:p>
      <w:r>
        <w:t>Date: 21/08/24</w:t>
      </w:r>
    </w:p>
    <w:p>
      <w:r>
        <w:t>Link: https://antac.org.ua/news/chy-dozvolyt-parlament-nadali-nezalezhnym-mizhnarodnym-ekspertam-vidbyraty-suddiv-antykorsudu-ta-chy-znyzyt-standart-otsinky-kandydativ/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"Громадська рада міжнародних експертів (ГРМЕ)",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Активи Януковича, олігархів та держзрадників: скільки російських коштів Україна конфіскувала з початку повномасштабного вторгнення</w:t>
      </w:r>
    </w:p>
    <w:p>
      <w:r>
        <w:t>Date: 20/08/24</w:t>
      </w:r>
    </w:p>
    <w:p>
      <w:r>
        <w:t>Link: https://antac.org.ua/news/aktyvy-yanukovycha-oliharkhiv-ta-derzhzradnykiv-skilky-rosiyskykh-koshtiv-ukraina-konfiskuvala-z-pochatku-povnomasshtabnoho-vtorhnennia/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"Олігарх Дерипаска",</w:t>
        <w:br/>
        <w:t xml:space="preserve">            "position": "",</w:t>
        <w:br/>
        <w:t xml:space="preserve">            "affiliations": [</w:t>
        <w:br/>
        <w:t xml:space="preserve">                "Російський бізнес"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"Олігарх Ротенберг",</w:t>
        <w:br/>
        <w:t xml:space="preserve">            "position": "",</w:t>
        <w:br/>
        <w:t xml:space="preserve">            "affiliations": [</w:t>
        <w:br/>
        <w:t xml:space="preserve">                "Російський бізнес"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"Олігарх Гінер",</w:t>
        <w:br/>
        <w:t xml:space="preserve">            "position": "",</w:t>
        <w:br/>
        <w:t xml:space="preserve">            "affiliations": [</w:t>
        <w:br/>
        <w:t xml:space="preserve">                "Російський бізнес"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"Олігарх Шелков",</w:t>
        <w:br/>
        <w:t xml:space="preserve">            "position": "",</w:t>
        <w:br/>
        <w:t xml:space="preserve">            "affiliations": [</w:t>
        <w:br/>
        <w:t xml:space="preserve">                "Російський бізнес"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"Олігарх Євтушенков",</w:t>
        <w:br/>
        <w:t xml:space="preserve">            "position": "",</w:t>
        <w:br/>
        <w:t xml:space="preserve">            "affiliations": [</w:t>
        <w:br/>
        <w:t xml:space="preserve">                "Російський бізнес"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"Особа Богуслаєв",</w:t>
        <w:br/>
        <w:t xml:space="preserve">            "position": "",</w:t>
        <w:br/>
        <w:t xml:space="preserve">            "affiliations": [</w:t>
        <w:br/>
        <w:t xml:space="preserve">                "Підсанкційна особа"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"Особа Балицький",</w:t>
        <w:br/>
        <w:t xml:space="preserve">            "position": "",</w:t>
        <w:br/>
        <w:t xml:space="preserve">            "affiliations": [</w:t>
        <w:br/>
        <w:t xml:space="preserve">                "Підсанкційна особа"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"Особа Сальдо",</w:t>
        <w:br/>
        <w:t xml:space="preserve">            "position": "",</w:t>
        <w:br/>
        <w:t xml:space="preserve">            "affiliations": [</w:t>
        <w:br/>
        <w:t xml:space="preserve">                "Підсанкційна особа"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"Особа Янукович",</w:t>
        <w:br/>
        <w:t xml:space="preserve">            "position": "",</w:t>
        <w:br/>
        <w:t xml:space="preserve">            "affiliations": [</w:t>
        <w:br/>
        <w:t xml:space="preserve">                "Підсанкційна особа"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"Фонд держмайна",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Службове розслідування встановило порушення з боку Гізо Углави. Чи залишиться останній на посаді – залежить від рішення директора НАБУ. Результат оголосять “за 2-3 тижні”</w:t>
      </w:r>
    </w:p>
    <w:p>
      <w:r>
        <w:t>Date: 09/08/24</w:t>
      </w:r>
    </w:p>
    <w:p>
      <w:r>
        <w:t>Link: https://antac.org.ua/news/sluzhbove-rozsliduvannia-vstanovylo-porushennia-z-boku-hizo-uhlavy-chy-zalyshytsia-ostanniy-na-posadi-zalezhyt-vid-rishennia-dyrektora-nabu-rezultat-oholosiat-za-2-3-tyzhni/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"Семен Кривонос",</w:t>
        <w:br/>
        <w:t xml:space="preserve">            "position": "Директор НАБУ",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200 вироків щодо ТОПкорупції: звіт ЦПК за липень</w:t>
      </w:r>
    </w:p>
    <w:p>
      <w:r>
        <w:t>Date: 09/08/24</w:t>
      </w:r>
    </w:p>
    <w:p>
      <w:r>
        <w:t>Link: https://antac.org.ua/news/200-vyrokiv-shchodo-topkoruptsii-zvit-tspk-za-lypen/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"Семен Кривонос",</w:t>
        <w:br/>
        <w:t xml:space="preserve">            "position": "Директор НАБУ"</w:t>
        <w:br/>
        <w:t xml:space="preserve">        },</w:t>
        <w:br/>
        <w:t xml:space="preserve">        {</w:t>
        <w:br/>
        <w:t xml:space="preserve">            "name": "Гізо Углава",</w:t>
        <w:br/>
        <w:t xml:space="preserve">            "position": "Заступник директора НАБУ"</w:t>
        <w:br/>
        <w:t xml:space="preserve">        },</w:t>
        <w:br/>
        <w:t xml:space="preserve">        {</w:t>
        <w:br/>
        <w:t xml:space="preserve">            "name": "Лієв Висновок",</w:t>
        <w:br/>
        <w:t xml:space="preserve">            "position": "Невідомо"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"Антикорупційний комітет Верховної Ради",</w:t>
        <w:br/>
        <w:t xml:space="preserve">        "ЦПК (Центральний антикорупційний бюро)"</w:t>
        <w:br/>
        <w:t xml:space="preserve">    ]</w:t>
        <w:br/>
        <w:t>}</w:t>
      </w:r>
    </w:p>
    <w:p>
      <w:pPr>
        <w:pStyle w:val="Heading1"/>
      </w:pPr>
      <w:r>
        <w:t>Новий член Вищої кваліфкомісії суддів виявився “фейковим” доктором філософії. Міносвіти підтвердило це у відповіді на запит ЦПК</w:t>
      </w:r>
    </w:p>
    <w:p>
      <w:r>
        <w:t>Date: 07/08/24</w:t>
      </w:r>
    </w:p>
    <w:p>
      <w:r>
        <w:t>Link: https://antac.org.ua/news/novyy-chlen-vyshchoi-kvalifkomisii-suddiv-vyiavyvsia-feykovym-doktorom-filosofii-minosvity-pidtverdylo-tse-u-vidpovidi-na-zapyt-tspk/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Луганський",</w:t>
        <w:br/>
        <w:t xml:space="preserve">            "position": "Колишній суддя та військовий",</w:t>
        <w:br/>
        <w:t xml:space="preserve">            "affiliations": [</w:t>
        <w:br/>
        <w:t xml:space="preserve">                "Вища кваліфікаційна комісія суддів (ВККС)",</w:t>
        <w:br/>
        <w:t xml:space="preserve">                "Міжрегіональна академія управління персоналом (МАУП)"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"Міжрегіональна академія управління персоналом (МАУП)",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 (ЦПК)",</w:t>
        <w:br/>
        <w:t xml:space="preserve">        "Міністерство освіти і науки України (МОН)"</w:t>
        <w:br/>
        <w:t xml:space="preserve">    ]</w:t>
        <w:br/>
        <w:t>}</w:t>
      </w:r>
    </w:p>
    <w:p>
      <w:pPr>
        <w:pStyle w:val="Heading1"/>
      </w:pPr>
      <w:r>
        <w:t>Ексзаступник Резнікова Замлинський, який зараз є послом з особливих доручень МЗС, пов’язаний з вертолітним скандалом 2021 року</w:t>
      </w:r>
    </w:p>
    <w:p>
      <w:r>
        <w:t>Date: 06/08/24</w:t>
      </w:r>
    </w:p>
    <w:p>
      <w:r>
        <w:t>Link: https://antac.org.ua/news/ekszastupnyk-reznikova-zamlynskyy-iakyy-zaraz-ie-poslom-z-osoblyvykh-doruchen-mzs-pov-iazanyy-z-vertolitnym-skandalom-2021-roku/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Резніков",</w:t>
        <w:br/>
        <w:t xml:space="preserve">            "position": "Ексзаступник міністра оборони",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"Ростислав Замлинський",</w:t>
        <w:br/>
        <w:t xml:space="preserve">            "position": "Посада послаз особливих доручень у Міністерстві закордонних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"Геннадій Креймер",</w:t>
        <w:br/>
        <w:t xml:space="preserve">            "position": "",</w:t>
        <w:br/>
        <w:t xml:space="preserve">            "affiliations": [</w:t>
        <w:br/>
        <w:t xml:space="preserve">                "Власник компанії Aviastar Invest-Asi Corp"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Науменко",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"Укроборонпром",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"Bell",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"Немає згадок про офшорні компанії"</w:t>
        <w:br/>
        <w:t xml:space="preserve">    ],</w:t>
        <w:br/>
        <w:t xml:space="preserve">    "government_bodies": [</w:t>
        <w:br/>
        <w:t xml:space="preserve">        "Міністерство оборони",</w:t>
        <w:br/>
        <w:t xml:space="preserve">        "Міністерство закордонних справ"</w:t>
        <w:br/>
        <w:t xml:space="preserve">    ]</w:t>
        <w:br/>
        <w:t>}</w:t>
      </w:r>
    </w:p>
    <w:p>
      <w:pPr>
        <w:pStyle w:val="Heading1"/>
      </w:pPr>
      <w:r>
        <w:t>“Роздамо “катлєту” і експерти все зроблять”: деталі справи про 170 тисяч доларів хабаря прокурорам з Офісу Генпрокурора</w:t>
      </w:r>
    </w:p>
    <w:p>
      <w:r>
        <w:t>Date: 29/07/24</w:t>
      </w:r>
    </w:p>
    <w:p>
      <w:r>
        <w:t>Link: https://antac.org.ua/news/rozdamo-katlietu-i-eksperty-vse-zrobliat-detali-spravy-pro-170-tysiach-dolariv-khabara-prokuroram-z-ofisu-henprokurora/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Гунько",</w:t>
        <w:br/>
        <w:t xml:space="preserve">            "position": "Прокурор ОГП",</w:t>
        <w:br/>
        <w:t xml:space="preserve">            "affiliations": [</w:t>
        <w:br/>
        <w:t xml:space="preserve">                "Офіс генерального прокурора"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Хомич",</w:t>
        <w:br/>
        <w:t xml:space="preserve">            "position": "Прокурор ОГП",</w:t>
        <w:br/>
        <w:t xml:space="preserve">            "affiliations": [</w:t>
        <w:br/>
        <w:t xml:space="preserve">                "Офіс генерального прокурора"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"САП",</w:t>
        <w:br/>
        <w:t xml:space="preserve">        "Офіс генерального прокурора"</w:t>
        <w:br/>
        <w:t xml:space="preserve">    ]</w:t>
        <w:br/>
        <w:t>}</w:t>
      </w:r>
    </w:p>
    <w:p>
      <w:pPr>
        <w:pStyle w:val="Heading1"/>
      </w:pPr>
      <w:r>
        <w:t>Зробив як Портнов: заступник директора НАБУ Гізо Углава подав в суд на ЦПК та Віталія Шабуніна</w:t>
      </w:r>
    </w:p>
    <w:p>
      <w:r>
        <w:t>Date: 22/07/24</w:t>
      </w:r>
    </w:p>
    <w:p>
      <w:r>
        <w:t>Link: https://antac.org.ua/news/zrobyv-iak-portnov-zastupnyk-dyrektora-nabu-hizo-uhlava-podav-v-sud-na-tspk-ta-vitaliia-shabunina/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"Гізо Углава",</w:t>
        <w:br/>
        <w:t xml:space="preserve">            "position": "Заступник директора НАБУ",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«Слуги тягнутимуть законопроєкт, який дозволить корупціонерам легально відкуповуватися від в’язниці», – Шабунін</w:t>
      </w:r>
    </w:p>
    <w:p>
      <w:r>
        <w:t>Date: 18/07/24</w:t>
      </w:r>
    </w:p>
    <w:p>
      <w:r>
        <w:t>Link: https://antac.org.ua/news/sluhy-tiahnutymut-zakonoproiekt-iakyy-dozvolyt-koruptsioneram-lehalno-vidkupovuvatysia-vid-v-iaznytsi-shabunin/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"Іонушас",</w:t>
        <w:br/>
        <w:t xml:space="preserve">            "position": "Голова правоохоронного комітету",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Рада проголосувала у першому читанні законопроєкт №11057. Він закриває серйозні корупційні дірки у будівництві</w:t>
      </w:r>
    </w:p>
    <w:p>
      <w:r>
        <w:t>Date: 17/07/24</w:t>
      </w:r>
    </w:p>
    <w:p>
      <w:r>
        <w:t>Link: https://antac.org.ua/news/rada-proholosuvala-u-pershomu-chytanni-zakonoproiekt-11057-vin-zakryvaie-seryozni-koruptsiyni-dirky-u-budivnytstvi/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"Анастасія Радіна",</w:t>
        <w:br/>
        <w:t xml:space="preserve">            "position": "Голова антикорупційного комітету",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Засідання антикоркомітету Ради: Углава пройшов поліграф у «експерта», бо злякався поліграфу в НАБУ?</w:t>
      </w:r>
    </w:p>
    <w:p>
      <w:r>
        <w:t>Date: 15/07/24</w:t>
      </w:r>
    </w:p>
    <w:p>
      <w:r>
        <w:t>Link: https://antac.org.ua/news/zasidannia-antykorkomitetu-rady-uhlava-proyshov-polihraf-u-eksperta-bo-zliakavsia-polihrafu-v-nabu/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"Гізо Углава",</w:t>
        <w:br/>
        <w:t xml:space="preserve">            "position": "Перший заступник директора НАБУ",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"Семен Кривонос",</w:t>
        <w:br/>
        <w:t xml:space="preserve">            "position": "Директор НАБУ"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Вказівки Князєву, порятунок столичної судді від поліції та багатомільйонні позики: найцікавіше у справі колишнього заступника Єрмака Андрія Смирнова</w:t>
      </w:r>
    </w:p>
    <w:p>
      <w:r>
        <w:t>Date: 29/06/24</w:t>
      </w:r>
    </w:p>
    <w:p>
      <w:r>
        <w:t>Link: https://antac.org.ua/news/vkazivky-kniazievu-poriatunok-stolychnoi-suddi-vid-politsii-ta-bahatomilyonni-pozyky-naytsikavishe-u-spravi-kolyshnoho-zastupnyka-yermaka-andriia-smyrnova/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Смирнов",</w:t>
        <w:br/>
        <w:t xml:space="preserve">            "position": "Ексзаступник голови Офісу Президента",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"Апеляційна палата ВАКС",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Антикор комітет Ради оголосив про виїзне засідання у НАБУ після того, як Семен Кривонос злякався звітувати комітету через розслідування УП</w:t>
      </w:r>
    </w:p>
    <w:p>
      <w:r>
        <w:t>Date: 20/06/24</w:t>
      </w:r>
    </w:p>
    <w:p>
      <w:r>
        <w:t>Link: https://antac.org.ua/news/antykor-komitet-rady-oholosyv-pro-vyizne-zasidannia-u-nabu-pislia-toho-iak-semen-kryvonos-zliakavsia-zvituvaty-komitetu-cherez-rozsliduvannia-up/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"Семен Кривонос",</w:t>
        <w:br/>
        <w:t xml:space="preserve">            "position": "Директор Національного антикорупційного бюро України (НАБУ)"</w:t>
        <w:br/>
        <w:t xml:space="preserve">        },</w:t>
        <w:br/>
        <w:t xml:space="preserve">        {</w:t>
        <w:br/>
        <w:t xml:space="preserve">            "name": "Анастасія Радіна",</w:t>
        <w:br/>
        <w:t xml:space="preserve">            "position": "Голова антикорупційного комітету Ради"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Рада проголосувала реформу БЕБ, виконавши вимоги партнерів на понад $3 млрд. Що передбачає ухвалена реформа та які можуть бути виклики</w:t>
      </w:r>
    </w:p>
    <w:p>
      <w:r>
        <w:t>Date: 20/06/24</w:t>
      </w:r>
    </w:p>
    <w:p>
      <w:r>
        <w:t>Link: https://antac.org.ua/news/rada-proholosuvala-reformu-beb-vykonavshy-vymohy-partneriv-na-ponad-3-mlrd-shcho-peredbachaie-ukhvalena-reforma-ta-iaki-mozhut-buty-vyklyky/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"Кабмін",</w:t>
        <w:br/>
        <w:t xml:space="preserve">            "position": "Кабінет Міністрів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Після розслідування УП директор НАБУ Кривонос злякався засідання Антикоркомітету Ради щодо витоків з Бюро та за 4 години до засідання заявив, що не прийде на нього</w:t>
      </w:r>
    </w:p>
    <w:p>
      <w:r>
        <w:t>Date: 20/06/24</w:t>
      </w:r>
    </w:p>
    <w:p>
      <w:r>
        <w:t>Link: https://antac.org.ua/news/pislia-rozsliduvannia-up-dyrektor-nabu-kryvonos-zliakavsia-zasidannia-antykorkomitetu-rady-shchodo-vytokiv-z-biuro-ta-za-4-hodyny-do-zasidannia-zaiavyv-shcho-ne-pryyde-na-noho/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"Семен Кривонос",</w:t>
        <w:br/>
        <w:t xml:space="preserve">            "position": "Директор Національного антикорупційного бюро України (НАБУ)"</w:t>
        <w:br/>
        <w:t xml:space="preserve">        },</w:t>
        <w:br/>
        <w:t xml:space="preserve">        {</w:t>
        <w:br/>
        <w:t xml:space="preserve">            "name": "Михайло Ткач",</w:t>
        <w:br/>
        <w:t xml:space="preserve">            "position": "Журналіст Української Правди"</w:t>
        <w:br/>
        <w:t xml:space="preserve">        },</w:t>
        <w:br/>
        <w:t xml:space="preserve">        {</w:t>
        <w:br/>
        <w:t xml:space="preserve">            "name": "Олексій Чернишов",</w:t>
        <w:br/>
        <w:t xml:space="preserve">            "position": "Голова правління НАК “Нафтогаз”"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"Національна акціонерна компанія “Нафтогаз України” (НАК “Нафтогаз”)",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"Антикорупційний комітет Верховної Ради"</w:t>
        <w:br/>
        <w:t xml:space="preserve">    ]</w:t>
        <w:br/>
        <w:t>}</w:t>
      </w:r>
    </w:p>
    <w:p>
      <w:pPr>
        <w:pStyle w:val="Heading1"/>
      </w:pPr>
      <w:r>
        <w:t>Реформа БЕБ: Фінансовий комітет Ради в останній момент відкинув версію законопроєкту від Єрмака та повернув міжнародників до кадрової та атестаційної комісій. Але підводні камені залишились</w:t>
      </w:r>
    </w:p>
    <w:p>
      <w:r>
        <w:t>Date: 20/06/24</w:t>
      </w:r>
    </w:p>
    <w:p>
      <w:r>
        <w:t>Link: https://antac.org.ua/news/reforma-beb-finansovyy-komitet-rady-v-ostanniy-moment-vidkynuv-versiiu-zakonoproiektu-vid-yermaka-ta-povernuv-mizhnarodnykiv-do-kadrovoi-ta-atestatsiynoi-komisiy-ale-pidvodni-kameni-zalyshylys/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"депутати",</w:t>
        <w:br/>
        <w:t xml:space="preserve">            "position": "члени фінансового комітету Верховної Ради",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"міжнародні партнери",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"Бюро економічної безпеки",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“Татаров і Ко спробують мене посадити”, – Шабунін</w:t>
      </w:r>
    </w:p>
    <w:p>
      <w:r>
        <w:t>Date: 19/06/24</w:t>
      </w:r>
    </w:p>
    <w:p>
      <w:r>
        <w:t>Link: https://antac.org.ua/news/tatarov-i-ko-sprobuiut-mene-posadyty-shabunin/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Уряд та Рада провалюють реформу БЕБ за вказівкою Єрмака.  В ОП штовхають фейкову реформу, яка ігнорує думку міжнародних партнерів та виключає їх з  атестаційних та кадрових комісій</w:t>
      </w:r>
    </w:p>
    <w:p>
      <w:r>
        <w:t>Date: 19/06/24</w:t>
      </w:r>
    </w:p>
    <w:p>
      <w:r>
        <w:t>Link: https://antac.org.ua/news/uriad-ta-rada-provaliuiut-reformu-beb-za-vkazivkoiu-yermaka-v-op-shtovkhaiut-feykovu-reformu-iaka-ihnoruie-dumku-mizhnarodnykh-partneriv-ta-vykliuchaie-ikh-z-atestatsiynykh-ta-kadrovykh-komisiy/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"Данило Гетманцев",</w:t>
        <w:br/>
        <w:t xml:space="preserve">            "position": "Голова Фінансового комітету Верховної Ради"</w:t>
        <w:br/>
        <w:t xml:space="preserve">        },</w:t>
        <w:br/>
        <w:t xml:space="preserve">        {</w:t>
        <w:br/>
        <w:t xml:space="preserve">            "name": "Юлія Свириденко",</w:t>
        <w:br/>
        <w:t xml:space="preserve">            "position": "Перша віцепрем’єрка",</w:t>
        <w:br/>
        <w:t xml:space="preserve">            "affiliations": [</w:t>
        <w:br/>
        <w:t xml:space="preserve">                "Уряд"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Єрмак",</w:t>
        <w:br/>
        <w:t xml:space="preserve">            "position": "Керівник Офісу президента"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"Уряд"</w:t>
        <w:br/>
        <w:t xml:space="preserve">    ]</w:t>
        <w:br/>
        <w:t>}</w:t>
      </w:r>
    </w:p>
    <w:p>
      <w:pPr>
        <w:pStyle w:val="Heading1"/>
      </w:pPr>
      <w:r>
        <w:t>На посади суддів претендують родичі членів ВККС. Єдиний шанс забезпечити прозорість відбору – зробити дані про оцінки всіх кандидатів публічними</w:t>
      </w:r>
    </w:p>
    <w:p>
      <w:r>
        <w:t>Date: 19/06/24</w:t>
      </w:r>
    </w:p>
    <w:p>
      <w:r>
        <w:t>Link: https://antac.org.ua/news/na-posady-suddiv-pretenduiut-rodychi-chleniv-vkks-yedynyy-shans-zabezpechyty-prozorist-vidboru-zrobyty-dani-pro-otsinky-vsikh-kandydativ-publichnymy/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"Вища кваліфікаційна комісія суддів (ВККС)",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"Н/Д",</w:t>
        <w:br/>
        <w:t xml:space="preserve">            "affiliations": [</w:t>
        <w:br/>
        <w:t xml:space="preserve">                "громадськість"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атестаційна комісія суддів (ВАКС)",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Уряд погодив законопроєкт, який дозволить фігурантам корупційних злочинів відкупитися від суворого покарання, не викриваючи жодних співучасників та інших злочинів</w:t>
      </w:r>
    </w:p>
    <w:p>
      <w:r>
        <w:t>Date: 14/06/24</w:t>
      </w:r>
    </w:p>
    <w:p>
      <w:r>
        <w:t>Link: https://antac.org.ua/news/uriad-pohodyv-zakonoproiekt-iakyy-dozvolyt-fihurantam-koruptsiynykh-zlochyniv-vidkupytysia-vid-suvoroho-pokarannia-ne-vykryvaiuchy-zhodnykh-spivuchasnykiv-ta-inshykh-zlochyniv/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виконавчого директора",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“Країни G7 ймовірно погодять для України 50 млрд доларів кредиту” – Олена Галушка про російські активи</w:t>
      </w:r>
    </w:p>
    <w:p>
      <w:r>
        <w:t>Date: 12/06/24</w:t>
      </w:r>
    </w:p>
    <w:p>
      <w:r>
        <w:t>Link: https://antac.org.ua/news/krainy-g7-ymovirno-pohodiat-dlia-ukrainy-50-mlrd-dolariv-kredytu-olena-halushka-pro-rosiyski-aktyvy/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Галушка",</w:t>
        <w:br/>
        <w:t xml:space="preserve">            "position": "Член правління ЦПК",</w:t>
        <w:br/>
        <w:t xml:space="preserve">            "affiliations": [</w:t>
        <w:br/>
        <w:t xml:space="preserve">                "ЦПК"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"Урсула фон дер Ляєн",</w:t>
        <w:br/>
        <w:t xml:space="preserve">            "position": "Президентка Єврокомісії",</w:t>
        <w:br/>
        <w:t xml:space="preserve">            "affiliations": [</w:t>
        <w:br/>
        <w:t xml:space="preserve">                "Єврокомісія"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"Україна",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"Євросоюз",</w:t>
        <w:br/>
        <w:t xml:space="preserve">            "type": "Міжнародна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Директор НАБУ Кривонос звинуватив ЦПК у “тиску на нього”, але так і не пояснив, чому два тижні чекав, щоб почати розслідування</w:t>
      </w:r>
    </w:p>
    <w:p>
      <w:r>
        <w:t>Date: 11/06/24</w:t>
      </w:r>
    </w:p>
    <w:p>
      <w:r>
        <w:t>Link: https://antac.org.ua/news/dyrektor-nabu-kryvonos-zvynuvatyv-tspk-u-tysku-na-noho-ale-tak-i-ne-poiasnyv-chomu-dva-tyzhni-chekav-shchob-pochaty-rozsliduvannia/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"Гізо Углава",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"Кривонос",</w:t>
        <w:br/>
        <w:t xml:space="preserve">            "position": "директор НАБУ",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"ЦПК",</w:t>
        <w:br/>
        <w:t xml:space="preserve">            "type": "Невказано"</w:t>
        <w:br/>
        <w:t xml:space="preserve">        },</w:t>
        <w:br/>
        <w:t xml:space="preserve">        {</w:t>
        <w:br/>
        <w:t xml:space="preserve">            "entity": "Рада громадського контролю НАБУ",</w:t>
        <w:br/>
        <w:t xml:space="preserve">            "type": "Невказано"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Не дали Єрмаку і Татарову контроль над суддями: ЦПК про результати</w:t>
      </w:r>
    </w:p>
    <w:p>
      <w:r>
        <w:t>Date: 10/06/24</w:t>
      </w:r>
    </w:p>
    <w:p>
      <w:r>
        <w:t>Link: https://antac.org.ua/news/zvit-tspk-za-traven/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"Єрмак",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"Татарова",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"ЦПК"</w:t>
        <w:br/>
        <w:t xml:space="preserve">    ]</w:t>
        <w:br/>
        <w:t>}</w:t>
      </w:r>
    </w:p>
    <w:p>
      <w:pPr>
        <w:pStyle w:val="Heading1"/>
      </w:pPr>
      <w:r>
        <w:t>«Проблема не стільки в Углаві, скільки в Кривоносі», – Шабунін про витоки з НАБУ</w:t>
      </w:r>
    </w:p>
    <w:p>
      <w:r>
        <w:t>Date: 10/06/24</w:t>
      </w:r>
    </w:p>
    <w:p>
      <w:r>
        <w:t>Link: https://antac.org.ua/news/problema-ne-stilky-v-uhlavi-skilky-v-kryvonosi-shabunin-pro-vytoky-z-nabu/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"Голик",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"Семен Кривонос",</w:t>
        <w:br/>
        <w:t xml:space="preserve">            "position": "Директор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"Гізо Углава",</w:t>
        <w:br/>
        <w:t xml:space="preserve">            "position": "Перший заступник директора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"Кубраков",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"ЦПК",</w:t>
        <w:br/>
        <w:t xml:space="preserve">            "type": "Невідомо"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Реакція директора НАБУ на оприлюднені bihus.info факти покаже, чи здатен він керувати органом, – Олена Щербан</w:t>
      </w:r>
    </w:p>
    <w:p>
      <w:r>
        <w:t>Date: 07/06/24</w:t>
      </w:r>
    </w:p>
    <w:p>
      <w:r>
        <w:t>Link: https://antac.org.ua/news/reaktsiia-dyrektora-nabu-na-opryliudneni-bihus-info-fakty-pokazhe-chy-zdaten-vin-keruvaty-orhanom-olena-shcherban/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Бігус",</w:t>
        <w:br/>
        <w:t xml:space="preserve">            "position": "Журналіст",</w:t>
        <w:br/>
        <w:t xml:space="preserve">            "affiliations": [</w:t>
        <w:br/>
        <w:t xml:space="preserve">                "bihus.info"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"Георгій Біркадзе",</w:t>
        <w:br/>
        <w:t xml:space="preserve">            "position": "Радник Офісу президента"</w:t>
        <w:br/>
        <w:t xml:space="preserve">        },</w:t>
        <w:br/>
        <w:t xml:space="preserve">        {</w:t>
        <w:br/>
        <w:t xml:space="preserve">            "name": "Юрій Голик",</w:t>
        <w:br/>
        <w:t xml:space="preserve">            "position": "Координатор 'Великого будівництва'"</w:t>
        <w:br/>
        <w:t xml:space="preserve">        },</w:t>
        <w:br/>
        <w:t xml:space="preserve">        {</w:t>
        <w:br/>
        <w:t xml:space="preserve">            "name": "Семен Кривонос",</w:t>
        <w:br/>
        <w:t xml:space="preserve">            "position": "Невідомо"</w:t>
        <w:br/>
        <w:t xml:space="preserve">        },</w:t>
        <w:br/>
        <w:t xml:space="preserve">        {</w:t>
        <w:br/>
        <w:t xml:space="preserve">            "name": "Гізо Углава",</w:t>
        <w:br/>
        <w:t xml:space="preserve">            "position": "Невідомо"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виконавчого директора Центру протидії корупції (ЦПК)"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"Офіс президента",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"Невідомо"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9 облдержадміністрацій приховують ціни на будівництво фортифікацій на 12,7 млрд грн  – «Наші гроші»</w:t>
      </w:r>
    </w:p>
    <w:p>
      <w:r>
        <w:t>Date: 30/05/24</w:t>
      </w:r>
    </w:p>
    <w:p>
      <w:r>
        <w:t>Link: https://antac.org.ua/news/9-oblderzhadministratsiy-prykhovuiut-tsiny-na-budivnytstvo-fortyfikatsiy-na-12-7-mlrd-hrn-nashi-hroshi/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"Анастасія Радіна",</w:t>
        <w:br/>
        <w:t xml:space="preserve">            "position": "Народна депутатка",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"Облдержадміністрації",</w:t>
        <w:br/>
        <w:t xml:space="preserve">        "НАБУ",</w:t>
        <w:br/>
        <w:t xml:space="preserve">        "ДБР"</w:t>
        <w:br/>
        <w:t xml:space="preserve">    ]</w:t>
        <w:br/>
        <w:t>}</w:t>
      </w:r>
    </w:p>
    <w:p>
      <w:pPr>
        <w:pStyle w:val="Heading1"/>
      </w:pPr>
      <w:r>
        <w:t>Нові деталі: Замлинський, який погоджував контракт про купівлю “яєць по 17”, відповідає в МЗС за питання озброєння</w:t>
      </w:r>
    </w:p>
    <w:p>
      <w:r>
        <w:t>Date: 29/05/24</w:t>
      </w:r>
    </w:p>
    <w:p>
      <w:r>
        <w:t>Link: https://antac.org.ua/news/novi-detali-zamlynskyy-iakyy-pohodzhuvav-kontrakt-pro-kupivliu-iaiets-po-17-vidpovidaie-v-mzs-za-pytannia-ozbroiennia/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"Ростислав Замлинський",</w:t>
        <w:br/>
        <w:t xml:space="preserve">            "position": "Посол з особливих доручень МЗС",</w:t>
        <w:br/>
        <w:t xml:space="preserve">            "affiliations": [</w:t>
        <w:br/>
        <w:t xml:space="preserve">                "Міністерство закордонних справ"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Резніков",</w:t>
        <w:br/>
        <w:t xml:space="preserve">            "position": "Міністр оборони"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"Львівський арсенал",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 України)"</w:t>
        <w:br/>
        <w:t xml:space="preserve">    ]</w:t>
        <w:br/>
        <w:t>}</w:t>
      </w:r>
    </w:p>
    <w:p>
      <w:pPr>
        <w:pStyle w:val="Heading1"/>
      </w:pPr>
      <w:r>
        <w:t>Директор НАБУ відсторонив свого першого заступника Гізо Углаву від виконання повноважень</w:t>
      </w:r>
    </w:p>
    <w:p>
      <w:r>
        <w:t>Date: 24/05/24</w:t>
      </w:r>
    </w:p>
    <w:p>
      <w:r>
        <w:t>Link: https://antac.org.ua/news/pershoho-zastupnyka-dyrektora-nabu-hizo-uhlavu-vidstoroneno-vid-vykonannia-povnovazhen/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"Гізо Углава",</w:t>
        <w:br/>
        <w:t xml:space="preserve">            "position": "Голова",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"Перший заступник Углава",</w:t>
        <w:br/>
        <w:t xml:space="preserve">            "position": "Заступник",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Після застережень ЦПК Рада відхилила законопроєкт №9439, який мав дозволити Єрмаку і Татарову призначати зручних суддів</w:t>
      </w:r>
    </w:p>
    <w:p>
      <w:r>
        <w:t>Date: 23/05/24</w:t>
      </w:r>
    </w:p>
    <w:p>
      <w:r>
        <w:t>Link: https://antac.org.ua/news/pislia-zasterezhen-tspk-rada-vidkhylyla-zakonoproiekt-9439-iakyy-mav-dozvolyty-yermaku-i-tatarovu-pryznachaty-zruchnykh-suddiv/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"Офіс Президента",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"Служба безпеки (СБУ)",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"Національне антикорупційне бюро України (НАБУ)",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рада правосуддя (ВРП)",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САП перевіряє можливий злив даних про розслідування співробітниками НАБУ</w:t>
      </w:r>
    </w:p>
    <w:p>
      <w:r>
        <w:t>Date: 22/05/24</w:t>
      </w:r>
    </w:p>
    <w:p>
      <w:r>
        <w:t>Link: https://antac.org.ua/news/sap-pereviriaie-mozhlyvyy-zlyv-danykh-pro-rozsliduvannia-spivrobitnykamy-nabu/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"викривач",</w:t>
        <w:br/>
        <w:t xml:space="preserve">            "position": "співробітник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"детектив НАБУ",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"САП",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"Управління внутрішнього контролю 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"Нацполіція",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Чиновника, який погоджував контракт про купівлю “яєць по 17”, призначили послом з особливих доручень МЗС</w:t>
      </w:r>
    </w:p>
    <w:p>
      <w:r>
        <w:t>Date: 14/05/24</w:t>
      </w:r>
    </w:p>
    <w:p>
      <w:r>
        <w:t>Link: https://antac.org.ua/news/chynovnyka-iakyy-pohodzhuvav-kontrakt-pro-kupivliu-iaiets-po-17-pryznachyly-poslom-z-osoblyvykh-doruchen-mzs/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"Ростислав Замлинський",</w:t>
        <w:br/>
        <w:t xml:space="preserve">            "position": "Заступник міністра оборони з питань фінансів та внутрішнього аудиту",</w:t>
        <w:br/>
        <w:t xml:space="preserve">            "affiliations": [</w:t>
        <w:br/>
        <w:t xml:space="preserve">                "Міністерство оборони"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"Сили 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закордонних справ"</w:t>
        <w:br/>
        <w:t xml:space="preserve">    ]</w:t>
        <w:br/>
        <w:t>}</w:t>
      </w:r>
    </w:p>
    <w:p>
      <w:pPr>
        <w:pStyle w:val="Heading1"/>
      </w:pPr>
      <w:r>
        <w:t>Кого покарали за квітень: ЦПК про результати</w:t>
      </w:r>
    </w:p>
    <w:p>
      <w:r>
        <w:t>Date: 10/05/24</w:t>
      </w:r>
    </w:p>
    <w:p>
      <w:r>
        <w:t>Link: https://antac.org.ua/news/zvit-tspk-za-kviten/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Леонов",</w:t>
        <w:br/>
        <w:t xml:space="preserve">            "position": "",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“Микола сам відвезе гроші і розбереться”: найцікавіше з обрання запобіжки заступнику міністра Сольського</w:t>
      </w:r>
    </w:p>
    <w:p>
      <w:r>
        <w:t>Date: 09/05/24</w:t>
      </w:r>
    </w:p>
    <w:p>
      <w:r>
        <w:t>Link: https://antac.org.ua/news/mykola-sam-vidveze-hroshi-i-rozberetsia-naytsikavishe-z-obrannia-zapobizhky-zastupnyku-ministra-solskoho/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Сольський",</w:t>
        <w:br/>
        <w:t xml:space="preserve">            "position": "Міністр аграрної політики",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"Маркіян Дмитрасевич",</w:t>
        <w:br/>
        <w:t xml:space="preserve">            "position": "Заступник міністра аграрної політики",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Заява: Закликаємо нардепів не голосувати за законопроєкт № 9439, який дозволить ОП призначати політично зручних суддів</w:t>
      </w:r>
    </w:p>
    <w:p>
      <w:r>
        <w:t>Date: 09/05/24</w:t>
      </w:r>
    </w:p>
    <w:p>
      <w:r>
        <w:t>Link: https://antac.org.ua/news/zaiava-zaklykaiemo-nardepiv-ne-holosuvaty-za-zakonoproiekt-9439-iakyy-dozvolyt-op-pryznachaty-politychno-zruchnykh-suddiv/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"Комітет з питань правової політики Верховної Ради України",</w:t>
        <w:br/>
        <w:t xml:space="preserve">            "position": "Комітет",</w:t>
        <w:br/>
        <w:t xml:space="preserve">            "affiliations": [</w:t>
        <w:br/>
        <w:t xml:space="preserve">                "Верховна Рада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</w:t>
        <w:br/>
        <w:t xml:space="preserve">                "Україна"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"Вища рада правосуддя",</w:t>
        <w:br/>
        <w:t xml:space="preserve">            "position": "Рада",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"Служба безпеки України",</w:t>
        <w:br/>
        <w:t xml:space="preserve">            "position": "Служба безпеки",</w:t>
        <w:br/>
        <w:t xml:space="preserve">            "affiliations": [</w:t>
        <w:br/>
        <w:t xml:space="preserve">                "Україна"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"Національне антикорупційне бюро України",</w:t>
        <w:br/>
        <w:t xml:space="preserve">            "position": "Бюро",</w:t>
        <w:br/>
        <w:t xml:space="preserve">            "affiliations": [</w:t>
        <w:br/>
        <w:t xml:space="preserve">                "Україна"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Рада ухвалила законопроєкт про можливість мобілізації засуджених. Після реакції ЦПК частину положень для відмазування ТОПкорупціонерів прибрали із закону</w:t>
      </w:r>
    </w:p>
    <w:p>
      <w:r>
        <w:t>Date: 08/05/24</w:t>
      </w:r>
    </w:p>
    <w:p>
      <w:r>
        <w:t>Link: https://antac.org.ua/news/rada-ukhvalyla-zakonoproiekt-pro-mozhlyvist-mobilizatsii-zasudzhenykh-pislia-reaktsii-tspk-chastynu-polozhen-dlia-vidmazuvannia-topkoruptsioneriv-prybraly-iz-zakonu/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«Слуги народу» знову намагаються віддати Офісу Президента контроль за призначенням суддів</w:t>
      </w:r>
    </w:p>
    <w:p>
      <w:r>
        <w:t>Date: 07/05/24</w:t>
      </w:r>
    </w:p>
    <w:p>
      <w:r>
        <w:t>Link: https://antac.org.ua/news/sluhy-narodu-znovu-namahaiutsia-viddaty-ofisu-prezydenta-kontrol-za-pryznachenniam-suddiv/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Єрмак",</w:t>
        <w:br/>
        <w:t xml:space="preserve">            "position": "Чиновник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"Чиновник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виконавчого директора Центру протидії корупції (ЦПК)",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"Служба безпеки (СБУ)",</w:t>
        <w:br/>
        <w:t xml:space="preserve">        "Національне антикорупційне бюро України (НАБУ)",</w:t>
        <w:br/>
        <w:t xml:space="preserve">        "Вища рада правосуддя (ВРП)",</w:t>
        <w:br/>
        <w:t xml:space="preserve">        "Верховна кваліфікаційна комісія суддів (ВККС)"</w:t>
        <w:br/>
        <w:t xml:space="preserve">    ]</w:t>
        <w:br/>
        <w:t>}</w:t>
      </w:r>
    </w:p>
    <w:p>
      <w:pPr>
        <w:pStyle w:val="Heading1"/>
      </w:pPr>
      <w:r>
        <w:t>Правоохоронний комітет “слуги” Іонушаса хоче врятувати суддю Вовка, контрабандиста Альперіна та деяких чиновників Офісу Президента від покарання за корупцію. Тепер – завдяки законопроєкту №11079-1</w:t>
      </w:r>
    </w:p>
    <w:p>
      <w:r>
        <w:t>Date: 07/05/24</w:t>
      </w:r>
    </w:p>
    <w:p>
      <w:r>
        <w:t>Link: https://antac.org.ua/news/pravookhoronnyy-komitet-sluhy-ionushasa-znovu-khoche-vriatuvaty-kolomoyskoho-ta-vovka-vid-pokarannia-za-koruptsiiu-teper-zavdiaky-zakonoproiektu-11079-1/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Іонушас",</w:t>
        <w:br/>
        <w:t xml:space="preserve">            "position": "керівник Комітету Верховної Ради",</w:t>
        <w:br/>
        <w:t xml:space="preserve">            "affiliations": [</w:t>
        <w:br/>
        <w:t xml:space="preserve">                "слуга"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"Альперін",</w:t>
        <w:br/>
        <w:t xml:space="preserve">            "position": "контрабандист",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"Центр протидії корупції",</w:t>
        <w:br/>
        <w:t xml:space="preserve">        "Офіс Президента"</w:t>
        <w:br/>
        <w:t xml:space="preserve">    ]</w:t>
        <w:br/>
        <w:t>}</w:t>
      </w:r>
    </w:p>
    <w:p>
      <w:pPr>
        <w:pStyle w:val="Heading1"/>
      </w:pPr>
      <w:r>
        <w:t>Комітет Іонушаса тягне законопроєкт, який допомагає корупціонерам уникнути покарання начебто в обмін на військову службу</w:t>
      </w:r>
    </w:p>
    <w:p>
      <w:r>
        <w:t>Date: 06/05/24</w:t>
      </w:r>
    </w:p>
    <w:p>
      <w:r>
        <w:t>Link: https://antac.org.ua/news/komitet-ionushasa-tiahne-zakonoproiekt-iakyy-dopomahaie-koruptsioneram-unyknuty-pokarannia-nachebto-v-obmin-na-viyskovu-sluzhbu/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Іонушас",</w:t>
        <w:br/>
        <w:t xml:space="preserve">            "position": "Голова правоохоронного комітету",</w:t>
        <w:br/>
        <w:t xml:space="preserve">            "affiliations": [</w:t>
        <w:br/>
        <w:t xml:space="preserve">                "Верховна Рада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"Слуга народу"</w:t>
        <w:br/>
        <w:t xml:space="preserve">    ]</w:t>
        <w:br/>
        <w:t>}</w:t>
      </w:r>
    </w:p>
    <w:p>
      <w:pPr>
        <w:pStyle w:val="Heading1"/>
      </w:pPr>
      <w:r>
        <w:t>Дорадча група експертів оцінила компетентності кандидатів до КСУ: 5 з 8 пройшли далі</w:t>
      </w:r>
    </w:p>
    <w:p>
      <w:r>
        <w:t>Date: 02/05/24</w:t>
      </w:r>
    </w:p>
    <w:p>
      <w:r>
        <w:t>Link: https://antac.org.ua/news/doradcha-hrupa-ekspertiv-otsinyla-kompetentnosti-kandydativ-do-ksu-5-z-8-proyshly-dali/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"Дорадча група експертів (ДГЕ)",</w:t>
        <w:br/>
        <w:t xml:space="preserve">        "Конституційний Суд"</w:t>
        <w:br/>
        <w:t xml:space="preserve">    ]</w:t>
        <w:br/>
        <w:t>}</w:t>
      </w:r>
    </w:p>
    <w:p>
      <w:pPr>
        <w:pStyle w:val="Heading1"/>
      </w:pPr>
      <w:r>
        <w:t>«Слузі» Клочку оголосили підозру в незаконному збагаченні на 11 млн грн після розслідування журналістів</w:t>
      </w:r>
    </w:p>
    <w:p>
      <w:r>
        <w:t>Date: 02/05/24</w:t>
      </w:r>
    </w:p>
    <w:p>
      <w:r>
        <w:t>Link: https://antac.org.ua/news/sluzi-klochku-oholosyly-pidozru-v-nezakonnomu-zbahachenni-na-11-mln-hrn-pislia-rozsliduvannia-zhurnalistiv/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Клочко",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ВККС не рекомендувала «агента впливу Татарова» на посаду судді після скарги ЦПК та Автомайдану</w:t>
      </w:r>
    </w:p>
    <w:p>
      <w:r>
        <w:t>Date: 24/04/24</w:t>
      </w:r>
    </w:p>
    <w:p>
      <w:r>
        <w:t>Link: https://antac.org.ua/news/vkks-ne-rekomenduvala-ahenta-vplyvu-tatarova-na-posadu-suddi-pislia-skarhy-tspk-ta-avtomaydanu/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"Адріан Дутковський",</w:t>
        <w:br/>
        <w:t xml:space="preserve">            "position": "",</w:t>
        <w:br/>
        <w:t xml:space="preserve">            "affiliations": [</w:t>
        <w:br/>
        <w:t xml:space="preserve">                "Вища кваліфікаційна комісія суддів"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"Татаров",</w:t>
        <w:br/>
        <w:t xml:space="preserve">            "position": "Заступник Єрмака",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"Ростислав Шурма",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"Печерський районний суд міста Києва",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Літаки та автівки: ВАКС конфіскував усі активи колаборанта Балицького, про вилучення яких ЦПК та Автомайдан подавали звернення майже рік тому</w:t>
      </w:r>
    </w:p>
    <w:p>
      <w:r>
        <w:t>Date: 23/04/24</w:t>
      </w:r>
    </w:p>
    <w:p>
      <w:r>
        <w:t>Link: https://antac.org.ua/news/litaky-ta-avtivky-vaks-konfiskuvav-usi-aktyvy-kolaboranta-balytskoho-pro-vyluchennia-iakykh-tspk-ta-avtomaydan-podavaly-zvernennia-mayzhe-rik-tomu/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Балицький",</w:t>
        <w:br/>
        <w:t xml:space="preserve">            "position": "Гауляйтер Запорізької області, колишній нардеп від «Партії регіонів»",</w:t>
        <w:br/>
        <w:t xml:space="preserve">            "affiliations": [</w:t>
        <w:br/>
        <w:t xml:space="preserve">                "Партія регіонів"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"Путін",</w:t>
        <w:br/>
        <w:t xml:space="preserve">            "position": "Президент Росії"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"Міністерство юстиції",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Парламент залишив БЕБ під повним контролем Татарова, підтримавши псевдореформу в першому читанні</w:t>
      </w:r>
    </w:p>
    <w:p>
      <w:r>
        <w:t>Date: 11/04/24</w:t>
      </w:r>
    </w:p>
    <w:p>
      <w:r>
        <w:t>Link: https://antac.org.ua/news/parlament-zalyshyv-beb-pid-povnym-kontrolem-tatarova-pidtrymavshy-psevdoreformu-v-pershomu-chytanni/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виконавчого директора",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"Невизначено",</w:t>
        <w:br/>
        <w:t xml:space="preserve">            "affiliations": [</w:t>
        <w:br/>
        <w:t xml:space="preserve">                "Офіс Президента (ОП)"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"Бюро економічної безпеки (БЕБ)",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ЦПК відновив проєкт “Серпом по Рейтингу”</w:t>
      </w:r>
    </w:p>
    <w:p>
      <w:r>
        <w:t>Date: 09/04/24</w:t>
      </w:r>
    </w:p>
    <w:p>
      <w:r>
        <w:t>Link: https://antac.org.ua/news/tspk-vidnovyv-proiekt-serpom-po-reytynhu/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"Татаров",</w:t>
        <w:br/>
        <w:t xml:space="preserve">            "position": "Депутат",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"Бюро економічної безпеки",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Нардепи хочуть звільнити корупціонерів від покарання начебто обмінявши його на військову службу</w:t>
      </w:r>
    </w:p>
    <w:p>
      <w:r>
        <w:t>Date: 09/04/24</w:t>
      </w:r>
    </w:p>
    <w:p>
      <w:r>
        <w:t>Link: https://antac.org.ua/news/nardepy-khochut-zvilnyty-koruptsioneriv-vid-pokarannia-nachebto-obminiavshy-yoho-na-viyskovu-sluzhbu/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Іонушасан",</w:t>
        <w:br/>
        <w:t xml:space="preserve">            "position": "Керівник правоохоронного комітету",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"Центр протидії корупції (ЦПК)",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Фінансовий комітет Ради продовжив просувати псевдореформу БЕБ. Це залишить БЕБ під повним контролем Олега Татарова</w:t>
      </w:r>
    </w:p>
    <w:p>
      <w:r>
        <w:t>Date: 08/04/24</w:t>
      </w:r>
    </w:p>
    <w:p>
      <w:r>
        <w:t>Link: https://antac.org.ua/news/finansovyy-komitet-rady-prodovzhyv-prosuvaty-psevdoreformu-beb-tse-zalyshyt-beb-pid-povnym-kontrolem-oleha-tatarova/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Малюсько",</w:t>
        <w:br/>
        <w:t xml:space="preserve">            "position": "Міністр юстиції",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виконавчого директора",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"Невідомо",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"Фінансовий комітет Верховної Ради"</w:t>
        <w:br/>
        <w:t xml:space="preserve">    ]</w:t>
        <w:br/>
        <w:t>}</w:t>
      </w:r>
    </w:p>
    <w:p>
      <w:pPr>
        <w:pStyle w:val="Heading1"/>
      </w:pPr>
      <w:r>
        <w:t>“Шило – кремінь, ходить до Татарова з Єрмаком”: найцікавіше з обрання запобіжки Шилу</w:t>
      </w:r>
    </w:p>
    <w:p>
      <w:r>
        <w:t>Date: 03/04/24</w:t>
      </w:r>
    </w:p>
    <w:p>
      <w:r>
        <w:t>Link: https://antac.org.ua/news/shylo-kremin-khodyt-do-tatarova-z-yermakom-naytsikavishe-z-obrannia-zapobizhky-shylu/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"Артем Шило",</w:t>
        <w:br/>
        <w:t xml:space="preserve">            "position": "Співробітник СБУ",</w:t>
        <w:br/>
        <w:t xml:space="preserve">            "affiliations": [</w:t>
        <w:br/>
        <w:t xml:space="preserve">                "СБУ"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 Стан-Комплект",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"СБУ"</w:t>
        <w:br/>
        <w:t xml:space="preserve">    ]</w:t>
        <w:br/>
        <w:t>}</w:t>
      </w:r>
    </w:p>
    <w:p>
      <w:pPr>
        <w:pStyle w:val="Heading1"/>
      </w:pPr>
      <w:r>
        <w:t>Шабунін: «Татарівська суддя відмазала іншого заступника Єрмака – Ростислава Шурму»</w:t>
      </w:r>
    </w:p>
    <w:p>
      <w:r>
        <w:t>Date: 28/03/24</w:t>
      </w:r>
    </w:p>
    <w:p>
      <w:r>
        <w:t>Link: https://antac.org.ua/news/shabunin-tatarivska-suddia-vidmazala-inshoho-zastupnyka-yermaka-rostyslava-shurmu/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"Світлана Шапутько",</w:t>
        <w:br/>
        <w:t xml:space="preserve">            "position": "Суддя",</w:t>
        <w:br/>
        <w:t xml:space="preserve">            "affiliations": [</w:t>
        <w:br/>
        <w:t xml:space="preserve">                "Печерський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"Ростислав Шурма",</w:t>
        <w:br/>
        <w:t xml:space="preserve">            "position": "Заступник Єрмака",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"Офіс Президента",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"НАЗК"</w:t>
        <w:br/>
        <w:t xml:space="preserve">    ]</w:t>
        <w:br/>
        <w:t>}</w:t>
      </w:r>
    </w:p>
    <w:p>
      <w:pPr>
        <w:pStyle w:val="Heading1"/>
      </w:pPr>
      <w:r>
        <w:t>Голова ВККС Ігнатов подав у відставку</w:t>
      </w:r>
    </w:p>
    <w:p>
      <w:r>
        <w:t>Date: 27/03/24</w:t>
      </w:r>
    </w:p>
    <w:p>
      <w:r>
        <w:t>Link: https://antac.org.ua/news/holova-vkks-ihnatov-podav-u-vidstavku/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Ігнатов",</w:t>
        <w:br/>
        <w:t xml:space="preserve">            "position": "Член ВККС",</w:t>
        <w:br/>
        <w:t xml:space="preserve">            "affiliations": [</w:t>
        <w:br/>
        <w:t xml:space="preserve">                "Вища кваліфікаційна комісія суддів"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кваліфікаційна комісія суддів",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"Центральна виборча комісія"</w:t>
        <w:br/>
        <w:t xml:space="preserve">    ]</w:t>
        <w:br/>
        <w:t>}</w:t>
      </w:r>
    </w:p>
    <w:p>
      <w:pPr>
        <w:pStyle w:val="Heading1"/>
      </w:pPr>
      <w:r>
        <w:t>Щоб забезпечити довіру до нового керівника ДСА, ВРП має забезпечити прозорий конкурс з відкритим обговоренням кандидатів</w:t>
      </w:r>
    </w:p>
    <w:p>
      <w:r>
        <w:t>Date: 21/03/24</w:t>
      </w:r>
    </w:p>
    <w:p>
      <w:r>
        <w:t>Link: https://antac.org.ua/news/shchob-zabezpechyty-doviru-do-novoho-kerivnyka-dsa-vrp-maie-zabezpechyty-prozoryy-konkurs-z-vidkrytym-obhovorenniam-kandydativ/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"Члени Вищої ради правосуддя (ВРП)",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судова адміністрація (ДСА)",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"Рада суддів",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"Комітет парламенту",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«Банкова і суддівська мафія намагаються протягнути до КСУ ручних кандидатів», – Шабунін</w:t>
      </w:r>
    </w:p>
    <w:p>
      <w:r>
        <w:t>Date: 07/03/24</w:t>
      </w:r>
    </w:p>
    <w:p>
      <w:r>
        <w:t>Link: https://antac.org.ua/news/bankova-i-suddivska-mafiia-namahaiutsia-protiahnuty-do-ksu-ruchnykh-kandydativ-shabunin/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</w:t>
        <w:br/>
        <w:t xml:space="preserve">        },</w:t>
        <w:br/>
        <w:t xml:space="preserve">        {</w:t>
        <w:br/>
        <w:t xml:space="preserve">            "name": "Любомир Андрейчук",</w:t>
        <w:br/>
        <w:t xml:space="preserve">            "position": "Суддя Господарського суду Закарпатської області"</w:t>
        <w:br/>
        <w:t xml:space="preserve">        },</w:t>
        <w:br/>
        <w:t xml:space="preserve">        {</w:t>
        <w:br/>
        <w:t xml:space="preserve">            "name": "Володимир Ратуш",</w:t>
        <w:br/>
        <w:t xml:space="preserve">            "position": "Кандидат на посаду судді"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"Рада суддів"</w:t>
        <w:br/>
        <w:t xml:space="preserve">    ]</w:t>
        <w:br/>
        <w:t>}</w:t>
      </w:r>
    </w:p>
    <w:p>
      <w:pPr>
        <w:pStyle w:val="Heading1"/>
      </w:pPr>
      <w:r>
        <w:t>«Один з найважливіших антикорупційних законів останніх років» — Віталій Шабунін про законопроєкт №11057</w:t>
      </w:r>
    </w:p>
    <w:p>
      <w:r>
        <w:t>Date: 05/03/24</w:t>
      </w:r>
    </w:p>
    <w:p>
      <w:r>
        <w:t>Link: https://antac.org.ua/news/odyn-z-nayvazhlyvishykh-antykoruptsiynykh-zakoniv-ostannikh-rokiv-vitaliy-shabunin-pro-zakonoproiekt-11057/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Чи прикурює влада на будівництві під час війни: законопроєкт №11057 може відкрити ціни, які ховають чиновники</w:t>
      </w:r>
    </w:p>
    <w:p>
      <w:r>
        <w:t>Date: 04/03/24</w:t>
      </w:r>
    </w:p>
    <w:p>
      <w:r>
        <w:t>Link: https://antac.org.ua/news/chy-prykuriuie-vlada-na-budivnytstvi-pid-chas-viyny-zakonoproiekt-11057-mozhe-vidkryty-tsiny-iaki-khovaiut-chynovnyky/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"Кличко",</w:t>
        <w:br/>
        <w:t xml:space="preserve">            "position": "Мер",</w:t>
        <w:br/>
        <w:t xml:space="preserve">            "affiliations": [</w:t>
        <w:br/>
        <w:t xml:space="preserve">                "КК 'Київавтодор'"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"Анастасія Радіна",</w:t>
        <w:br/>
        <w:t xml:space="preserve">            "position": "Голова антикорупційного комітету Верховної Ради",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"КК 'Київавтодор'",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 (ЦПК)"</w:t>
        <w:br/>
        <w:t xml:space="preserve">    ]</w:t>
        <w:br/>
        <w:t>}</w:t>
      </w:r>
    </w:p>
    <w:p>
      <w:pPr>
        <w:pStyle w:val="Heading1"/>
      </w:pPr>
      <w:r>
        <w:t>Віталій Шабунін: «Антикоррада при Міноборони визнала, що тепловий опір курток для ЗСУ, закуплених Резніковим, не відповідав стандарту»</w:t>
      </w:r>
    </w:p>
    <w:p>
      <w:r>
        <w:t>Date: 27/02/24</w:t>
      </w:r>
    </w:p>
    <w:p>
      <w:r>
        <w:t>Link: https://antac.org.ua/news/vitaliy-shabunin-antykorrada-pry-minoborony-vyznala-shcho-teplovyy-opir-kurtok-dlia-zsu-zakuplenykh-reznikovym-ne-vidpovidav-standartu/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Касай",</w:t>
        <w:br/>
        <w:t xml:space="preserve">            "position": "Депутат",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"Компанія племінника Геннадія Касая",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 України"</w:t>
        <w:br/>
        <w:t xml:space="preserve">    ]</w:t>
        <w:br/>
        <w:t>}</w:t>
      </w:r>
    </w:p>
    <w:p>
      <w:pPr>
        <w:pStyle w:val="Heading1"/>
      </w:pPr>
      <w:r>
        <w:t>Невідомі запустили брудну кампанію з дискредитації конкурсу на голову НАЗК. Щоб спростувати чутки, комісія має провести обговорення кандидатів публічно та опублікувати оцінки за есе</w:t>
      </w:r>
    </w:p>
    <w:p>
      <w:r>
        <w:t>Date: 25/02/24</w:t>
      </w:r>
    </w:p>
    <w:p>
      <w:r>
        <w:t>Link: https://antac.org.ua/news/nevidomi-zapustyly-brudnu-kampaniiu-z-dyskredytatsii-konkursu-na-holovu-nazk-shchob-sprostuvaty-chutky-komisiia-maie-provesty-obhovorennia-kandydativ-publichno-ta-opublikuvaty-otsinky-za-ese/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Рада ухвалює законопроєкт про лобізм в цілому. Він не вирішує проблему тіньового лобізму, бо декларування радників Єрмака та відкрита робота комітетів там не передбачені</w:t>
      </w:r>
    </w:p>
    <w:p>
      <w:r>
        <w:t>Date: 23/02/24</w:t>
      </w:r>
    </w:p>
    <w:p>
      <w:r>
        <w:t>Link: https://antac.org.ua/news/rada-ukhvaliuie-zakonoproiekt-pro-lobizm-v-tsilomu-vin-ne-vyrishuie-problemu-tinovoho-lobizmu-bo-deklaruvannia-radnykiv-yermaka-ta-vidkryta-robota-komitetiv-tam-ne-peredbacheni/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"депутати",</w:t>
        <w:br/>
        <w:t xml:space="preserve">            "position": "Депутати Верховної Ради",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"радники Офісу президента",</w:t>
        <w:br/>
        <w:t xml:space="preserve">            "position": "Радники",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“Это п*здец конечно. И украл ты всего-то навсего 403 млн грн”: найцікавіші моменти з обрання запобіжки Пашинському</w:t>
      </w:r>
    </w:p>
    <w:p>
      <w:r>
        <w:t>Date: 22/02/24</w:t>
      </w:r>
    </w:p>
    <w:p>
      <w:r>
        <w:t>Link: https://antac.org.ua/news/to-p-zdets-konechno-y-ukral-t-vseho-to-navseho-403-mln-hrn-naytsikavishi-momenty-z-obrannia-zapobizhky-pashynskomu/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Пашинський",</w:t>
        <w:br/>
        <w:t xml:space="preserve">            "position": "Екснардеп",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"Курченко",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"Наталя Мовчан",</w:t>
        <w:br/>
        <w:t xml:space="preserve">            "position": "Слідча суддя ВАКС",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Тищенко",</w:t>
        <w:br/>
        <w:t xml:space="preserve">            "position": "Співорганізатор схеми",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антикорсуд",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Фінкомітет Ради погодив псевдореформу БЕБ “імені Татарова”. Її не погодили міжнародні партнери, але погодив Зеленський</w:t>
      </w:r>
    </w:p>
    <w:p>
      <w:r>
        <w:t>Date: 21/02/24</w:t>
      </w:r>
    </w:p>
    <w:p>
      <w:r>
        <w:t>Link: https://antac.org.ua/news/finkomitet-rady-pohodyv-psevdoreformu-beb-imeni-tatarova-yii-ne-pohodyly-mizhnarodni-partnery-ale-pohodyv-zelenskyy-2/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"Ярослав Железняк",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"Бюро економічної безпеки (БЕБ)",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"Фінансовий комітет Верховної Ради",</w:t>
        <w:br/>
        <w:t xml:space="preserve">        "Кабінет Міністрів України",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Верховна Рада зібралася підтримати “татарівську” версію “реформи” БЕБ. Псевдореформу, яка не відповідає вимогам міжнародних партнерів, хочуть підтримати на комітеті вже сьогодні</w:t>
      </w:r>
    </w:p>
    <w:p>
      <w:r>
        <w:t>Date: 21/02/24</w:t>
      </w:r>
    </w:p>
    <w:p>
      <w:r>
        <w:t>Link: https://antac.org.ua/news/verkhovna-rada-zibralasia-pidtrymaty-tatarivsku-versiiu-reformy-beb-psevdoreformu-iaka-ne-vidpovidaie-vymoham-mizhnarodnykh-partneriv-khochut-pidtrymaty-na-komiteti-vzhe-sohodni/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"Кабмін",</w:t>
        <w:br/>
        <w:t xml:space="preserve">            "position": "Кабінет Міністрів",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"Бюро економічної безпеки (БЕБ)",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"Європейська бізнес-асоціація (EBA)",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Найгучніші корупційні справи у ВАКС: слухання та вироки у справах депутатів, урядовців та суддів</w:t>
      </w:r>
    </w:p>
    <w:p>
      <w:r>
        <w:t>Date: 16/02/24</w:t>
      </w:r>
    </w:p>
    <w:p>
      <w:r>
        <w:t>Link: https://antac.org.ua/news/nayhuchnishi-koruptsiyni-spravy-u-vaks-slukhannia-ta-vyroky-u-spravakh-deputativ-uriadovtsiv-ta-suddiv/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"Лозовий",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«У мене з головою все в порядку. Ну тобто, я ж не сп*здив, вибачте»: як обирали запобіжку соратнику Пашинського</w:t>
      </w:r>
    </w:p>
    <w:p>
      <w:r>
        <w:t>Date: 13/02/24</w:t>
      </w:r>
    </w:p>
    <w:p>
      <w:r>
        <w:t>Link: https://antac.org.ua/news/u-mene-z-holovoiu-vse-v-poriadku-nu-tobto-ia-zh-ne-sp-zdyv-vybachte-iak-obyraly-zapobizhku-fihurantu-soratnyku-pashynskoho/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"Наталя Мовчан",</w:t>
        <w:br/>
        <w:t xml:space="preserve">            "position": "Слідча суддя ВАКС",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Тищенко",</w:t>
        <w:br/>
        <w:t xml:space="preserve">            "position": "Співорганізатор схеми заволодіння арештованими нафтопродуктами",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"Банк Фортуна",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"ВАКС",</w:t>
        <w:br/>
        <w:t xml:space="preserve">        "апеляційна палата ВАКС"</w:t>
        <w:br/>
        <w:t xml:space="preserve">    ]</w:t>
        <w:br/>
        <w:t>}</w:t>
      </w:r>
    </w:p>
    <w:p>
      <w:pPr>
        <w:pStyle w:val="Heading1"/>
      </w:pPr>
      <w:r>
        <w:t>У Раді зареєстрували новий законопроєкт про реформу БЕБ: він робить неможливим вплив Татарова, який намагалися зберегти законопроєктом від Кабміну</w:t>
      </w:r>
    </w:p>
    <w:p>
      <w:r>
        <w:t>Date: 12/02/24</w:t>
      </w:r>
    </w:p>
    <w:p>
      <w:r>
        <w:t>Link: https://antac.org.ua/news/u-radi-zareiestruvaly-novyy-zakonoproiekt-pro-reformu-beb-vin-robyt-nemozhlyvym-vplyv-tatarova-iakyy-namahalysia-zberehty-zakonoproiektom-vid-kabminu/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голови Офісу президента",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"Бюро економічної безпеки України (БЕБ)",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"Кабінет Міністрів"</w:t>
        <w:br/>
        <w:t xml:space="preserve">    ]</w:t>
        <w:br/>
        <w:t>}</w:t>
      </w:r>
    </w:p>
    <w:p>
      <w:pPr>
        <w:pStyle w:val="Heading1"/>
      </w:pPr>
      <w:r>
        <w:t>Розслідуючи крадіжку 1,3 млрд грн у Міноборони, ОГП і Нацпол свідомо порушили підслідність, чим від початку підірвали справу — Шабунін</w:t>
      </w:r>
    </w:p>
    <w:p>
      <w:r>
        <w:t>Date: 30/01/24</w:t>
      </w:r>
    </w:p>
    <w:p>
      <w:r>
        <w:t>Link: https://antac.org.ua/news/rozsliduiuchy-kradizhku-1-3-mlrd-hrn-u-minoborony-ohp-i-natspol-svidomo-porushyly-pidslidnist-chym-vid-pochatku-pidirvaly-spravu-shabunin/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Лієв",</w:t>
        <w:br/>
        <w:t xml:space="preserve">            "position": "Керівник департаменту військово-технічної політики (колишній)",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"Тоомас Накхур",</w:t>
        <w:br/>
        <w:t xml:space="preserve">            "position": "Керівник департаменту військово-технічної політики (поточний)",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"Офіс генерального прокурора",</w:t>
        <w:br/>
        <w:t xml:space="preserve">        "Національна поліція",</w:t>
        <w:br/>
        <w:t xml:space="preserve">        "Національне 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ВККС може рекомендувати призначити суддею працівницю ВККС Оксану Мусієнко, яка мала доступ до відповідей на тестування на посаду судді</w:t>
      </w:r>
    </w:p>
    <w:p>
      <w:r>
        <w:t>Date: 29/01/24</w:t>
      </w:r>
    </w:p>
    <w:p>
      <w:r>
        <w:t>Link: https://antac.org.ua/news/vkks-mozhe-rekomenduvaty-pryznachyty-suddeiu-pratsivnytsiu-vkks-oksanu-musiienko-iaka-mala-dostup-do-vidpovidey-na-testuvannia-na-posadu-suddi/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"Оксана Мусієнко",</w:t>
        <w:br/>
        <w:t xml:space="preserve">            "position": "Заступник директора департаменту — начальник відділу методологічного забезпечення проведення іспиту",</w:t>
        <w:br/>
        <w:t xml:space="preserve">            "affiliations": [</w:t>
        <w:br/>
        <w:t xml:space="preserve">                "Секретаріат Вищої кваліфікаційної комісії суддів"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"Господарський суд Одеської області",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кваліфікаційна комісія суддів"</w:t>
        <w:br/>
        <w:t xml:space="preserve">    ]</w:t>
        <w:br/>
        <w:t>}</w:t>
      </w:r>
    </w:p>
    <w:p>
      <w:pPr>
        <w:pStyle w:val="Heading1"/>
      </w:pPr>
      <w:r>
        <w:t>Поліція відпустила без підозр невідомих, які ломилися у квартиру журналіста Ніколова. Це ще одне свідчення, що замовниками нападу є діюча влада</w:t>
      </w:r>
    </w:p>
    <w:p>
      <w:r>
        <w:t>Date: 26/01/24</w:t>
      </w:r>
    </w:p>
    <w:p>
      <w:r>
        <w:t>Link: https://antac.org.ua/news/politsiia-vidpustyla-bez-pidozr-nevidomykh-iaki-lomylysia-u-kvartyru-zhurnalista-nikolova-tse-shche-odne-svidchennia-shcho-zamovnykamy-napadu-ie-diiucha-vlada/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Ніколов",</w:t>
        <w:br/>
        <w:t xml:space="preserve">            "position": "Редактор видання",</w:t>
        <w:br/>
        <w:t xml:space="preserve">            "affiliations": [</w:t>
        <w:br/>
        <w:t xml:space="preserve">                "Наші гроші"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"Поліція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"Поліція Києва"</w:t>
        <w:br/>
        <w:t xml:space="preserve">    ]</w:t>
        <w:br/>
        <w:t>}</w:t>
      </w:r>
    </w:p>
    <w:p>
      <w:pPr>
        <w:pStyle w:val="Heading1"/>
      </w:pPr>
      <w:r>
        <w:t>Спілкування у Signal, зустрічі на WOG та VERY TASTY CAFE: нові деталі справи Ігоря Гринкевича, якого затримали на хабарі у 500 тисяч доларів</w:t>
      </w:r>
    </w:p>
    <w:p>
      <w:r>
        <w:t>Date: 11/01/24</w:t>
      </w:r>
    </w:p>
    <w:p>
      <w:r>
        <w:t>Link: https://antac.org.ua/news/spilkuvannia-u-signal-zustrichi-na-wog-ta-very-tasty-cafe-novi-detali-spravy-ihoria-hrynkevycha-iakoho-zatrymaly-na-khabari-u-500-tys-dolariv/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Гринкевич",</w:t>
        <w:br/>
        <w:t xml:space="preserve">            "position": "Підозрюваний",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'Трейд Лайнс Рітейл'",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'Будівельна компанія Сітіград'",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'Будівельний Альянс Монтажпроект'",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"Державне бюро розслідувань"</w:t>
        <w:br/>
        <w:t xml:space="preserve">    ]</w:t>
        <w:br/>
        <w:t>}</w:t>
      </w:r>
    </w:p>
    <w:p>
      <w:pPr>
        <w:pStyle w:val="Heading1"/>
      </w:pPr>
      <w:r>
        <w:t>Рада хоче ухвалити закон про лобіювання: він ніяк не вирішує проблему недоброчесного використання влади, але може бути використаний для тиску на громадськість</w:t>
      </w:r>
    </w:p>
    <w:p>
      <w:r>
        <w:t>Date: 10/01/24</w:t>
      </w:r>
    </w:p>
    <w:p>
      <w:r>
        <w:t>Link: https://antac.org.ua/news/rada-khoche-ukhvalyty-zakon-pro-lobiiuvannia-vin-niiak-ne-vyrishuie-problemu-nedobrochesnoho-vykorystannia-vlady-ale-mozhe-buty-vykorystanyy-dlia-tysku-na-hromadskist/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Без повноцінної переатестації: Кабмін погодив модель Татарова щодо збереження контролю над БЕБ для подальших знущань над українським бізнесом</w:t>
      </w:r>
    </w:p>
    <w:p>
      <w:r>
        <w:t>Date: 29/12/23</w:t>
      </w:r>
    </w:p>
    <w:p>
      <w:r>
        <w:t>Link: https://antac.org.ua/news/bez-pereatestatsii-kabmin-pohodyv-model-tatarova-shchodo-zberezhennia-kontroliu-nad-beb-dlia-podalshykh-znushchan-nad-ukrainskym-biznesom/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Єрмака",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"Кабінет Міністрів",</w:t>
        <w:br/>
        <w:t xml:space="preserve">        "Бюро економічної безпеки",</w:t>
        <w:br/>
        <w:t xml:space="preserve">        "Центр протидії корупції",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Законопроєкт №9573: як нардеп Мотовиловець рятує друзів від відповідальності за корупцію і порушує Конституцію</w:t>
      </w:r>
    </w:p>
    <w:p>
      <w:r>
        <w:t>Date: 21/12/23</w:t>
      </w:r>
    </w:p>
    <w:p>
      <w:r>
        <w:t>Link: https://antac.org.ua/news/zakonoproiekt-9573-iak-nardep-motovylovets-riatuie-druziv-vid-vidpovidalnosti-za-koruptsiiu-i-porushuie-konstytutsiiu/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Мотовиловець",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Жеваго",</w:t>
        <w:br/>
        <w:t xml:space="preserve">            "position": "Олігарх",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Федоричев",</w:t>
        <w:br/>
        <w:t xml:space="preserve">            "position": "Олігарх",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Пивоварський",</w:t>
        <w:br/>
        <w:t xml:space="preserve">            "position": "Ексміністр інфраструктури",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Шульмейстер",</w:t>
        <w:br/>
        <w:t xml:space="preserve">            "position": "Ексзаступник міністра інфраструктури",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"ТрансІнвестСервіс (ТІС)",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"ДП 'АМПУ'",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Новий рекорд: петиція про скасування “правок Лозового-Іонушаса” зібрала 25 000 голосів лише за годину. Наступна ціль – 100 000 підписів</w:t>
      </w:r>
    </w:p>
    <w:p>
      <w:r>
        <w:t>Date: 14/12/23</w:t>
      </w:r>
    </w:p>
    <w:p>
      <w:r>
        <w:t>Link: https://antac.org.ua/news/novyy-rekord-petytsiia-pro-skasuvannia-pravok-lozovoho-ionushasa-zibrala-25-000-holosiv-lyshe-za-hodynu-nastupna-tsil-100-000-pidpysiv/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"Президент"</w:t>
        <w:br/>
        <w:t xml:space="preserve">    ]</w:t>
        <w:br/>
        <w:t>}</w:t>
      </w:r>
    </w:p>
    <w:p>
      <w:pPr>
        <w:pStyle w:val="Heading1"/>
      </w:pPr>
      <w:r>
        <w:t>ЦПК закликає президента подати законопроєкт про повне скасування “правок Лозового-Іонушаса”: ОП з другої спробу опублікував петицію</w:t>
      </w:r>
    </w:p>
    <w:p>
      <w:r>
        <w:t>Date: 14/12/23</w:t>
      </w:r>
    </w:p>
    <w:p>
      <w:r>
        <w:t>Link: https://antac.org.ua/news/tspk-zaklykaie-prezydenta-podaty-zakonoproiekt-pro-povne-skasuvannia-pravok-lozovoho-ionushasa-op-z-druhoi-sprobu-opublikuvav-petytsiiu/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"Офіс Президента"</w:t>
        <w:br/>
        <w:t xml:space="preserve">    ]</w:t>
        <w:br/>
        <w:t>}</w:t>
      </w:r>
    </w:p>
    <w:p>
      <w:pPr>
        <w:pStyle w:val="Heading1"/>
      </w:pPr>
      <w:r>
        <w:t>В ОП з вигаданих причин відмовилися реєструвати петицію ЦПК до Зеленського про повне скасування “правок Лозового-Іонушаса”. ЦПК буде подавати петицію вдруге</w:t>
      </w:r>
    </w:p>
    <w:p>
      <w:r>
        <w:t>Date: 12/12/23</w:t>
      </w:r>
    </w:p>
    <w:p>
      <w:r>
        <w:t>Link: https://antac.org.ua/news/v-op-z-vyhadanykh-prychyn-vidmovylysia-reiestruvaty-petytsiiu-tspk-do-zelenskoho-pro-povne-skasuvannia-pravok-lozovoho-tspk-bude-podavaty-petytsiiu-vdruhe/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 (ЦПК)"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"невідомо"</w:t>
        <w:br/>
        <w:t xml:space="preserve">        },</w:t>
        <w:br/>
        <w:t xml:space="preserve">        {</w:t>
        <w:br/>
        <w:t xml:space="preserve">            "name": "Джо Байден",</w:t>
        <w:br/>
        <w:t xml:space="preserve">            "position": "Президент США"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президента"</w:t>
        <w:br/>
        <w:t xml:space="preserve">    ]</w:t>
        <w:br/>
        <w:t>}</w:t>
      </w:r>
    </w:p>
    <w:p>
      <w:pPr>
        <w:pStyle w:val="Heading1"/>
      </w:pPr>
      <w:r>
        <w:t>Після тиску громадських організацій Рада відмовилась послаблювати контроль громадськості над відбором суддів</w:t>
      </w:r>
    </w:p>
    <w:p>
      <w:r>
        <w:t>Date: 09/12/23</w:t>
      </w:r>
    </w:p>
    <w:p>
      <w:r>
        <w:t>Link: https://antac.org.ua/news/pislia-tysku-hromadskykh-orhanizatsiy-rada-vidmovylas-poslabliuvaty-kontrol-hromadskosti-nad-vidborom-suddiv/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України",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кваліфікаційна комісія суддів України",</w:t>
        <w:br/>
        <w:t xml:space="preserve">            "position": "Комісія",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"Центр",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"Громадська рада доброчесності",</w:t>
        <w:br/>
        <w:t xml:space="preserve">            "position": "Рада",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Рада відмовилася скасовувати “правки Лозового-Іонушаса”. ЦПК реєструватиме петицію до Зеленського</w:t>
      </w:r>
    </w:p>
    <w:p>
      <w:r>
        <w:t>Date: 08/12/23</w:t>
      </w:r>
    </w:p>
    <w:p>
      <w:r>
        <w:t>Link: https://antac.org.ua/news/rada-vidmovylasia-skasovuvaty-pravky-lozovoho-ionushasa-tspk-reiestruvatyme-petytsiiu-do-zelenskoho/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Іонушас",</w:t>
        <w:br/>
        <w:t xml:space="preserve">            "position": "Голова правоохоронного комітету Ради, нардеп від 'Слуги народу'"</w:t>
        <w:br/>
        <w:t xml:space="preserve">        },</w:t>
        <w:br/>
        <w:t xml:space="preserve">        {</w:t>
        <w:br/>
        <w:t xml:space="preserve">            "name": "Ігор Коломойський",</w:t>
        <w:br/>
        <w:t xml:space="preserve">            "position": "Олігарх"</w:t>
        <w:br/>
        <w:t xml:space="preserve">        },</w:t>
        <w:br/>
        <w:t xml:space="preserve">        {</w:t>
        <w:br/>
        <w:t xml:space="preserve">            "name": "Вадим Альперін",</w:t>
        <w:br/>
        <w:t xml:space="preserve">            "position": "Король контрабанди"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голови ОП"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"Спеціалізована антикорупційна прокуратура (САП)",</w:t>
        <w:br/>
        <w:t xml:space="preserve">        "НАБУ",</w:t>
        <w:br/>
        <w:t xml:space="preserve">        "ОП (Офіс Президента)"</w:t>
        <w:br/>
        <w:t xml:space="preserve">    ]</w:t>
        <w:br/>
        <w:t>}</w:t>
      </w:r>
    </w:p>
    <w:p>
      <w:pPr>
        <w:pStyle w:val="Heading1"/>
      </w:pPr>
      <w:r>
        <w:t>“Правки Лозового-Іонушаса”: “слуга” Іонушас проігнорував послів G7 та просунув законопроєкт без повного скасування “правок Лозового”  та без процесуальної незалежності САП</w:t>
      </w:r>
    </w:p>
    <w:p>
      <w:r>
        <w:t>Date: 06/12/23</w:t>
      </w:r>
    </w:p>
    <w:p>
      <w:r>
        <w:t>Link: https://antac.org.ua/news/pravky-lozovoho-ionushasa-sluha-ionushas-proihnoruvav-posliv-g7-ta-prosunuv-zakonoproiekt-bez-povnoho-skasuvannia-pravok-lozovoho-ta-bez-protsesualnoi-nezalezhnosti-sap/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Іонушас",</w:t>
        <w:br/>
        <w:t xml:space="preserve">            "position": "Керівник правоохоронного комітету Верховної Ради",</w:t>
        <w:br/>
        <w:t xml:space="preserve">            "affiliations": [</w:t>
        <w:br/>
        <w:t xml:space="preserve">                "Партія 'слуга народу'"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"Служба спеціального розслідування (САП)"</w:t>
        <w:br/>
        <w:t xml:space="preserve">    ]</w:t>
        <w:br/>
        <w:t>}</w:t>
      </w:r>
    </w:p>
    <w:p>
      <w:pPr>
        <w:pStyle w:val="Heading1"/>
      </w:pPr>
      <w:r>
        <w:t>6 грудня комітет “слуги” Іонушаса планує “в тиху” зімітувати скасування “правок Лозового” в реформі САП</w:t>
      </w:r>
    </w:p>
    <w:p>
      <w:r>
        <w:t>Date: 05/12/23</w:t>
      </w:r>
    </w:p>
    <w:p>
      <w:r>
        <w:t>Link: https://antac.org.ua/news/6-hrudnia-komitet-sluhy-ionushasa-planuie-v-tykhu-zimituvaty-skasuvannia-pravok-lozovoho-v-reformi-sap/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Іонушас",</w:t>
        <w:br/>
        <w:t xml:space="preserve">            "position": "Голова правоохоронного комітету Верховної Ради",</w:t>
        <w:br/>
        <w:t xml:space="preserve">            "affiliations": [</w:t>
        <w:br/>
        <w:t xml:space="preserve">                "Слуга"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"Лозовий",</w:t>
        <w:br/>
        <w:t xml:space="preserve">            "position": "Нардеп"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“Я не корупціонер. У мене квартира в кінці Троєщини”: ВРП надала згоду на утримання під вартою чотирьох суддів апеляції</w:t>
      </w:r>
    </w:p>
    <w:p>
      <w:r>
        <w:t>Date: 04/12/23</w:t>
      </w:r>
    </w:p>
    <w:p>
      <w:r>
        <w:t>Link: https://antac.org.ua/news/ya-ne-koruptsioner-u-mene-kvartyra-v-kintsi-troieshchyny-vrp-nadala-zghodu-na-utrymannia-pid-vartoiu-chotyrokh-suddiv-apeliatsii/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"В’ячеслав Дзюбін",</w:t>
        <w:br/>
        <w:t xml:space="preserve">            "position": "Суддя",</w:t>
        <w:br/>
        <w:t xml:space="preserve">            "affiliations": [</w:t>
        <w:br/>
        <w:t xml:space="preserve">                "Київський апеляційний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Паленик",</w:t>
        <w:br/>
        <w:t xml:space="preserve">            "position": "Суддя",</w:t>
        <w:br/>
        <w:t xml:space="preserve">            "affiliations": [</w:t>
        <w:br/>
        <w:t xml:space="preserve">                "Київський апеляційний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Глиняний",</w:t>
        <w:br/>
        <w:t xml:space="preserve">            "position": "Суддя",</w:t>
        <w:br/>
        <w:t xml:space="preserve">            "affiliations": [</w:t>
        <w:br/>
        <w:t xml:space="preserve">                "Київський апеляційний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Слива",</w:t>
        <w:br/>
        <w:t xml:space="preserve">            "position": "Суддя",</w:t>
        <w:br/>
        <w:t xml:space="preserve">            "affiliations": [</w:t>
        <w:br/>
        <w:t xml:space="preserve">                "Київський апеляційний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"Мотор Січ",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"Авіакомпанія Константа",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“Слуга” Іонушас рятує Коломойського? / Суд остаточно закрив усі провадження по справі НАБУ щодо Коломойського, пославшись на “правки Лозового”</w:t>
      </w:r>
    </w:p>
    <w:p>
      <w:r>
        <w:t>Date: 28/11/23</w:t>
      </w:r>
    </w:p>
    <w:p>
      <w:r>
        <w:t>Link: https://antac.org.ua/news/sluha-ionushas-riatuie-kolomoyskoho-sud-ostatochno-zakryv-usi-provadzhennia-po-spravi-nabu-shchodo-kolomoyskoho-poslavshys-na-pravky-lozovoho/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Коломойський",</w:t>
        <w:br/>
        <w:t xml:space="preserve">            "position": "Олігарх",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"Даниїл Чорненько",</w:t>
        <w:br/>
        <w:t xml:space="preserve">            "position": "Суддя апеляції",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"Інна Калугіна",</w:t>
        <w:br/>
        <w:t xml:space="preserve">            "position": "Суддя апеляції",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Глотов",</w:t>
        <w:br/>
        <w:t xml:space="preserve">            "position": "Суддя апеляції",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"Конопкіна",</w:t>
        <w:br/>
        <w:t xml:space="preserve">            "position": "Підозрювана",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"Луговий",</w:t>
        <w:br/>
        <w:t xml:space="preserve">            "position": "Підозрюваний",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"Якименко",</w:t>
        <w:br/>
        <w:t xml:space="preserve">            "position": "Підозрюваний",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“Ну так как поменялся глава Верховного, там течения разные, мне нужна ваша поддержка”: деталі засідання щодо забудовника, якого підозрюють у спробі підкупу міністра Кубракова</w:t>
      </w:r>
    </w:p>
    <w:p>
      <w:r>
        <w:t>Date: 24/11/23</w:t>
      </w:r>
    </w:p>
    <w:p>
      <w:r>
        <w:t>Link: https://antac.org.ua/news/nu-tak-kak-pomenialsia-hlava-verkhovnoho-tam-techenyia-razn-e-mne-nuzhna-vasha-podderzhka-detali-zasidannia-po-zabudovnyku-iakoho-pidozriuiut-u-sprobi-pidkupu-ministra-kubrakova/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Копистира",</w:t>
        <w:br/>
        <w:t xml:space="preserve">            "position": "Фактичний власник групи компаній «KSM-GROUP»",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"Анна Сушон",</w:t>
        <w:br/>
        <w:t xml:space="preserve">            "position": "Керівниця державного підприємства “Укркомунобслуговування”",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Кубраков",</w:t>
        <w:br/>
        <w:t xml:space="preserve">            "position": "Міністр розвитку громад, територій та інфраструктури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"КСМ-Груп",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"Укркомунобслуговування",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“СітіГазСервіс”",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"САП",</w:t>
        <w:br/>
        <w:t xml:space="preserve">        "Міністерство розвитку громад, територій та інфраструктури України"</w:t>
        <w:br/>
        <w:t xml:space="preserve">    ]</w:t>
        <w:br/>
        <w:t>}</w:t>
      </w:r>
    </w:p>
    <w:p>
      <w:pPr>
        <w:pStyle w:val="Heading1"/>
      </w:pPr>
      <w:r>
        <w:t>Рада ухвалила у першому читанні законопроєкт 10140-д, який зробить неможливим очищення судової системи</w:t>
      </w:r>
    </w:p>
    <w:p>
      <w:r>
        <w:t>Date: 22/11/23</w:t>
      </w:r>
    </w:p>
    <w:p>
      <w:r>
        <w:t>Link: https://antac.org.ua/news/rada-ukhvalyla-u-pershomu-chytanni-zakonoproiekt-10140-d-iakyy-zrobyt-nemozhlyvym-ochyshchennia-sudovoi-systemy/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"Громадська рада доброчесності (ГРД)",</w:t>
        <w:br/>
        <w:t xml:space="preserve">            "position": "Орган із 20 експертів від громадськості",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кваліфікаційна комісія суддів (ВККС)",</w:t>
        <w:br/>
        <w:t xml:space="preserve">            "position": "Комісія, яка відбирає та оцінює суддів",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“Зачем нам эти донецкие и луганские и Крым?”: нові деталі справи “слуги” Одарченка, якого взяли на ймовірному хабарі у крипті</w:t>
      </w:r>
    </w:p>
    <w:p>
      <w:r>
        <w:t>Date: 22/11/23</w:t>
      </w:r>
    </w:p>
    <w:p>
      <w:r>
        <w:t>Link: https://antac.org.ua/news/zachem-nam-ty-donetskye-y-luhanskye-y-kr-m-novi-detali-spravy-sluhy-odarchenka-iakoho-vzialy-na-ymovirnomu-khabari-u-krypti/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Одарченко",</w:t>
        <w:br/>
        <w:t xml:space="preserve">            "position": "Народний депутат, член антикорупційного комітету",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"Мустафа Найєм",</w:t>
        <w:br/>
        <w:t xml:space="preserve">            "position": "Голова Агентства відновлення",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Правоохоронний комітет парламенту пропонує імітувати незалежність САП та відмовляється скасувати “правки Лозового”</w:t>
      </w:r>
    </w:p>
    <w:p>
      <w:r>
        <w:t>Date: 17/11/23</w:t>
      </w:r>
    </w:p>
    <w:p>
      <w:r>
        <w:t>Link: https://antac.org.ua/news/pravookhoronnyy-komitet-parlamentu-proponuie-imituvaty-nezalezhnist-sap-ta-vidmovliaietsia-skasuvaty-pravky-lozovoho/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Іонушас",</w:t>
        <w:br/>
        <w:t xml:space="preserve">            "position": "Керівник Правоохоронного комітету Верховної Ради",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Проблеми “правок Лозового” у контексті міжнародної практики та рішень Європейського суду з прав людини</w:t>
      </w:r>
    </w:p>
    <w:p>
      <w:r>
        <w:t>Date: 15/11/23</w:t>
      </w:r>
    </w:p>
    <w:p>
      <w:r>
        <w:t>Link: https://antac.org.ua/news/problemy-pravok-lozovoho-u-konteksti-mizhnarodnoi-praktyky-ta-rishen-yevropeyskoho-sudu-z-prav-liudyny/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"Давид Арахамія",</w:t>
        <w:br/>
        <w:t xml:space="preserve">            "position": "Голова парламентської фракції",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"Вадим Альперін",</w:t>
        <w:br/>
        <w:t xml:space="preserve">            "position": "Король контрабанди"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"Верховна 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"Вищий антикорупційний суд (ВАКС)",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"ПриватБанк",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“правки Лозового” можуть поховати справу на 390 млн грн. І який стосунок до цих подій має Верховний Суд</w:t>
      </w:r>
    </w:p>
    <w:p>
      <w:r>
        <w:t>Date: 15/11/23</w:t>
      </w:r>
    </w:p>
    <w:p>
      <w:r>
        <w:t>Link: https://antac.org.ua/news/yak-pravky-lozovoho-mozhut-pokhovaty-spravu-na-390-mln-hrn-i-iakyy-stosunok-do-tsykh-podiy-maie-verkhovnyy-sud/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Сенниченко",</w:t>
        <w:br/>
        <w:t xml:space="preserve">            "position": "Колишній голова Фонду держмайна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"Одеський припортовий завод",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"Об'єднана гірничо-хімічна компанія",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Дубінський отримав підозру у держзраді, про що ЦПК зверталося до СБУ та ОГП ще у 2020 році</w:t>
      </w:r>
    </w:p>
    <w:p>
      <w:r>
        <w:t>Date: 13/11/23</w:t>
      </w:r>
    </w:p>
    <w:p>
      <w:r>
        <w:t>Link: https://antac.org.ua/news/dubinskyy-otrymav-pidozru-u-derzhzradi-pro-shcho-tspk-zvertalosia-do-sbu-ta-ohp-shche-u-2020-rotsi/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 України",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корупції",</w:t>
        <w:br/>
        <w:t xml:space="preserve">        "Офіс генерального прокурора",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Звіт Єврокомісії: Україна має скасувати “правки Лозового”</w:t>
      </w:r>
    </w:p>
    <w:p>
      <w:r>
        <w:t>Date: 08/11/23</w:t>
      </w:r>
    </w:p>
    <w:p>
      <w:r>
        <w:t>Link: https://antac.org.ua/news/zvit-yevrokomisii-ukraina-maie-skasuvaty-pravky-lozovoho/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"Європейський Союз",</w:t>
        <w:br/>
        <w:t xml:space="preserve">            "type": "Міжнародна організація"</w:t>
        <w:br/>
        <w:t xml:space="preserve">        },</w:t>
        <w:br/>
        <w:t xml:space="preserve">        {</w:t>
        <w:br/>
        <w:t xml:space="preserve">            "entity": "Єврокомісія",</w:t>
        <w:br/>
        <w:t xml:space="preserve">            "type": "Міжнародна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"Уряд України"</w:t>
        <w:br/>
        <w:t xml:space="preserve">    ]</w:t>
        <w:br/>
        <w:t>}</w:t>
      </w:r>
    </w:p>
    <w:p>
      <w:pPr>
        <w:pStyle w:val="Heading1"/>
      </w:pPr>
      <w:r>
        <w:t>“Слуга” Павлюк та екс ОПЗЖшник Мамка  бетонують “правки Лозового” та пропонують спеціальні умови для депутатів-корупціонерів у законопроєкті № 10206</w:t>
      </w:r>
    </w:p>
    <w:p>
      <w:r>
        <w:t>Date: 07/11/23</w:t>
      </w:r>
    </w:p>
    <w:p>
      <w:r>
        <w:t>Link: https://antac.org.ua/news/sluha-pavliuk-ta-eks-opzzhshnyk-mamka-betonuiut-pravky-lozovoho-ta-proponuiut-spetsialni-umovy-dlia-deputativ-koruptsioneriv-u-zakonoproiekti-10206/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Павлюк",</w:t>
        <w:br/>
        <w:t xml:space="preserve">            "position": "нардеп, лідер групи",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"Григорій Мамко",</w:t>
        <w:br/>
        <w:t xml:space="preserve">            "position": "представник екс ОПЗЖ",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"Лозовий",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Муженко, Полторак, абонент «Ірина Гер» та ремонт на Лаврській: деталі обрання запобіжки екснардепу Микитасю</w:t>
      </w:r>
    </w:p>
    <w:p>
      <w:r>
        <w:t>Date: 07/11/23</w:t>
      </w:r>
    </w:p>
    <w:p>
      <w:r>
        <w:t>Link: https://antac.org.ua/news/muzhenko-poltorak-abonent-iryna-her-ta-remont-na-lavrskiy-detali-obrannia-zapobizhky-eksnardepu-mykytasiu/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Ткаченко",</w:t>
        <w:br/>
        <w:t xml:space="preserve">            "position": "слідчий суддя",</w:t>
        <w:br/>
        <w:t xml:space="preserve">            "affiliations": [</w:t>
        <w:br/>
        <w:t xml:space="preserve">                "ВАКС"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"Максим Микитась",</w:t>
        <w:br/>
        <w:t xml:space="preserve">            "position": "екснардеп"</w:t>
        <w:br/>
        <w:t xml:space="preserve">        },</w:t>
        <w:br/>
        <w:t xml:space="preserve">        {</w:t>
        <w:br/>
        <w:t xml:space="preserve">            "name": "прокурор САП"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ВАКС"</w:t>
        <w:br/>
        <w:t xml:space="preserve">    ]</w:t>
        <w:br/>
        <w:t>}</w:t>
      </w:r>
    </w:p>
    <w:p>
      <w:pPr>
        <w:pStyle w:val="Heading1"/>
      </w:pPr>
      <w:r>
        <w:t>Судді не мали права використовувати «правки Лозового» для закриття справи Роттердам+</w:t>
      </w:r>
    </w:p>
    <w:p>
      <w:r>
        <w:t>Date: 26/10/23</w:t>
      </w:r>
    </w:p>
    <w:p>
      <w:r>
        <w:t>Link: https://antac.org.ua/news/suddi-ne-maly-prava-vykorystovuvaty-pravky-lozovoho-dlia-zakryttia-spravy-rotterdam/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Ногачевський",</w:t>
        <w:br/>
        <w:t xml:space="preserve">            "position": "Суддя ВАКС"</w:t>
        <w:br/>
        <w:t xml:space="preserve">        },</w:t>
        <w:br/>
        <w:t xml:space="preserve">        {</w:t>
        <w:br/>
        <w:t xml:space="preserve">            "name": "Інна Білоус",</w:t>
        <w:br/>
        <w:t xml:space="preserve">            "position": "Суддя ВАКС"</w:t>
        <w:br/>
        <w:t xml:space="preserve">        },</w:t>
        <w:br/>
        <w:t xml:space="preserve">        {</w:t>
        <w:br/>
        <w:t xml:space="preserve">            "name": "Олексій Кравчук",</w:t>
        <w:br/>
        <w:t xml:space="preserve">            "position": "Суддя ВАКС"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Чиновники Офісу Президента на чолі з Татаровим можуть стояти на заваді скасування «правок Лозового» – ЦПК</w:t>
      </w:r>
    </w:p>
    <w:p>
      <w:r>
        <w:t>Date: 17/10/23</w:t>
      </w:r>
    </w:p>
    <w:p>
      <w:r>
        <w:t>Link: https://antac.org.ua/news/chynovnyky-ofisu-prezydenta-na-choli-z-tatarovym-mozhut-stoiaty-na-zavadi-skasuvannia-pravok-lozovoho-tspk/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корупції",</w:t>
        <w:br/>
        <w:t xml:space="preserve">        "Шевченківський районний суд м. Києва"</w:t>
        <w:br/>
        <w:t xml:space="preserve">    ]</w:t>
        <w:br/>
        <w:t>}</w:t>
      </w:r>
    </w:p>
    <w:p>
      <w:pPr>
        <w:pStyle w:val="Heading1"/>
      </w:pPr>
      <w:r>
        <w:t>Перший епізод справи Роттердам+ на 18,9 млрд грн закрили через депутатів, які не скасували «правки Лозового»</w:t>
      </w:r>
    </w:p>
    <w:p>
      <w:r>
        <w:t>Date: 09/10/23</w:t>
      </w:r>
    </w:p>
    <w:p>
      <w:r>
        <w:t>Link: https://antac.org.ua/news/pershyy-epizod-spravy-rotterdam-na-18-9-mlrd-hrn-zakryly-cherez-deputativ-iaki-ne-skasuvaly-pravky-lozovoho/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"судді",</w:t>
        <w:br/>
        <w:t xml:space="preserve">            "position": "члени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"прокурор",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"адвокати",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Андрій Портнов подав до суду на ЦПК: вважає, що він не «проросійський»</w:t>
      </w:r>
    </w:p>
    <w:p>
      <w:r>
        <w:t>Date: 03/10/23</w:t>
      </w:r>
    </w:p>
    <w:p>
      <w:r>
        <w:t>Link: https://antac.org.ua/news/andriy-portnov-podav-do-sudu-na-tspk-vvazhaie-shcho-vin-ne-prorosiyskyy/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Портнов",</w:t>
        <w:br/>
        <w:t xml:space="preserve">            "position": "Ексголова Адміністрації президента часів Януковича",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"Фокус",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районний суд"</w:t>
        <w:br/>
        <w:t xml:space="preserve">    ]</w:t>
        <w:br/>
        <w:t>}</w:t>
      </w:r>
    </w:p>
    <w:p>
      <w:pPr>
        <w:pStyle w:val="Heading1"/>
      </w:pPr>
      <w:r>
        <w:t>Ті, хто краде під час війни, не уникнуть відповідальності через строки давності: у Раді зареєстрували відповідний законопроєкт</w:t>
      </w:r>
    </w:p>
    <w:p>
      <w:r>
        <w:t>Date: 02/10/23</w:t>
      </w:r>
    </w:p>
    <w:p>
      <w:r>
        <w:t>Link: https://antac.org.ua/news/ti-khto-krade-pid-chas-viyny-ne-unyknut-vidpovidalnosti-cherez-stroky-davnosti-u-radi-zareiestruvaly-vidpovidnyy-zakonoproiekt/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"корупціонер",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"правоохоронці",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РНБО саботує процес конфіскації активів компанії VEON та російського олігарха Фрідмана</w:t>
      </w:r>
    </w:p>
    <w:p>
      <w:r>
        <w:t>Date: 27/09/23</w:t>
      </w:r>
    </w:p>
    <w:p>
      <w:r>
        <w:t>Link: https://antac.org.ua/news/rnbo-sabotuie-protses-konfiskatsii-aktyviv-kompanii-veon-ta-rosiyskoho-oliharkha-fridmana/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"Міхаіл Фрідман",</w:t>
        <w:br/>
        <w:t xml:space="preserve">            "position": "Власник",</w:t>
        <w:br/>
        <w:t xml:space="preserve">            "affiliations": [</w:t>
        <w:br/>
        <w:t xml:space="preserve">                "VEON Ltd.",</w:t>
        <w:br/>
        <w:t xml:space="preserve">                "LetterOne"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Косогов",</w:t>
        <w:br/>
        <w:t xml:space="preserve">            "position": "Бізнес-партнер",</w:t>
        <w:br/>
        <w:t xml:space="preserve">            "affiliations": [</w:t>
        <w:br/>
        <w:t xml:space="preserve">                "LetterOne"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"Моршинська",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"Київстар",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"Veon Holdings B V",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"Veom Amsterdam B.V.",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"VEON Ltd.",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"LetterOne",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"Бермудська VEON Ltd."</w:t>
        <w:br/>
        <w:t xml:space="preserve">    ],</w:t>
        <w:br/>
        <w:t xml:space="preserve">    "government_bodies": [</w:t>
        <w:br/>
        <w:t xml:space="preserve">        "Українська влада"</w:t>
        <w:br/>
        <w:t xml:space="preserve">    ]</w:t>
        <w:br/>
        <w:t>}</w:t>
      </w:r>
    </w:p>
    <w:p>
      <w:pPr>
        <w:pStyle w:val="Heading1"/>
      </w:pPr>
      <w:r>
        <w:t>Суддя ВАКС Ткаченко відмовив в арешті активів Ігоря Коломойського</w:t>
      </w:r>
    </w:p>
    <w:p>
      <w:r>
        <w:t>Date: 21/09/23</w:t>
      </w:r>
    </w:p>
    <w:p>
      <w:r>
        <w:t>Link: https://antac.org.ua/news/suddia-vaks-tkachenko-vidmovyv-v-areshti-aktyviv-ihoria-kolomoyskoho/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Ткаченко",</w:t>
        <w:br/>
        <w:t xml:space="preserve">            "position": "Суддя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Коломойський",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Рада проголосувала за створення реєстру національних публічних діячів. Він не відповідає європейським практикам та має корупційну загрозу</w:t>
      </w:r>
    </w:p>
    <w:p>
      <w:r>
        <w:t>Date: 21/09/23</w:t>
      </w:r>
    </w:p>
    <w:p>
      <w:r>
        <w:t>Link: https://antac.org.ua/news/rada-proholosuvala-za-stvorennia-reiestru-natsionalnykh-publichnykh-diiachiv-vin-ne-vidpovidaie-ievropeyskym-praktykam-ta-maie-koruptsiynu-zahrozu/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"Верховна рада",</w:t>
        <w:br/>
        <w:t xml:space="preserve">            "position": "Публічний орган",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"РНБО",</w:t>
        <w:br/>
        <w:t xml:space="preserve">            "position": "Державний орган",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Хто контролює надра, від яких залежить перемога України: ЦПК презентувало дослідження</w:t>
      </w:r>
    </w:p>
    <w:p>
      <w:r>
        <w:t>Date: 19/09/23</w:t>
      </w:r>
    </w:p>
    <w:p>
      <w:r>
        <w:t>Link: https://antac.org.ua/news/khto-kontroliuie-nadra-vid-iakykh-zalezhyt-peremoha-ukrainy-tspk-prezentuvalo-doslidzhennia/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"Дар’я Каленюк",</w:t>
        <w:br/>
        <w:t xml:space="preserve">            "position": "Виконавча директорка",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Заступник керівника Офісу Президента Шурма на початку повномасштабного вторгнення рф зареєстрував “теслу”, ціна якої сягає 100 тис. доларів</w:t>
      </w:r>
    </w:p>
    <w:p>
      <w:r>
        <w:t>Date: 12/09/23</w:t>
      </w:r>
    </w:p>
    <w:p>
      <w:r>
        <w:t>Link: https://antac.org.ua/news/zastupnyk-kerivnyka-ofisu-prezydenta-shurma-na-pochatku-povnomasshtabnoho-vtorhnennia-rf-zareiestruvav-teslu-tsina-iakoi-siahaie-100-tys-dolariv/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"Ростислав Шурма",</w:t>
        <w:br/>
        <w:t xml:space="preserve">            "position": "Заступник керівника Офісу Президента",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внутрішніх справ"</w:t>
        <w:br/>
        <w:t xml:space="preserve">    ]</w:t>
        <w:br/>
        <w:t>}</w:t>
      </w:r>
    </w:p>
    <w:p>
      <w:pPr>
        <w:pStyle w:val="Heading1"/>
      </w:pPr>
      <w:r>
        <w:t>Шабунін: Суддя ВАКС Ткаченко звільнив фігуранта затриманого у справі Коломойського</w:t>
      </w:r>
    </w:p>
    <w:p>
      <w:r>
        <w:t>Date: 10/09/23</w:t>
      </w:r>
    </w:p>
    <w:p>
      <w:r>
        <w:t>Link: https://antac.org.ua/news/shabunin-suddia-vaks-tkachenko-zvilnyv-fihuranta-zatrymanoho-u-spravi-kolomoyskoho/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Ткаченко",</w:t>
        <w:br/>
        <w:t xml:space="preserve">            "position": "Суддя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"Ярослав Луговий",</w:t>
        <w:br/>
        <w:t xml:space="preserve">            "position": "Фігурант справи щодо Коломойського",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</w:t>
        <w:br/>
        <w:t xml:space="preserve">                "Центр протидії корупції (ЦПК)"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бюро)",</w:t>
        <w:br/>
        <w:t xml:space="preserve">        "САП (Спеціалізована антикорупційна прокуратура)"</w:t>
        <w:br/>
        <w:t xml:space="preserve">    ]</w:t>
        <w:br/>
        <w:t>}</w:t>
      </w:r>
    </w:p>
    <w:p>
      <w:pPr>
        <w:pStyle w:val="Heading1"/>
      </w:pPr>
      <w:r>
        <w:t>НАБУ вручило Коломойському підозру на 9,2 млрд грн на відміну від підозри СБУ на 500 млн грн</w:t>
      </w:r>
    </w:p>
    <w:p>
      <w:r>
        <w:t>Date: 07/09/23</w:t>
      </w:r>
    </w:p>
    <w:p>
      <w:r>
        <w:t>Link: https://antac.org.ua/news/nabu-vruchylo-kolomoyskomu-pidozru-na-9-2-mlrd-hrn-na-vidminu-vid-pidozry-sbu-na-500-mln-hrn/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Коломойський",</w:t>
        <w:br/>
        <w:t xml:space="preserve">            "position": "Олігарх",</w:t>
        <w:br/>
        <w:t xml:space="preserve">            "affiliations": [</w:t>
        <w:br/>
        <w:t xml:space="preserve">                "ПриватБанк"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 (САП)",</w:t>
        <w:br/>
        <w:t xml:space="preserve">        "Національне антикорупційне бюро (НАБУ)",</w:t>
        <w:br/>
        <w:t xml:space="preserve">        "Служба безпеки України (СБУ)",</w:t>
        <w:br/>
        <w:t xml:space="preserve">        "Бюро економічної безпеки (БЕБ)"</w:t>
        <w:br/>
        <w:t xml:space="preserve">    ]</w:t>
        <w:br/>
        <w:t>}</w:t>
      </w:r>
    </w:p>
    <w:p>
      <w:pPr>
        <w:pStyle w:val="Heading1"/>
      </w:pPr>
      <w:r>
        <w:t>Петиція про відновлення публічного звітування посадовців перед українцями має набрати 100 тисяч</w:t>
      </w:r>
    </w:p>
    <w:p>
      <w:r>
        <w:t>Date: 07/09/23</w:t>
      </w:r>
    </w:p>
    <w:p>
      <w:r>
        <w:t>Link: https://antac.org.ua/news/petytsiia-pro-vidnovlennia-publichnoho-zvituvannia-posadovtsiv-pered-ukraintsiamy-maie-nabraty-100-tysiach/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Мільярдні активи Віктора Медведчука та Оксани Марченко мають бути конфісковані на користь України – ЦПК і Автомайдан звернулися до Мінʼюсту</w:t>
      </w:r>
    </w:p>
    <w:p>
      <w:r>
        <w:t>Date: 07/09/23</w:t>
      </w:r>
    </w:p>
    <w:p>
      <w:r>
        <w:t>Link: https://antac.org.ua/news/miliardni-aktyvy-viktora-medvedchuka-ta-oksany-marchenko-maiut-buty-konfiskovani-na-koryst-ukrainy-tspk-i-avtomaydan-zvernulysia-do-min-iustu/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Медведчук",</w:t>
        <w:br/>
        <w:t xml:space="preserve">            "position": "Екс-депутат від ОПЗЖ",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"Оксана Марченко Медведчук",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"Кирило Буданов",</w:t>
        <w:br/>
        <w:t xml:space="preserve">            "position": "Голова ГУР Міноборони",</w:t>
        <w:br/>
        <w:t xml:space="preserve">            "affiliations": [</w:t>
        <w:br/>
        <w:t xml:space="preserve">                "Міноборони"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юстиції",</w:t>
        <w:br/>
        <w:t xml:space="preserve">        "Служба безпеки України",</w:t>
        <w:br/>
        <w:t xml:space="preserve">        "Міноборони"</w:t>
        <w:br/>
        <w:t xml:space="preserve">    ]</w:t>
        <w:br/>
        <w:t>}</w:t>
      </w:r>
    </w:p>
    <w:p>
      <w:pPr>
        <w:pStyle w:val="Heading1"/>
      </w:pPr>
      <w:r>
        <w:t>Петиція про публічні декларації посадовців зібрала необхідні 25 тисяч підписів за рекордні три години</w:t>
      </w:r>
    </w:p>
    <w:p>
      <w:r>
        <w:t>Date: 06/09/23</w:t>
      </w:r>
    </w:p>
    <w:p>
      <w:r>
        <w:t>Link: https://antac.org.ua/news/petytsiia-pro-publichni-deklaratsii-posadovtsiv-zibrala-neobkhidni-25-tysiach-pidpysiv-za-rekordni-try-hodyny/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Нардепи мають звітувати перед українцями публічно: ЦПК закликає підтримати петицію Олександра Ябчанки про відкритий реєстр декларацій</w:t>
      </w:r>
    </w:p>
    <w:p>
      <w:r>
        <w:t>Date: 06/09/23</w:t>
      </w:r>
    </w:p>
    <w:p>
      <w:r>
        <w:t>Link: https://antac.org.ua/news/nardepy-maiut-zvituvaty-pered-ukraintsiamy-publichno-tspk-zaklykaie-pidtrymaty-petytsiiu-oleksandra-yabchanky-pro-vidkrytyy-reiestr-deklaratsiy/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Ябчанка",</w:t>
        <w:br/>
        <w:t xml:space="preserve">            "position": "Проходить службу в Збройних Силах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ЦПК закликає президента повернути до Ради законопроєкт ​​№ 9534, прийнятий без норми про відкриті декларації: влада має відкрити свої «воєнні» статки</w:t>
      </w:r>
    </w:p>
    <w:p>
      <w:r>
        <w:t>Date: 05/09/23</w:t>
      </w:r>
    </w:p>
    <w:p>
      <w:r>
        <w:t>Link: https://antac.org.ua/news/tspk-zaklykaie-prezydenta-povernuty-do-rady-zakonoproiekt-9534-pryyniatyy-bez-normy-pro-vidkryti-deklaratsii-vlada-maie-vidkryty-svoi-voienni-statky/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"депутати",</w:t>
        <w:br/>
        <w:t xml:space="preserve">            "position": "Посадовці та депутати",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“400 Ньютонів у напрямку качка”: у Міноборони так поспішали укласти скандальний контракт про куртки, що “забули” вичитати його переклад</w:t>
      </w:r>
    </w:p>
    <w:p>
      <w:r>
        <w:t>Date: 01/09/23</w:t>
      </w:r>
    </w:p>
    <w:p>
      <w:r>
        <w:t>Link: https://antac.org.ua/news/400-niutoniv-u-napriamku-kachka-u-minoborony-tak-pospishaly-uklasty-skandalnyy-kontrakt-pro-kurtky-shcho-zabuly-vychytaty-yoho-pereklad/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Ніколов",</w:t>
        <w:br/>
        <w:t xml:space="preserve">            "position": "Журналіст",</w:t>
        <w:br/>
        <w:t xml:space="preserve">            "affiliations": [</w:t>
        <w:br/>
        <w:t xml:space="preserve">                "ZN.ua"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Кононученко",</w:t>
        <w:br/>
        <w:t xml:space="preserve">            "position": "Журналіст",</w:t>
        <w:br/>
        <w:t xml:space="preserve">            "affiliations": [</w:t>
        <w:br/>
        <w:t xml:space="preserve">                "ZN.ua"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"Михайло Ткач",</w:t>
        <w:br/>
        <w:t xml:space="preserve">            "position": "Журналіст",</w:t>
        <w:br/>
        <w:t xml:space="preserve">            "affiliations": [</w:t>
        <w:br/>
        <w:t xml:space="preserve">                "Українська правда"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"Геннадій Касай",</w:t>
        <w:br/>
        <w:t xml:space="preserve">            "position": "Нардеп",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Касай",</w:t>
        <w:br/>
        <w:t xml:space="preserve">            "position": "Співвласник",</w:t>
        <w:br/>
        <w:t xml:space="preserve">            "affiliations": [</w:t>
        <w:br/>
        <w:t xml:space="preserve">                "Vector avia hava araçlari"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"Vector avia",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"Vector avia hava araçlari",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Під виглядом прирівняння корупції до “державної зради” Татаров хоче передати справи про ТОП корупцію від НАБУ до СБУ. Мета влади – уникнути відповідальності</w:t>
      </w:r>
    </w:p>
    <w:p>
      <w:r>
        <w:t>Date: 28/08/23</w:t>
      </w:r>
    </w:p>
    <w:p>
      <w:r>
        <w:t>Link: https://antac.org.ua/news/pid-vyhliadom-pryrivniannia-koruptsii-do-derzhavnoi-zrady-tatarov-khoche-peredaty-spravy-pro-top-koruptsiiu-vid-nabu-do-sbu-meta-vlady-unyknuty-vidpovidalnosti/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"Служба безпеки України (СБУ)",</w:t>
        <w:br/>
        <w:t xml:space="preserve">        "Національне антикорупційне бюро України (НАБУ)"</w:t>
        <w:br/>
        <w:t xml:space="preserve">    ]</w:t>
        <w:br/>
        <w:t>}</w:t>
      </w:r>
    </w:p>
    <w:p>
      <w:pPr>
        <w:pStyle w:val="Heading1"/>
      </w:pPr>
      <w:r>
        <w:t>Антикоркомітет ВРУ і профільна ТСК підтвердили факти корупції при закупівлі Міноборони Резнікова “зимових” курток</w:t>
      </w:r>
    </w:p>
    <w:p>
      <w:r>
        <w:t>Date: 23/08/23</w:t>
      </w:r>
    </w:p>
    <w:p>
      <w:r>
        <w:t>Link: https://antac.org.ua/news/antykorkomitet-vru-i-profilna-tsk-pidtverdyly-fakty-koruptsii-pry-zakupivli-minoborony-reznikova-zymovykh-kurtok/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Ніколов",</w:t>
        <w:br/>
        <w:t xml:space="preserve">            "position": "Журналіст",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Кононученко",</w:t>
        <w:br/>
        <w:t xml:space="preserve">            "position": "Журналіст",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"Vector avia hava araçlari",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Нардеп з ексОПЗЖ Мамка знову намагається поховати справу “Роттердам+”. Тепер – через правки до законопроєкту про злочини проти миру та безпеки</w:t>
      </w:r>
    </w:p>
    <w:p>
      <w:r>
        <w:t>Date: 23/08/23</w:t>
      </w:r>
    </w:p>
    <w:p>
      <w:r>
        <w:t>Link: https://antac.org.ua/news/nardep-z-eks-opzzh-mamka-znovu-namahaietsia-pokhovaty-spravu-rotterdam-teper-cherez-pravky-do-zakonoproiektu-pro-zlochyny-proty-myru-ta-bezpeky/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"Григорій Мамка",</w:t>
        <w:br/>
        <w:t xml:space="preserve">            "position": "Народний депутат",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виконавчого директора Центру протидії корупції (ЦПК)"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"НКРЕКП",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"ДТЕК",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Влада 10 місяців не може конфіскувати активи Фрідмана. Дані мільйонів українців досі можуть бути доступні рф через Київстар і Helsi</w:t>
      </w:r>
    </w:p>
    <w:p>
      <w:r>
        <w:t>Date: 22/08/23</w:t>
      </w:r>
    </w:p>
    <w:p>
      <w:r>
        <w:t>Link: https://antac.org.ua/news/vlada-10-misiatsiv-ne-mozhe-konfiskuvaty-aktyvy-fridmana-dani-milyoniv-ukraintsiv-dosi-mozhut-buty-dostupni-rf-cherez-kyivstar-i-helsi/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"Михаіл Фрідман",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"Альфа-Банк (зараз – Сенс Банк)",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 (ЦПК)",</w:t>
        <w:br/>
        <w:t xml:space="preserve">        "Автомайдан",</w:t>
        <w:br/>
        <w:t xml:space="preserve">        "Міністерство юстиції",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Шабунін: Резніков збрехав про фейковість доказів у розслідуванні закупівлі курток для ЗСУ</w:t>
      </w:r>
    </w:p>
    <w:p>
      <w:r>
        <w:t>Date: 21/08/23</w:t>
      </w:r>
    </w:p>
    <w:p>
      <w:r>
        <w:t>Link: https://antac.org.ua/news/shabunin-reznikov-zbrekhav-pro-feykovist-dokaziv-u-rozsliduvanni-zakupivli-kurtok-dlia-zsu/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Резніков",</w:t>
        <w:br/>
        <w:t xml:space="preserve">            "position": "Міністр оборони"</w:t>
        <w:br/>
        <w:t xml:space="preserve">        },</w:t>
        <w:br/>
        <w:t xml:space="preserve">        {</w:t>
        <w:br/>
        <w:t xml:space="preserve">            "name": "Юрій Ніколов",</w:t>
        <w:br/>
        <w:t xml:space="preserve">            "position": "Журналіст-розлідувач"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ЦПК спільно з Автомайданом звернулися до Мін’юсту з проханням перевірити, чи отримує Сергій Бубка прибутки від бізнесу в “ДНР”, щоб внести його в санкційний список</w:t>
      </w:r>
    </w:p>
    <w:p>
      <w:r>
        <w:t>Date: 17/08/23</w:t>
      </w:r>
    </w:p>
    <w:p>
      <w:r>
        <w:t>Link: https://antac.org.ua/news/tspk-spilno-z-avtomaydanom-zvernulysia-do-min-iustu-z-prokhanniam-pereviryty-chy-otrymuie-serhiy-bubka-prybutky-vid-biznesu-v-dnr-shchob-vnesty-yoho-v-sanktsiynyy-spysok/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Бубка",</w:t>
        <w:br/>
        <w:t xml:space="preserve">            "position": "Спортсмен",</w:t>
        <w:br/>
        <w:t xml:space="preserve">            "affiliations": [</w:t>
        <w:br/>
        <w:t xml:space="preserve">                "Компанії на Донеччині",</w:t>
        <w:br/>
        <w:t xml:space="preserve">                "Монблан"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"Василь Бубка",</w:t>
        <w:br/>
        <w:t xml:space="preserve">            "position": "Невідомо",</w:t>
        <w:br/>
        <w:t xml:space="preserve">            "affiliations": [</w:t>
        <w:br/>
        <w:t xml:space="preserve">                "Монблан"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"Всеукраїнське об’єднання “Автомайдан”",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</w:t>
        <w:br/>
        <w:t xml:space="preserve">        "Немає згадок про офшорні компанії"</w:t>
        <w:br/>
        <w:t xml:space="preserve">    ],</w:t>
        <w:br/>
        <w:t xml:space="preserve">    "government_bodies": [</w:t>
        <w:br/>
        <w:t xml:space="preserve">        "Служба безпеки України",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У ДП «Агенція оборонних закупівель» Міноборони відмовляються під час війни створювати наглядову раду, щоби витрачати мільярди з бюджету без ефективного контролю</w:t>
      </w:r>
    </w:p>
    <w:p>
      <w:r>
        <w:t>Date: 15/08/23</w:t>
      </w:r>
    </w:p>
    <w:p>
      <w:r>
        <w:t>Link: https://antac.org.ua/news/u-dp-ahentsiia-oboronnykh-zakupivel-minoborony-vidmovliaiutsia-pid-chas-viyny-stvoriuvaty-nahliadovu-radu-shchoby-vytrachaty-miliardy-z-biudzhetu-bez-efektyvnoho-kontroliu/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Пікузо",</w:t>
        <w:br/>
        <w:t xml:space="preserve">            "position": "Керівник ДП",</w:t>
        <w:br/>
        <w:t xml:space="preserve">            "affiliations": [</w:t>
        <w:br/>
        <w:t xml:space="preserve">                "Державне підприємство «Агенція оборонних закупівель»"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підприємство «Агенція оборонних закупівель»",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"Міноборони",</w:t>
        <w:br/>
        <w:t xml:space="preserve">        "Центр протидії корупції (ЦПК)"</w:t>
        <w:br/>
        <w:t xml:space="preserve">    ]</w:t>
        <w:br/>
        <w:t>}</w:t>
      </w:r>
    </w:p>
    <w:p>
      <w:pPr>
        <w:pStyle w:val="Heading1"/>
      </w:pPr>
      <w:r>
        <w:t>Депутата Гунька зі Слуги народу відправили в СІЗО із заставою в 30 млн грн: деталі із зали суду</w:t>
      </w:r>
    </w:p>
    <w:p>
      <w:r>
        <w:t>Date: 10/08/23</w:t>
      </w:r>
    </w:p>
    <w:p>
      <w:r>
        <w:t>Link: https://antac.org.ua/news/deputata-hunka-zi-sluhy-narodu-vidpravyly-v-sizo-iz-zastavoiu-v-30-mln-hrn-detali-iz-zaly-sudu/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Гунько",</w:t>
        <w:br/>
        <w:t xml:space="preserve">            "position": "Нардеп",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Калініченко",</w:t>
        <w:br/>
        <w:t xml:space="preserve">            "position": "Помічник нардепа"</w:t>
        <w:br/>
        <w:t xml:space="preserve">        },</w:t>
        <w:br/>
        <w:t xml:space="preserve">        {</w:t>
        <w:br/>
        <w:t xml:space="preserve">            "name": "Володимир Івасик",</w:t>
        <w:br/>
        <w:t xml:space="preserve">            "position": "Спільник нардепа"</w:t>
        <w:br/>
        <w:t xml:space="preserve">        },</w:t>
        <w:br/>
        <w:t xml:space="preserve">        {</w:t>
        <w:br/>
        <w:t xml:space="preserve">            "name": "Нікулін",</w:t>
        <w:br/>
        <w:t xml:space="preserve">            "position": "Представник товариства 'Агроформ-2019'"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"Агроформ-2019",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"Дослідне господарство 'Тучинське'",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"Національна академія аграрних наук",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 України",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Міноборони витратило близько 27 млрд грн на зброю, яку не поставили</w:t>
      </w:r>
    </w:p>
    <w:p>
      <w:r>
        <w:t>Date: 08/08/23</w:t>
      </w:r>
    </w:p>
    <w:p>
      <w:r>
        <w:t>Link: https://antac.org.ua/news/minoborony-vytratylo-blyzko-27-mlrd-hrn-na-zbroiu-iaku-ne-postavyly/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"Міністерство оборони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Українці вважають корупцію більшою безпековою загрозою, ніж нові наступи російських військ — опитування</w:t>
      </w:r>
    </w:p>
    <w:p>
      <w:r>
        <w:t>Date: 27/07/23</w:t>
      </w:r>
    </w:p>
    <w:p>
      <w:r>
        <w:t>Link: https://antac.org.ua/news/ukraintsi-vvazhaiut-koruptsiiu-bilshoiu-bezpekovoiu-zahrozoiu-nizh-novi-nastupy-rosiyskykh-viysk-opytuvannia/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"Органи влади України"</w:t>
        <w:br/>
        <w:t xml:space="preserve">    ]</w:t>
        <w:br/>
        <w:t>}</w:t>
      </w:r>
    </w:p>
    <w:p>
      <w:pPr>
        <w:pStyle w:val="Heading1"/>
      </w:pPr>
      <w:r>
        <w:t>В Раді пропонують відкрити декларації з “дірками”, серед яких можливість сховати “доброчинців”, які дарують чи за безцінь продають чиновникам елітне майно</w:t>
      </w:r>
    </w:p>
    <w:p>
      <w:r>
        <w:t>Date: 27/07/23</w:t>
      </w:r>
    </w:p>
    <w:p>
      <w:r>
        <w:t>Link: https://antac.org.ua/news/v-radi-proponuiut-vidkryty-deklaratsii-z-dirkamy-proponuiut-skhovaty-dobrochyntsiv-iaki-daruiut-chy-za-beztsin-prodaiut-chynovnykamy-elitne-mayno/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"Мін'юст",</w:t>
        <w:br/>
        <w:t xml:space="preserve">            "position": "Міністерство юстиції",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 (ЦПК)",</w:t>
        <w:br/>
        <w:t xml:space="preserve">            "position": "Центр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ЦПК подав заяву про злочин та скарги на заступника керівника САП Синюка і прокурора Омельченка через маніпуляції в справі Князєва</w:t>
      </w:r>
    </w:p>
    <w:p>
      <w:r>
        <w:t>Date: 17/07/23</w:t>
      </w:r>
    </w:p>
    <w:p>
      <w:r>
        <w:t>Link: https://antac.org.ua/news/tspk-podav-zaiavu-pro-zlochyn-ta-skarhy-na-zastupnyka-kerivnyka-sap-syniuka-i-prokurora-omelchenka-cherez-manipuliatsii-v-spravi-kniazieva/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"Всеволод Князєв",</w:t>
        <w:br/>
        <w:t xml:space="preserve">            "position": "Ексголова Верховного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Синюк",</w:t>
        <w:br/>
        <w:t xml:space="preserve">            "position": "Заступник Спеціалізованої антикорупційної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Омельченко",</w:t>
        <w:br/>
        <w:t xml:space="preserve">            "position": "Прокурор",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"Державне бюро розслідувань (ДБР)",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"Державне бюро розслідувань (ДБР)"</w:t>
        <w:br/>
        <w:t xml:space="preserve">    ]</w:t>
        <w:br/>
        <w:t>}</w:t>
      </w:r>
    </w:p>
    <w:p>
      <w:pPr>
        <w:pStyle w:val="Heading1"/>
      </w:pPr>
      <w:r>
        <w:t>ЦПК та Автомайдан звернулися до Мін’юсту, щоб там перевірили можливі підстави для конфіскації активів мільярдера Новинського</w:t>
      </w:r>
    </w:p>
    <w:p>
      <w:r>
        <w:t>Date: 14/07/23</w:t>
      </w:r>
    </w:p>
    <w:p>
      <w:r>
        <w:t>Link: https://antac.org.ua/news/tspk-ta-avtomaydan-zvernulysia-do-min-iustu-shchob-tam-pereviryly-mozhlyvi-pidstavy-dlia-konfiskatsii-aktyviv-miliardera-novynskoho/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"Вадим Новинський",</w:t>
        <w:br/>
        <w:t xml:space="preserve">            "position": "Бізнесмен та екснардеп від ОПЗЖ",</w:t>
        <w:br/>
        <w:t xml:space="preserve">            "affiliations": [</w:t>
        <w:br/>
        <w:t xml:space="preserve">                "РПЦ"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"Судноплавні заводи",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"Продовольчі комплекси",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"Будівельні компанії",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"Газовий бізнес",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"Агробізнес",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юстиції"</w:t>
        <w:br/>
        <w:t xml:space="preserve">    ]</w:t>
        <w:br/>
        <w:t>}</w:t>
      </w:r>
    </w:p>
    <w:p>
      <w:pPr>
        <w:pStyle w:val="Heading1"/>
      </w:pPr>
      <w:r>
        <w:t>Після інформації ЦПК правку, за допомогою якої могли «злити» сотні корупційних справ, серед яких «Роттердам+», відкликали. Але ризики лишаються</w:t>
      </w:r>
    </w:p>
    <w:p>
      <w:r>
        <w:t>Date: 12/07/23</w:t>
      </w:r>
    </w:p>
    <w:p>
      <w:r>
        <w:t>Link: https://antac.org.ua/news/pislia-informatsii-tspk-pravku-pro-dekryminalizatsiiu-sotni-koruptsiynykh-sprav-sered-iakykh-rotterdam-vidklykaly-ale-ryzyky-lyshaiutsia/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"Ахметов",</w:t>
        <w:br/>
        <w:t xml:space="preserve">            "position": "Бізнесмен",</w:t>
        <w:br/>
        <w:t xml:space="preserve">            "affiliations": [</w:t>
        <w:br/>
        <w:t xml:space="preserve">                "Роттердам+"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"Коломойський",</w:t>
        <w:br/>
        <w:t xml:space="preserve">            "position": "Бізнесмен",</w:t>
        <w:br/>
        <w:t xml:space="preserve">            "affiliations": [</w:t>
        <w:br/>
        <w:t xml:space="preserve">                "Укрнафта"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"Насіров",</w:t>
        <w:br/>
        <w:t xml:space="preserve">            "position": "Екскерівник ДФС",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"Онищенко",</w:t>
        <w:br/>
        <w:t xml:space="preserve">            "position": "Екснардеп",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"Укрнафта",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"Комітет з питань правоохоронної діяльності Верховної Ради",</w:t>
        <w:br/>
        <w:t xml:space="preserve">        "НАБУ",</w:t>
        <w:br/>
        <w:t xml:space="preserve">        "САП",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Нардепи хочуть декриміналізувати сотні корупційних справ, включно зі схемами «Роттердам+» та в Укрнафті, і дозволити красти на відбудові та закупівлях</w:t>
      </w:r>
    </w:p>
    <w:p>
      <w:r>
        <w:t>Date: 10/07/23</w:t>
      </w:r>
    </w:p>
    <w:p>
      <w:r>
        <w:t>Link: https://antac.org.ua/news/nardepy-khochut-dekryminalizuvaty-sotni-koruptsiynykh-sprav-vkliuchno-zi-skhemamy-rotterdam-ta-v-ukrnafti-i-dozvolyty-krasty-na-vidbudovi-ta-zakupivliakh/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"не вказано",</w:t>
        <w:br/>
        <w:t xml:space="preserve">            "affiliations": [</w:t>
        <w:br/>
        <w:t xml:space="preserve">                "Верховна Рада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"підозрювані або обвинувачені в корупції",</w:t>
        <w:br/>
        <w:t xml:space="preserve">            "position": "не вказано",</w:t>
        <w:br/>
        <w:t xml:space="preserve">            "affiliations": [</w:t>
        <w:br/>
        <w:t xml:space="preserve">                "не вказано"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"САП",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Фірма, де працює очільник надрового комітету при Європейській Бізнес Асоціації, пов’язана з титановою компанією із, імовірно, підставним співвласником</w:t>
      </w:r>
    </w:p>
    <w:p>
      <w:r>
        <w:t>Date: 07/07/23</w:t>
      </w:r>
    </w:p>
    <w:p>
      <w:r>
        <w:t>Link: https://antac.org.ua/news/firma-de-pratsiuie-ochilnyk-nadrovoho-komitetu-pry-yevropeyskiy-biznes-asotsiatsii-pov-iazana-z-tytanovoiu-kompaniieiu-iz-imovirno-pidstavnym-spivvlasnykom/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Бояркін",</w:t>
        <w:br/>
        <w:t xml:space="preserve">            "position": "Голова Держгеонадр",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Ящук",</w:t>
        <w:br/>
        <w:t xml:space="preserve">            "position": "Бенефіціар ТОВ 'Трансінвестпроект'",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Супрун",</w:t>
        <w:br/>
        <w:t xml:space="preserve">            "position": "Депутатка Львівської обласної ради",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Кащук",</w:t>
        <w:br/>
        <w:t xml:space="preserve">            "position": "Керівник Держгеонадр",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"ЦПК",</w:t>
        <w:br/>
        <w:t xml:space="preserve">            "type": "Невказано"</w:t>
        <w:br/>
        <w:t xml:space="preserve">        },</w:t>
        <w:br/>
        <w:t xml:space="preserve">        {</w:t>
        <w:br/>
        <w:t xml:space="preserve">            "entity": "ТОВ 'Житомирбуррозвідка'",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'БК 'Трансінвестпроект'",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"Геологічна інвестиційна група",</w:t>
        <w:br/>
        <w:t xml:space="preserve">            "type": "Невказано"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"Держгеонадра"</w:t>
        <w:br/>
        <w:t xml:space="preserve">    ]</w:t>
        <w:br/>
        <w:t>}</w:t>
      </w:r>
    </w:p>
    <w:p>
      <w:pPr>
        <w:pStyle w:val="Heading1"/>
      </w:pPr>
      <w:r>
        <w:t>“Слуги народу” хочуть віддати контроль за призначенням суддів в руки Офісу президента</w:t>
      </w:r>
    </w:p>
    <w:p>
      <w:r>
        <w:t>Date: 04/07/23</w:t>
      </w:r>
    </w:p>
    <w:p>
      <w:r>
        <w:t>Link: https://antac.org.ua/news/sluhy-narodu-khochut-viddaty-kontrol-za-pryznachenniam-suddiv-v-ruky-ofisu-prezydenta/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рада правосуддя",</w:t>
        <w:br/>
        <w:t xml:space="preserve">            "position": "Орган",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"Служба безпеки",</w:t>
        <w:br/>
        <w:t xml:space="preserve">            "position": "Служба безпеки",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"Національне антикорупційне бюро України",</w:t>
        <w:br/>
        <w:t xml:space="preserve">            "position": "Бюро",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Очищення суддівської гілки влади повинно бути прозорим: ЦПК про рішення РНБО</w:t>
      </w:r>
    </w:p>
    <w:p>
      <w:r>
        <w:t>Date: 23/06/23</w:t>
      </w:r>
    </w:p>
    <w:p>
      <w:r>
        <w:t>Link: https://antac.org.ua/news/ochyshchennia-suddivskoi-hilky-vlady-povynno-buty-prozorym-tspk-pro-rishennia-rnbo/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"Офіс Президента",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"Рада національної безпеки і оборони України (РНБО)"</w:t>
        <w:br/>
        <w:t xml:space="preserve">    ]</w:t>
        <w:br/>
        <w:t>}</w:t>
      </w:r>
    </w:p>
    <w:p>
      <w:pPr>
        <w:pStyle w:val="Heading1"/>
      </w:pPr>
      <w:r>
        <w:t>Власник бізнесу в окупованому Криму контролює родовище самоцвітів на Житомирщині</w:t>
      </w:r>
    </w:p>
    <w:p>
      <w:r>
        <w:t>Date: 20/06/23</w:t>
      </w:r>
    </w:p>
    <w:p>
      <w:r>
        <w:t>Link: https://antac.org.ua/news/vlasnyk-biznesu-v-okupovanomu-krymu-kontroliuie-rodovyshche-samotsvitiv-na-zhytomyrshchyni/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Цюпко",</w:t>
        <w:br/>
        <w:t xml:space="preserve">            "position": "Власник бізнесу",</w:t>
        <w:br/>
        <w:t xml:space="preserve">            "affiliations": [</w:t>
        <w:br/>
        <w:t xml:space="preserve">                "Кварцсамоцвіти",</w:t>
        <w:br/>
        <w:t xml:space="preserve">                "Жемчужина Крыма",</w:t>
        <w:br/>
        <w:t xml:space="preserve">                "Таврика",</w:t>
        <w:br/>
        <w:t xml:space="preserve">                "Київський ювелірний завод"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"Кварцсамоцвіти",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"Жемчужина Крыма",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"Таврика",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"Київський ювелірний завод",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Апеляційна палата ВАКС частково задовільнила скарги у справі про конфіскацію активів Дерипаски</w:t>
      </w:r>
    </w:p>
    <w:p>
      <w:r>
        <w:t>Date: 16/06/23</w:t>
      </w:r>
    </w:p>
    <w:p>
      <w:r>
        <w:t>Link: https://antac.org.ua/news/apeliatsiyna-palata-vaks-chastkovo-zadovilnyla-skarhy-u-spravi-pro-konfiskatsiiu-aktyviv-derypasky/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Дерипаска",</w:t>
        <w:br/>
        <w:t xml:space="preserve">            "position": "Олігарх",</w:t>
        <w:br/>
        <w:t xml:space="preserve">            "affiliations": [</w:t>
        <w:br/>
        <w:t xml:space="preserve">                "Росія"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"Валерія Чорна",</w:t>
        <w:br/>
        <w:t xml:space="preserve">            "position": "Суддя",</w:t>
        <w:br/>
        <w:t xml:space="preserve">            "affiliations": [</w:t>
        <w:br/>
        <w:t xml:space="preserve">                "Апеляційна палата Вищого антикорупційного суду"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Никифоров",</w:t>
        <w:br/>
        <w:t xml:space="preserve">            "position": "Суддя",</w:t>
        <w:br/>
        <w:t xml:space="preserve">            "affiliations": [</w:t>
        <w:br/>
        <w:t xml:space="preserve">                "Апеляційна палата Вищого антикорупційного суду"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Павлишин",</w:t>
        <w:br/>
        <w:t xml:space="preserve">            "position": "Суддя",</w:t>
        <w:br/>
        <w:t xml:space="preserve">            "affiliations": [</w:t>
        <w:br/>
        <w:t xml:space="preserve">                "Апеляційна палата Вищого антикорупційного суду"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"Жежелівський кар'єр",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"Хустський кар'єр",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"Миколаївський глиноземний завод",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Співвласником титанового підприємства на пару з державою є особа з ознаками номінального власника</w:t>
      </w:r>
    </w:p>
    <w:p>
      <w:r>
        <w:t>Date: 16/06/23</w:t>
      </w:r>
    </w:p>
    <w:p>
      <w:r>
        <w:t>Link: https://antac.org.ua/news/spivvlasnykom-tytanovoho-pidpryiemstva-na-paru-z-derzhavoiu-ie-osoba-z-oznakamy-nominalnoho-vlasnyka/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Фірташ",</w:t>
        <w:br/>
        <w:t xml:space="preserve">            "position": "Олігарх",</w:t>
        <w:br/>
        <w:t xml:space="preserve">            "affiliations": [</w:t>
        <w:br/>
        <w:t xml:space="preserve">                "Об’єднана гірничо-хімічна компанія (ОГКХ)",</w:t>
        <w:br/>
        <w:t xml:space="preserve">                "Надра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"Геннадій Буткевич",</w:t>
        <w:br/>
        <w:t xml:space="preserve">            "position": "Власник мережі АТБ",</w:t>
        <w:br/>
        <w:t xml:space="preserve">            "affiliations": [</w:t>
        <w:br/>
        <w:t xml:space="preserve">                "Об’єднана гірничо-хімічна компанія (ОГКХ)"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Бродський",</w:t>
        <w:br/>
        <w:t xml:space="preserve">            "position": "Бізнесмен",</w:t>
        <w:br/>
        <w:t xml:space="preserve">            "affiliations": [</w:t>
        <w:br/>
        <w:t xml:space="preserve">                "Об’єднана гірничо-хімічна компанія (ОГКХ)"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"Об’єднана гірничо-хімічна компанія (ОГКХ)",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"Надра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'Житомирбуррозвідка'",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"Рада національної безпеки і оборони України (РНБО)"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