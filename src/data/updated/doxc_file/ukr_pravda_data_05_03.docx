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Скін для карток від "Української правди" тепер в Monobank</w:t>
      </w:r>
    </w:p>
    <w:p>
      <w:r>
        <w:t>Date: Понеділок, 30 грудня 2024, 11:49</w:t>
      </w:r>
    </w:p>
    <w:p>
      <w:r>
        <w:t>Link: https://www.pravda.com.ua/news/2024/12/30/7491316/</w:t>
      </w:r>
    </w:p>
    <w:p>
      <w:r>
        <w:t>Author: Unknown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"Monobank",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"Українська правда",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 ПС зупинили і перевіряють наказ про переведення авіаінженерів в інші війська</w:t>
      </w:r>
    </w:p>
    <w:p>
      <w:r>
        <w:t>Date: Середа, 5 березня 2025, 21:36</w:t>
      </w:r>
    </w:p>
    <w:p>
      <w:r>
        <w:t>Link: https://www.pravda.com.ua/news/2025/03/5/7501449/</w:t>
      </w:r>
    </w:p>
    <w:p>
      <w:r>
        <w:t>Author: Євген Кізілов—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"Фахівці інженерно-авіаційної служби 204-ї бригади",</w:t>
        <w:br/>
        <w:t xml:space="preserve">            "position": "Фахівці",</w:t>
        <w:br/>
        <w:t xml:space="preserve">            "affiliations": [</w:t>
        <w:br/>
        <w:t xml:space="preserve">                "204-а бригада тактичної авіації"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"Повітряне командування 'Захід' Повітряних сил ЗСУ",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"Збройні сили України"</w:t>
        <w:br/>
        <w:t xml:space="preserve">    ]</w:t>
        <w:br/>
        <w:t>}</w:t>
      </w:r>
    </w:p>
    <w:p>
      <w:pPr>
        <w:pStyle w:val="Heading1"/>
      </w:pPr>
      <w:r>
        <w:t>Верховний суд США відхилив прохання Трампа про замороження зовнішньої допомоги</w:t>
      </w:r>
    </w:p>
    <w:p>
      <w:r>
        <w:t>Date: Середа, 5 березня 2025, 20:56</w:t>
      </w:r>
    </w:p>
    <w:p>
      <w:r>
        <w:t>Link: https://www.pravda.com.ua/news/2025/03/5/7501445/</w:t>
      </w:r>
    </w:p>
    <w:p>
      <w:r>
        <w:t>Author: Марія Ємець,Євген Кізілов—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"Дональд Трамп",</w:t>
        <w:br/>
        <w:t xml:space="preserve">            "position": "Президент",</w:t>
        <w:br/>
        <w:t xml:space="preserve">            "affiliations": [</w:t>
        <w:br/>
        <w:t xml:space="preserve">                "Адміністрація Трампа"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"Агентство США з міжнародного розвитку",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 Сполучених Штатів"</w:t>
        <w:br/>
        <w:t xml:space="preserve">    ]</w:t>
        <w:br/>
        <w:t>}</w:t>
      </w:r>
    </w:p>
    <w:p>
      <w:pPr>
        <w:pStyle w:val="Heading1"/>
      </w:pPr>
      <w:r>
        <w:t>Нідерланди інвестують €700 млн у виробництво дронів для України – прем'єр</w:t>
      </w:r>
    </w:p>
    <w:p>
      <w:r>
        <w:t>Date: Середа, 5 березня 2025, 20:08</w:t>
      </w:r>
    </w:p>
    <w:p>
      <w:r>
        <w:t>Link: https://www.pravda.com.ua/news/2025/03/5/7501442/</w:t>
      </w:r>
    </w:p>
    <w:p>
      <w:r>
        <w:t>Author: Марія Ємець,Євген Кізілов—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"Дік Схооф",</w:t>
        <w:br/>
        <w:t xml:space="preserve">            "position": "Прем’єр-міністр Нідерландів",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"Рубен Брекельманс",</w:t>
        <w:br/>
        <w:t xml:space="preserve">            "position": "Міністр оборони Нідерландів",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Німеччина видала Україні експосадовця податкової служби Полтавщини, якого розшукували 2 роки</w:t>
      </w:r>
    </w:p>
    <w:p>
      <w:r>
        <w:t>Date: Середа, 5 березня 2025, 15:27</w:t>
      </w:r>
    </w:p>
    <w:p>
      <w:r>
        <w:t>Link: https://www.pravda.com.ua/news/2025/03/5/7501395/</w:t>
      </w:r>
    </w:p>
    <w:p>
      <w:r>
        <w:t>Author: Анастасія Проц,Валентина Романенко—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Волошинов",</w:t>
        <w:br/>
        <w:t xml:space="preserve">            "position": "Ексзаступник начальника Головного управління Державної податкової служби у Полтавській області",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"Полтавське підприємство",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генерального прокурора",</w:t>
        <w:br/>
        <w:t xml:space="preserve">        "Державне бюро розслідувань"</w:t>
        <w:br/>
        <w:t xml:space="preserve">    ]</w:t>
        <w:br/>
        <w:t>}</w:t>
      </w:r>
    </w:p>
    <w:p>
      <w:pPr>
        <w:pStyle w:val="Heading1"/>
      </w:pPr>
      <w:r>
        <w:t>У "Дії" запрацює дозвіл на зброю – Федоров</w:t>
      </w:r>
    </w:p>
    <w:p>
      <w:r>
        <w:t>Date: Середа, 5 березня 2025, 13:56</w:t>
      </w:r>
    </w:p>
    <w:p>
      <w:r>
        <w:t>Link: https://www.pravda.com.ua/news/2025/03/5/7501376/</w:t>
      </w:r>
    </w:p>
    <w:p>
      <w:r>
        <w:t>Author: Ірина Балачук—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"Михайло Федоров",</w:t>
        <w:br/>
        <w:t xml:space="preserve">            "position": "Віцепрем’єр-міністр – міністр цифрової трансформації",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"Богдан Драп’ятий",</w:t>
        <w:br/>
        <w:t xml:space="preserve">            "position": "Заступник міністра внутрішніх справ",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"Мінцифра",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"Нацполіція",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Анулювали 470 меддовідок про фейкову інвалідність чоловіків призивного віку</w:t>
      </w:r>
    </w:p>
    <w:p>
      <w:r>
        <w:t>Date: Середа, 5 березня 2025, 13:34</w:t>
      </w:r>
    </w:p>
    <w:p>
      <w:r>
        <w:t>Link: https://www.pravda.com.ua/news/2025/03/5/7501368/</w:t>
      </w:r>
    </w:p>
    <w:p>
      <w:r>
        <w:t>Author: Валентина Романенко—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"голова регіональної МСЕК",</w:t>
        <w:br/>
        <w:t xml:space="preserve">            "position": "голова",</w:t>
        <w:br/>
        <w:t xml:space="preserve">            "affiliations": [</w:t>
        <w:br/>
        <w:t xml:space="preserve">                "МСЕК"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"лікарі місцевих медзакладів",</w:t>
        <w:br/>
        <w:t xml:space="preserve">            "position": "лікарі",</w:t>
        <w:br/>
        <w:t xml:space="preserve">            "affiliations": [</w:t>
        <w:br/>
        <w:t xml:space="preserve">                "медзаклади"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"Служба безпеки України",</w:t>
        <w:br/>
        <w:t xml:space="preserve">        "Пенсійний фонд"</w:t>
        <w:br/>
        <w:t xml:space="preserve">    ]</w:t>
        <w:br/>
        <w:t>}</w:t>
      </w:r>
    </w:p>
    <w:p>
      <w:pPr>
        <w:pStyle w:val="Heading1"/>
      </w:pPr>
      <w:r>
        <w:t>Ексначальник одеського ТЦК постане перед судом у справі про відмивання 140 млн</w:t>
      </w:r>
    </w:p>
    <w:p>
      <w:r>
        <w:t>Date: Середа, 5 березня 2025, 12:34</w:t>
      </w:r>
    </w:p>
    <w:p>
      <w:r>
        <w:t>Link: https://www.pravda.com.ua/news/2025/03/5/7501358/</w:t>
      </w:r>
    </w:p>
    <w:p>
      <w:r>
        <w:t>Author: Валентина Романенко—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Борисов",</w:t>
        <w:br/>
        <w:t xml:space="preserve">            "position": "Колишній начальник Одеського обласного територіального центру комплектування та соціальної підтримки",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Залужний",</w:t>
        <w:br/>
        <w:t xml:space="preserve">            "position": "Головнокомандувач ЗСУ",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"Державнебюро розслідувань",</w:t>
        <w:br/>
        <w:t xml:space="preserve">        "Офіс генерального прокурора"</w:t>
        <w:br/>
        <w:t xml:space="preserve">    ]</w:t>
        <w:br/>
        <w:t>}</w:t>
      </w:r>
    </w:p>
    <w:p>
      <w:pPr>
        <w:pStyle w:val="Heading1"/>
      </w:pPr>
      <w:r>
        <w:t>ЗМІ: Річні зарплати керівників ВА Донеччини у 2024 році – від 300 тис. до понад 1,6 млн грн</w:t>
      </w:r>
    </w:p>
    <w:p>
      <w:r>
        <w:t>Date: Середа, 5 березня 2025, 11:35</w:t>
      </w:r>
    </w:p>
    <w:p>
      <w:r>
        <w:t>Link: https://www.pravda.com.ua/news/2025/03/5/7501349/</w:t>
      </w:r>
    </w:p>
    <w:p>
      <w:r>
        <w:t>Author: Анастасія Проц—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Угода про надра: у Трампа хочуть "повернути переговори в потрібне русло" – CNN</w:t>
      </w:r>
    </w:p>
    <w:p>
      <w:r>
        <w:t>Date: Середа, 5 березня 2025, 02:56</w:t>
      </w:r>
    </w:p>
    <w:p>
      <w:r>
        <w:t>Link: https://www.pravda.com.ua/news/2025/03/5/7501310/</w:t>
      </w:r>
    </w:p>
    <w:p>
      <w:r>
        <w:t>Author: Ольга Глущенко—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"Дональд Трамп",</w:t>
        <w:br/>
        <w:t xml:space="preserve">            "position": "Президент США",</w:t>
        <w:br/>
        <w:t xml:space="preserve">            "affiliations": [</w:t>
        <w:br/>
        <w:t xml:space="preserve">                "Білий дім"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"Кіт Келлог",</w:t>
        <w:br/>
        <w:t xml:space="preserve">            "position": "Посол Трампа в Україні",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"Скотт Бессент",</w:t>
        <w:br/>
        <w:t xml:space="preserve">            "position": "Міністр фінансів США",</w:t>
        <w:br/>
        <w:t xml:space="preserve">            "affiliations": [</w:t>
        <w:br/>
        <w:t xml:space="preserve">                "Білий дім"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Міністр фінансів США: Підписання угоди про українські копалини "не планується" – ЗМІ</w:t>
      </w:r>
    </w:p>
    <w:p>
      <w:r>
        <w:t>Date: Середа, 5 березня 2025, 01:18</w:t>
      </w:r>
    </w:p>
    <w:p>
      <w:r>
        <w:t>Link: https://www.pravda.com.ua/news/2025/03/5/7501298/</w:t>
      </w:r>
    </w:p>
    <w:p>
      <w:r>
        <w:t>Author: Ольга Глущенко—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"Скотт Бессент",</w:t>
        <w:br/>
        <w:t xml:space="preserve">            "position": "Міністр фінансів США",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"Дональд Трамп",</w:t>
        <w:br/>
        <w:t xml:space="preserve">            "position": "Президент США",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