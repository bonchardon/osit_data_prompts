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Українські лікарні купують онколіки в 4 рази дорожче міжнародників</w:t>
      </w:r>
    </w:p>
    <w:p>
      <w:r>
        <w:t>Date: 12/12/17</w:t>
      </w:r>
    </w:p>
    <w:p>
      <w:r>
        <w:t>Link: https://antac.org.ua/news/ukrajinski-likarni-kupuyut-onko-liky-na-400-dorozhche-mizhnarodnykiv/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"Устінова Олександра",</w:t>
        <w:br/>
        <w:t xml:space="preserve">            "position": "Член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"Закарпатський онкодиспансер",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"Міжнародна організація ПРООН",</w:t>
        <w:br/>
        <w:t xml:space="preserve">            "type": "Міжнародна"</w:t>
        <w:br/>
        <w:t xml:space="preserve">        },</w:t>
        <w:br/>
        <w:t xml:space="preserve">        {</w:t>
        <w:br/>
        <w:t xml:space="preserve">            "entity": "Компанія 'Віста'",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Закупівлі ліків через Prozorro та міжнародні організації: схеми та ефективність</w:t>
      </w:r>
    </w:p>
    <w:p>
      <w:r>
        <w:t>Date: 11/12/17</w:t>
      </w:r>
    </w:p>
    <w:p>
      <w:r>
        <w:t>Link: https://antac.org.ua/news/anons-zakupivli-likiv-cherez-prozorro-ta-mizhnarodni-orhanizatsiji-shemy-ta-efektyvnist/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"Міжнародні партнери України",</w:t>
        <w:br/>
        <w:t xml:space="preserve">            "position": "Невказано",</w:t>
        <w:br/>
        <w:t xml:space="preserve">            "affiliations": [</w:t>
        <w:br/>
        <w:t xml:space="preserve">                "Міжнародні організації"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"Правоохоронні та контролюючі органи",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Окружний адмінсуд: розкішні статки заступника Матіоса – “особиста думка журналіста”</w:t>
      </w:r>
    </w:p>
    <w:p>
      <w:r>
        <w:t>Date: 07/12/17</w:t>
      </w:r>
    </w:p>
    <w:p>
      <w:r>
        <w:t>Link: https://antac.org.ua/news/okruzhnyj-adminsud-rozkishni-statky-zastupnyka-matiosa-osobysta-dumka-zhurnalista/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"Заступник керівника Військової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Борзих",</w:t>
        <w:br/>
        <w:t xml:space="preserve">            "position": "Заступник керівника Військової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Келеберда",</w:t>
        <w:br/>
        <w:t xml:space="preserve">            "position": "Голова колегії суддів Окружного адмінсуду",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Цокур",</w:t>
        <w:br/>
        <w:t xml:space="preserve">            "position": "Юрист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"Денис Бігус",</w:t>
        <w:br/>
        <w:t xml:space="preserve">            "position": "Журналіст програми 'Наші Гроші'",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Києва",</w:t>
        <w:br/>
        <w:t xml:space="preserve">        "Військова прокуратура"</w:t>
        <w:br/>
        <w:t xml:space="preserve">    ]</w:t>
        <w:br/>
        <w:t>}</w:t>
      </w:r>
    </w:p>
    <w:p>
      <w:pPr>
        <w:pStyle w:val="Heading1"/>
      </w:pPr>
      <w:r>
        <w:t>Кваліфкомісія прокурорів виправдала бездіяльність Холодницького, який “не зміг” скасувати дозволи компаніям Злочевського</w:t>
      </w:r>
    </w:p>
    <w:p>
      <w:r>
        <w:t>Date: 06/12/17</w:t>
      </w:r>
    </w:p>
    <w:p>
      <w:r>
        <w:t>Link: https://antac.org.ua/news/kvalifkomisiya-prokuroriv-vypravdala-bezdiyalnist-holodnytskoho-yakyj-ne-zmih-skasuvaty-dozvoly-kompaniyam-zlochevskoho/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</w:t>
        <w:br/>
        <w:t xml:space="preserve">        },</w:t>
        <w:br/>
        <w:t xml:space="preserve">        {</w:t>
        <w:br/>
        <w:t xml:space="preserve">            "name": "Микола Злочевський",</w:t>
        <w:br/>
        <w:t xml:space="preserve">            "position": "Екс-міністр екології"</w:t>
        <w:br/>
        <w:t xml:space="preserve">        },</w:t>
        <w:br/>
        <w:t xml:space="preserve">        {</w:t>
        <w:br/>
        <w:t xml:space="preserve">            "name": "Андрій Савін",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"Burisma Group",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 (КДКП)"</w:t>
        <w:br/>
        <w:t xml:space="preserve">    ]</w:t>
        <w:br/>
        <w:t>}</w:t>
      </w:r>
    </w:p>
    <w:p>
      <w:pPr>
        <w:pStyle w:val="Heading1"/>
      </w:pPr>
      <w:r>
        <w:t>АНОНС – Автопробіг до Генпрокурора</w:t>
      </w:r>
    </w:p>
    <w:p>
      <w:r>
        <w:t>Date: 04/12/17</w:t>
      </w:r>
    </w:p>
    <w:p>
      <w:r>
        <w:t>Link: https://antac.org.ua/news/anons-avtoprobih-do-henprokurora/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Матіос надав активістам й суду замальоване рішення, яким засекретив декларації своїх прокурорів – документ</w:t>
      </w:r>
    </w:p>
    <w:p>
      <w:r>
        <w:t>Date: 04/12/17</w:t>
      </w:r>
    </w:p>
    <w:p>
      <w:r>
        <w:t>Link: https://antac.org.ua/news/matios-nadav-aktyvistam-j-sudu-zamalovane-rishennya-yakym-zasekretyv-deklaratsiji-svojih-prokuroriv-dokument/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"Прокурор",</w:t>
        <w:br/>
        <w:t xml:space="preserve">            "affiliations": [</w:t>
        <w:br/>
        <w:t xml:space="preserve">                "Військова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"Юрист",</w:t>
        <w:br/>
        <w:t xml:space="preserve">            "affiliations": [</w:t>
        <w:br/>
        <w:t xml:space="preserve">                "Громадська організація"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"НАЗК (Національне агентство з питань запобігання корупції)",</w:t>
        <w:br/>
        <w:t xml:space="preserve">        "ЦПК (Центральний прокурорський кабінет)"</w:t>
        <w:br/>
        <w:t xml:space="preserve">    ]</w:t>
        <w:br/>
        <w:t>}</w:t>
      </w:r>
    </w:p>
    <w:p>
      <w:pPr>
        <w:pStyle w:val="Heading1"/>
      </w:pPr>
      <w:r>
        <w:t>Генпрокуратура розслідує ймовірне відмивання коштів дружиною судді Ємельянова</w:t>
      </w:r>
    </w:p>
    <w:p>
      <w:r>
        <w:t>Date: 29/11/17</w:t>
      </w:r>
    </w:p>
    <w:p>
      <w:r>
        <w:t>Link: https://antac.org.ua/news/henprokuratura-rozsliduje-jmovirne-vidmyvannya-koshtiv-druzhynoyu-suddi-emelyanova/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"Артур Ємельянов",</w:t>
        <w:br/>
        <w:t xml:space="preserve">            "position": "Суддя Вищого господарського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"Департамент спеціальних розслідувань Генеральної прокуратури України"</w:t>
        <w:br/>
        <w:t xml:space="preserve">    ]</w:t>
        <w:br/>
        <w:t>}</w:t>
      </w:r>
    </w:p>
    <w:p>
      <w:pPr>
        <w:pStyle w:val="Heading1"/>
      </w:pPr>
      <w:r>
        <w:t>Каленюк: Україна може нічого не отримати з конфіскованих  800 млн грн “нафтопродуктів Курченка”</w:t>
      </w:r>
    </w:p>
    <w:p>
      <w:r>
        <w:t>Date: 27/11/17</w:t>
      </w:r>
    </w:p>
    <w:p>
      <w:r>
        <w:t>Link: https://antac.org.ua/news/kalenyuk-ukrajina-mozhe-nichoho-ne-otrymaty-z-konfiskovanyh-800-mln-hrn-naftoproduktiv-kurchenka/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"Дар’я Каленюк",</w:t>
        <w:br/>
        <w:t xml:space="preserve">            "position": "Виконавчий директор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"Луценко",</w:t>
        <w:br/>
        <w:t xml:space="preserve">            "position": "Генпрокурор",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⅛ з 800 млн від “нафтопродуктів Курченка” або друга фейкова спецконфіскація Луценка</w:t>
      </w:r>
    </w:p>
    <w:p>
      <w:r>
        <w:t>Date: 27/11/17</w:t>
      </w:r>
    </w:p>
    <w:p>
      <w:r>
        <w:t>Link: https://antac.org.ua/news/z-800-mln-vid-naftoproduktiv-kurchenka-abo-druha-fejkova-spetskonfiskatsiya-lutsenka/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 Курченко",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Пашинський",</w:t>
        <w:br/>
        <w:t xml:space="preserve">            "position": "бізнесмен",</w:t>
        <w:br/>
        <w:t xml:space="preserve">            "affiliations": [</w:t>
        <w:br/>
        <w:t xml:space="preserve">                "оточення нарфронтівця"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прокуратура",</w:t>
        <w:br/>
        <w:t xml:space="preserve">        "СБУ",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СБУшник Демчина просить суд визнати його “сторожем корупції” – документ</w:t>
      </w:r>
    </w:p>
    <w:p>
      <w:r>
        <w:t>Date: 23/11/17</w:t>
      </w:r>
    </w:p>
    <w:p>
      <w:r>
        <w:t>Link: https://antac.org.ua/news/sbushnyk-demchyna-prosyt-sud-vyznaty-joho-storozhem-koruptsiji-dokument/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Демчина",</w:t>
        <w:br/>
        <w:t xml:space="preserve">            "position": "Заступник голови СБУ",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"Грицак",</w:t>
        <w:br/>
        <w:t xml:space="preserve">            "position": "Заступник",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"СБУ (Служба безпеки України)"</w:t>
        <w:br/>
        <w:t xml:space="preserve">    ]</w:t>
        <w:br/>
        <w:t>}</w:t>
      </w:r>
    </w:p>
    <w:p>
      <w:pPr>
        <w:pStyle w:val="Heading1"/>
      </w:pPr>
      <w:r>
        <w:t>Крихка антикорупція: що вимагав ЄС і не виконав Київ</w:t>
      </w:r>
    </w:p>
    <w:p>
      <w:r>
        <w:t>Date: 23/11/17</w:t>
      </w:r>
    </w:p>
    <w:p>
      <w:r>
        <w:t>Link: https://antac.org.ua/news/kryhka-antykoruptsiya-scho-vymahav-es-i-ne-vykonav-kyjiv/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"Хюг Мінгареллі",</w:t>
        <w:br/>
        <w:t xml:space="preserve">            "position": "голова представництва ЄС в Україні",</w:t>
        <w:br/>
        <w:t xml:space="preserve">            "affiliations": [</w:t>
        <w:br/>
        <w:t xml:space="preserve">                "Європейський Союз"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"Нацагентство з питань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"Компанія Автори",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НАЗК відмовилася перевіряти декларацію головного УДОшника Банкової Гелетея</w:t>
      </w:r>
    </w:p>
    <w:p>
      <w:r>
        <w:t>Date: 16/11/17</w:t>
      </w:r>
    </w:p>
    <w:p>
      <w:r>
        <w:t>Link: https://antac.org.ua/news/nazk-vidmovylasya-pereviryaty-deklaratsiyu-holovnoho-udoshnyka-bankovoji-heleteya/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Гелетей",</w:t>
        <w:br/>
        <w:t xml:space="preserve">            "position": "начальник управління державної охорони",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 Корчак",</w:t>
        <w:br/>
        <w:t xml:space="preserve">            "position": "",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ЦПК відкликав позов щодо розсекречення конфіскації 1,5 млрд Януковича</w:t>
      </w:r>
    </w:p>
    <w:p>
      <w:r>
        <w:t>Date: 15/11/17</w:t>
      </w:r>
    </w:p>
    <w:p>
      <w:r>
        <w:t>Link: https://antac.org.ua/news/tspk-vidklykav-pozov-schodo-rozsekrechennya-konfiskatsiji-1-5-mlrd-yanukovycha/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"Екс-президент",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"Краматорський міський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подав до суду на Луценка через секретне рішення про конфіскацію “грошей Януковича”</w:t>
      </w:r>
    </w:p>
    <w:p>
      <w:r>
        <w:t>Date: 15/11/17</w:t>
      </w:r>
    </w:p>
    <w:p>
      <w:r>
        <w:t>Link: https://antac.org.ua/news/tspk-podav-do-sudu-na-lutsenka-cherez-sekretne-rishennya-pro-konfiskatsiyu-hroshej-yanukovycha/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"Дар’я Каленюк",</w:t>
        <w:br/>
        <w:t xml:space="preserve">            "position": "Виконавчий директор ЦПК",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судова адміністрація",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"ДП “Інформаційні судові системи”",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Києва",</w:t>
        <w:br/>
        <w:t xml:space="preserve">        "Військовий прокурор сил АТО"</w:t>
        <w:br/>
        <w:t xml:space="preserve">    ]</w:t>
        <w:br/>
        <w:t>}</w:t>
      </w:r>
    </w:p>
    <w:p>
      <w:pPr>
        <w:pStyle w:val="Heading1"/>
      </w:pPr>
      <w:r>
        <w:t>АНОНС – Перше судове засідання у справі засекречення вироку суду про конфіскацію “грошей Януковича”</w:t>
      </w:r>
    </w:p>
    <w:p>
      <w:r>
        <w:t>Date: 14/11/17</w:t>
      </w:r>
    </w:p>
    <w:p>
      <w:r>
        <w:t>Link: https://antac.org.ua/news/anons-pershe-sudove-zasidannya-u-spravi-zasekrechennya-vyroku-sudu-pro-konfiskatsiyu-hroshej-yanukovycha/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"Військовий прокурор сил АТО",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"Державна судова адміністрація",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"ДП Інформаційні судові системи",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"Краматорський суд"</w:t>
        <w:br/>
        <w:t xml:space="preserve">    ]</w:t>
        <w:br/>
        <w:t>}</w:t>
      </w:r>
    </w:p>
    <w:p>
      <w:pPr>
        <w:pStyle w:val="Heading1"/>
      </w:pPr>
      <w:r>
        <w:t>В Адміністрації Президента не стали розслідувати участь УДОшників в обслуговуванні ювілея Гелетея</w:t>
      </w:r>
    </w:p>
    <w:p>
      <w:r>
        <w:t>Date: 13/11/17</w:t>
      </w:r>
    </w:p>
    <w:p>
      <w:r>
        <w:t>Link: https://antac.org.ua/news/v-administratsiji-prezydenta-ne-staly-rozsliduvaty-uchast-udoshnykiv-v-obsluhovuvanni-yuvileya-heleteya/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Гелетей",</w:t>
        <w:br/>
        <w:t xml:space="preserve">            "position": "головний УДОшник",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Кондратюк",</w:t>
        <w:br/>
        <w:t xml:space="preserve">            "position": "заступник Глави Адміністрації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"Національне агентство із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"Адміністрація Президента",</w:t>
        <w:br/>
        <w:t xml:space="preserve">        "Управління державної охорони України"</w:t>
        <w:br/>
        <w:t xml:space="preserve">    ]</w:t>
        <w:br/>
        <w:t>}</w:t>
      </w:r>
    </w:p>
    <w:p>
      <w:pPr>
        <w:pStyle w:val="Heading1"/>
      </w:pPr>
      <w:r>
        <w:t>Усі три генпрокурори Порошенка допомогли “відбілитися” Іванющенку</w:t>
      </w:r>
    </w:p>
    <w:p>
      <w:r>
        <w:t>Date: 10/11/17</w:t>
      </w:r>
    </w:p>
    <w:p>
      <w:r>
        <w:t>Link: https://antac.org.ua/news/usi-try-henprokurory-poroshenka-dopomohly-vidbilytysya-ivanyuschenku/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Іванющенко",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"генпрокурори",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"Європейський Союз",</w:t>
        <w:br/>
        <w:t xml:space="preserve">        "ЦПК",</w:t>
        <w:br/>
        <w:t xml:space="preserve">        "ГПУ",</w:t>
        <w:br/>
        <w:t xml:space="preserve">        "Україна"</w:t>
        <w:br/>
        <w:t xml:space="preserve">    ]</w:t>
        <w:br/>
        <w:t>}</w:t>
      </w:r>
    </w:p>
    <w:p>
      <w:pPr>
        <w:pStyle w:val="Heading1"/>
      </w:pPr>
      <w:r>
        <w:t>Суддя Печерського суду блокує ЦПК оскарження рішення у справі проти нарфронтівця Пинзеника</w:t>
      </w:r>
    </w:p>
    <w:p>
      <w:r>
        <w:t>Date: 10/11/17</w:t>
      </w:r>
    </w:p>
    <w:p>
      <w:r>
        <w:t>Link: https://antac.org.ua/news/suddya-pecherskoho-sudu-blokuje-tspk-oskarzhennya-rishennya-u-spravi-proty-narfrontivtsya-pynzenyka/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"Катерина Москаленко",</w:t>
        <w:br/>
        <w:t xml:space="preserve">            "position": "Суддя",</w:t>
        <w:br/>
        <w:t xml:space="preserve">            "affiliations": [</w:t>
        <w:br/>
        <w:t xml:space="preserve">                "Печерський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"Павло Пинзеник",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суд"</w:t>
        <w:br/>
        <w:t xml:space="preserve">    ]</w:t>
        <w:br/>
        <w:t>}</w:t>
      </w:r>
    </w:p>
    <w:p>
      <w:pPr>
        <w:pStyle w:val="Heading1"/>
      </w:pPr>
      <w:r>
        <w:t>ЦПК змусив чиновників з Дніпра розірвати сумнівну угоду на 21 мільйон</w:t>
      </w:r>
    </w:p>
    <w:p>
      <w:r>
        <w:t>Date: 09/11/17</w:t>
      </w:r>
    </w:p>
    <w:p>
      <w:r>
        <w:t>Link: https://antac.org.ua/news/tspk-zmusyv-chynovnykiv-z-dnipra-rozirvaty-sumnivnu-uhodu-na-21-miljon/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"директор обласного департаменту ЖКГ",</w:t>
        <w:br/>
        <w:t xml:space="preserve">            "position": "Директор",</w:t>
        <w:br/>
        <w:t xml:space="preserve">            "affiliations": [</w:t>
        <w:br/>
        <w:t xml:space="preserve">                "Дніпропетровська ОДА"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"Веллбуд",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"Дніпропетровська ОДА",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Суд відмовив ЦПК у спростуванні сюжету ТРК “Україна” про “антикорупціонерів-грантоїдів”</w:t>
      </w:r>
    </w:p>
    <w:p>
      <w:r>
        <w:t>Date: 09/11/17</w:t>
      </w:r>
    </w:p>
    <w:p>
      <w:r>
        <w:t>Link: https://antac.org.ua/news/sud-vidmovyv-tspk-u-sprostuvanni-syuzhetu-trk-ukrajina-pro-antykoruptsioneriv-hrantojidiv/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"О.В.Мандриченко",</w:t>
        <w:br/>
        <w:t xml:space="preserve">            "position": "Суддя Госпсуду"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"Телеканал 'Україна'",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"ПрАТ 'Сьогодні Мультімедіа'",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"ТРК 'Україна'",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не скасував засекречення Військовою прокуратурою рішення про спецконфіскацію “грошей Януковича”</w:t>
      </w:r>
    </w:p>
    <w:p>
      <w:r>
        <w:t>Date: 03/11/17</w:t>
      </w:r>
    </w:p>
    <w:p>
      <w:r>
        <w:t>Link: https://antac.org.ua/news/sud-ne-skasuvav-zasekrechennya-vijskovoyu-prokuraturoyu-rishennya-pro-spetskonfiskatsiyu-hroshej-yanukovycha/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"Екс-президент",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"Військова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"Краматорський міськсуд Донецької області",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Суддя, яка дозволила виїмку документів пацієнтських організацій у фіктивній справі, відмовила ЦПК у захисті честі і гідності</w:t>
      </w:r>
    </w:p>
    <w:p>
      <w:r>
        <w:t>Date: 25/10/17</w:t>
      </w:r>
    </w:p>
    <w:p>
      <w:r>
        <w:t>Link: https://antac.org.ua/news/suddya-yaka-dozvolyla-vyjimku-dokumentiv-patsijentskyh-orhanizatsij-u-fiktyvnij-spravi-vidmovyla-tspk-u-zahysti-chesti-i-hidnosti/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"Катерина Москаленко",</w:t>
        <w:br/>
        <w:t xml:space="preserve">            "position": "Суддя",</w:t>
        <w:br/>
        <w:t xml:space="preserve">            "affiliations": [</w:t>
        <w:br/>
        <w:t xml:space="preserve">                "Печерський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"Павло Пинзеник",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 м. Києва"</w:t>
        <w:br/>
        <w:t xml:space="preserve">    ]</w:t>
        <w:br/>
        <w:t>}</w:t>
      </w:r>
    </w:p>
    <w:p>
      <w:pPr>
        <w:pStyle w:val="Heading1"/>
      </w:pPr>
      <w:r>
        <w:t>Суд “узаконив” засекречення декларацій СБУ – рішення</w:t>
      </w:r>
    </w:p>
    <w:p>
      <w:r>
        <w:t>Date: 24/10/17</w:t>
      </w:r>
    </w:p>
    <w:p>
      <w:r>
        <w:t>Link: https://antac.org.ua/news/sud-uzakonyv-zasekrechennya-deklaratsij-sbu-rishennya/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"ЦПК",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"СБУ",</w:t>
        <w:br/>
        <w:t xml:space="preserve">            "position": "керівництво",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"адвокати Центру протидії корупції",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</w:t>
        <w:br/>
        <w:t xml:space="preserve">    ]</w:t>
        <w:br/>
        <w:t>}</w:t>
      </w:r>
    </w:p>
    <w:p>
      <w:pPr>
        <w:pStyle w:val="Heading1"/>
      </w:pPr>
      <w:r>
        <w:t>Прокуратура зайнялася ректором Одеського економічного університету, який не задекларував бізнес дружини</w:t>
      </w:r>
    </w:p>
    <w:p>
      <w:r>
        <w:t>Date: 23/10/17</w:t>
      </w:r>
    </w:p>
    <w:p>
      <w:r>
        <w:t>Link: https://antac.org.ua/news/prokuratura-zajnyalasya-rektorom-odeskoho-ekonomichnoho-universytetu-yakyj-ne-zadeklaruvav-biznes-druzhyny/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Звєряков",</w:t>
        <w:br/>
        <w:t xml:space="preserve">            "position": "Ректор Одеського економічного університету"</w:t>
        <w:br/>
        <w:t xml:space="preserve">        },</w:t>
        <w:br/>
        <w:t xml:space="preserve">        {</w:t>
        <w:br/>
        <w:t xml:space="preserve">            "name": "Наталя Звєрякова",</w:t>
        <w:br/>
        <w:t xml:space="preserve">            "position": "Бізнес дружина ректора"</w:t>
        <w:br/>
        <w:t xml:space="preserve">        },</w:t>
        <w:br/>
        <w:t xml:space="preserve">        {</w:t>
        <w:br/>
        <w:t xml:space="preserve">            "name": "Оксана Гончарук",</w:t>
        <w:br/>
        <w:t xml:space="preserve">            "position": "Депутат Одеської міськради від 'Опозиційного блоку'"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"Одеський економічний університет",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"Гіз Капітал",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"Одеська місцева прокуратура",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Президент України зриває ухвалення закону про антикорупційний суд цього року – організатори акції “Велика політична реформа”</w:t>
      </w:r>
    </w:p>
    <w:p>
      <w:r>
        <w:t>Date: 19/10/17</w:t>
      </w:r>
    </w:p>
    <w:p>
      <w:r>
        <w:t>Link: https://antac.org.ua/news/prezydent-ukrajiny-zryvaje-uhvalennya-zakonu-pro-antykoruptsijnyj-sud-tsoho-roku-orhanizatory-aktsiji-velyka-politychna-reforma/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України",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Луценко",</w:t>
        <w:br/>
        <w:t xml:space="preserve">            "position": "Заступник фракції БПП",</w:t>
        <w:br/>
        <w:t xml:space="preserve">            "affiliations": [</w:t>
        <w:br/>
        <w:t xml:space="preserve">                "Представник Порошенка в Раді"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"Парламент",</w:t>
        <w:br/>
        <w:t xml:space="preserve">        "Венеційська комісія"</w:t>
        <w:br/>
        <w:t xml:space="preserve">    ]</w:t>
        <w:br/>
        <w:t>}</w:t>
      </w:r>
    </w:p>
    <w:p>
      <w:pPr>
        <w:pStyle w:val="Heading1"/>
      </w:pPr>
      <w:r>
        <w:t>Робоча група Президента для законопроекту про антикорупційний суд є неприйнятною і затягує процес – заява організаторів акції «Великої політичної реформи»</w:t>
      </w:r>
    </w:p>
    <w:p>
      <w:r>
        <w:t>Date: 17/10/17</w:t>
      </w:r>
    </w:p>
    <w:p>
      <w:r>
        <w:t>Link: https://antac.org.ua/news/robocha-hrupa-prezydenta-dlya-zakonoproektu-pro-antykoruptsijnyj-sud-je-nepryjnyatnoyu-i-zatyahuje-protses-zayava-orhanizatoriv-aktsiji-velykoji-politychnoji-reformy/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Луценко",</w:t>
        <w:br/>
        <w:t xml:space="preserve">            "position": "Очільниця фракції БПП",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Запустити на 25% недоброчесний Верховний суд чи паралізувати розкриття тяжких злочинів: що обере президент?</w:t>
      </w:r>
    </w:p>
    <w:p>
      <w:r>
        <w:t>Date: 06/10/17</w:t>
      </w:r>
    </w:p>
    <w:p>
      <w:r>
        <w:t>Link: https://antac.org.ua/news/zapustyty-na-25-nedobrochesnyj-verhovnyj-sud-chy-paralizuvaty-rozkryttya-tyazhkyh-zlochyniv-scho-obere-prezydent/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"Лозовий",</w:t>
        <w:br/>
        <w:t xml:space="preserve">            "position": "Радикал",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"Ємець",</w:t>
        <w:br/>
        <w:t xml:space="preserve">            "position": "Нардеп",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"Правоохоронний комітет"</w:t>
        <w:br/>
        <w:t xml:space="preserve">    ]</w:t>
        <w:br/>
        <w:t>}</w:t>
      </w:r>
    </w:p>
    <w:p>
      <w:pPr>
        <w:pStyle w:val="Heading1"/>
      </w:pPr>
      <w:r>
        <w:t>НАЗК перевірить брехню у декларації заступника мера Одеси</w:t>
      </w:r>
    </w:p>
    <w:p>
      <w:r>
        <w:t>Date: 03/10/17</w:t>
      </w:r>
    </w:p>
    <w:p>
      <w:r>
        <w:t>Link: https://antac.org.ua/news/nazk-pereviryt-brehnyu-u-deklaratsiji-zastupnyka-mera-odesy/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"Олесь Янчук",</w:t>
        <w:br/>
        <w:t xml:space="preserve">            "position": "Заступник міського голови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із питань запобігання корупції (НАЗК)",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Миколаївська поліція порушила справу через фонтан-привид за півтора мільйони</w:t>
      </w:r>
    </w:p>
    <w:p>
      <w:r>
        <w:t>Date: 27/09/17</w:t>
      </w:r>
    </w:p>
    <w:p>
      <w:r>
        <w:t>Link: https://antac.org.ua/news/mykolajivska-politsiya-porushyla-spravu-cherez-fontan-pryvyd-za-pivtora-miljony-dokument/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Воловик",</w:t>
        <w:br/>
        <w:t xml:space="preserve">            "position": "Підполковник",</w:t>
        <w:br/>
        <w:t xml:space="preserve">            "affiliations": [</w:t>
        <w:br/>
        <w:t xml:space="preserve">                "Нацполіція Миколаївської області"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"Нацполіція Миколаївської області"</w:t>
        <w:br/>
        <w:t xml:space="preserve">    ]</w:t>
        <w:br/>
        <w:t>}</w:t>
      </w:r>
    </w:p>
    <w:p>
      <w:pPr>
        <w:pStyle w:val="Heading1"/>
      </w:pPr>
      <w:r>
        <w:t>Хто ж насправді розхитує суспільство? Соціологія</w:t>
      </w:r>
    </w:p>
    <w:p>
      <w:r>
        <w:t>Date: 27/09/17</w:t>
      </w:r>
    </w:p>
    <w:p>
      <w:r>
        <w:t>Link: https://antac.org.ua/news/hto-zh-naspravdi-rozhytuje-suspilstvo-sotsiolohiya/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"Уряд",</w:t>
        <w:br/>
        <w:t xml:space="preserve">            "position": "Уряд",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"Верховна Рада",</w:t>
        <w:br/>
        <w:t xml:space="preserve">            "position": "Верховна Рада",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"керівництво Російської Федерації",</w:t>
        <w:br/>
        <w:t xml:space="preserve">            "position": "Керівництво",</w:t>
        <w:br/>
        <w:t xml:space="preserve">            "affiliations": [</w:t>
        <w:br/>
        <w:t xml:space="preserve">                "Російська Федерація"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НАЗК перевірить ректора Одеського економічного університету, який приховав бізнес дружини – документ</w:t>
      </w:r>
    </w:p>
    <w:p>
      <w:r>
        <w:t>Date: 26/09/17</w:t>
      </w:r>
    </w:p>
    <w:p>
      <w:r>
        <w:t>Link: https://antac.org.ua/news/nazk-pereviryt-rektora-odeskoho-ekonomichnoho-universytetu-yakyj-pryhovav-biznes-druzhyny-dokument/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Звєряков",</w:t>
        <w:br/>
        <w:t xml:space="preserve">            "position": "Ректор Одеського економічного університету",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"Наталя Звєрякова",</w:t>
        <w:br/>
        <w:t xml:space="preserve">            "position": "Дружина ректора",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"Оксана Гончарук",</w:t>
        <w:br/>
        <w:t xml:space="preserve">            "position": "Депутат Одеської міськради від 'Опозиційного блоку'",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"Гіз Капітал",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У зама Труханова знайшли елітне житло, VIP-авто та антикваріат на 20 млн грн</w:t>
      </w:r>
    </w:p>
    <w:p>
      <w:r>
        <w:t>Date: 22/09/17</w:t>
      </w:r>
    </w:p>
    <w:p>
      <w:r>
        <w:t>Link: https://antac.org.ua/news/u-zama-truhanova-znajshly-elitne-zhytlo-vip-avto-ta-antykvariat-na-20-mln-hrn/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"Олесь Янчук",</w:t>
        <w:br/>
        <w:t xml:space="preserve">            "position": "Заступник мера Одеси",</w:t>
        <w:br/>
        <w:t xml:space="preserve">            "affiliations": [</w:t>
        <w:br/>
        <w:t xml:space="preserve">                "Міська рада Одеси"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"Тетяна Міленіна",</w:t>
        <w:br/>
        <w:t xml:space="preserve">            "position": "Дружина Олеся Янчука",</w:t>
        <w:br/>
        <w:t xml:space="preserve">            "affiliations": [</w:t>
        <w:br/>
        <w:t xml:space="preserve">                "Торговля на ринках",</w:t>
        <w:br/>
        <w:t xml:space="preserve">                "Власні фірми"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"Міська рада Одеси",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 Холодницького відкрили дисциплінарне провадження за допомогу Злочевському в збереженні контролю над українськими надрами – документ</w:t>
      </w:r>
    </w:p>
    <w:p>
      <w:r>
        <w:t>Date: 19/09/17</w:t>
      </w:r>
    </w:p>
    <w:p>
      <w:r>
        <w:t>Link: https://antac.org.ua/news/na-holodnytskoho-vidkryly-dystsyplinarne-provadzhennya-za-dopomohu-zlochevskomu-v-zberezhenni-kontrolyu-nad-ukrajinskymy-nadramy-dokument/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Злочевський",</w:t>
        <w:br/>
        <w:t xml:space="preserve">            "position": "Екс-міністр екології",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Contraband Ukraine: western border is full of fake tourists and “mules” – Investigation</w:t>
      </w:r>
    </w:p>
    <w:p>
      <w:r>
        <w:t>Date: 07/09/17</w:t>
      </w:r>
    </w:p>
    <w:p>
      <w:r>
        <w:t>Link: https://antac.org.ua/news/contraband-ukraine-western-border-is-full-of-fake-tourists-and-mules-pravda-com-ua/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"law enforcement authorities"</w:t>
        <w:br/>
        <w:t xml:space="preserve">    ]</w:t>
        <w:br/>
        <w:t>}</w:t>
      </w:r>
    </w:p>
    <w:p>
      <w:pPr>
        <w:pStyle w:val="Heading1"/>
      </w:pPr>
      <w:r>
        <w:t>АНОНС – Судове засідання у справі ЦПК проти Матіоса</w:t>
      </w:r>
    </w:p>
    <w:p>
      <w:r>
        <w:t>Date: 05/09/17</w:t>
      </w:r>
    </w:p>
    <w:p>
      <w:r>
        <w:t>Link: https://antac.org.ua/news/anons-sudove-zasidannya-u-spravi-tspk-proty-matiosa/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"Військовий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"Військова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Нардеп Жеваго не задекларував півмільйона доларів зарплати і власну британську компанію</w:t>
      </w:r>
    </w:p>
    <w:p>
      <w:r>
        <w:t>Date: 27/08/17</w:t>
      </w:r>
    </w:p>
    <w:p>
      <w:r>
        <w:t>Link: https://antac.org.ua/news/nardep-zhevaho-ne-zadeklaruvav-pivmiljona-dolariv-zarplaty-i-vlasnu-brytansku-kompaniyu/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"Костянтин Жеваго",</w:t>
        <w:br/>
        <w:t xml:space="preserve">            "position": "Виконавчий директор компанії Ferrexpo PLC",</w:t>
        <w:br/>
        <w:t xml:space="preserve">            "affiliations": [</w:t>
        <w:br/>
        <w:t xml:space="preserve">                "Ferrexpo PLC"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"Ferrexpo PLC",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Завтра Шабуніну вручать підозру і оберуть запобіжний захід у справі побиття псевдожурналіста. Голові ЦПК загрожує до 5 років ув’язнення</w:t>
      </w:r>
    </w:p>
    <w:p>
      <w:r>
        <w:t>Date: 15/08/17</w:t>
      </w:r>
    </w:p>
    <w:p>
      <w:r>
        <w:t>Link: https://antac.org.ua/news/anons-zavtra-shabuninu-vruchat-pidozru-i-oberut-zapobizhnyj-zahid-u-spravi-pobyttya-psevdozhurnalista-holovi-tspk-zahrozhuje-do-5-rokiv-uv-yaznennya/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"Дніпровський суд"</w:t>
        <w:br/>
        <w:t xml:space="preserve">    ]</w:t>
        <w:br/>
        <w:t>}</w:t>
      </w:r>
    </w:p>
    <w:p>
      <w:pPr>
        <w:pStyle w:val="Heading1"/>
      </w:pPr>
      <w:r>
        <w:t>Справу по Центру протидії корупції веде управління фіскала, пов’язаного з оббріхувачами ЦПК – Наші Гроші</w:t>
      </w:r>
    </w:p>
    <w:p>
      <w:r>
        <w:t>Date: 08/08/17</w:t>
      </w:r>
    </w:p>
    <w:p>
      <w:r>
        <w:t>Link: https://antac.org.ua/news/spravu-po-tsentru-protydiji-koruptsiji-vede-upravlinnya-fiskala-pov-yazanoho-z-obbrihuvachamy-tspk-nashi-hroshi/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Солодченко",</w:t>
        <w:br/>
        <w:t xml:space="preserve">            "position": "Начальник слідчого управління фінансових розслідувань ГУ ДФС у м. Києві",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"Григорій Пригеба",</w:t>
        <w:br/>
        <w:t xml:space="preserve">            "position": "Помічник на громадських засадах очільника Радикальної партії Олега Ляшка",</w:t>
        <w:br/>
        <w:t xml:space="preserve">            "affiliations": [</w:t>
        <w:br/>
        <w:t xml:space="preserve">                "Співзасновник благодійного фонду 'Добробут'"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"Автор дискредитаційних фільмів про ЦПК",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Мельничук",</w:t>
        <w:br/>
        <w:t xml:space="preserve">            "position": "Помічник",</w:t>
        <w:br/>
        <w:t xml:space="preserve">            "affiliations": [</w:t>
        <w:br/>
        <w:t xml:space="preserve">                "Радикальна партія"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фіскальна служба",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"Радикальна партія",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Навіщо податківці відкрили справу проти Центру протидії корупції – DW</w:t>
      </w:r>
    </w:p>
    <w:p>
      <w:r>
        <w:t>Date: 03/08/17</w:t>
      </w:r>
    </w:p>
    <w:p>
      <w:r>
        <w:t>Link: https://antac.org.ua/news/navischo-podatkivtsi-vidkryly-spravu-proty-tsentru-protydiji-koruptsiji-dw/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"Адвокат та член правління Центру протидії корупції",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"Державна фіскальна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"Слідче управління ДФС"</w:t>
        <w:br/>
        <w:t xml:space="preserve">    ]</w:t>
        <w:br/>
        <w:t>}</w:t>
      </w:r>
    </w:p>
    <w:p>
      <w:pPr>
        <w:pStyle w:val="Heading1"/>
      </w:pPr>
      <w:r>
        <w:t>Справа ЦПК проти СБУ: судді затягують з рішенням</w:t>
      </w:r>
    </w:p>
    <w:p>
      <w:r>
        <w:t>Date: 03/08/17</w:t>
      </w:r>
    </w:p>
    <w:p>
      <w:r>
        <w:t>Link: https://antac.org.ua/news/sprava-tspk-proty-sbu-suddi-zatyahuyut-z-rishennyam/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Арсірій",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"ЦПК (Центр протидії корупції)",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"СБУ (Служба безпеки України)",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"НАЗК (Національне агентство з питань запобігання корупції)",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Податкова міліція відкрила кримінальну справу проти керівників Центру протидії корупції – документ</w:t>
      </w:r>
    </w:p>
    <w:p>
      <w:r>
        <w:t>Date: 02/08/17</w:t>
      </w:r>
    </w:p>
    <w:p>
      <w:r>
        <w:t>Link: https://antac.org.ua/news/podatkova-militsiya-vidkryla-kryminalnu-spravu-proty-kerivnykiv-tsentru-protydiji-koruptsiji/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"керівники громадської організації 'Центр протидії корупції'",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"адвокат",</w:t>
        <w:br/>
        <w:t xml:space="preserve">            "position": "невідомо",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"слідче управління фіскальної служби Києва"</w:t>
        <w:br/>
        <w:t xml:space="preserve">    ]</w:t>
        <w:br/>
        <w:t>}</w:t>
      </w:r>
    </w:p>
    <w:p>
      <w:pPr>
        <w:pStyle w:val="Heading1"/>
      </w:pPr>
      <w:r>
        <w:t>У новий Верховний Суд пройшли 80% старих суддів, 25% із сумнівною репутацією – результати конкурсу</w:t>
      </w:r>
    </w:p>
    <w:p>
      <w:r>
        <w:t>Date: 28/07/17</w:t>
      </w:r>
    </w:p>
    <w:p>
      <w:r>
        <w:t>Link: https://antac.org.ua/news/u-noviy-verhovniy-sud-potrapyly-80-staryh-suddiv-25-iz-sumnivnoyu-reputatsijeyu/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"Вища кваліфікаційна комісія суддів",</w:t>
        <w:br/>
        <w:t xml:space="preserve">            "position": "Організація",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"Громадська Рада Доброчесності",</w:t>
        <w:br/>
        <w:t xml:space="preserve">            "position": "Організація",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ЦПК проти Матіоса за приховування е-декларацій: питання та відповіді</w:t>
      </w:r>
    </w:p>
    <w:p>
      <w:r>
        <w:t>Date: 19/07/17</w:t>
      </w:r>
    </w:p>
    <w:p>
      <w:r>
        <w:t>Link: https://antac.org.ua/news/sud-tspk-proty-mitaosa-za-pryhovuvannya-e-deklaratsij-pytannya-ta-vidpovidi/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"Головний військовий прокурор України",</w:t>
        <w:br/>
        <w:t xml:space="preserve">            "affiliations": [</w:t>
        <w:br/>
        <w:t xml:space="preserve">                "Генпрокуратура",</w:t>
        <w:br/>
        <w:t xml:space="preserve">                "Військова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"НАЗК",</w:t>
        <w:br/>
        <w:t xml:space="preserve">        "ЦПК"</w:t>
        <w:br/>
        <w:t xml:space="preserve">    ]</w:t>
        <w:br/>
        <w:t>}</w:t>
      </w:r>
    </w:p>
    <w:p>
      <w:pPr>
        <w:pStyle w:val="Heading1"/>
      </w:pPr>
      <w:r>
        <w:t>АНОНС – Завтра судове засідання ЦПК проти Військової прокуратури у справі засекречення декларацій</w:t>
      </w:r>
    </w:p>
    <w:p>
      <w:r>
        <w:t>Date: 18/07/17</w:t>
      </w:r>
    </w:p>
    <w:p>
      <w:r>
        <w:t>Link: https://antac.org.ua/news/anons-zavtra-sudove-zasidannya-tspk-proty-vijskovoji-prokuratury-u-spravi-zasekrechennya-deklaratsij/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"військовий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</w:t>
        <w:br/>
        <w:t xml:space="preserve">    ]</w:t>
        <w:br/>
        <w:t>}</w:t>
      </w:r>
    </w:p>
    <w:p>
      <w:pPr>
        <w:pStyle w:val="Heading1"/>
      </w:pPr>
      <w:r>
        <w:t>Повістку до військкомату Шабуніну принесли за вказівкою Матіоса – документ</w:t>
      </w:r>
    </w:p>
    <w:p>
      <w:r>
        <w:t>Date: 17/07/17</w:t>
      </w:r>
    </w:p>
    <w:p>
      <w:r>
        <w:t>Link: https://antac.org.ua/news/povistku-do-vijskkomatu-shabuninu-prynesly-za-vkazivkoyu-pidlehlyh-matiosa-dokument/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"Військовий прокурор Дарницького гарнізону",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"Дніпровський військовий комісаріат",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"Київський міський військовий комісаріат",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Чудотворні антикорупційні вимоги міжнародних партнерів</w:t>
      </w:r>
    </w:p>
    <w:p>
      <w:r>
        <w:t>Date: 12/07/17</w:t>
      </w:r>
    </w:p>
    <w:p>
      <w:r>
        <w:t>Link: https://antac.org.ua/news/chudotvorni-antykoruptsijni-vymohy-mizhnarodnyh-partneriv/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"Міжнародний Валютний Фонд",</w:t>
        <w:br/>
        <w:t xml:space="preserve">            "position": "Донор",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"Європейський Союз",</w:t>
        <w:br/>
        <w:t xml:space="preserve">            "position": "Донор",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"Уряд України",</w:t>
        <w:br/>
        <w:t xml:space="preserve">            "position": "Уряд",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ЦПК відкриває онлайн-інструмент контролю за антикорупційною реформою</w:t>
      </w:r>
    </w:p>
    <w:p>
      <w:r>
        <w:t>Date: 10/07/17</w:t>
      </w:r>
    </w:p>
    <w:p>
      <w:r>
        <w:t>Link: https://antac.org.ua/news/anons-tspk-pokazhe-onlajn-instrument-kontrolyu-za-antykoruptsijnoyu-reformoyu/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"Організація",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"Український кризовий медіа центр",</w:t>
        <w:br/>
        <w:t xml:space="preserve">            "type": "Державна або 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"Міжнародний валютний фонд",</w:t>
        <w:br/>
        <w:t xml:space="preserve">        "Європейський Союз"</w:t>
        <w:br/>
        <w:t xml:space="preserve">    ]</w:t>
        <w:br/>
        <w:t>}</w:t>
      </w:r>
    </w:p>
    <w:p>
      <w:pPr>
        <w:pStyle w:val="Heading1"/>
      </w:pPr>
      <w:r>
        <w:t>”Звітувати по-новому” або новий податковий контроль за ГО</w:t>
      </w:r>
    </w:p>
    <w:p>
      <w:r>
        <w:t>Date: 09/07/17</w:t>
      </w:r>
    </w:p>
    <w:p>
      <w:r>
        <w:t>Link: https://antac.org.ua/news/zvituvaty-po-novomu-abo-novyj-podatkovyj-kontrol-za-ho/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"Шабунін",</w:t>
        <w:br/>
        <w:t xml:space="preserve">            "position": "",</w:t>
        <w:br/>
        <w:t xml:space="preserve">            "affiliations": [</w:t>
        <w:br/>
        <w:t xml:space="preserve">                "Антикорупційна організація"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"Юрчишин",</w:t>
        <w:br/>
        <w:t xml:space="preserve">            "position": "",</w:t>
        <w:br/>
        <w:t xml:space="preserve">            "affiliations": [</w:t>
        <w:br/>
        <w:t xml:space="preserve">                "Антикорупційна організація"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"Сушко",</w:t>
        <w:br/>
        <w:t xml:space="preserve">            "position": "",</w:t>
        <w:br/>
        <w:t xml:space="preserve">            "affiliations": [</w:t>
        <w:br/>
        <w:t xml:space="preserve">                "Антикорупційна організація"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"Бекешкіна",</w:t>
        <w:br/>
        <w:t xml:space="preserve">            "position": "",</w:t>
        <w:br/>
        <w:t xml:space="preserve">            "affiliations": [</w:t>
        <w:br/>
        <w:t xml:space="preserve">                "Антикорупційна організація"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"Акуленко",</w:t>
        <w:br/>
        <w:t xml:space="preserve">            "position": "",</w:t>
        <w:br/>
        <w:t xml:space="preserve">            "affiliations": [</w:t>
        <w:br/>
        <w:t xml:space="preserve">                "Антикорупційна організація"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"Банкова",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Врятувати рядового Фірташа: як САП продовжує підігрувати олігарху</w:t>
      </w:r>
    </w:p>
    <w:p>
      <w:r>
        <w:t>Date: 06/07/17</w:t>
      </w:r>
    </w:p>
    <w:p>
      <w:r>
        <w:t>Link: https://antac.org.ua/news/vryatuvaty-ryadovoho-firtasha-yak-sap-prodovzhuje-pidihruvaty-oliharhu/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"Директор ЗТМК",</w:t>
        <w:br/>
        <w:t xml:space="preserve">            "affiliations": [</w:t>
        <w:br/>
        <w:t xml:space="preserve">                "Запорізький титано-магнієвий комбінат (ЗТМК)"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 (ЗТМК)",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Суд ухвалить рішення у справі ЦПК проти СБУ через 10 днів</w:t>
      </w:r>
    </w:p>
    <w:p>
      <w:r>
        <w:t>Date: 23/06/17</w:t>
      </w:r>
    </w:p>
    <w:p>
      <w:r>
        <w:t>Link: https://antac.org.ua/news/sud-uhvalyt-rishennya-u-spravi-tspk-proty-sbu-cherez-10-dniv/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"Арсірій",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поновив засідання у справі ЦПК проти СБУ: виграє час для НАЗК</w:t>
      </w:r>
    </w:p>
    <w:p>
      <w:r>
        <w:t>Date: 23/06/17</w:t>
      </w:r>
    </w:p>
    <w:p>
      <w:r>
        <w:t>Link: https://antac.org.ua/news/sud-ponovyv-zasidannya-u-spravi-tspk-proty-sbu-vyhraje-chas-dlya-nazk/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"керівництво СБУ",</w:t>
        <w:br/>
        <w:t xml:space="preserve">            "position": "невідомо",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"секретар суду",</w:t>
        <w:br/>
        <w:t xml:space="preserve">            "position": "невідомо",</w:t>
        <w:br/>
        <w:t xml:space="preserve">            "affiliations": [</w:t>
        <w:br/>
        <w:t xml:space="preserve">                "суд"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"СБУ"</w:t>
        <w:br/>
        <w:t xml:space="preserve">    ]</w:t>
        <w:br/>
        <w:t>}</w:t>
      </w:r>
    </w:p>
    <w:p>
      <w:pPr>
        <w:pStyle w:val="Heading1"/>
      </w:pPr>
      <w:r>
        <w:t>АНОНС – 23 червня нове засідання суду ЦПК проти СБУ</w:t>
      </w:r>
    </w:p>
    <w:p>
      <w:r>
        <w:t>Date: 22/06/17</w:t>
      </w:r>
    </w:p>
    <w:p>
      <w:r>
        <w:t>Link: https://antac.org.ua/news/anons-23-chervnya-nove-zasidannya-sudu-tspk-proty-sbu/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"Судді",</w:t>
        <w:br/>
        <w:t xml:space="preserve">            "position": "Судді",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"ЦПК",</w:t>
        <w:br/>
        <w:t xml:space="preserve">            "position": "Представник Центрального правового комітету",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Коррупция от создания “антикоррупционных палат” не пострадает</w:t>
      </w:r>
    </w:p>
    <w:p>
      <w:r>
        <w:t>Date: 21/06/17</w:t>
      </w:r>
    </w:p>
    <w:p>
      <w:r>
        <w:t>Link: https://antac.org.ua/news/korruptsyya-ot-sozdanyya-antykorruptsyonnyih-palat-ne-postradaet/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"Луценко",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"АП"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"Парламент",</w:t>
        <w:br/>
        <w:t xml:space="preserve">        "НАБУ",</w:t>
        <w:br/>
        <w:t xml:space="preserve">        "САП",</w:t>
        <w:br/>
        <w:t xml:space="preserve">        "Генпрокуратура",</w:t>
        <w:br/>
        <w:t xml:space="preserve">        "СБУ",</w:t>
        <w:br/>
        <w:t xml:space="preserve">        "Нацполіція"</w:t>
        <w:br/>
        <w:t xml:space="preserve">    ]</w:t>
        <w:br/>
        <w:t>}</w:t>
      </w:r>
    </w:p>
    <w:p>
      <w:pPr>
        <w:pStyle w:val="Heading1"/>
      </w:pPr>
      <w:r>
        <w:t>Критик НАБУ може стати аудитором Бюро від Парламенту</w:t>
      </w:r>
    </w:p>
    <w:p>
      <w:r>
        <w:t>Date: 21/06/17</w:t>
      </w:r>
    </w:p>
    <w:p>
      <w:r>
        <w:t>Link: https://antac.org.ua/news/krytyk-nabu-mozhe-staty-audytorom-byuro-vid-parlamentu/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"аудитор Бюро",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"кандидати в аудитори НАБУ",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"група нардепів",</w:t>
        <w:br/>
        <w:t xml:space="preserve">            "position": "",</w:t>
        <w:br/>
        <w:t xml:space="preserve">            "affiliations": [</w:t>
        <w:br/>
        <w:t xml:space="preserve">                "БПП",</w:t>
        <w:br/>
        <w:t xml:space="preserve">                "Народний Фронт",</w:t>
        <w:br/>
        <w:t xml:space="preserve">                "Опозиційний блок"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"Комітет Верховної Ради з питань протидії корупції"</w:t>
        <w:br/>
        <w:t xml:space="preserve">    ]</w:t>
        <w:br/>
        <w:t>}</w:t>
      </w:r>
    </w:p>
    <w:p>
      <w:pPr>
        <w:pStyle w:val="Heading1"/>
      </w:pPr>
      <w:r>
        <w:t>Новий антикорупційний суд VS антикорупційні палати в старих судах: що треба знати</w:t>
      </w:r>
    </w:p>
    <w:p>
      <w:r>
        <w:t>Date: 15/06/17</w:t>
      </w:r>
    </w:p>
    <w:p>
      <w:r>
        <w:t>Link: https://antac.org.ua/news/novyj-antykoruptsijnyj-sud-vs-antykoruptsijni-palaty-v-staryh-sudah-scho-treba-znaty/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Антикорупційна прокуратура “проти” міжнародних закупівель ліків та “за” лікаря Протаса</w:t>
      </w:r>
    </w:p>
    <w:p>
      <w:r>
        <w:t>Date: 15/06/17</w:t>
      </w:r>
    </w:p>
    <w:p>
      <w:r>
        <w:t>Link: https://antac.org.ua/news/antykoruptsijna-prokuratura-proty-mizhnarodnyh-zakupivel-likiv-ta-za-likarya-protasa/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"Богатирьова",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"Святослав Протас",</w:t>
        <w:br/>
        <w:t xml:space="preserve">            "position": "головний санітарний лікар 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прокуратура",</w:t>
        <w:br/>
        <w:t xml:space="preserve">        "Спеціалізована антикорупційна прокуратура",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Хто стоїть за травлею ЦПК – інфографіка</w:t>
      </w:r>
    </w:p>
    <w:p>
      <w:r>
        <w:t>Date: 15/06/17</w:t>
      </w:r>
    </w:p>
    <w:p>
      <w:r>
        <w:t>Link: https://antac.org.ua/news/hto-stojit-za-travleyu-tspk/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"Шабунін",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"Мартиненко",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"Кононенко",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"Злочевський",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"Народний Фронт"</w:t>
        <w:br/>
        <w:t xml:space="preserve">    ]</w:t>
        <w:br/>
        <w:t>}</w:t>
      </w:r>
    </w:p>
    <w:p>
      <w:pPr>
        <w:pStyle w:val="Heading1"/>
      </w:pPr>
      <w:r>
        <w:t>ЦПК подав в суд на військового прокурора Анатолія Матіоса за засекречення е-декларацій</w:t>
      </w:r>
    </w:p>
    <w:p>
      <w:r>
        <w:t>Date: 14/06/17</w:t>
      </w:r>
    </w:p>
    <w:p>
      <w:r>
        <w:t>Link: https://antac.org.ua/news/tspk-podav-v-sud-na-vijskovoho-prokurora-anatloiya-matiosa-za-zasekrchennya-e-deklaratsij/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"Заступник Генерального прокурора України – Головний військовий прокурор",</w:t>
        <w:br/>
        <w:t xml:space="preserve">            "affiliations": [</w:t>
        <w:br/>
        <w:t xml:space="preserve">                "Військова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</w:t>
        <w:br/>
        <w:t xml:space="preserve">    ]</w:t>
        <w:br/>
        <w:t>}</w:t>
      </w:r>
    </w:p>
    <w:p>
      <w:pPr>
        <w:pStyle w:val="Heading1"/>
      </w:pPr>
      <w:r>
        <w:t>Матіос хоче повернути паперові декларації для військових і засекретити їх</w:t>
      </w:r>
    </w:p>
    <w:p>
      <w:r>
        <w:t>Date: 14/06/17</w:t>
      </w:r>
    </w:p>
    <w:p>
      <w:r>
        <w:t>Link: https://antac.org.ua/news/matios-hoche-povernuty-paperovi-deklaratsiji-dlya-vijskovyh-i-zasekretyty-jih/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"Військовий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Вбити міжнародні закупівлі ліків. Як депутати законопроекти строчать</w:t>
      </w:r>
    </w:p>
    <w:p>
      <w:r>
        <w:t>Date: 10/06/17</w:t>
      </w:r>
    </w:p>
    <w:p>
      <w:r>
        <w:t>Link: https://antac.org.ua/news/vbyty-mizhnarodni-zakupivli-likiv-yak-deputaty-zakonoproekty-strochat/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"Раїса Богатирьова",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Мусій",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"ГПУ",</w:t>
        <w:br/>
        <w:t xml:space="preserve">        "СБУ",</w:t>
        <w:br/>
        <w:t xml:space="preserve">        "Поліція",</w:t>
        <w:br/>
        <w:t xml:space="preserve">        "Рахункова палата"</w:t>
        <w:br/>
        <w:t xml:space="preserve">    ]</w:t>
        <w:br/>
        <w:t>}</w:t>
      </w:r>
    </w:p>
    <w:p>
      <w:pPr>
        <w:pStyle w:val="Heading1"/>
      </w:pPr>
      <w:r>
        <w:t>Гіппократи-мільйонери. Хто з білих халатів втратить від реформи?</w:t>
      </w:r>
    </w:p>
    <w:p>
      <w:r>
        <w:t>Date: 25/05/17</w:t>
      </w:r>
    </w:p>
    <w:p>
      <w:r>
        <w:t>Link: https://antac.org.ua/news/hippokraty-miljonery-hto-z-bilyh-halativ-vtratyt-vid-reformy/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"головні лікарі центральних та районних лікарень",</w:t>
        <w:br/>
        <w:t xml:space="preserve">            "position": "головний лікар",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Політики хочуть забрати у ЦПК статус неприбуткової організації і заблокувати роботу центру</w:t>
      </w:r>
    </w:p>
    <w:p>
      <w:r>
        <w:t>Date: 23/05/17</w:t>
      </w:r>
    </w:p>
    <w:p>
      <w:r>
        <w:t>Link: https://antac.org.ua/news/polityky-hochut-zabraty-u-tspk-status-neprybutkovoji-orhanizatsiji-i-zablokuvaty-robotu-tsentru/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Пинзеник",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Під ВР встановили “шибеницю від нардепів” для НАБУ</w:t>
      </w:r>
    </w:p>
    <w:p>
      <w:r>
        <w:t>Date: 16/05/17</w:t>
      </w:r>
    </w:p>
    <w:p>
      <w:r>
        <w:t>Link: https://antac.org.ua/news/pid-vr-vstanovyly-shybenytsyu-vid-nardepiv-dlya-nabu/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"Депутати Верховної Ради",</w:t>
        <w:br/>
        <w:t xml:space="preserve">            "affiliations": [</w:t>
        <w:br/>
        <w:t xml:space="preserve">                "Парламентські фракції"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"Детективи",</w:t>
        <w:br/>
        <w:t xml:space="preserve">            "position": "Співробітники Національного антикорупційного бюро"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Порошенко ветує токсичний для НАБУ законопреокт №6220?</w:t>
      </w:r>
    </w:p>
    <w:p>
      <w:r>
        <w:t>Date: 15/05/17</w:t>
      </w:r>
    </w:p>
    <w:p>
      <w:r>
        <w:t>Link: https://antac.org.ua/news/poroshenko-vetuje-toksychnyj-dlya-nabu-zakonopreokt-6220/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Недовбити: законопроект 6220 знешкоджує НАБУ та посилює ГПУ з СБУ</w:t>
      </w:r>
    </w:p>
    <w:p>
      <w:r>
        <w:t>Date: 15/05/17</w:t>
      </w:r>
    </w:p>
    <w:p>
      <w:r>
        <w:t>Link: https://antac.org.ua/news/nedovbyty-zakonoproekt-6220-zneshkodzhuje-nabu-ta-posylyuje-hpu-z-sbu/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"Кожемякін",</w:t>
        <w:br/>
        <w:t xml:space="preserve">            "position": "Голова правоохоронного комітету",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"Рада"</w:t>
        <w:br/>
        <w:t xml:space="preserve">    ]</w:t>
        <w:br/>
        <w:t>}</w:t>
      </w:r>
    </w:p>
    <w:p>
      <w:pPr>
        <w:pStyle w:val="Heading1"/>
      </w:pPr>
      <w:r>
        <w:t>АНОНС – під Радою “нардепи” “стратять” НАБУ на шибениці</w:t>
      </w:r>
    </w:p>
    <w:p>
      <w:r>
        <w:t>Date: 15/05/17</w:t>
      </w:r>
    </w:p>
    <w:p>
      <w:r>
        <w:t>Link: https://antac.org.ua/news/anons-pid-radoyu-nardepy-stratyat-nabu-na-shybenytsi/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"активісти",</w:t>
        <w:br/>
        <w:t xml:space="preserve">            "position": "громадські активісти",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"лідери парламентських фракцій",</w:t>
        <w:br/>
        <w:t xml:space="preserve">            "position": "лідери",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"народні депутати",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"Реанімаційний пакет реформ",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"Трансперенсі Інтернешенл Україна",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"Рада громадського контролю при НАБУ",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Прокуратура взялась за суддю, яка закрила справу проти підполковника поліції, що напідпитку скоїв ДТП</w:t>
      </w:r>
    </w:p>
    <w:p>
      <w:r>
        <w:t>Date: 11/05/17</w:t>
      </w:r>
    </w:p>
    <w:p>
      <w:r>
        <w:t>Link: https://antac.org.ua/news/prokuratura-vzyalas-za-suddyu-yaka-zakryla-spravu-proty-pidpolkovnyka-politsiji-scho-napidpytku-skojiv-dtp/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Геєць",</w:t>
        <w:br/>
        <w:t xml:space="preserve">            "position": "Суддя",</w:t>
        <w:br/>
        <w:t xml:space="preserve">            "affiliations": [</w:t>
        <w:br/>
        <w:t xml:space="preserve">                "Орджонікідзевський райсуд Запоріжжя"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"Валерій Васильчук",</w:t>
        <w:br/>
        <w:t xml:space="preserve">            "position": "Підполковник управління поліції в Запорізькій області",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Мірзоян",</w:t>
        <w:br/>
        <w:t xml:space="preserve">            "position": "Прокурор",</w:t>
        <w:br/>
        <w:t xml:space="preserve">            "affiliations": [</w:t>
        <w:br/>
        <w:t xml:space="preserve">                "Запорізька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АНОНС – суд ЦПК проти СБУ</w:t>
      </w:r>
    </w:p>
    <w:p>
      <w:r>
        <w:t>Date: 10/05/17</w:t>
      </w:r>
    </w:p>
    <w:p>
      <w:r>
        <w:t>Link: https://antac.org.ua/news/anons-sud-tspk-proty-sbu/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"Громадська антикорупційна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"Р.Арсірій",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"О.Огурцов",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"В.Кузьменко",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</w:t>
        <w:br/>
        <w:t xml:space="preserve">    ]</w:t>
        <w:br/>
        <w:t>}</w:t>
      </w:r>
    </w:p>
    <w:p>
      <w:pPr>
        <w:pStyle w:val="Heading1"/>
      </w:pPr>
      <w:r>
        <w:t>Насіров зберігав вдома документ з кримінальної справи проти ЦПК</w:t>
      </w:r>
    </w:p>
    <w:p>
      <w:r>
        <w:t>Date: 19/04/17</w:t>
      </w:r>
    </w:p>
    <w:p>
      <w:r>
        <w:t>Link: https://antac.org.ua/news/nasirov-zberihav-vdoma-dokument-pro-kryminalnu-spravu-proty-tsentru-protydiji-koruptsiji/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"Екс-голова Державної фіскальної служби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"Онищенко",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"",</w:t>
        <w:br/>
        <w:t xml:space="preserve">            "position": "Прокурори ГПУ",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Поліцейський, який напідпитку скоїв ДТП в Запоріжжі, уникнув покарання</w:t>
      </w:r>
    </w:p>
    <w:p>
      <w:r>
        <w:t>Date: 12/04/17</w:t>
      </w:r>
    </w:p>
    <w:p>
      <w:r>
        <w:t>Link: https://antac.org.ua/news/politsejskyj-yakyj-napidpytku-skojiv-dtp-v-zaporizhzhi-unyknuv-pokarannya/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Васильчук",</w:t>
        <w:br/>
        <w:t xml:space="preserve">            "position": "Підполковник управління поліції в Запорізькій області",</w:t>
        <w:br/>
        <w:t xml:space="preserve">            "affiliations": [</w:t>
        <w:br/>
        <w:t xml:space="preserve">                "Поліція"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Князєв",</w:t>
        <w:br/>
        <w:t xml:space="preserve">            "position": "Голова Національної поліції",</w:t>
        <w:br/>
        <w:t xml:space="preserve">            "affiliations": [</w:t>
        <w:br/>
        <w:t xml:space="preserve">                "Національна поліція"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"Єгор Соболєв",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Влада має зупинити наступ на антикорупціонерів – РПР</w:t>
      </w:r>
    </w:p>
    <w:p>
      <w:r>
        <w:t>Date: 03/04/17</w:t>
      </w:r>
    </w:p>
    <w:p>
      <w:r>
        <w:t>Link: https://antac.org.ua/news/vlada-maje-zupynyty-nastup-na-antykoruptsioneriv-rpr/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За провал е-декларування Уряд має звільнити керівництво НАЗК – активісти</w:t>
      </w:r>
    </w:p>
    <w:p>
      <w:r>
        <w:t>Date: 29/03/17</w:t>
      </w:r>
    </w:p>
    <w:p>
      <w:r>
        <w:t>Link: https://antac.org.ua/news/za-proval-e-deklaruvannya-uryad-maje-zvilnyty-kerivnytstvo-nazk-aktyvisty/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"керівництво Національного агентства з питань запобігання корупції",</w:t>
        <w:br/>
        <w:t xml:space="preserve">            "position": "керівний склад",</w:t>
        <w:br/>
        <w:t xml:space="preserve">            "affiliations": [</w:t>
        <w:br/>
        <w:t xml:space="preserve">                "Національне агентство з питань запобігання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"державні службовці",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"Державний реєстр декларацій"</w:t>
        <w:br/>
        <w:t xml:space="preserve">    ]</w:t>
        <w:br/>
        <w:t>}</w:t>
      </w:r>
    </w:p>
    <w:p>
      <w:pPr>
        <w:pStyle w:val="Heading1"/>
      </w:pPr>
      <w:r>
        <w:t>Epic Fail Холодницького: САП допоміг Фірташу узаконитися на ЗТМК</w:t>
      </w:r>
    </w:p>
    <w:p>
      <w:r>
        <w:t>Date: 28/03/17</w:t>
      </w:r>
    </w:p>
    <w:p>
      <w:r>
        <w:t>Link: https://antac.org.ua/news/epic-fail-holodnytskoho-sap-dopomih-firtashu-uzakonytysya-na-ztmk/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антикорупційної прокуратури"</w:t>
        <w:br/>
        <w:t xml:space="preserve">        },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</w:t>
        <w:br/>
        <w:t xml:space="preserve">                "Фірташевський офшор"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титано-магнієвму комбінат (ЗТМК)",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"Фірташевський офшор"</w:t>
        <w:br/>
        <w:t xml:space="preserve">    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Контррозвідка в білих халатах: СБУ проти пацієнтів</w:t>
      </w:r>
    </w:p>
    <w:p>
      <w:r>
        <w:t>Date: 24/03/17</w:t>
      </w:r>
    </w:p>
    <w:p>
      <w:r>
        <w:t>Link: https://antac.org.ua/news/kontrrozvidka-v-bilyh-halatah-sbu-proty-patsijentiv/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"Контррозвідники",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"Міністерство охорони здоров'я",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"ЮНІСЕФ",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"ПРООН",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"СБУ",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Друге засідання у справі ЦПК проти СБУ: судити буде суддя Арсірій</w:t>
      </w:r>
    </w:p>
    <w:p>
      <w:r>
        <w:t>Date: 21/03/17</w:t>
      </w:r>
    </w:p>
    <w:p>
      <w:r>
        <w:t>Link: https://antac.org.ua/news/druhe-zasidannya-u-spravi-tspk-proty-sbu-sudyty-bude-suddya-arsirij/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"ЦПК",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"СБУ",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"Руслан Арсірій",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"НАЗК",</w:t>
        <w:br/>
        <w:t xml:space="preserve">        "СБУ"</w:t>
        <w:br/>
        <w:t xml:space="preserve">    ]</w:t>
        <w:br/>
        <w:t>}</w:t>
      </w:r>
    </w:p>
    <w:p>
      <w:pPr>
        <w:pStyle w:val="Heading1"/>
      </w:pPr>
      <w:r>
        <w:t>Активісти пропонують Уряду довірити аудит НАБУ трьом іноземним прокурорам</w:t>
      </w:r>
    </w:p>
    <w:p>
      <w:r>
        <w:t>Date: 21/03/17</w:t>
      </w:r>
    </w:p>
    <w:p>
      <w:r>
        <w:t>Link: https://antac.org.ua/news/aktyvisty-proponuyut-uryadu-doviryty-audyt-nabu-trom-inozemnym-prokuroram/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"Марта Борщ",</w:t>
        <w:br/>
        <w:t xml:space="preserve">            "position": "Прокурор",</w:t>
        <w:br/>
        <w:t xml:space="preserve">            "affiliations": [</w:t>
        <w:br/>
        <w:t xml:space="preserve">                "Прокуратура Північного округу Каліфорнії"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"Павло Лазаренко",</w:t>
        <w:br/>
        <w:t xml:space="preserve">            "position": "Колишній український прем'єр-міністр"</w:t>
        <w:br/>
        <w:t xml:space="preserve">        },</w:t>
        <w:br/>
        <w:t xml:space="preserve">        {</w:t>
        <w:br/>
        <w:t xml:space="preserve">            "name": "Карлос Кастресана",</w:t>
        <w:br/>
        <w:t xml:space="preserve">            "position": "Іспанський прокурор"</w:t>
        <w:br/>
        <w:t xml:space="preserve">        },</w:t>
        <w:br/>
        <w:t xml:space="preserve">        {</w:t>
        <w:br/>
        <w:t xml:space="preserve">            "name": "Джованні Кесслер",</w:t>
        <w:br/>
        <w:t xml:space="preserve">            "position": "Італійський прокурор та генеральний директор Європейського управління боротьби з шахрайством"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"Реанімаційний пакет реформ",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"Громадське об'єднання"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"Громадське об'єднання"</w:t>
        <w:br/>
        <w:t xml:space="preserve">        },</w:t>
        <w:br/>
        <w:t xml:space="preserve">        {</w:t>
        <w:br/>
        <w:t xml:space="preserve">            "entity": "Трансперенсі Інтернешенл Україна",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АНОНС – громадськість подає Уряду кандидатів в аудитори НАБУ</w:t>
      </w:r>
    </w:p>
    <w:p>
      <w:r>
        <w:t>Date: 20/03/17</w:t>
      </w:r>
    </w:p>
    <w:p>
      <w:r>
        <w:t>Link: https://antac.org.ua/news/anons-hromadskist-podaje-uryadu-kandydativ-v-audytory-nabu/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Гройсман",</w:t>
        <w:br/>
        <w:t xml:space="preserve">            "position": "Прем’єр-міністр",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АНОНС – “лижні інструктори” та мультгерої пікетуватимуть Верховну Раду – хочуть стати аудиторами НАБУ</w:t>
      </w:r>
    </w:p>
    <w:p>
      <w:r>
        <w:t>Date: 17/03/17</w:t>
      </w:r>
    </w:p>
    <w:p>
      <w:r>
        <w:t>Link: https://antac.org.ua/news/anons/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 антикорупційних організацій",</w:t>
        <w:br/>
        <w:t xml:space="preserve">            "position": "Учасники акції",</w:t>
        <w:br/>
        <w:t xml:space="preserve">            "affiliations": [</w:t>
        <w:br/>
        <w:t xml:space="preserve">                "Антикорупційні організації"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"Звичайні кияни",</w:t>
        <w:br/>
        <w:t xml:space="preserve">            "position": "Учасники акції",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Замість сплати 300 млн грн боргу державі МАУ Коломойського хоче “мирову”</w:t>
      </w:r>
    </w:p>
    <w:p>
      <w:r>
        <w:t>Date: 17/03/17</w:t>
      </w:r>
    </w:p>
    <w:p>
      <w:r>
        <w:t>Link: https://antac.org.ua/news/zamist-splaty-300-mln-hrn-borhu-derzhavi-mau-kolomojskoho-hoche-myrovu/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Омелян",</w:t>
        <w:br/>
        <w:t xml:space="preserve">            "position": "Міністр",</w:t>
        <w:br/>
        <w:t xml:space="preserve">            "affiliations": [</w:t>
        <w:br/>
        <w:t xml:space="preserve">                "Мінінфраструктури"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"Народний депутат"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"Міжнародні авіалінії України",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"Державний фонд фінансування загальнодержавних витрат на авіаційну діяльність та участь України у міжнародних авіаційних організаціях",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"Мінінфраструктури"</w:t>
        <w:br/>
        <w:t xml:space="preserve">    ]</w:t>
        <w:br/>
        <w:t>}</w:t>
      </w:r>
    </w:p>
    <w:p>
      <w:pPr>
        <w:pStyle w:val="Heading1"/>
      </w:pPr>
      <w:r>
        <w:t>ЦПК подали в суд на СБУ через утаємничення е-декларацій – документи</w:t>
      </w:r>
    </w:p>
    <w:p>
      <w:r>
        <w:t>Date: 06/03/17</w:t>
      </w:r>
    </w:p>
    <w:p>
      <w:r>
        <w:t>Link: https://antac.org.ua/news/tspk-podaly-v-sud-na-sbu-cherez-utajemnychennya-e-deklaratsij-dokumenty/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"Антикорупційна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 України",</w:t>
        <w:br/>
        <w:t xml:space="preserve">            "position": "Служба безпеки",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"НАЗК",</w:t>
        <w:br/>
        <w:t xml:space="preserve">        "Окружний адміністративний суд Києва"</w:t>
        <w:br/>
        <w:t xml:space="preserve">    ]</w:t>
        <w:br/>
        <w:t>}</w:t>
      </w:r>
    </w:p>
    <w:p>
      <w:pPr>
        <w:pStyle w:val="Heading1"/>
      </w:pPr>
      <w:r>
        <w:t>Втрати від зняття санкцій ЄС з Юри “Єнакієвського” – 5,4 млрд гривень</w:t>
      </w:r>
    </w:p>
    <w:p>
      <w:r>
        <w:t>Date: 06/03/17</w:t>
      </w:r>
    </w:p>
    <w:p>
      <w:r>
        <w:t>Link: https://antac.org.ua/news/cherez-znyattya-sanktsij-es-z-poplichnyka-yanukovycha-yury-enakijevskoho-ukrajina-vtratyla-5-4-mlrd-hryven-aktyvisty/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"Порошенко",</w:t>
        <w:br/>
        <w:t xml:space="preserve">            "position": "Президент",</w:t>
        <w:br/>
        <w:t xml:space="preserve">            "affiliations": [</w:t>
        <w:br/>
        <w:t xml:space="preserve">                "Адміністрація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Іванющенко (Єнакієвський)",</w:t>
        <w:br/>
        <w:t xml:space="preserve">            "position": "Соратник Януковича",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АНОНС – Активісти принесуть Президенту “криваві тушки-іванюшки” від Юри Єнакієвського, з якого ЄС зняли санкції</w:t>
      </w:r>
    </w:p>
    <w:p>
      <w:r>
        <w:t>Date: 03/03/17</w:t>
      </w:r>
    </w:p>
    <w:p>
      <w:r>
        <w:t>Link: https://antac.org.ua/news/anons-aktyvisty-prynesut-poroshenko-kryvavi-tushky-ivanyushky-vid-yury-ivanyuschenka-z-yakoho-es-znyaly-sanktsiji/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Іванющенко",</w:t>
        <w:br/>
        <w:t xml:space="preserve">            "position": "Близький соратник Януковича",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Вища кваліфкомісія приховує від суспільства досьє майбутніх суддів Вищого суду</w:t>
      </w:r>
    </w:p>
    <w:p>
      <w:r>
        <w:t>Date: 03/03/17</w:t>
      </w:r>
    </w:p>
    <w:p>
      <w:r>
        <w:t>Link: https://antac.org.ua/news/vyscha-kvalifkomisiya-pryhovuje-vid-suspilstva-dosje-majbutnih-suddiv-vyschoho-sudu/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"громадські активісти",</w:t>
        <w:br/>
        <w:t xml:space="preserve">            "position": "учасники акції",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кваліфікаційна комісія суддів",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Центр протидії корупції подав в суд на СБУ за засекречення декларацій</w:t>
      </w:r>
    </w:p>
    <w:p>
      <w:r>
        <w:t>Date: 03/03/17</w:t>
      </w:r>
    </w:p>
    <w:p>
      <w:r>
        <w:t>Link: https://antac.org.ua/news/anons-tsentr-protydiji-koruptsiji-podav-v-sud-na-sbu-za-zasekrechennya-deklaratsij/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"громадська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 України",</w:t>
        <w:br/>
        <w:t xml:space="preserve">            "position": "Служба безпеки",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"НАЗК",</w:t>
        <w:br/>
        <w:t xml:space="preserve">            "position": "НАЗК",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Вища кваліфкомісія приховує від суспільства досьє майбутніх суддів Верховного суду – активісти</w:t>
      </w:r>
    </w:p>
    <w:p>
      <w:r>
        <w:t>Date: 01/03/17</w:t>
      </w:r>
    </w:p>
    <w:p>
      <w:r>
        <w:t>Link: https://antac.org.ua/news/vyscha-kvalifkomisiya-pryhovuje-vid-suspilstva-dosje-majbutnih-suddiv-vyschoho-sudu-aktyvisty/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"громадські активісти",</w:t>
        <w:br/>
        <w:t xml:space="preserve">            "position": "учасники акції",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суддів",</w:t>
        <w:br/>
        <w:t xml:space="preserve">            "position": "Комісія",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Марш невідомих суддів – ВККС засекретила інфо про кандидатів до Верховного суду</w:t>
      </w:r>
    </w:p>
    <w:p>
      <w:r>
        <w:t>Date: 28/02/17</w:t>
      </w:r>
    </w:p>
    <w:p>
      <w:r>
        <w:t>Link: https://antac.org.ua/news/anons-marsh-nevidomyh-suddiv-vkks-zasekretyla-info-pro-kandydativ-do-verhovnoho-sudu/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"Активісти",</w:t>
        <w:br/>
        <w:t xml:space="preserve">            "position": "Учасники акції",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ВККС",</w:t>
        <w:br/>
        <w:t xml:space="preserve">            "position": "Члени комісії",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кваліфікаційна комісія суддів",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 України"</w:t>
        <w:br/>
        <w:t xml:space="preserve">    ]</w:t>
        <w:br/>
        <w:t>}</w:t>
      </w:r>
    </w:p>
    <w:p>
      <w:pPr>
        <w:pStyle w:val="Heading1"/>
      </w:pPr>
      <w:r>
        <w:t>Рекомендації III конференції “Повернення украдених активів корумпованої політичної еліти України”</w:t>
      </w:r>
    </w:p>
    <w:p>
      <w:r>
        <w:t>Date: 22/02/17</w:t>
      </w:r>
    </w:p>
    <w:p>
      <w:r>
        <w:t>Link: https://antac.org.ua/news/rekomendatsiji-iii-konferentsiji-povernennya-ukradenyh-aktyviv-korumpovanoji-politychnoji-elity-ukrajiny/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"Хосе Угас",</w:t>
        <w:br/>
        <w:t xml:space="preserve">            "position": "Голова Правління Transparency International",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Підлеглий Луценка, який їздить на авто 91-річної бабусі, уникнув звільнення</w:t>
      </w:r>
    </w:p>
    <w:p>
      <w:r>
        <w:t>Date: 21/02/17</w:t>
      </w:r>
    </w:p>
    <w:p>
      <w:r>
        <w:t>Link: https://antac.org.ua/news/pidlehlyj-lutsenka-yakyj-jizdyt-na-avto-91-richnoji-babusi-unyknuv-pokarannya/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Амплеєв",</w:t>
        <w:br/>
        <w:t xml:space="preserve">            "position": "Прокурор управління нагляду за фіскальними органами",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"Геннадій Путято",</w:t>
        <w:br/>
        <w:t xml:space="preserve">            "position": "Заступник начальника управління внутрішньої безпеки Генеральної інспекції",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"Генеральна інспекція ГПУ",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Шокін-2. Питання до Юрія Луценка</w:t>
      </w:r>
    </w:p>
    <w:p>
      <w:r>
        <w:t>Date: 14/02/17</w:t>
      </w:r>
    </w:p>
    <w:p>
      <w:r>
        <w:t>Link: https://antac.org.ua/news/shokin-2-pytannya-do-yuriya-lutsenka/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Ярема",</w:t>
        <w:br/>
        <w:t xml:space="preserve">            "position": "Генпрокурор"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"Рада"</w:t>
        <w:br/>
        <w:t xml:space="preserve">    ]</w:t>
        <w:br/>
        <w:t>}</w:t>
      </w:r>
    </w:p>
    <w:p>
      <w:pPr>
        <w:pStyle w:val="Heading1"/>
      </w:pPr>
      <w:r>
        <w:t>За украдені талони і брехню в декларації Луценко виніс двом прокурорам догану і застереження</w:t>
      </w:r>
    </w:p>
    <w:p>
      <w:r>
        <w:t>Date: 09/02/17</w:t>
      </w:r>
    </w:p>
    <w:p>
      <w:r>
        <w:t>Link: https://antac.org.ua/news/za-ukradeni-talony-i-brehnyu-v-deklaratsiji-lutsenko-vynis-dvom-prokuroram-dohanu-i-zasterezhennya/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Алфімов",</w:t>
        <w:br/>
        <w:t xml:space="preserve">            "position": "Старший слідчий ГПУ"</w:t>
        <w:br/>
        <w:t xml:space="preserve">        },</w:t>
        <w:br/>
        <w:t xml:space="preserve">        {</w:t>
        <w:br/>
        <w:t xml:space="preserve">            "name": "Сергій Стороженко",</w:t>
        <w:br/>
        <w:t xml:space="preserve">            "position": "Прокурор-втікач"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Активісти встановили на Банковій пам’ятник президенту-брехуну</w:t>
      </w:r>
    </w:p>
    <w:p>
      <w:r>
        <w:t>Date: 07/02/17</w:t>
      </w:r>
    </w:p>
    <w:p>
      <w:r>
        <w:t>Link: https://antac.org.ua/news/aktyvisty-vstanovyly-na-bankovij-pam-yatnyk-prezydentu-brehunu/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"Адміністрація Президента",</w:t>
        <w:br/>
        <w:t xml:space="preserve">        "Парламент",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АНОНС – Президент забрехався: на Банковій встановлять пам’ятник брехуну</w:t>
      </w:r>
    </w:p>
    <w:p>
      <w:r>
        <w:t>Date: 06/02/17</w:t>
      </w:r>
    </w:p>
    <w:p>
      <w:r>
        <w:t>Link: https://antac.org.ua/news/anons-prezydent-zabrehavsya-pid-administratsijeyu-prezydenta-vstanovlyat-pam-yatnyk-brehunu/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</w:t>
        <w:br/>
        <w:t xml:space="preserve">                "Адміністрація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"Громадські організації",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Битва за 6 мільярдів. Пацієнти проти корупціонерів</w:t>
      </w:r>
    </w:p>
    <w:p>
      <w:r>
        <w:t>Date: 06/02/17</w:t>
      </w:r>
    </w:p>
    <w:p>
      <w:r>
        <w:t>Link: https://antac.org.ua/news/bytva-za-6-milyardiv-patsijenty-proty-koruptsioneriv/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"Члени Комітету Верховної Ради з охорони здоров’я",</w:t>
        <w:br/>
        <w:t xml:space="preserve">            "position": "Невідомо",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"Міністерство"</w:t>
        <w:br/>
        <w:t xml:space="preserve">    ]</w:t>
        <w:br/>
        <w:t>}</w:t>
      </w:r>
    </w:p>
    <w:p>
      <w:pPr>
        <w:pStyle w:val="Heading1"/>
      </w:pPr>
      <w:r>
        <w:t>У Раді хочуть заборонити іноземцям робити аудит НАБУ та працювати в конкурсних комісіях</w:t>
      </w:r>
    </w:p>
    <w:p>
      <w:r>
        <w:t>Date: 03/02/17</w:t>
      </w:r>
    </w:p>
    <w:p>
      <w:r>
        <w:t>Link: https://antac.org.ua/news/u-radi-hochut-zaboronyty-inozemtsyam-robyty-audyt-nabu-ta-pratsyuvaty-v-konkursnyh-komisiyah/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Луценко",</w:t>
        <w:br/>
        <w:t xml:space="preserve">            "position": "Нардеп",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Купрій",</w:t>
        <w:br/>
        <w:t xml:space="preserve">            "position": "Нардеп",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Левченко",</w:t>
        <w:br/>
        <w:t xml:space="preserve">            "position": "Нардеп",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"Рада",</w:t>
        <w:br/>
        <w:t xml:space="preserve">        "Уряд",</w:t>
        <w:br/>
        <w:t xml:space="preserve">        "Антикорупційний комітет",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Слідом за НАБУ столична поліція теж почала розслідувати законність роздачі державних квартир працівникам ДУС</w:t>
      </w:r>
    </w:p>
    <w:p>
      <w:r>
        <w:t>Date: 03/02/17</w:t>
      </w:r>
    </w:p>
    <w:p>
      <w:r>
        <w:t>Link: https://antac.org.ua/news/slidom-za-nabu-stolychna-politsiya-tezh-pochala-rozsliduvaty-zakonnist-rozdachi-derzhavnyh-kvartyr-pratsivnykam-dus/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"Марія Єремєєнко",</w:t>
        <w:br/>
        <w:t xml:space="preserve">            "position": "Начальниця одного з управлінь ДУСі"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управління справами",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"Головне управління Національної поліції в Києві",</w:t>
        <w:br/>
        <w:t xml:space="preserve">        "Єдиний реєстр досудових розслідувань",</w:t>
        <w:br/>
        <w:t xml:space="preserve">        "Голосіївський райвідділ поліції"</w:t>
        <w:br/>
        <w:t xml:space="preserve">    ]</w:t>
        <w:br/>
        <w:t>}</w:t>
      </w:r>
    </w:p>
    <w:p>
      <w:pPr>
        <w:pStyle w:val="Heading1"/>
      </w:pPr>
      <w:r>
        <w:t>Змусили ГПУ через суд розслідувати багатства керівника Києво-Святошинської прокуратури</w:t>
      </w:r>
    </w:p>
    <w:p>
      <w:r>
        <w:t>Date: 02/02/17</w:t>
      </w:r>
    </w:p>
    <w:p>
      <w:r>
        <w:t>Link: https://antac.org.ua/news/zmusyly-hpu-cherez-sud-rozsliduvaty-bahatstva-kerivnyka-kyjevo-svyatoshynskoji-prokuratury/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Дмитруня",</w:t>
        <w:br/>
        <w:t xml:space="preserve">            "position": "Керівник Києво-Святошинської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"Л.І Цокол",</w:t>
        <w:br/>
        <w:t xml:space="preserve">            "position": "Слідчий суддя Печерського районного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"ГПУ"</w:t>
        <w:br/>
        <w:t xml:space="preserve">    ]</w:t>
        <w:br/>
        <w:t>}</w:t>
      </w:r>
    </w:p>
    <w:p>
      <w:pPr>
        <w:pStyle w:val="Heading1"/>
      </w:pPr>
      <w:r>
        <w:t>Луценко узаконив відмову Холодницького підписувати підозру МАУ-менедежерам Коломойського</w:t>
      </w:r>
    </w:p>
    <w:p>
      <w:r>
        <w:t>Date: 31/01/17</w:t>
      </w:r>
    </w:p>
    <w:p>
      <w:r>
        <w:t>Link: https://antac.org.ua/news/lutsenko-uzakonyv-vidmovu-holodnytskoho-pidpysuvaty-pidozru-mau-menedezheram-kolomojskoho/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Антонюк",</w:t>
        <w:br/>
        <w:t xml:space="preserve">            "position": "Екс-керівник Державіаслужби",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"Назар Холодницький",</w:t>
        <w:br/>
        <w:t xml:space="preserve">            "position": "Підлеглий Генпрокурора",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"МАУ (Міжнародні авіалінії України)",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бюро)",</w:t>
        <w:br/>
        <w:t xml:space="preserve">        "Державіаслужба"</w:t>
        <w:br/>
        <w:t xml:space="preserve">    ]</w:t>
        <w:br/>
        <w:t>}</w:t>
      </w:r>
    </w:p>
    <w:p>
      <w:pPr>
        <w:pStyle w:val="Heading1"/>
      </w:pPr>
      <w:r>
        <w:t>НАБУ розслідує, як в ГПУ злили справи проти Злочевського та Burisma</w:t>
      </w:r>
    </w:p>
    <w:p>
      <w:r>
        <w:t>Date: 23/01/17</w:t>
      </w:r>
    </w:p>
    <w:p>
      <w:r>
        <w:t>Link: https://antac.org.ua/news/nabu-rozsliduje-yak-v-hpu-zlyly-spravy-proty-zlochevskoho-ta-burisma/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Злочевський",</w:t>
        <w:br/>
        <w:t xml:space="preserve">            "position": "Президент групи компаній Burisma Group",</w:t>
        <w:br/>
        <w:t xml:space="preserve">            "affiliations": [</w:t>
        <w:br/>
        <w:t xml:space="preserve">                "Burisma Group"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"Burisma Group",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України (НАБУ)",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Численні невдачі Генеральної прокуратури України підтверджують необхідність серйозної реформи відомства – антикорупціонери</w:t>
      </w:r>
    </w:p>
    <w:p>
      <w:r>
        <w:t>Date: 23/01/17</w:t>
      </w:r>
    </w:p>
    <w:p>
      <w:r>
        <w:t>Link: https://antac.org.ua/news/chyslenni-nevdachi-heneralnoji-prokuratury-ukrajiny-pidtverdzhuyut-neobhidnist-serjoznoji-reformy-vidomstva-antykoruptsionery/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Злочевський",</w:t>
        <w:br/>
        <w:t xml:space="preserve">            "position": "Президент групи компаній Burisma Group",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"Burisma Group",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НАЗК шукає сумісництво у викладацькій діяльності Сергія Лещенка</w:t>
      </w:r>
    </w:p>
    <w:p>
      <w:r>
        <w:t>Date: 17/01/17</w:t>
      </w:r>
    </w:p>
    <w:p>
      <w:r>
        <w:t>Link: https://antac.org.ua/news/nazk-shukaje-sumisnytstvo-u-vykladatskij-diyalnosti-serhiya-leschenka/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Лещенко",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"Центр протидії корупції",</w:t>
        <w:br/>
        <w:t xml:space="preserve">                "Києво-Могилянська Академія"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Майже 1000 чиновників не подали е-декларації за 2015 рік – документ</w:t>
      </w:r>
    </w:p>
    <w:p>
      <w:r>
        <w:t>Date: 12/01/17</w:t>
      </w:r>
    </w:p>
    <w:p>
      <w:r>
        <w:t>Link: https://antac.org.ua/news/majzhe-1000-vysokoposadovtsiv-ne-podaly-e-deklaratsiji-za-2015-rik-dokument/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"872 держслужбовців",</w:t>
        <w:br/>
        <w:t xml:space="preserve">            "position": "",</w:t>
        <w:br/>
        <w:t xml:space="preserve">            "affiliations": [</w:t>
        <w:br/>
        <w:t xml:space="preserve">                "Нацагентство із запобігання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"57 чиновників",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"Нацагентство із запобігання корупції"</w:t>
        <w:br/>
        <w:t xml:space="preserve">    ]</w:t>
        <w:br/>
        <w:t>}</w:t>
      </w:r>
    </w:p>
    <w:p>
      <w:pPr>
        <w:pStyle w:val="Heading1"/>
      </w:pPr>
      <w:r>
        <w:t>Як чиновники порушують тендерне законодавство під час закупівлі ліків – схеми та методи</w:t>
      </w:r>
    </w:p>
    <w:p>
      <w:r>
        <w:t>Date: 29/12/16</w:t>
      </w:r>
    </w:p>
    <w:p>
      <w:r>
        <w:t>Link: https://antac.org.ua/news/yak-chynovnyky-porushuyut-tenderne-zakonodavstvo-pid-chas-zakupivli-likiv-shemy-ta-metody/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"Антимонопольний комітет",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"Фармацевтичні ділки",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Через скаргу ЦПК Харківобленерго скасував 70-мільйонний тендер</w:t>
      </w:r>
    </w:p>
    <w:p>
      <w:r>
        <w:t>Date: 29/12/16</w:t>
      </w:r>
    </w:p>
    <w:p>
      <w:r>
        <w:t>Link: https://antac.org.ua/news/cherez-skarhu-tspk-harkivoblenerho-skasuvav-70-miljonnyj-tender/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"Ю.В Єфімов",</w:t>
        <w:br/>
        <w:t xml:space="preserve">            "position": "начальник Північно-Східного офісу Держаудитслужби",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"Акціонерна компанія «Харківобленерго»",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"Державна аудиторська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Нацполіція розслідує фальсифікацію конкурсу на голову Миколаївської ОДА, в якому переміг нардеп від БПП</w:t>
      </w:r>
    </w:p>
    <w:p>
      <w:r>
        <w:t>Date: 27/12/16</w:t>
      </w:r>
    </w:p>
    <w:p>
      <w:r>
        <w:t>Link: https://antac.org.ua/news/natspolitsiya-rozsliduje-falsyfikatsiji-pid-chas-pryznachennya-savchenka-holovoyu-mykolajivskoji-oda/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"С.Є.Лисенко",</w:t>
        <w:br/>
        <w:t xml:space="preserve">            "position": "Заступник начальника відділу Головного слідчого управління Нацполіції",</w:t>
        <w:br/>
        <w:t xml:space="preserve">            "affiliations": [</w:t>
        <w:br/>
        <w:t xml:space="preserve">                "Національна поліція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"Миколаївська обласна державна адміністрація",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"Комісія з питань вищого корпусу державної служби"</w:t>
        <w:br/>
        <w:t xml:space="preserve">    ]</w:t>
        <w:br/>
        <w:t>}</w:t>
      </w:r>
    </w:p>
    <w:p>
      <w:pPr>
        <w:pStyle w:val="Heading1"/>
      </w:pPr>
      <w:r>
        <w:t>Антикорупційний комітет ВРУ рекомендував Раді і Уряду призначити двох міжнародних аудиторів оцінювати НАБУ</w:t>
      </w:r>
    </w:p>
    <w:p>
      <w:r>
        <w:t>Date: 21/12/16</w:t>
      </w:r>
    </w:p>
    <w:p>
      <w:r>
        <w:t>Link: https://antac.org.ua/news/antykoruptsijnyj-komitet-vru-rekomenduvav-radi-i-uryadu-pryznachyty-dvoh-mizhnarodnyh-audytoriv-otsinyuvaty-nabu/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"Роберт Сторч",</w:t>
        <w:br/>
        <w:t xml:space="preserve">            "position": "Американський аудитор",</w:t>
        <w:br/>
        <w:t xml:space="preserve">            "affiliations": [</w:t>
        <w:br/>
        <w:t xml:space="preserve">                "Посольство США в Україні"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"Джовані Кесслер",</w:t>
        <w:br/>
        <w:t xml:space="preserve">            "position": "Генеральний директор Європейського управління боротьби з шахрайством (OLAF)",</w:t>
        <w:br/>
        <w:t xml:space="preserve">            "affiliations": [</w:t>
        <w:br/>
        <w:t xml:space="preserve">                "Кабінет міністрів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Верховної Ради України з питань запобігання та протидії корупції",</w:t>
        <w:br/>
        <w:t xml:space="preserve">        "Парламент України",</w:t>
        <w:br/>
        <w:t xml:space="preserve">        "Національне антикорупційне бюро",</w:t>
        <w:br/>
        <w:t xml:space="preserve">        "Уряд України"</w:t>
        <w:br/>
        <w:t xml:space="preserve">    ]</w:t>
        <w:br/>
        <w:t>}</w:t>
      </w:r>
    </w:p>
    <w:p>
      <w:pPr>
        <w:pStyle w:val="Heading1"/>
      </w:pPr>
      <w:r>
        <w:t>АНОНС – Е-декларування в заручниках у Конституційного суду – акція в день засідання КС</w:t>
      </w:r>
    </w:p>
    <w:p>
      <w:r>
        <w:t>Date: 21/12/16</w:t>
      </w:r>
    </w:p>
    <w:p>
      <w:r>
        <w:t>Link: https://antac.org.ua/news/anons-e-deklaruvannya-v-zaruchnykah-u-konstytutsijnoho-sudu-aktsiya-v-den-zasidannya-ks/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"",</w:t>
        <w:br/>
        <w:t xml:space="preserve">            "affiliations": [</w:t>
        <w:br/>
        <w:t xml:space="preserve">                "Опозиційний Блок",</w:t>
        <w:br/>
        <w:t xml:space="preserve">                "Відродження"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"судді",</w:t>
        <w:br/>
        <w:t xml:space="preserve">            "position": "",</w:t>
        <w:br/>
        <w:t xml:space="preserve">            "affiliations": [</w:t>
        <w:br/>
        <w:t xml:space="preserve">                "Конституційний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"екс-президент",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"Конституційний суд",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Першу зовнішню оцінку НАБУ можуть доручити італійському прокурору та аудитору ФБР США</w:t>
      </w:r>
    </w:p>
    <w:p>
      <w:r>
        <w:t>Date: 20/12/16</w:t>
      </w:r>
    </w:p>
    <w:p>
      <w:r>
        <w:t>Link: https://antac.org.ua/news/pershu-zovnishnyu-otsinku-nabu-mozhut-doruchyty-italijskomu-prokuroru-kessleru-ta-audytoru-fbr-ssha-storchu/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Ситник",</w:t>
        <w:br/>
        <w:t xml:space="preserve">            "position": "Директор Бюро",</w:t>
        <w:br/>
        <w:t xml:space="preserve">            "affiliations": [</w:t>
        <w:br/>
        <w:t xml:space="preserve">                "Антикорупційне Бюро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"Джованні Кесслер",</w:t>
        <w:br/>
        <w:t xml:space="preserve">            "position": "Генеральний директор",</w:t>
        <w:br/>
        <w:t xml:space="preserve">            "affiliations": [</w:t>
        <w:br/>
        <w:t xml:space="preserve">                "Європейське управління боротьби з шахрайством (ОЛАФ)"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"Роберт Сторч",</w:t>
        <w:br/>
        <w:t xml:space="preserve">            "position": "Заступник генерального інспектора",</w:t>
        <w:br/>
        <w:t xml:space="preserve">            "affiliations": [</w:t>
        <w:br/>
        <w:t xml:space="preserve">                "Міністерство юстиції США"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"Єгор Соболєв",</w:t>
        <w:br/>
        <w:t xml:space="preserve">            "position": "Голова Комітету ВР з питань запобігання і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"Парламент",</w:t>
        <w:br/>
        <w:t xml:space="preserve">        "Уряд",</w:t>
        <w:br/>
        <w:t xml:space="preserve">        "ФБР",</w:t>
        <w:br/>
        <w:t xml:space="preserve">        "Інтерпол"</w:t>
        <w:br/>
        <w:t xml:space="preserve">    ]</w:t>
        <w:br/>
        <w:t>}</w:t>
      </w:r>
    </w:p>
    <w:p>
      <w:pPr>
        <w:pStyle w:val="Heading1"/>
      </w:pPr>
      <w:r>
        <w:t>АНОНС – Завтра Антикорупційний комітет вибере одного з трьох зовнішніх аудиторів НАБУ</w:t>
      </w:r>
    </w:p>
    <w:p>
      <w:r>
        <w:t>Date: 20/12/16</w:t>
      </w:r>
    </w:p>
    <w:p>
      <w:r>
        <w:t>Link: https://antac.org.ua/news/anons-zavtra-antykoruptsijnyj-komitet-vybere-odnoho-z-troh-zovnishnih-audytoriv-nabu/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"Член комісії зовнішнього контролю",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"Кабінет Міністрів",</w:t>
        <w:br/>
        <w:t xml:space="preserve">            "position": "Член комісії зовнішнього контролю",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ВР з питань запобігання і протидії корупції",</w:t>
        <w:br/>
        <w:t xml:space="preserve">        "Антикорупційне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Розслідування схем банкрутства банків – не пріоритет для влади</w:t>
      </w:r>
    </w:p>
    <w:p>
      <w:r>
        <w:t>Date: 16/12/16</w:t>
      </w:r>
    </w:p>
    <w:p>
      <w:r>
        <w:t>Link: https://antac.org.ua/news/rozsliduvannya-shem-bankrutstva-bankiv-ne-priorytet-dlya-vlady/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"Національний Банк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"Фонд гарантування вкладів фізичних осіб",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Україна має останній шанс для повернення “активів Януковича”</w:t>
      </w:r>
    </w:p>
    <w:p>
      <w:r>
        <w:t>Date: 16/12/16</w:t>
      </w:r>
    </w:p>
    <w:p>
      <w:r>
        <w:t>Link: https://antac.org.ua/news/ukrajina-maje-ostannij-shans-dlya-povernennya-aktyviv-yanukovycha/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"Хосе Уґас",</w:t>
        <w:br/>
        <w:t xml:space="preserve">            "position": "Голова Правління глобального руху Transparency International",</w:t>
        <w:br/>
        <w:t xml:space="preserve">            "affiliations": [</w:t>
        <w:br/>
        <w:t xml:space="preserve">                "Transparency International"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"Transparency International Україна",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"Українська влада"</w:t>
        <w:br/>
        <w:t xml:space="preserve">    ]</w:t>
        <w:br/>
        <w:t>}</w:t>
      </w:r>
    </w:p>
    <w:p>
      <w:pPr>
        <w:pStyle w:val="Heading1"/>
      </w:pPr>
      <w:r>
        <w:t>Повернення активів корупціонерів: два з половиною роки без результату</w:t>
      </w:r>
    </w:p>
    <w:p>
      <w:r>
        <w:t>Date: 16/12/16</w:t>
      </w:r>
    </w:p>
    <w:p>
      <w:r>
        <w:t>Link: https://antac.org.ua/news/povernennya-aktyviv-koruptsioneriv-dva-z-polovynoyu-roky-bez-rezultatu/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"Янукович",</w:t>
        <w:br/>
        <w:t xml:space="preserve">            "position": "Президент",</w:t>
        <w:br/>
        <w:t xml:space="preserve">            "affiliations": [</w:t>
        <w:br/>
        <w:t xml:space="preserve">                "Режим Януковича"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"Правоохоронні органи"</w:t>
        <w:br/>
        <w:t xml:space="preserve">    ]</w:t>
        <w:br/>
        <w:t>}</w:t>
      </w:r>
    </w:p>
    <w:p>
      <w:pPr>
        <w:pStyle w:val="Heading1"/>
      </w:pPr>
      <w:r>
        <w:t>Громадськість закликає Гройсмана не призначати одіозних держсекретарів</w:t>
      </w:r>
    </w:p>
    <w:p>
      <w:r>
        <w:t>Date: 12/12/16</w:t>
      </w:r>
    </w:p>
    <w:p>
      <w:r>
        <w:t>Link: https://antac.org.ua/news/hromadskist-zaklykaje-hrojsmana-ne-pryznachaty-odioznyh-derzhsekretariv/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"Наталія Шолойко",</w:t>
        <w:br/>
        <w:t xml:space="preserve">            "position": "Державний секретар Міністерства охорони здоров'я",</w:t>
        <w:br/>
        <w:t xml:space="preserve">            "affiliations": [</w:t>
        <w:br/>
        <w:t xml:space="preserve">                "Міністерство охорони здоров'я"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Гройсман",</w:t>
        <w:br/>
        <w:t xml:space="preserve">            "position": "Прем'єр-міністр України",</w:t>
        <w:br/>
        <w:t xml:space="preserve">            "affiliations": [</w:t>
        <w:br/>
        <w:t xml:space="preserve">                "Кабінет міністрів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"Transparency International Ukraine",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"БФ «Пацієнти України»",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Хто наважиться стягнути борг з Коломойського: Луценко чи Холодницький?</w:t>
      </w:r>
    </w:p>
    <w:p>
      <w:r>
        <w:t>Date: 05/12/16</w:t>
      </w:r>
    </w:p>
    <w:p>
      <w:r>
        <w:t>Link: https://antac.org.ua/news/hto-navazhytsya-styahnuty-borh-z-kolomojskoho-lutsenko-chy-holodnytskyj/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"Холодницький",</w:t>
        <w:br/>
        <w:t xml:space="preserve">            "position": "Заступник генерального прокурора",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"Луценко",</w:t>
        <w:br/>
        <w:t xml:space="preserve">            "position": "Генеральний прокурор"</w:t>
        <w:br/>
        <w:t xml:space="preserve">        },</w:t>
        <w:br/>
        <w:t xml:space="preserve">        {</w:t>
        <w:br/>
        <w:t xml:space="preserve">            "name": "Коломойський",</w:t>
        <w:br/>
        <w:t xml:space="preserve">            "position": "Олігарх"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"МАУ",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"Державіаслужба",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– III Конференція з повернення активів: тупік чи нові можливості?</w:t>
      </w:r>
    </w:p>
    <w:p>
      <w:r>
        <w:t>Date: 30/11/16</w:t>
      </w:r>
    </w:p>
    <w:p>
      <w:r>
        <w:t>Link: https://antac.org.ua/news/anons-iii-konferentsiya-z-povernennya-aktyviv/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"Хосе Уґас",</w:t>
        <w:br/>
        <w:t xml:space="preserve">            "position": "Голова Transparency International",</w:t>
        <w:br/>
        <w:t xml:space="preserve">            "affiliations": [</w:t>
        <w:br/>
        <w:t xml:space="preserve">                "Transparency International"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"Альберто Фухіморі",</w:t>
        <w:br/>
        <w:t xml:space="preserve">            "position": "Екс-президент Перу"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"Transparency International Україна",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"Українські правоохоронні органи",</w:t>
        <w:br/>
        <w:t xml:space="preserve">        "Нові антикорупційні інституції"</w:t>
        <w:br/>
        <w:t xml:space="preserve">    ]</w:t>
        <w:br/>
        <w:t>}</w:t>
      </w:r>
    </w:p>
    <w:p>
      <w:pPr>
        <w:pStyle w:val="Heading1"/>
      </w:pPr>
      <w:r>
        <w:t>Суд зобов’язав Генпрокуратуру відкрити провадження проти своїх прокурорів за фабрикування справи на активістів</w:t>
      </w:r>
    </w:p>
    <w:p>
      <w:r>
        <w:t>Date: 25/11/16</w:t>
      </w:r>
    </w:p>
    <w:p>
      <w:r>
        <w:t>Link: https://antac.org.ua/news/sud-zobov-yazav-henprokuraturu-vidkryty-provadzhennya-proty-svojih-prokuroriv-za-fabrykuvannya-spravy-na-aktyvistiv/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"В.А.Писанець",</w:t>
        <w:br/>
        <w:t xml:space="preserve">            "position": "Слідчий суддя Печерського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"громадська організація Відповідне",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зобов’язав Нацполіцію розслідувати, як депутат Савченко став главою Миколаївської ОДА</w:t>
      </w:r>
    </w:p>
    <w:p>
      <w:r>
        <w:t>Date: 24/11/16</w:t>
      </w:r>
    </w:p>
    <w:p>
      <w:r>
        <w:t>Link: https://antac.org.ua/news/sud-zobov-yazav-natspolitsiyu-rozsliduvaty-yak-deputat-savchenko-stav-hlavoyu-mykolajivskoji-oda/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Савченко",</w:t>
        <w:br/>
        <w:t xml:space="preserve">            "position": "Голова Миколаївської ОДА",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"Національна поліція України",</w:t>
        <w:br/>
        <w:t xml:space="preserve">        "НАБУ (Національне антикорупційне бюро України)"</w:t>
        <w:br/>
        <w:t xml:space="preserve">    ]</w:t>
        <w:br/>
        <w:t>}</w:t>
      </w:r>
    </w:p>
    <w:p>
      <w:pPr>
        <w:pStyle w:val="Heading1"/>
      </w:pPr>
      <w:r>
        <w:t>За брехню в декларації Луценко “покарав” одіозного слідчого Суса доганою</w:t>
      </w:r>
    </w:p>
    <w:p>
      <w:r>
        <w:t>Date: 24/11/16</w:t>
      </w:r>
    </w:p>
    <w:p>
      <w:r>
        <w:t>Link: https://antac.org.ua/news/za-brehnyu-v-deklaratsiji-lutsenko-pokarav-odioznoho-prokurora-dohanoyu/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Сус",</w:t>
        <w:br/>
        <w:t xml:space="preserve">            "position": "Заступник начальника департаменту з розслідування особливо важливих справ у сфері економіки",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Без права на самостійне “прослуховування” НАБУ не зможе зібрати докази незаконного збагачення е-декларантів – активісти</w:t>
      </w:r>
    </w:p>
    <w:p>
      <w:r>
        <w:t>Date: 14/11/16</w:t>
      </w:r>
    </w:p>
    <w:p>
      <w:r>
        <w:t>Link: https://antac.org.ua/news/bez-prava-na-samostijne-prosluhovuvannya-nabu-ne-zmozhe-zibraty-dokazy-nezakonnoho-zbahachennya-e-deklarantiv-aktyvisty/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Парубій",</w:t>
        <w:br/>
        <w:t xml:space="preserve">            "position": "Спікер Верховної Ради"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– “Депутати, альо!” Активісти вимагають “прослушку” для НАБУ</w:t>
      </w:r>
    </w:p>
    <w:p>
      <w:r>
        <w:t>Date: 11/11/16</w:t>
      </w:r>
    </w:p>
    <w:p>
      <w:r>
        <w:t>Link: https://antac.org.ua/news/anons-deputaty-alo-aktyvisty-vymahayut-proslushku-dlya-nabu/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"громадські активісти",</w:t>
        <w:br/>
        <w:t xml:space="preserve">            "position": "учасники акції",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"спікер Верховної Ради",</w:t>
        <w:br/>
        <w:t xml:space="preserve">            "position": "спікер",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"голів фракцій",</w:t>
        <w:br/>
        <w:t xml:space="preserve">            "position": "голів фракцій",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Чиновники КМДА хочуть лікувати онкохворих чорнобильців кров’ю телят вартістю у мільйон</w:t>
      </w:r>
    </w:p>
    <w:p>
      <w:r>
        <w:t>Date: 08/11/16</w:t>
      </w:r>
    </w:p>
    <w:p>
      <w:r>
        <w:t>Link: https://antac.org.ua/news/chynovnyky-kmda-hochut-likuvaty-onkohvoryh-chornobyltsiv-krov-yu-telyat-vartistyu-u-miljon/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"Департамент охорони здоров'я КМДА",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Луценко з Княжицьким легалізували оборудку Котвіцького</w:t>
      </w:r>
    </w:p>
    <w:p>
      <w:r>
        <w:t>Date: 05/11/16</w:t>
      </w:r>
    </w:p>
    <w:p>
      <w:r>
        <w:t>Link: https://antac.org.ua/news/yak-lutsenko-z-knyazhytskym-lehalizuvaly-oborudku-kotvitskoho/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Говда",</w:t>
        <w:br/>
        <w:t xml:space="preserve">            "position": "Прокурор",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"Прокурор",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Котвіцький",</w:t>
        <w:br/>
        <w:t xml:space="preserve">            "position": "Нардеп",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</w:t>
        <w:br/>
        <w:t xml:space="preserve">        "Панама"</w:t>
        <w:br/>
        <w:t xml:space="preserve">    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Проекти змін до КПК: всю владу – генпрокурору!</w:t>
      </w:r>
    </w:p>
    <w:p>
      <w:r>
        <w:t>Date: 05/11/16</w:t>
      </w:r>
    </w:p>
    <w:p>
      <w:r>
        <w:t>Link: https://antac.org.ua/news/proekty-zmin-do-kpk-vsyu-vladu-henprokuroru/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"Фракція Блок Петра Порошенка"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Безвізові зобов’язання ЄС мають бути виконані – експерти</w:t>
      </w:r>
    </w:p>
    <w:p>
      <w:r>
        <w:t>Date: 02/11/16</w:t>
      </w:r>
    </w:p>
    <w:p>
      <w:r>
        <w:t>Link: https://antac.org.ua/news/bezvizovi-zobov-yazannya-es-mayut-buty-vykonani-eksperty/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"Посадовці",</w:t>
        <w:br/>
        <w:t xml:space="preserve">            "position": "Учасники електронного декларування",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"Україна"</w:t>
        <w:br/>
        <w:t xml:space="preserve">    ]</w:t>
        <w:br/>
        <w:t>}</w:t>
      </w:r>
    </w:p>
    <w:p>
      <w:pPr>
        <w:pStyle w:val="Heading1"/>
      </w:pPr>
      <w:r>
        <w:t>Порошенко не подає е-декларацію – прагне перенесення дедлайну і змін в закон</w:t>
      </w:r>
    </w:p>
    <w:p>
      <w:r>
        <w:t>Date: 19/10/16</w:t>
      </w:r>
    </w:p>
    <w:p>
      <w:r>
        <w:t>Link: https://antac.org.ua/news/poroshenko-ne-podaje-e-deklaratsiyu-prahne-perenesennya-dedlajnu-i-zmin-v-zakon/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</w:t>
        <w:br/>
        <w:t xml:space="preserve">                "воююча 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роздали керівникам держави труси і вимагали декларацій</w:t>
      </w:r>
    </w:p>
    <w:p>
      <w:r>
        <w:t>Date: 18/10/16</w:t>
      </w:r>
    </w:p>
    <w:p>
      <w:r>
        <w:t>Link: https://antac.org.ua/news/aktyvisty-rozdaly-kerivnykam-derzhavy-trusy-i-vymahaly-deklaratsij/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"Прем’єр-міністр",</w:t>
        <w:br/>
        <w:t xml:space="preserve">            "position": "Прем’єр-міністр",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"спікер",</w:t>
        <w:br/>
        <w:t xml:space="preserve">            "position": "спікер Парламенту",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із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АНОНС – “трУси”, подайте е-декларацію!</w:t>
      </w:r>
    </w:p>
    <w:p>
      <w:r>
        <w:t>Date: 13/10/16</w:t>
      </w:r>
    </w:p>
    <w:p>
      <w:r>
        <w:t>Link: https://antac.org.ua/news/anons-trusy-podajte-e-deklaratsiyu/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"ТОП-чиновники",</w:t>
        <w:br/>
        <w:t xml:space="preserve">            "position": "Невизначено",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"громадські активісти",</w:t>
        <w:br/>
        <w:t xml:space="preserve">            "position": "Невизначено",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"депутати і урядовці",</w:t>
        <w:br/>
        <w:t xml:space="preserve">            "position": "Невизначено",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"Уряд"</w:t>
        <w:br/>
        <w:t xml:space="preserve">    ]</w:t>
        <w:br/>
        <w:t>}</w:t>
      </w:r>
    </w:p>
    <w:p>
      <w:pPr>
        <w:pStyle w:val="Heading1"/>
      </w:pPr>
      <w:r>
        <w:t>Майбутній ТОП-керівник Держлікслужби проходив у справі за розкрадання бюджету</w:t>
      </w:r>
    </w:p>
    <w:p>
      <w:r>
        <w:t>Date: 11/10/16</w:t>
      </w:r>
    </w:p>
    <w:p>
      <w:r>
        <w:t>Link: https://antac.org.ua/news/majbutnij-top-kerivnyk-derzhliksluzhby-prohodyv-u-spravi-za-rozkradannya-byudzhetu/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"Владислав Цілина",</w:t>
        <w:br/>
        <w:t xml:space="preserve">            "position": "Перший заступник Голови Державної служби лікарських засобів",</w:t>
        <w:br/>
        <w:t xml:space="preserve">            "affiliations": [</w:t>
        <w:br/>
        <w:t xml:space="preserve">                "Державна служба лікарських засобів"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"Єдиний державний реєстр судових рішень"</w:t>
        <w:br/>
        <w:t xml:space="preserve">    ]</w:t>
        <w:br/>
        <w:t>}</w:t>
      </w:r>
    </w:p>
    <w:p>
      <w:pPr>
        <w:pStyle w:val="Heading1"/>
      </w:pPr>
      <w:r>
        <w:t>Українська влада скасовує антикорупційні реформи</w:t>
      </w:r>
    </w:p>
    <w:p>
      <w:r>
        <w:t>Date: 03/10/16</w:t>
      </w:r>
    </w:p>
    <w:p>
      <w:r>
        <w:t>Link: https://antac.org.ua/news/ukrajinska-vlada-skasovuje-antykoruptsijni-reformy/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"високопосадовці",</w:t>
        <w:br/>
        <w:t xml:space="preserve">            "position": "різні",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"судді",</w:t>
        <w:br/>
        <w:t xml:space="preserve">            "position": "різні",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"прокурори",</w:t>
        <w:br/>
        <w:t xml:space="preserve">            "position": "різні",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"топ-менеджери великих державних компаній",</w:t>
        <w:br/>
        <w:t xml:space="preserve">            "position": "різні",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"народні депутати",</w:t>
        <w:br/>
        <w:t xml:space="preserve">            "position": "різні",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"Новостворене Національне антикорупційне бюро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"Спеціальна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протести: депутати, ви уху їли?</w:t>
      </w:r>
    </w:p>
    <w:p>
      <w:r>
        <w:t>Date: 30/09/16</w:t>
      </w:r>
    </w:p>
    <w:p>
      <w:r>
        <w:t>Link: https://antac.org.ua/news/anons-aktsiya-deputaty-vy-uhu-jily/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 ",</w:t>
        <w:br/>
        <w:t xml:space="preserve">            "affiliations": [</w:t>
        <w:br/>
        <w:t xml:space="preserve">                " 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"МВФ",</w:t>
        <w:br/>
        <w:t xml:space="preserve">            "type": "Міжнародна"</w:t>
        <w:br/>
        <w:t xml:space="preserve">        },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System Error або як Держспецзв’язок своїми “покращеннями” ламає Реєстр є-декларацій</w:t>
      </w:r>
    </w:p>
    <w:p>
      <w:r>
        <w:t>Date: 27/09/16</w:t>
      </w:r>
    </w:p>
    <w:p>
      <w:r>
        <w:t>Link: https://antac.org.ua/news/system-error-abo-yak-derzhspetszv-yazok-svojimy-pokraschennyamy-lamaje-rejestr-je-deklaratsij/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"Леонід Євдоченко",</w:t>
        <w:br/>
        <w:t xml:space="preserve">            "position": "Голова Державної служби спеціального зв’язку та захисту інформації",</w:t>
        <w:br/>
        <w:t xml:space="preserve">            "affiliations": [</w:t>
        <w:br/>
        <w:t xml:space="preserve">                "ДССЗЗІ"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"Державна служба спеціального зв’язку та захисту інформації"</w:t>
        <w:br/>
        <w:t xml:space="preserve">    ]</w:t>
        <w:br/>
        <w:t>}</w:t>
      </w:r>
    </w:p>
    <w:p>
      <w:pPr>
        <w:pStyle w:val="Heading1"/>
      </w:pPr>
      <w:r>
        <w:t>Мертва риба піар-прокурора</w:t>
      </w:r>
    </w:p>
    <w:p>
      <w:r>
        <w:t>Date: 22/09/16</w:t>
      </w:r>
    </w:p>
    <w:p>
      <w:r>
        <w:t>Link: https://antac.org.ua/news/mertva-ryba-piar-prokurora/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"Луценко",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юстиції",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Лохотрон від ВРУ: є-декларація без інформації</w:t>
      </w:r>
    </w:p>
    <w:p>
      <w:r>
        <w:t>Date: 21/09/16</w:t>
      </w:r>
    </w:p>
    <w:p>
      <w:r>
        <w:t>Link: https://antac.org.ua/news/lohotron-vid-vru-je-deklaratsiya-bez-informatsiji/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"Янукович",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Команда Богатирьової подала в суд на активістів</w:t>
      </w:r>
    </w:p>
    <w:p>
      <w:r>
        <w:t>Date: 15/09/16</w:t>
      </w:r>
    </w:p>
    <w:p>
      <w:r>
        <w:t>Link: https://antac.org.ua/news/komanda-bohatyrovoji-podala-v-sud-na-aktyvistiv/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"Раїса Богатирьова",</w:t>
        <w:br/>
        <w:t xml:space="preserve">            "position": "Екс-міністр охорони здоров'я",</w:t>
        <w:br/>
        <w:t xml:space="preserve">            "affiliations": [</w:t>
        <w:br/>
        <w:t xml:space="preserve">                "МОЗ"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"БФ 'Пацієнти України'",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"Подільський районний суд"</w:t>
        <w:br/>
        <w:t xml:space="preserve">    ]</w:t>
        <w:br/>
        <w:t>}</w:t>
      </w:r>
    </w:p>
    <w:p>
      <w:pPr>
        <w:pStyle w:val="Heading1"/>
      </w:pPr>
      <w:r>
        <w:t>НАЗК має привести систему е-декларування у відповідність до законодавства – активісти</w:t>
      </w:r>
    </w:p>
    <w:p>
      <w:r>
        <w:t>Date: 13/09/16</w:t>
      </w:r>
    </w:p>
    <w:p>
      <w:r>
        <w:t>Link: https://antac.org.ua/news/nazk-maje-pryvesty-systemu-e-deklaruvannya-u-vidpovidnist-do-zakonodavstva-aktyvisty/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"НАЗК",</w:t>
        <w:br/>
        <w:t xml:space="preserve">            "position": "орган державної влади",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"Державний науково-дослідний інститут спеціального зв’язку та захисту інформації КПІ",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Положення ЗУ про запобігання корупції – конституційіні. Аналіз ЦПК</w:t>
      </w:r>
    </w:p>
    <w:p>
      <w:r>
        <w:t>Date: 08/09/16</w:t>
      </w:r>
    </w:p>
    <w:p>
      <w:r>
        <w:t>Link: https://antac.org.ua/news/polozhennya-zu-pro-zapobihannya-koruptsiji-konstytutsijne-analiz-tspk/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НАБУ взялося за квартиру екс-очільника ДУСі</w:t>
      </w:r>
    </w:p>
    <w:p>
      <w:r>
        <w:t>Date: 01/09/16</w:t>
      </w:r>
    </w:p>
    <w:p>
      <w:r>
        <w:t>Link: https://antac.org.ua/news/nabu-vzyalosya-za-kvartyru-eks-ochilnyka-dusi/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Борзов",</w:t>
        <w:br/>
        <w:t xml:space="preserve">            "position": "Екс-виконуючий обов’язки керівника ДУС",</w:t>
        <w:br/>
        <w:t xml:space="preserve">            "affiliations": [</w:t>
        <w:br/>
        <w:t xml:space="preserve">                "Державне управління справами"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управління справами",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України",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Рада скасує відповідальність за брехню в е-декларації восени</w:t>
      </w:r>
    </w:p>
    <w:p>
      <w:r>
        <w:t>Date: 31/08/16</w:t>
      </w:r>
    </w:p>
    <w:p>
      <w:r>
        <w:t>Link: https://antac.org.ua/news/e-deklaruvannya-rada-skasuje-vidpovidalnist-za-brehnyu-v-je-deklaratsiji-voseny/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"НАЗК",</w:t>
        <w:br/>
        <w:t xml:space="preserve">            "position": "Народне агентство з питань запобігання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 півроку від конфіскації корупційних активів в бюджет повернуто 78 тисяч гривень</w:t>
      </w:r>
    </w:p>
    <w:p>
      <w:r>
        <w:t>Date: 22/08/16</w:t>
      </w:r>
    </w:p>
    <w:p>
      <w:r>
        <w:t>Link: https://antac.org.ua/news/za-pivroku-vid-konfiskatsiji-koruptsijnyh-aktyviv-v-byudzhet-povernuto-78-tysyach-hryven/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"Дарина Каленюк",</w:t>
        <w:br/>
        <w:t xml:space="preserve">            "position": "Виконавчий директор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"Агентство з розшуку та управління арештованим та конфіскованим у корупціонерів майном",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вимагають ліквідувати департамент Кононенка-Грановського та не чіпати НАБУ</w:t>
      </w:r>
    </w:p>
    <w:p>
      <w:r>
        <w:t>Date: 17/08/16</w:t>
      </w:r>
    </w:p>
    <w:p>
      <w:r>
        <w:t>Link: https://antac.org.ua/news/aktyvisty-vymahayut-likviduvaty-departament-kononenka-hranovskoho-ta-ne-chipaty-nabu/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Сус",</w:t>
        <w:br/>
        <w:t xml:space="preserve">            "position": "Заступник керівника департаменту ГПУ з розслідування особливо важливих справ у сфері економіки",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"Артем Ситник",</w:t>
        <w:br/>
        <w:t xml:space="preserve">            "position": "Директор Національного Антикорупційного Бюро України"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 України"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"Департамент ГПУ з розслідування особливо важливих справ у сфері економіки"</w:t>
        <w:br/>
        <w:t xml:space="preserve">    ]</w:t>
        <w:br/>
        <w:t>}</w:t>
      </w:r>
    </w:p>
    <w:p>
      <w:pPr>
        <w:pStyle w:val="Heading1"/>
      </w:pPr>
      <w:r>
        <w:t>АНОНС – Ліквідувати Генеральну Питочну України Діми Суса</w:t>
      </w:r>
    </w:p>
    <w:p>
      <w:r>
        <w:t>Date: 16/08/16</w:t>
      </w:r>
    </w:p>
    <w:p>
      <w:r>
        <w:t>Link: https://antac.org.ua/news/anons-pravoohoronnyj-orhan-ocholyuvanyj-yurijem-lutsenko-peretvoryvsya-u-heneralnu-pytochnu-ukrajiny/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"Правоохоронний орган"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"Діма Сус",</w:t>
        <w:br/>
        <w:t xml:space="preserve">            "position": "Керівник",</w:t>
        <w:br/>
        <w:t xml:space="preserve">            "affiliations": [</w:t>
        <w:br/>
        <w:t xml:space="preserve">                "Генеральна Питочна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Столярчук",</w:t>
        <w:br/>
        <w:t xml:space="preserve">            "position": "Куратор",</w:t>
        <w:br/>
        <w:t xml:space="preserve">            "affiliations": [</w:t>
        <w:br/>
        <w:t xml:space="preserve">                "Банкова"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Сус",</w:t>
        <w:br/>
        <w:t xml:space="preserve">            "position": "Слідчий",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"Антикорупційне Бюро України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Тестова система е-декларування легалізує кеш від контрабанди в АТО та обвалить гривню</w:t>
      </w:r>
    </w:p>
    <w:p>
      <w:r>
        <w:t>Date: 15/08/16</w:t>
      </w:r>
    </w:p>
    <w:p>
      <w:r>
        <w:t>Link: https://antac.org.ua/news/testova-systema-e-deklaruvannya-lehalizuje-kesh-vid-kontrabandy-v-ato-ta-obvalyt-hryvnyu/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"Влада",</w:t>
        <w:br/>
        <w:t xml:space="preserve">            "position": "невизначено",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"Національне агентство з питань запобігання корупції",</w:t>
        <w:br/>
        <w:t xml:space="preserve">            "position": "невизначено",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“злили” гривню в унітаз через провал запуску системи є-декларування</w:t>
      </w:r>
    </w:p>
    <w:p>
      <w:r>
        <w:t>Date: 15/08/16</w:t>
      </w:r>
    </w:p>
    <w:p>
      <w:r>
        <w:t>Link: https://antac.org.ua/news/aktyvisty-zlyly-hryvnyu-v-unitaz-cherez-proval-zapusku-systemy-je-deklaruvannya/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 Реанімаційного пакету реформ",</w:t>
        <w:br/>
        <w:t xml:space="preserve">            "position": "активісти",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"депутати",</w:t>
        <w:br/>
        <w:t xml:space="preserve">            "position": "депутати",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"МВФ",</w:t>
        <w:br/>
        <w:t xml:space="preserve">            "type": "Міжнародна"</w:t>
        <w:br/>
        <w:t xml:space="preserve">        },</w:t>
        <w:br/>
        <w:t xml:space="preserve">        {</w:t>
        <w:br/>
        <w:t xml:space="preserve">            "entity": "ЄС",</w:t>
        <w:br/>
        <w:t xml:space="preserve">            "type": "Міжнародна"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Держспецзв’язок убиває кримінальну відповідальність за брехню в е-декларації</w:t>
      </w:r>
    </w:p>
    <w:p>
      <w:r>
        <w:t>Date: 02/08/16</w:t>
      </w:r>
    </w:p>
    <w:p>
      <w:r>
        <w:t>Link: https://antac.org.ua/news/derzhspetszv-yazok-ubyvaje-kryminalnu-vidpovidalnist-za-brehnyu-v-e-deklaratsiji/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"чиновників",</w:t>
        <w:br/>
        <w:t xml:space="preserve">            "position": "невідомо",</w:t>
        <w:br/>
        <w:t xml:space="preserve">            "affiliations": [</w:t>
        <w:br/>
        <w:t xml:space="preserve">                "СБУ",</w:t>
        <w:br/>
        <w:t xml:space="preserve">                "РНБО",</w:t>
        <w:br/>
        <w:t xml:space="preserve">                "Державна служба спеціального зв’язку"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"Прем’єр-міністром",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служба спеціального зв’язку",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"НАЗК"</w:t>
        <w:br/>
        <w:t xml:space="preserve">    ]</w:t>
        <w:br/>
        <w:t>}</w:t>
      </w:r>
    </w:p>
    <w:p>
      <w:pPr>
        <w:pStyle w:val="Heading1"/>
      </w:pPr>
      <w:r>
        <w:t>Шафранський перед звільненням включив фармацевтичних лобістів до комісії, яка визначатиме політику щодо ліків</w:t>
      </w:r>
    </w:p>
    <w:p>
      <w:r>
        <w:t>Date: 29/07/16</w:t>
      </w:r>
    </w:p>
    <w:p>
      <w:r>
        <w:t>Link: https://antac.org.ua/news/shafranskyj-pered-zvilnennyam-vklyuchyv-farmatsevtychnyh-lobistiv-do-komisiji-yaka-vyznachatyme-polityku-schodo-likiv/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Шафранський",</w:t>
        <w:br/>
        <w:t xml:space="preserve">            "position": "В.о Міністра охорони здоров'я",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Багрій",</w:t>
        <w:br/>
        <w:t xml:space="preserve">            "position": "Президент Асоціації 'Виробників ліків України'",</w:t>
        <w:br/>
        <w:t xml:space="preserve">            "affiliations": [</w:t>
        <w:br/>
        <w:t xml:space="preserve">                "Асоціація 'Виробників ліків України'"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"Асоціація 'Виробників ліків України'",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Звільнили дніпропетровську чиновницю, за якої фірма Олійника натендерила 140 мільйонів</w:t>
      </w:r>
    </w:p>
    <w:p>
      <w:r>
        <w:t>Date: 29/07/16</w:t>
      </w:r>
    </w:p>
    <w:p>
      <w:r>
        <w:t>Link: https://antac.org.ua/news/zvilnyly-dnipropetrovsku-chynovnytsyu-za-yakoji-firma-olijnyka-natenderyla-140-miljoniv/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"Наталія Іванюшенко",</w:t>
        <w:br/>
        <w:t xml:space="preserve">            "position": "Секретар тендерного комітету",</w:t>
        <w:br/>
        <w:t xml:space="preserve">            "affiliations": [</w:t>
        <w:br/>
        <w:t xml:space="preserve">                "Департамент благоустрою Дніпропетровської міськради"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“УПС”",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"Державна аудиторська служба"</w:t>
        <w:br/>
        <w:t xml:space="preserve">    ]</w:t>
        <w:br/>
        <w:t>}</w:t>
      </w:r>
    </w:p>
    <w:p>
      <w:pPr>
        <w:pStyle w:val="Heading1"/>
      </w:pPr>
      <w:r>
        <w:t>Активісти просять Гройсмана взяти закупівлю ліків міжнародниками, яку блокують чиновники МОЗ, під особистий контроль</w:t>
      </w:r>
    </w:p>
    <w:p>
      <w:r>
        <w:t>Date: 19/07/16</w:t>
      </w:r>
    </w:p>
    <w:p>
      <w:r>
        <w:t>Link: https://antac.org.ua/news/aktyvisty-prosyat-hrojsmana-vzyaty-zakupivlyu-likiv-mizhnarodnykamy-yaku-blokuyut-chynovnyky-moz-pid-osobystyj-kontrol/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Гройсман",</w:t>
        <w:br/>
        <w:t xml:space="preserve">            "position": "Прем’єр-міністр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здоров’я",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"Міжнародні організації",</w:t>
        <w:br/>
        <w:t xml:space="preserve">            "type": "Міжнародна"</w:t>
        <w:br/>
        <w:t xml:space="preserve">        },</w:t>
        <w:br/>
        <w:t xml:space="preserve">        {</w:t>
        <w:br/>
        <w:t xml:space="preserve">            "entity": "Антикорупційна група Реанімаційного пакету реформ",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"БФ «Пацієнти України»",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"ГО «Центр протидії корупції»",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Виведення нардепом Котвіцьким $40 млн в Панаму: суд надав НАБУ доступ до банківських документів</w:t>
      </w:r>
    </w:p>
    <w:p>
      <w:r>
        <w:t>Date: 18/07/16</w:t>
      </w:r>
    </w:p>
    <w:p>
      <w:r>
        <w:t>Link: https://antac.org.ua/news/vyvedennya-nardepom-kotvitskym-40-mln-v-panamu-sud-nadav-nabu-dostup-do-bankivskyh-dokumentiv/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Котвіцький",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"Альфа Банк",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"Credit Agricole",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Києва",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НАЗК остаточно нищить е-декларування</w:t>
      </w:r>
    </w:p>
    <w:p>
      <w:r>
        <w:t>Date: 17/07/16</w:t>
      </w:r>
    </w:p>
    <w:p>
      <w:r>
        <w:t>Link: https://antac.org.ua/news/nazk-ostatochno-nyschyt-e-deklaruvannya/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"члени НАЗК",</w:t>
        <w:br/>
        <w:t xml:space="preserve">            "position": "члени",</w:t>
        <w:br/>
        <w:t xml:space="preserve">            "affiliations": [</w:t>
        <w:br/>
        <w:t xml:space="preserve">                "НАЗК"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"НАЗК",</w:t>
        <w:br/>
        <w:t xml:space="preserve">        "МВФ",</w:t>
        <w:br/>
        <w:t xml:space="preserve">        "ЄС"</w:t>
        <w:br/>
        <w:t xml:space="preserve">    ]</w:t>
        <w:br/>
        <w:t>}</w:t>
      </w:r>
    </w:p>
    <w:p>
      <w:pPr>
        <w:pStyle w:val="Heading1"/>
      </w:pPr>
      <w:r>
        <w:t>У МВС втратили документи кримінальної справи про продаж Єремеєвим держкомпаніям пального за завищеними цінами – документ</w:t>
      </w:r>
    </w:p>
    <w:p>
      <w:r>
        <w:t>Date: 13/07/16</w:t>
      </w:r>
    </w:p>
    <w:p>
      <w:r>
        <w:t>Link: https://antac.org.ua/news/u-mvs-vtratyly-dokumenty-kryminalnoji-spravy-pro-prodazh-eremejevym-derzhkompaniyam-palnoho-za-zavyschenymy-tsinamy-dokument/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"А.Є.Крищенко",</w:t>
        <w:br/>
        <w:t xml:space="preserve">            "position": "начальник головного управління столичної Нацполіції",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"Укртрансгаз",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"ВОГ Рітейл",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"Головне управління Національної поліції"</w:t>
        <w:br/>
        <w:t xml:space="preserve">    ]</w:t>
        <w:br/>
        <w:t>}</w:t>
      </w:r>
    </w:p>
    <w:p>
      <w:pPr>
        <w:pStyle w:val="Heading1"/>
      </w:pPr>
      <w:r>
        <w:t>АНОНС – Нові схеми зриву закупівель ліків у 2016 році міжнародниками</w:t>
      </w:r>
    </w:p>
    <w:p>
      <w:r>
        <w:t>Date: 11/07/16</w:t>
      </w:r>
    </w:p>
    <w:p>
      <w:r>
        <w:t>Link: https://antac.org.ua/news/anons-novi-shmey-zirvu-zakupivel-likiv-u-2016-rotsi-mizhnarodnykamy/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"Посада",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Від зміни номеру законопроекту про спецконфіскацію суть не міняється</w:t>
      </w:r>
    </w:p>
    <w:p>
      <w:r>
        <w:t>Date: 06/07/16</w:t>
      </w:r>
    </w:p>
    <w:p>
      <w:r>
        <w:t>Link: https://antac.org.ua/news/vid-zminy-nomeru-zakonoproektu-pro-spetskonfiskatsiyu-sut-ne-minyajetsya/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"Янукович",</w:t>
        <w:br/>
        <w:t xml:space="preserve">            "position": "Екс-президент",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"Кожем’якін",</w:t>
        <w:br/>
        <w:t xml:space="preserve">            "position": "Голова правоохоронного комітету",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"Представництво ЄС"</w:t>
        <w:br/>
        <w:t xml:space="preserve">    ]</w:t>
        <w:br/>
        <w:t>}</w:t>
      </w:r>
    </w:p>
    <w:p>
      <w:pPr>
        <w:pStyle w:val="Heading1"/>
      </w:pPr>
      <w:r>
        <w:t>Активісти з поіменними тюремними кружками для депутатів вимагають під Радою арешту Онищенка</w:t>
      </w:r>
    </w:p>
    <w:p>
      <w:r>
        <w:t>Date: 04/07/16</w:t>
      </w:r>
    </w:p>
    <w:p>
      <w:r>
        <w:t>Link: https://antac.org.ua/news/aktyvisty-z-poimennymy-tyuremnymy-kruzhkamy-dlya-deputativ-vymahayut-pid-radoyu-areshtu-onyschenka/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"ПАТ 'Укргазвидобування'"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'Укргазвидобування'",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– Тюремна кружка для кожного нардепа, хто проти арешту Онищенка</w:t>
      </w:r>
    </w:p>
    <w:p>
      <w:r>
        <w:t>Date: 03/07/16</w:t>
      </w:r>
    </w:p>
    <w:p>
      <w:r>
        <w:t>Link: https://antac.org.ua/news/anons-tyuremna-kruzhka-dlya-kozhnoho-nardepa-hto-proty-areshtu-onyschenka/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"Онищенко",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– Активісти принесуть нардепам тюремні кружки</w:t>
      </w:r>
    </w:p>
    <w:p>
      <w:r>
        <w:t>Date: 01/07/16</w:t>
      </w:r>
    </w:p>
    <w:p>
      <w:r>
        <w:t>Link: https://antac.org.ua/news/anons-aktyvisty-prynesut-nardepam-tyuremni-kruzhky/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Суд зобов’язав Генпрокуратуру розслідувати, як сім’я Авакова заволоділа 18 га землі під Харковом</w:t>
      </w:r>
    </w:p>
    <w:p>
      <w:r>
        <w:t>Date: 24/06/16</w:t>
      </w:r>
    </w:p>
    <w:p>
      <w:r>
        <w:t>Link: https://antac.org.ua/news/sud-zobov-yazav-henprokuraturu-rozsliduvaty-yak-sim-ya-avakova-zavolodila-18-ha-zemli-pid-harkovom/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Севрук",</w:t>
        <w:br/>
        <w:t xml:space="preserve">            "position": "Перший заступник Генерального прокурора",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АНОНС – САП та НАБУ вимагають збільшити заставу для правої руки Онищенка</w:t>
      </w:r>
    </w:p>
    <w:p>
      <w:r>
        <w:t>Date: 23/06/16</w:t>
      </w:r>
    </w:p>
    <w:p>
      <w:r>
        <w:t>Link: https://antac.org.ua/news/sap-ta-nabu-hochut-zbilshyty-zastavu-dlya-pravoji-ruky-onyschenka/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"Апеляційний суд Києва",</w:t>
        <w:br/>
        <w:t xml:space="preserve">        "Антикорупційне бюро",</w:t>
        <w:br/>
        <w:t xml:space="preserve">        "Антикорупційні прокурори"</w:t>
        <w:br/>
        <w:t xml:space="preserve">    ]</w:t>
        <w:br/>
        <w:t>}</w:t>
      </w:r>
    </w:p>
    <w:p>
      <w:pPr>
        <w:pStyle w:val="Heading1"/>
      </w:pPr>
      <w:r>
        <w:t>Прокурори взялися за переплату 3 млн харківськими комунальниками на смітті</w:t>
      </w:r>
    </w:p>
    <w:p>
      <w:r>
        <w:t>Date: 23/06/16</w:t>
      </w:r>
    </w:p>
    <w:p>
      <w:r>
        <w:t>Link: https://antac.org.ua/news/prokurory-vzyalysya-za-roztratu-3-mln-harkivskymy-komunalnykamy-na-smitti/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"Ю.Данильченко",</w:t>
        <w:br/>
        <w:t xml:space="preserve">            "position": "Прокурор Харківської області",</w:t>
        <w:br/>
        <w:t xml:space="preserve">            "affiliations": [</w:t>
        <w:br/>
        <w:t xml:space="preserve">                "Прокуратура Харківської області"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"Комунальники Харківської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ГПУ закрила справу проти ЦПК, але не покарала тих, хто її фабрикував</w:t>
      </w:r>
    </w:p>
    <w:p>
      <w:r>
        <w:t>Date: 17/06/16</w:t>
      </w:r>
    </w:p>
    <w:p>
      <w:r>
        <w:t>Link: https://antac.org.ua/news/hpu-zakryla-spravu-proty-tspk-ale-ne-pokarala-tyh-hto-jiji-fabrykuvav/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"Ф.Павлюк",</w:t>
        <w:br/>
        <w:t xml:space="preserve">            "position": "Заступник начальника департаменту",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"Департамент з розслідування особливо важливих справ у сфері економіки Генеральної прокуратури України"</w:t>
        <w:br/>
        <w:t xml:space="preserve">    ]</w:t>
        <w:br/>
        <w:t>}</w:t>
      </w:r>
    </w:p>
    <w:p>
      <w:pPr>
        <w:pStyle w:val="Heading1"/>
      </w:pPr>
      <w:r>
        <w:t>Експерти РПР жорстко розкритикували новий законопроект про конфіскацію майна корупціонерів</w:t>
      </w:r>
    </w:p>
    <w:p>
      <w:r>
        <w:t>Date: 16/06/16</w:t>
      </w:r>
    </w:p>
    <w:p>
      <w:r>
        <w:t>Link: https://antac.org.ua/news/eksperty-rpr-zhorstko-rozkrytykuvaly-novyj-zakonoproekt-pro-konfiskatsiyu-majna-koruptsioneriv/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"експерти",</w:t>
        <w:br/>
        <w:t xml:space="preserve">            "position": "",</w:t>
        <w:br/>
        <w:t xml:space="preserve">            "affiliations": [</w:t>
        <w:br/>
        <w:t xml:space="preserve">                "Правовий аналіз РПР",</w:t>
        <w:br/>
        <w:t xml:space="preserve">                "громадські експерти",</w:t>
        <w:br/>
        <w:t xml:space="preserve">                "експерти анткорупційної групи Реанімаційного пакету реформ"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"корумповані чиновники",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"слідчі",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"оборонний комітет",</w:t>
        <w:br/>
        <w:t xml:space="preserve">        "правоохоронний комітет"</w:t>
        <w:br/>
        <w:t xml:space="preserve">    ]</w:t>
        <w:br/>
        <w:t>}</w:t>
      </w:r>
    </w:p>
    <w:p>
      <w:pPr>
        <w:pStyle w:val="Heading1"/>
      </w:pPr>
      <w:r>
        <w:t>Правовий аналіз РПР основних вад законопроекту №4811</w:t>
      </w:r>
    </w:p>
    <w:p>
      <w:r>
        <w:t>Date: 16/06/16</w:t>
      </w:r>
    </w:p>
    <w:p>
      <w:r>
        <w:t>Link: https://antac.org.ua/news/pravovyj-analiz-rpr-osnovnyh-vad-zakonoproektu-4811/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"Янукович",</w:t>
        <w:br/>
        <w:t xml:space="preserve">            "position": "Екс-високопосадовець",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"Оборонний комітет"</w:t>
        <w:br/>
        <w:t xml:space="preserve">    ]</w:t>
        <w:br/>
        <w:t>}</w:t>
      </w:r>
    </w:p>
    <w:p>
      <w:pPr>
        <w:pStyle w:val="Heading1"/>
      </w:pPr>
      <w:r>
        <w:t>Міграційна служба розпиляла 6 мільйонів на ремонті притулку для біженців</w:t>
      </w:r>
    </w:p>
    <w:p>
      <w:r>
        <w:t>Date: 10/06/16</w:t>
      </w:r>
    </w:p>
    <w:p>
      <w:r>
        <w:t>Link: https://antac.org.ua/news/mihratsijna-sluzhba-rozpylyala-6-miljoniv-na-remonti-prytulku-dlya-bizhentsiv/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Візит голови Transparency International в Україну має стати холодним душем для влади – Каленюк</w:t>
      </w:r>
    </w:p>
    <w:p>
      <w:r>
        <w:t>Date: 06/06/16</w:t>
      </w:r>
    </w:p>
    <w:p>
      <w:r>
        <w:t>Link: https://antac.org.ua/news/vizyt-holovy-transparency-international-v-ukrajinu-maje-staty-holodnym-dushem-dlya-vlady/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"Хосе Уґас",</w:t>
        <w:br/>
        <w:t xml:space="preserve">            "position": "Голова Правління Transparency International"</w:t>
        <w:br/>
        <w:t xml:space="preserve">        },</w:t>
        <w:br/>
        <w:t xml:space="preserve">        {</w:t>
        <w:br/>
        <w:t xml:space="preserve">            "name": "Віктор Янукович",</w:t>
        <w:br/>
        <w:t xml:space="preserve">            "position": "Екс-президент України"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"Transparency International",</w:t>
        <w:br/>
        <w:t xml:space="preserve">            "type": "Міжнародна антикорупційна організація"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"Адвокати Небесної сотні",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Створення антикорупційних судів хочуть відкласти на роки</w:t>
      </w:r>
    </w:p>
    <w:p>
      <w:r>
        <w:t>Date: 01/06/16</w:t>
      </w:r>
    </w:p>
    <w:p>
      <w:r>
        <w:t>Link: https://antac.org.ua/news/stvorennya-antykoruptsijnyh-sudiv-hochut-vidklasty-na-roky/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України",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"Антикорупційне Бюро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АНОНС – В Україні з’явиться Антикорупційний суд коли рак на горі свисне</w:t>
      </w:r>
    </w:p>
    <w:p>
      <w:r>
        <w:t>Date: 31/05/16</w:t>
      </w:r>
    </w:p>
    <w:p>
      <w:r>
        <w:t>Link: https://antac.org.ua/news/anons-v-ukrajini-z-yavytsya-antykoruptsijnyj-sud-koly-rak-na-hori-svysne/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Біль держави. Чи відвоює фармацевтична мафія ринок закупівлі ліків</w:t>
      </w:r>
    </w:p>
    <w:p>
      <w:r>
        <w:t>Date: 21/05/16</w:t>
      </w:r>
    </w:p>
    <w:p>
      <w:r>
        <w:t>Link: https://antac.org.ua/news/bil-derzhavy-chy-vidvoyuje-farmatsevtychna-mafiya-rynok-zakupivli-likiv-2/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"керівництво міністерства",</w:t>
        <w:br/>
        <w:t xml:space="preserve">            "position": "невідомо",</w:t>
        <w:br/>
        <w:t xml:space="preserve">            "affiliations": [</w:t>
        <w:br/>
        <w:t xml:space="preserve">                "міністерство"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"пацієнти",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"міжнародні компанії",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"фірми-прокладки",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"міжнародні організації",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Тransparency Іnternational та ЦПК закликають вчасно запустити онлайн-декларування</w:t>
      </w:r>
    </w:p>
    <w:p>
      <w:r>
        <w:t>Date: 18/05/16</w:t>
      </w:r>
    </w:p>
    <w:p>
      <w:r>
        <w:t>Link: https://antac.org.ua/news/ti-ukraine-and-antac-appeal-to-the-national-agency-for-the-prevention-of-corruption-regarding-timely-launch-of-e-asset-declaration-system/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"Transparency International Україна",</w:t>
        <w:br/>
        <w:t xml:space="preserve">            "position": "організація",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"Національне агентство з питань запобігання корупції (НАЗК)",</w:t>
        <w:br/>
        <w:t xml:space="preserve">            "position": "орган",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"Transparency International Україна",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"державний орган"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