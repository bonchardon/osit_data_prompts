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ВАКС засудив суддю Чауса до 10 років позбавлення волі</w:t>
      </w:r>
    </w:p>
    <w:p>
      <w:r>
        <w:t>Date: 14/06/23</w:t>
      </w:r>
    </w:p>
    <w:p>
      <w:r>
        <w:t>Link: https://antac.org.ua/news/vaks-zasudyv-suddiu-chausa-do-10-rokiv-pozbavlennia-voli/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суддя",</w:t>
        <w:br/>
        <w:t xml:space="preserve">            "affiliations": [</w:t>
        <w:br/>
        <w:t xml:space="preserve">                "Дніпровський районний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"Аліна Жовницька",</w:t>
        <w:br/>
        <w:t xml:space="preserve">            "position": "Прокурорка",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На засіданні ВАКС по справі депутата Бєлашова Тимошенко заявила, що це політичне замовлення, а НАБУ зловживає владою</w:t>
      </w:r>
    </w:p>
    <w:p>
      <w:r>
        <w:t>Date: 12/06/23</w:t>
      </w:r>
    </w:p>
    <w:p>
      <w:r>
        <w:t>Link: https://antac.org.ua/news/na-zasidanni-vaks-po-spravi-deputata-bielashova-tymoshenko-zaiavyla-shcho-tse-politychne-zamovlennia-a-nabu-zlovzhyvaie-vladoiu/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Бєлашов",</w:t>
        <w:br/>
        <w:t xml:space="preserve">            "position": "Підприємець та депутат від партії «Батьківщина»",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"Лідерка партії «Батьківщина»",</w:t>
        <w:br/>
        <w:t xml:space="preserve">            "affiliations": [</w:t>
        <w:br/>
        <w:t xml:space="preserve">                "Партія «Батьківщина»"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"Валентин Наливайченко",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Крулько",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"Вадим Івченко",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Кириленко",</w:t>
        <w:br/>
        <w:t xml:space="preserve">            "position": "Депутат",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Випускники Школи аналітиків від ЦПК знайшли розтрату бюджетних коштів на 25 млн грн</w:t>
      </w:r>
    </w:p>
    <w:p>
      <w:r>
        <w:t>Date: 12/06/23</w:t>
      </w:r>
    </w:p>
    <w:p>
      <w:r>
        <w:t>Link: https://antac.org.ua/news/vypusknyky-shkoly-analitykiv-vid-tspk-znayshly-roztratu-biudzhetnykh-koshtiv-na-25-mln-hrn/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Міноборони вперше за час великої війни провело відкриті закупівлі їжі для ЗСУ. Як і прогнозував ЦПК, відомі рітейлери не змогли взяти в них участь, а частину тендерів виграли старі постачальники</w:t>
      </w:r>
    </w:p>
    <w:p>
      <w:r>
        <w:t>Date: 06/06/23</w:t>
      </w:r>
    </w:p>
    <w:p>
      <w:r>
        <w:t>Link: https://antac.org.ua/news/minoborony-vpershe-za-chas-viyny-provelo-vidkryti-zakupivli-izhi-dlia-zsu-yak-i-prohnozuvav-tspk-vidomi-riteylery-ne-zmohly-vziaty-v-nykh-uchast-a-chastynu-tenderiv-vyhraly-stari-postachalnyky/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"Мінекономіки",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"УНАБУ",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У прокуратурі вдруге “відмазали” від відповідальності друга Татарова Симоненка, який їздив на Новий Рік у відпустку до Іспанії на Мерседесі</w:t>
      </w:r>
    </w:p>
    <w:p>
      <w:r>
        <w:t>Date: 05/06/23</w:t>
      </w:r>
    </w:p>
    <w:p>
      <w:r>
        <w:t>Link: https://antac.org.ua/news/u-prokuraturi-vdruhe-vidmazaly-vid-vidpovidalnosti-druha-tatarova-symonenka-iakyy-izdyv-na-novyy-rik-u-vidpustku-do-ispanii-na-mersedesi/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Симоненко",</w:t>
        <w:br/>
        <w:t xml:space="preserve">            "position": "Ексзаступник генпрокурора",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"Козловський",</w:t>
        <w:br/>
        <w:t xml:space="preserve">            "position": "Бізнесмен",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"Кваліфікаційна-дисциплінарна комісія прокурорів (КДКП)"</w:t>
        <w:br/>
        <w:t xml:space="preserve">    ]</w:t>
        <w:br/>
        <w:t>}</w:t>
      </w:r>
    </w:p>
    <w:p>
      <w:pPr>
        <w:pStyle w:val="Heading1"/>
      </w:pPr>
      <w:r>
        <w:t>Міноборони опублікувало тендери на харчування для ЗСУ на 24 млрд грн. Через вимоги тендерів рітейлери все ще не зможуть в них перемогти</w:t>
      </w:r>
    </w:p>
    <w:p>
      <w:r>
        <w:t>Date: 26/05/23</w:t>
      </w:r>
    </w:p>
    <w:p>
      <w:r>
        <w:t>Link: https://antac.org.ua/news/minoborony-opublikuvalo-tendery-na-kharchuvannia-dlia-zsu-na-24-mlrd-hrn-cherez-vymohy-tenderiv-riteylery-vse-shche-ne-zmozhut-v-nykh-peremohty/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оборони",</w:t>
        <w:br/>
        <w:t xml:space="preserve">            "position": "Міністерство",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"Мінекономіки",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Рада",</w:t>
        <w:br/>
        <w:t xml:space="preserve">            "position": "Антикорупційний комітет",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"Prozorro",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оборони",</w:t>
        <w:br/>
        <w:t xml:space="preserve">        "Мінекономіки",</w:t>
        <w:br/>
        <w:t xml:space="preserve">        "Центр протидії корупції",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ЦПК та Автомайдан звернулися до Мін’юсту для конфіскації літаків та підприємств гауляйтера Запорізької області Балицького та його родини</w:t>
      </w:r>
    </w:p>
    <w:p>
      <w:r>
        <w:t>Date: 25/05/23</w:t>
      </w:r>
    </w:p>
    <w:p>
      <w:r>
        <w:t>Link: https://antac.org.ua/news/tspk-ta-avtomaydan-zvernulysia-do-min-iustu-dlia-konfiskatsii-litakiv-ta-pidpryiemstv-hauliaytera-zaporizkoi-oblasti-balytskoho-ta-yoho-rodyny/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Балицький",</w:t>
        <w:br/>
        <w:t xml:space="preserve">            "position": "Гауляйтер Запорізької області",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Що має зробити влада, щоб отримати позитивну антикорупційну оцінку від ЄС: ЦПК розробив дорожню мапу виконання вимог Єврокомісії</w:t>
      </w:r>
    </w:p>
    <w:p>
      <w:r>
        <w:t>Date: 25/05/23</w:t>
      </w:r>
    </w:p>
    <w:p>
      <w:r>
        <w:t>Link: https://antac.org.ua/news/shcho-maie-zrobyty-vlada-shchob-otrymaty-pozytyvnu-antykoruptsiynu-otsinku-vid-yes-tspk-rozrobyv-dorozhniu-mapu-vykonannia-vymoh-yevrokomisii/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"урядовці",</w:t>
        <w:br/>
        <w:t xml:space="preserve">            "position": "невизначено",</w:t>
        <w:br/>
        <w:t xml:space="preserve">            "affiliations": [</w:t>
        <w:br/>
        <w:t xml:space="preserve">                "Уряд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(ЦПК)",</w:t>
        <w:br/>
        <w:t xml:space="preserve">        "Європейська комісія"</w:t>
        <w:br/>
        <w:t xml:space="preserve">    ]</w:t>
        <w:br/>
        <w:t>}</w:t>
      </w:r>
    </w:p>
    <w:p>
      <w:pPr>
        <w:pStyle w:val="Heading1"/>
      </w:pPr>
      <w:r>
        <w:t>ЦПК та Автомайдан звернулися до Мін’юсту щодо конфіскації активів російського олігарха Володимира Крупчака</w:t>
      </w:r>
    </w:p>
    <w:p>
      <w:r>
        <w:t>Date: 22/05/23</w:t>
      </w:r>
    </w:p>
    <w:p>
      <w:r>
        <w:t>Link: https://antac.org.ua/news/tspk-ta-avtomaydan-zvernulysia-do-min-iustu-shchodo-konfiskatsii-aktyviv-rosiyskoho-oliharkha-volodymyra-krupchaka/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Крупчак",</w:t>
        <w:br/>
        <w:t xml:space="preserve">            "position": "Колишній депутат держдуми РФ",</w:t>
        <w:br/>
        <w:t xml:space="preserve">            "affiliations": [</w:t>
        <w:br/>
        <w:t xml:space="preserve">                "Партія 'Єдіная Росія'"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Дерипаска",</w:t>
        <w:br/>
        <w:t xml:space="preserve">            "position": "Не зазначено",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"Хайнц Циннер",</w:t>
        <w:br/>
        <w:t xml:space="preserve">            "position": "Не зазначено",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"Київський картонно-паперовий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"Кіпр"</w:t>
        <w:br/>
        <w:t xml:space="preserve">    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Закликаємо ВРП призначити членів ВККС оперативно та прозоро</w:t>
      </w:r>
    </w:p>
    <w:p>
      <w:r>
        <w:t>Date: 19/05/23</w:t>
      </w:r>
    </w:p>
    <w:p>
      <w:r>
        <w:t>Link: https://antac.org.ua/news/zaklykaiemo-vrp-pryznachyty-chleniv-vkks-operatyvno-ta-prozoro/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"Всеволод Князєв",</w:t>
        <w:br/>
        <w:t xml:space="preserve">            "position": "Голова Верховного Суду",</w:t>
        <w:br/>
        <w:t xml:space="preserve">            "affiliations": [</w:t>
        <w:br/>
        <w:t xml:space="preserve">                "Верховний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"Верховна Рада",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Курорт в РФ за $0,57 млрд, який пов’язують із російським ексміністром, купували через власників української фірми. Ця фірма має спецдозвіл Держгеонадр на видобування закарпатських доломітів</w:t>
      </w:r>
    </w:p>
    <w:p>
      <w:r>
        <w:t>Date: 12/05/23</w:t>
      </w:r>
    </w:p>
    <w:p>
      <w:r>
        <w:t>Link: https://antac.org.ua/news/kurort-v-rf-za-0-57-mlrd-iakyy-pov-iazuiut-iz-rosiyskym-eksministrom-kupuvaly-cherez-vlasnykiv-ukrainskoi-firmy-tsia-firma-maie-spetsdozvil-derzhheonadr-na-vydobuvannia-zakarpatskykh-dolomitiv/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Бадагова",</w:t>
        <w:br/>
        <w:t xml:space="preserve">            "position": "Директорка",</w:t>
        <w:br/>
        <w:t xml:space="preserve">            "affiliations": [</w:t>
        <w:br/>
        <w:t xml:space="preserve">                "ТОВ 'Карпати'"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'Карпати'",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"Baritoren management LTD",</w:t>
        <w:br/>
        <w:t xml:space="preserve">            "type": "Офшорна"</w:t>
        <w:br/>
        <w:t xml:space="preserve">        }</w:t>
        <w:br/>
        <w:t xml:space="preserve">    ],</w:t>
        <w:br/>
        <w:t xml:space="preserve">    "offshore": [</w:t>
        <w:br/>
        <w:t xml:space="preserve">        "Baritoren management LTD"</w:t>
        <w:br/>
        <w:t xml:space="preserve">    ],</w:t>
        <w:br/>
        <w:t xml:space="preserve">    "government_bodies": [</w:t>
        <w:br/>
        <w:t xml:space="preserve">        "Центральна комісія з питань корисних копалин"</w:t>
        <w:br/>
        <w:t xml:space="preserve">    ]</w:t>
        <w:br/>
        <w:t>}</w:t>
      </w:r>
    </w:p>
    <w:p>
      <w:pPr>
        <w:pStyle w:val="Heading1"/>
      </w:pPr>
      <w:r>
        <w:t>Кабмін дозволив робити оборонні закупівлі через Prozorro та заборонив Міноборони закуповувати міфічні послуги. У ЦПК пояснили суть змін</w:t>
      </w:r>
    </w:p>
    <w:p>
      <w:r>
        <w:t>Date: 10/05/23</w:t>
      </w:r>
    </w:p>
    <w:p>
      <w:r>
        <w:t>Link: https://antac.org.ua/news/kabmin-dozvolyv-robyty-oboronni-zakupivli-cherez-prozorro-ta-zaboronyv-minoborony-zakupovuvaty-mifichni-posluhy-u-tspk-poiasnyly-sut-zmin/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Шмигаль",</w:t>
        <w:br/>
        <w:t xml:space="preserve">            "position": "Прем'єр-міністр"</w:t>
        <w:br/>
        <w:t xml:space="preserve">        },</w:t>
        <w:br/>
        <w:t xml:space="preserve">        {</w:t>
        <w:br/>
        <w:t xml:space="preserve">            "name": "Андрій Калужинський",</w:t>
        <w:br/>
        <w:t xml:space="preserve">            "position": "Керівник детективів НАБУ"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економіки",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Міністрів",</w:t>
        <w:br/>
        <w:t xml:space="preserve">        "Верховна Рада",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Вищий антикорсуд конфіскував статки колаборанта Володимира Сальдо</w:t>
      </w:r>
    </w:p>
    <w:p>
      <w:r>
        <w:t>Date: 09/05/23</w:t>
      </w:r>
    </w:p>
    <w:p>
      <w:r>
        <w:t>Link: https://antac.org.ua/news/vyshchyy-antykorsud-konfiskuvav-statky-kolaboranta-volodymyra-saldo/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Сальдо",</w:t>
        <w:br/>
        <w:t xml:space="preserve">            "position": "Колаборант",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'Каштан'",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"Транспортна компанія 'Дельта Сервіс'",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Труханов під вартою. Меру Одеси обрали запобіжний захід у справі заводу «Краян»</w:t>
      </w:r>
    </w:p>
    <w:p>
      <w:r>
        <w:t>Date: 04/05/23</w:t>
      </w:r>
    </w:p>
    <w:p>
      <w:r>
        <w:t>Link: https://antac.org.ua/news/trukhanov-pid-vartoiu-meru-odesy-obraly-zapobizhnyy-zakhid-u-spravi-zavodu-kraian/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"Чинний 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"Завод «Краян»",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Не тільки Київстар та Альфа-Банк: ЦПК та Автомайдан звернулися до Мінʼюсту щодо конфіскації 16 підприємств та іншої власності Фрідмана в Україні</w:t>
      </w:r>
    </w:p>
    <w:p>
      <w:r>
        <w:t>Date: 04/05/23</w:t>
      </w:r>
    </w:p>
    <w:p>
      <w:r>
        <w:t>Link: https://antac.org.ua/news/ne-tilky-kyivstar-ta-alfa-bank-tspk-ta-avtomaydan-zvernulysia-do-min-iustu-shchodo-konfiskatsii-16-pidpryiemstv-ta-inshoi-vlasnosti-fridmana-v-ukraini/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"Міхаіл Фрідман",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"Альфа-банк (Sense Bank)",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"Моршинська",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"Київстар",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Хелсі Україна",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Рада має відновити фінансовий моніторинг за посадовцями до стандартів ЄС після ганебного скасування відповідних норм минулого року</w:t>
      </w:r>
    </w:p>
    <w:p>
      <w:r>
        <w:t>Date: 04/05/23</w:t>
      </w:r>
    </w:p>
    <w:p>
      <w:r>
        <w:t>Link: https://antac.org.ua/news/rada-maie-vidnovyty-finansovyy-monitorynh-za-posadovtsiamy-do-standartiv-yes-pislia-hanebnoho-skasuvannia-vidpovidnykh-norm-mynuloho-roku/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Мамка",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"Артур Герасимов",</w:t>
        <w:br/>
        <w:t xml:space="preserve">            "position": "Народний депутат",</w:t>
        <w:br/>
        <w:t xml:space="preserve">            "affiliations": [</w:t>
        <w:br/>
        <w:t xml:space="preserve">                "Європейська Солідарність"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Міністрів",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Міністерство юстиції повернуло Новинського у пів сотні компаній (спойлер – це добре)</w:t>
      </w:r>
    </w:p>
    <w:p>
      <w:r>
        <w:t>Date: 03/05/23</w:t>
      </w:r>
    </w:p>
    <w:p>
      <w:r>
        <w:t>Link: https://antac.org.ua/news/ministerstvo-iustytsii-povernulo-novynskoho-u-piv-sotni-kompaniy-spoyler-tse-dobre/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Новинський",</w:t>
        <w:br/>
        <w:t xml:space="preserve">            "position": "Екснардеп, мільярдер",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"Денис Малюський",</w:t>
        <w:br/>
        <w:t xml:space="preserve">            "position": "Міністр юстиції",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"Українські компанії",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"Єдиний реєстр юридичних осіб",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Закликаємо не розглядати питання відставки Євгенія Аблова та інших суддів до розгляду скарг на них</w:t>
      </w:r>
    </w:p>
    <w:p>
      <w:r>
        <w:t>Date: 25/04/23</w:t>
      </w:r>
    </w:p>
    <w:p>
      <w:r>
        <w:t>Link: https://antac.org.ua/news/zaklykaiemo-ne-rozghliadaty-pytannia-vidstavky-yevheniia-ablova-ta-inshykh-suddiv-do-rozghliadu-skarh-na-nykh/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"Євгеній Аблов",</w:t>
        <w:br/>
        <w:t xml:space="preserve">            "position": "Заступник голови Окружного адміністративного суду м.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"ВАКС"</w:t>
        <w:br/>
        <w:t xml:space="preserve">    ]</w:t>
        <w:br/>
        <w:t>}</w:t>
      </w:r>
    </w:p>
    <w:p>
      <w:pPr>
        <w:pStyle w:val="Heading1"/>
      </w:pPr>
      <w:r>
        <w:t>Закликаємо Венеційську комісію і ЄС не штовхати Україну в бік надмірної концентрації влади</w:t>
      </w:r>
    </w:p>
    <w:p>
      <w:r>
        <w:t>Date: 24/04/23</w:t>
      </w:r>
    </w:p>
    <w:p>
      <w:r>
        <w:t>Link: https://antac.org.ua/news/zaklykaiemo-venetsiysku-komisiiu-i-yes-ne-shtovkhaty-ukrainu-v-bik-nadmirnoi-kontsentratsii-vlady/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"Венеційська комісія",</w:t>
        <w:br/>
        <w:t xml:space="preserve">            "position": "Міжнародна юридична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"Єврокомісія",</w:t>
        <w:br/>
        <w:t xml:space="preserve">            "position": "Європейська комісія",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"НУО",</w:t>
        <w:br/>
        <w:t xml:space="preserve">            "position": "Недержавна українська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"Євросоюз",</w:t>
        <w:br/>
        <w:t xml:space="preserve">            "position": "Міжнародна організація",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 України"</w:t>
        <w:br/>
        <w:t xml:space="preserve">    ]</w:t>
        <w:br/>
        <w:t>}</w:t>
      </w:r>
    </w:p>
    <w:p>
      <w:pPr>
        <w:pStyle w:val="Heading1"/>
      </w:pPr>
      <w:r>
        <w:t>Компанія, яка користується українським стратегічним мідним родовищем, пов’язана з санкційним Новинським. Частина резиденції Онуфрія записана на менеджера-росіянина зі структури цієї фірми</w:t>
      </w:r>
    </w:p>
    <w:p>
      <w:r>
        <w:t>Date: 24/04/23</w:t>
      </w:r>
    </w:p>
    <w:p>
      <w:r>
        <w:t>Link: https://antac.org.ua/news/kompaniia-iaka-korystuietsia-ukrainskym-stratehichnym-midnym-rodovyshchem-pov-iazana-z-sanktsiynym-novynskym-chastyna-rezydentsii-onufriia-zapysana-na-menedzhera-rosiianyna-zi-struktury-tsiiei-firmy/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Новинський",</w:t>
        <w:br/>
        <w:t xml:space="preserve">            "position": "Санкційний політик та бізнесмен",</w:t>
        <w:br/>
        <w:t xml:space="preserve">            "affiliations": [</w:t>
        <w:br/>
        <w:t xml:space="preserve">                "ТОВ 'Інтер Актив'"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служба геології та надр",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'Інтер Актив'",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"Рада національної безпеки і оборони (РНБО)"</w:t>
        <w:br/>
        <w:t xml:space="preserve">    ]</w:t>
        <w:br/>
        <w:t>}</w:t>
      </w:r>
    </w:p>
    <w:p>
      <w:pPr>
        <w:pStyle w:val="Heading1"/>
      </w:pPr>
      <w:r>
        <w:t>​Верховний Суд підіграв Ахметову, допомагаючи йому поховати перший епізод справи Роттердам+ на 18,9 млрд грн</w:t>
      </w:r>
    </w:p>
    <w:p>
      <w:r>
        <w:t>Date: 20/04/23</w:t>
      </w:r>
    </w:p>
    <w:p>
      <w:r>
        <w:t>Link: https://antac.org.ua/news/verkhovnyy-sud-pidihrav-akhmetovu-dopomahaiuchy-yomu-pokhovaty-pershyy-epizod-spravy-rotterdam-na-18-9-mlrd-hrn/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Булейко",</w:t>
        <w:br/>
        <w:t xml:space="preserve">            "position": "Суддя Касаційного кримінального суду ВС",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Іваненко",</w:t>
        <w:br/>
        <w:t xml:space="preserve">            "position": "Суддя Касаційного кримінального суду ВС",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Фомін",</w:t>
        <w:br/>
        <w:t xml:space="preserve">            "position": "Суддя Касаційного кримінального суду ВС",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"ВАКС"</w:t>
        <w:br/>
        <w:t xml:space="preserve">    ]</w:t>
        <w:br/>
        <w:t>}</w:t>
      </w:r>
    </w:p>
    <w:p>
      <w:pPr>
        <w:pStyle w:val="Heading1"/>
      </w:pPr>
      <w:r>
        <w:t>Проти ексзаступника генпрокрора та друга Татарова Симоненка відкрили дисциплінарне провадження за зверненням ЦПК</w:t>
      </w:r>
    </w:p>
    <w:p>
      <w:r>
        <w:t>Date: 18/04/23</w:t>
      </w:r>
    </w:p>
    <w:p>
      <w:r>
        <w:t>Link: https://antac.org.ua/news/proty-ekszastupnyka-henprokrora-ta-druha-tatarova-symonenka-vidkryly-dystsyplinarne-provadzhennia-za-zvernenniam-tspk/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Симоненко",</w:t>
        <w:br/>
        <w:t xml:space="preserve">            "position": "Прокурор",</w:t>
        <w:br/>
        <w:t xml:space="preserve">            "affiliations": [</w:t>
        <w:br/>
        <w:t xml:space="preserve">                "Прокуратура"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"Козловський",</w:t>
        <w:br/>
        <w:t xml:space="preserve">            "position": "Бізнесмен",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"Кваліфікаційна-дисциплінарна комісія прокурорів (КДКП)",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Батькові нардепа-довкіллєвика і його партнерам Держгеонадра незаконно віддали під берилієве родовище частину заповідника – слідство</w:t>
      </w:r>
    </w:p>
    <w:p>
      <w:r>
        <w:t>Date: 31/03/23</w:t>
      </w:r>
    </w:p>
    <w:p>
      <w:r>
        <w:t>Link: https://antac.org.ua/news/batkovi-nardepa-dovkillievyka-i-yoho-partneram-derzhheonadra-nezakonno-viddaly-pid-beryliieve-rodovyshche-chastynu-zapovidnyka-slidstvo/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"службові особи Держгеонадр",</w:t>
        <w:br/>
        <w:t xml:space="preserve">            "position": "невідомо",</w:t>
        <w:br/>
        <w:t xml:space="preserve">            "affiliations": [</w:t>
        <w:br/>
        <w:t xml:space="preserve">                "Держгеонадр"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'Пержанська рудна компанія'",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"Державна служба геології та надр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"Головне Управління Нацполіції в Житомирській області",</w:t>
        <w:br/>
        <w:t xml:space="preserve">        "Центр протидії корупції",</w:t>
        <w:br/>
        <w:t xml:space="preserve">        "Корсунський районний суд м. Житомира"</w:t>
        <w:br/>
        <w:t xml:space="preserve">    ]</w:t>
        <w:br/>
        <w:t>}</w:t>
      </w:r>
    </w:p>
    <w:p>
      <w:pPr>
        <w:pStyle w:val="Heading1"/>
      </w:pPr>
      <w:r>
        <w:t>ВАКС надав дозвіл на заочний арешт Бахматюка</w:t>
      </w:r>
    </w:p>
    <w:p>
      <w:r>
        <w:t>Date: 31/03/23</w:t>
      </w:r>
    </w:p>
    <w:p>
      <w:r>
        <w:t>Link: https://antac.org.ua/news/vaks-nadav-dozvil-na-zaochnyy-aresht-bakhmatiuka/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Насіров",</w:t>
        <w:br/>
        <w:t xml:space="preserve">            "position": "колишній керівник Державної фіскальної 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До 22 червня всі ціни із закупівельних контрактів Міноборони мають зʼявитися на Prozorro</w:t>
      </w:r>
    </w:p>
    <w:p>
      <w:r>
        <w:t>Date: 24/03/23</w:t>
      </w:r>
    </w:p>
    <w:p>
      <w:r>
        <w:t>Link: https://antac.org.ua/news/do-22-chervnia-vsi-tsiny-iz-zakupivelnykh-kontraktiv-minoborony-maiut-z-iavytysia-na-prozorro/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"Журналіст",</w:t>
        <w:br/>
        <w:t xml:space="preserve">            "affiliations": [</w:t>
        <w:br/>
        <w:t xml:space="preserve">                "Дзеркало Тижня"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 заводі Тарути в окупованому Криму засвітився співвласник українського надрового бізнесу</w:t>
      </w:r>
    </w:p>
    <w:p>
      <w:r>
        <w:t>Date: 20/03/23</w:t>
      </w:r>
    </w:p>
    <w:p>
      <w:r>
        <w:t>Link: https://antac.org.ua/news/na-zavodi-taruty-v-okupovanomu-krymu-zasvityvsia-spivvlasnyk-ukrainskoho-nadrovoho-biznesu/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Константинов",</w:t>
        <w:br/>
        <w:t xml:space="preserve">            "position": "Очільник окупаційного кримського парламенту",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Тарута",</w:t>
        <w:br/>
        <w:t xml:space="preserve">            "position": "Український нардеп, 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Чорнокур",</w:t>
        <w:br/>
        <w:t xml:space="preserve">            "position": "Колишній перший заступник українського довкіллявого міністра",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"АО 'Альминский завод строительных материалов'",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'Альмінський камінь'",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"ПП 'Пегматіт'",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"ПрАТ 'Кальчицький кар’єр'",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"ПрАТ 'Лікувально-оздоровчий комплекс 'Айвазовське'",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"Arrowcrest Ltd"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Що сказала Апеляційна палата ВАКС у рішенні про обрання застави Коболєву</w:t>
      </w:r>
    </w:p>
    <w:p>
      <w:r>
        <w:t>Date: 10/03/23</w:t>
      </w:r>
    </w:p>
    <w:p>
      <w:r>
        <w:t>Link: https://antac.org.ua/news/shcho-skazala-apeliatsiyna-palata-vaks-u-rishenni-pro-obrannia-zastavy-kobolievu/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Коболєв",</w:t>
        <w:br/>
        <w:t xml:space="preserve">            "position": "Колишній голова правління 'Нафтогазу'",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"'Нафтогаз'",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"'Газпром'",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"ВАКС",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"Прокурори",</w:t>
        <w:br/>
        <w:t xml:space="preserve">        "Суддя"</w:t>
        <w:br/>
        <w:t xml:space="preserve">    ]</w:t>
        <w:br/>
        <w:t>}</w:t>
      </w:r>
    </w:p>
    <w:p>
      <w:pPr>
        <w:pStyle w:val="Heading1"/>
      </w:pPr>
      <w:r>
        <w:t>Закликаємо Кабмін не допустити знищення системи моніторингу оцінки ДАП</w:t>
      </w:r>
    </w:p>
    <w:p>
      <w:r>
        <w:t>Date: 08/03/23</w:t>
      </w:r>
    </w:p>
    <w:p>
      <w:r>
        <w:t>Link: https://antac.org.ua/news/zaklykaiemo-kabmin-ne-dopustyty-znyshchennia-systemy-monitorynhu-otsinky-dap/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Кабмін обрав Директором НАБУ людину з нульовим досвідом розслідування корупції та звʼязками із заступником Єрмака</w:t>
      </w:r>
    </w:p>
    <w:p>
      <w:r>
        <w:t>Date: 06/03/23</w:t>
      </w:r>
    </w:p>
    <w:p>
      <w:r>
        <w:t>Link: https://antac.org.ua/news/kabmin-obrav-dyrektorom-nabu-liudynu-z-nulovym-dosvidom-rozsliduvannia-koruptsii-ta-zv-iazkamy-iz-zastupnykom-yermaka/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НАБУ",</w:t>
        <w:br/>
        <w:t xml:space="preserve">            "affiliations": [</w:t>
        <w:br/>
        <w:t xml:space="preserve">                "Державна інспекція архітектури та містобудування"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Кулеба",</w:t>
        <w:br/>
        <w:t xml:space="preserve">            "position": "Заступник керівника Офісу президента"</w:t>
        <w:br/>
        <w:t xml:space="preserve">        },</w:t>
        <w:br/>
        <w:t xml:space="preserve">        {</w:t>
        <w:br/>
        <w:t xml:space="preserve">            "name": "Галина Польшинська",</w:t>
        <w:br/>
        <w:t xml:space="preserve">            "position": "Начальник відділу забезпечення першого заступника голови КМДА"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інспекція архітектури та містобудування",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Міністрів",</w:t>
        <w:br/>
        <w:t xml:space="preserve">        "Центр протидії корупції",</w:t>
        <w:br/>
        <w:t xml:space="preserve">        "Офіс президента",</w:t>
        <w:br/>
        <w:t xml:space="preserve">        "КМДА (Київська міська державна адміністрація)"</w:t>
        <w:br/>
        <w:t xml:space="preserve">    ]</w:t>
        <w:br/>
        <w:t>}</w:t>
      </w:r>
    </w:p>
    <w:p>
      <w:pPr>
        <w:pStyle w:val="Heading1"/>
      </w:pPr>
      <w:r>
        <w:t>ДБР отримало дозвіл на огляд родовища, де «Полтавський ГЗК» Жеваго видобуває кварцити</w:t>
      </w:r>
    </w:p>
    <w:p>
      <w:r>
        <w:t>Date: 24/02/23</w:t>
      </w:r>
    </w:p>
    <w:p>
      <w:r>
        <w:t>Link: https://antac.org.ua/news/slidchi-otrymaly-dozvil-na-ohliad-rodovyshcha-de-poltavskyy-hzk-vydobuvaie-kvartsyty/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"ПрАТ “Полтавський гірничо-збагачувальний комбінат”",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"Головне слідче управління Державного бюро розслідувань",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“Геомакс”",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"ПрАТ “Полтавський гірничо-збагачувальний комбінат”",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"Невідомо"</w:t>
        <w:br/>
        <w:t xml:space="preserve">        },</w:t>
        <w:br/>
        <w:t xml:space="preserve">        {</w:t>
        <w:br/>
        <w:t xml:space="preserve">            "entity": "Головне слідче управління Державного бюро розслідувань",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“Геомакс”",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Працівники Держгеонадр, щоб отримати хабар, незаконно поновили спецдозволи двом кар’єрам – слідство</w:t>
      </w:r>
    </w:p>
    <w:p>
      <w:r>
        <w:t>Date: 23/02/23</w:t>
      </w:r>
    </w:p>
    <w:p>
      <w:r>
        <w:t>Link: https://antac.org.ua/news/pratsivnyky-derzhheonadr-shchob-otrymaty-khabar-nezakonno-ponovyly-spetsdozvoly-dvom-kar-ieram-slidstvo/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"Посадові особи Державної служби геології та надр України",</w:t>
        <w:br/>
        <w:t xml:space="preserve">            "position": "Невідомо",</w:t>
        <w:br/>
        <w:t xml:space="preserve">            "affiliations": [</w:t>
        <w:br/>
        <w:t xml:space="preserve">                "Державна служба геології та надр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"Державне бюро розслідувань",</w:t>
        <w:br/>
        <w:t xml:space="preserve">            "position": "Невідомо",</w:t>
        <w:br/>
        <w:t xml:space="preserve">            "affiliations": [</w:t>
        <w:br/>
        <w:t xml:space="preserve">                "Державне бюро розслідувань"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"Невідомо",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"Державна екологічна інспекція",</w:t>
        <w:br/>
        <w:t xml:space="preserve">            "position": "Невідомо",</w:t>
        <w:br/>
        <w:t xml:space="preserve">            "affiliations": [</w:t>
        <w:br/>
        <w:t xml:space="preserve">                "Державна екологічна інспекція"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"Nadra.info",</w:t>
        <w:br/>
        <w:t xml:space="preserve">            "position": "Невідомо",</w:t>
        <w:br/>
        <w:t xml:space="preserve">            "affiliations": [</w:t>
        <w:br/>
        <w:t xml:space="preserve">                "Nadra.info"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"ПрАТ «Богуславський кар'єр»",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"ТДВ «Рокитнянський спецкар'єр»",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Другий день співбесід на посаду директора НАБУ: звʼязки кандидата з Банковою та проблеми у деклараціях</w:t>
      </w:r>
    </w:p>
    <w:p>
      <w:r>
        <w:t>Date: 22/02/23</w:t>
      </w:r>
    </w:p>
    <w:p>
      <w:r>
        <w:t>Link: https://antac.org.ua/news/druhyy-den-spivbesid-na-posadu-dyrektora-nabu-politychni-zv-iazky-kandydativ-ta-problemy-u-deklaratsiiakh/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"кандидати",</w:t>
        <w:br/>
        <w:t xml:space="preserve">            "position": "Директор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Директору фірми, яка видобуває граніт на Вінниччині, загрожує до 8 років позбавлення волі</w:t>
      </w:r>
    </w:p>
    <w:p>
      <w:r>
        <w:t>Date: 22/02/23</w:t>
      </w:r>
    </w:p>
    <w:p>
      <w:r>
        <w:t>Link: https://antac.org.ua/news/dyrektoru-firmy-iaka-vydobuvaie-hranit-na-vinnychchyni-zahrozhuie-do-8-rokiv-pozbavlennia-voli/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Бондарчук",</w:t>
        <w:br/>
        <w:t xml:space="preserve">            "position": "Директор",</w:t>
        <w:br/>
        <w:t xml:space="preserve">            "affiliations": [</w:t>
        <w:br/>
        <w:t xml:space="preserve">                "ТОВ 'Будматеріали'"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'Будматеріали'",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'Юнігран-Сервіс'",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"Державна служба геології та надр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"Судова влада"</w:t>
        <w:br/>
        <w:t xml:space="preserve">    ]</w:t>
        <w:br/>
        <w:t>}</w:t>
      </w:r>
    </w:p>
    <w:p>
      <w:pPr>
        <w:pStyle w:val="Heading1"/>
      </w:pPr>
      <w:r>
        <w:t>Під виглядом “ефективного управління” конфіскованими активами росіян “Слуги народу” протягують для АРМА можливість будувати рейдерські схеми</w:t>
      </w:r>
    </w:p>
    <w:p>
      <w:r>
        <w:t>Date: 21/02/23</w:t>
      </w:r>
    </w:p>
    <w:p>
      <w:r>
        <w:t>Link: https://antac.org.ua/news/pid-vyhliadom-efektyvnoho-upravlinnia-konfiskovanymy-aktyvamy-rosiian-sluhy-narodu-protiahuiut-dlia-arma-mozhlyvist-buduvaty-reyderski-skhemy/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"Олігархі путіна Дерипаски",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"Євтушенков",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"Шелков",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"Межигірʼя Януковича",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"ЦПК",</w:t>
        <w:br/>
        <w:t xml:space="preserve">        "Уряд",</w:t>
        <w:br/>
        <w:t xml:space="preserve">        "АРМА"</w:t>
        <w:br/>
        <w:t xml:space="preserve">    ]</w:t>
        <w:br/>
        <w:t>}</w:t>
      </w:r>
    </w:p>
    <w:p>
      <w:pPr>
        <w:pStyle w:val="Heading1"/>
      </w:pPr>
      <w:r>
        <w:t>Перший день співбесід на директора НАБУ: несплачені податки кандидатів та «фані сторі»</w:t>
      </w:r>
    </w:p>
    <w:p>
      <w:r>
        <w:t>Date: 21/02/23</w:t>
      </w:r>
    </w:p>
    <w:p>
      <w:r>
        <w:t>Link: https://antac.org.ua/news/pershyy-den-spivbesid-nabu-nesplacheni-podatky-kandydativ-ta-fani-stori/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"кандидат 1",</w:t>
        <w:br/>
        <w:t xml:space="preserve">            "position": "кандидат на директора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"кандидат 2",</w:t>
        <w:br/>
        <w:t xml:space="preserve">            "position": "кандидат на директора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"кандидат 3",</w:t>
        <w:br/>
        <w:t xml:space="preserve">            "position": "кандидат на директора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"кандидат 4",</w:t>
        <w:br/>
        <w:t xml:space="preserve">            "position": "кандидат на директора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Якими плітками обріс скандал із “яйцями по 17 гривень” і що треба зробити, щоб справді вирішити проблему із закупівлями Міноборони</w:t>
      </w:r>
    </w:p>
    <w:p>
      <w:r>
        <w:t>Date: 18/02/23</w:t>
      </w:r>
    </w:p>
    <w:p>
      <w:r>
        <w:t>Link: https://antac.org.ua/news/yakymy-plitkamy-obris-skandal-iz-iaytsiamy-po-17-hryven-i-shcho-treba-zrobyty-shchob-spravdi-vyrishyty-problemu-iz-zakupivliamy-minoborony/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"Журналіст",</w:t>
        <w:br/>
        <w:t xml:space="preserve">            "affiliations": [</w:t>
        <w:br/>
        <w:t xml:space="preserve">                "ZN.ua"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Заява ГО: Призначення голови Національної поліції має відбуватися виключно в результаті прозорого конкурсу</w:t>
      </w:r>
    </w:p>
    <w:p>
      <w:r>
        <w:t>Date: 07/02/23</w:t>
      </w:r>
    </w:p>
    <w:p>
      <w:r>
        <w:t>Link: https://antac.org.ua/news/zaiava-ho-pryznachennia-holovy-natsionalnoi-politsii-maie-vidbuvatysia-vykliuchno-v-rezultati-prozoroho-konkursu/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Клименко",</w:t>
        <w:br/>
        <w:t xml:space="preserve">            "position": "Міністр МВС",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Закликаємо Верховну Раду України якнайшвидше відновити подання електронних декларацій</w:t>
      </w:r>
    </w:p>
    <w:p>
      <w:r>
        <w:t>Date: 24/01/23</w:t>
      </w:r>
    </w:p>
    <w:p>
      <w:r>
        <w:t>Link: https://antac.org.ua/news/zayava-zaklykaiemo-verkhovnu-radu-ukrainy-iaknayshvydshe-vidnovyty-podannia-elektronnykh-deklaratsiy/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"заступник Міністра розвитку громад, територій та інфраструктури України",</w:t>
        <w:br/>
        <w:t xml:space="preserve">            "position": "заступник Міністра",</w:t>
        <w:br/>
        <w:t xml:space="preserve">            "affiliations": [</w:t>
        <w:br/>
        <w:t xml:space="preserve">                "Міністерство розвитку громад, територій та інфраструктури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"нардеп",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"заступник Генерального прокурора Олексій Симоненко",</w:t>
        <w:br/>
        <w:t xml:space="preserve">            "position": "заступник Генерального прокурора",</w:t>
        <w:br/>
        <w:t xml:space="preserve">            "affiliations": [</w:t>
        <w:br/>
        <w:t xml:space="preserve">                "Генеральна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У ВАКС розпочали допит екссудді Чауса, який розповів про “борг, а не хабар”, Корбана, Смирнова, а також свої навички бійця</w:t>
      </w:r>
    </w:p>
    <w:p>
      <w:r>
        <w:t>Date: 18/01/23</w:t>
      </w:r>
    </w:p>
    <w:p>
      <w:r>
        <w:t>Link: https://antac.org.ua/news/u-vaks-rozpochaly-dopyt-ekssuddi-chausa-iakyy-rozpoviv-pro-borh-a-ne-khabar-korbana-smyrnova-a-takozh-svoi-navychky-biytsia/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"Toyota Land Cruiser Prado",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У Верховній Раді зареєстрували законопроєкт про ліквідацію Ради суддів та посад голів судів</w:t>
      </w:r>
    </w:p>
    <w:p>
      <w:r>
        <w:t>Date: 10/01/23</w:t>
      </w:r>
    </w:p>
    <w:p>
      <w:r>
        <w:t>Link: https://antac.org.ua/news/rada-wants-liquidate-heads-of-courts/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"Вища рада правосуддя (ВРП)"</w:t>
        <w:br/>
        <w:t xml:space="preserve">    ]</w:t>
        <w:br/>
        <w:t>}</w:t>
      </w:r>
    </w:p>
    <w:p>
      <w:pPr>
        <w:pStyle w:val="Heading1"/>
      </w:pPr>
      <w:r>
        <w:t>Венеційка оновила висновок щодо ПЗУ про КСУ. Це вдруге в історії Комісія не підтримала терміновий висновок щодо України</w:t>
      </w:r>
    </w:p>
    <w:p>
      <w:r>
        <w:t>Date: 20/12/22</w:t>
      </w:r>
    </w:p>
    <w:p>
      <w:r>
        <w:t>Link: https://antac.org.ua/news/venetsiyka-onovyla-vysnovok-shchodo-pzu-pro-ksu-tse-vdruhe-v-istorii-komisiia-ne-pidtrymala-terminovyy-vysnovok-shchodo-ukrainy/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 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"експерти",</w:t>
        <w:br/>
        <w:t xml:space="preserve">            "position": "члени Дорадчої групи експертів",</w:t>
        <w:br/>
        <w:t xml:space="preserve">            "affiliations": [</w:t>
        <w:br/>
        <w:t xml:space="preserve">                "незалежні міжнародні експерти"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Народні депутати зривають реформу КСУ під час війни та всупереч умовам членства в ЄС</w:t>
      </w:r>
    </w:p>
    <w:p>
      <w:r>
        <w:t>Date: 29/11/22</w:t>
      </w:r>
    </w:p>
    <w:p>
      <w:r>
        <w:t>Link: https://antac.org.ua/news/narodni-deputaty-zryvaiut-reformu-ksu-pid-chas-viyny-ta-vsuperech-umovam-chlenstva-v-yes/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Чижик",</w:t>
        <w:br/>
        <w:t xml:space="preserve">            "position": "Юристка, експертка",</w:t>
        <w:br/>
        <w:t xml:space="preserve">            "affiliations": [</w:t>
        <w:br/>
        <w:t xml:space="preserve">                "ГО 'Центр протидії корупції'"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Громадські організації закликають відновити електронне декларування</w:t>
      </w:r>
    </w:p>
    <w:p>
      <w:r>
        <w:t>Date: 28/11/22</w:t>
      </w:r>
    </w:p>
    <w:p>
      <w:r>
        <w:t>Link: https://antac.org.ua/news/hromadski-orhanizatsii-zaklykaiut-vidnovyty-elektronne-deklaruvannia/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"посада",</w:t>
        <w:br/>
        <w:t xml:space="preserve">            "affiliations": [</w:t>
        <w:br/>
        <w:t xml:space="preserve">                "Громадські організації"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вимагає ветувати закон, яким Верховна Рада хоче знищити фінмоніторинг для топпосадовців за пропозицією нардепа від ОПЗЖ</w:t>
      </w:r>
    </w:p>
    <w:p>
      <w:r>
        <w:t>Date: 04/11/22</w:t>
      </w:r>
    </w:p>
    <w:p>
      <w:r>
        <w:t>Link: https://antac.org.ua/news/tspk-vymahaie-vetuvaty-zakon-iakym-verkhovna-rada-khoche-znyshchyty-finmonitorynh-dlia-top-posadovtsiv-za-propozytsiieiu-nardepa-vid-opzzh/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Мамко",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"Опозиційна платформа – За життя"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"Артур Герасимов",</w:t>
        <w:br/>
        <w:t xml:space="preserve">            "position": "Народний депутат",</w:t>
        <w:br/>
        <w:t xml:space="preserve">            "affiliations": [</w:t>
        <w:br/>
        <w:t xml:space="preserve">                "Європейська солідарність"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Пропозиція на 22 мільйони: що сказав Микитась на записах НАБУ і чому там прозвучали прізвища Татарова, Симоненка та Стефанішиної</w:t>
      </w:r>
    </w:p>
    <w:p>
      <w:r>
        <w:t>Date: 28/10/22</w:t>
      </w:r>
    </w:p>
    <w:p>
      <w:r>
        <w:t>Link: https://antac.org.ua/news/propozytsiia-na-22-milyony-shcho-skazav-mykytas-na-zapysakh-nabu-i-chomu-tam-prozvuchaly-prizvyshcha-tatarova-symonenka-ta-stefanishynoi/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Валько",</w:t>
        <w:br/>
        <w:t xml:space="preserve">            "position": "Юрист Центру протидії корупції, член Автомайдану"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"Борис Філатов",</w:t>
        <w:br/>
        <w:t xml:space="preserve">            "position": "Мер Дніпра"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глави Офісу Президента"</w:t>
        <w:br/>
        <w:t xml:space="preserve">        },</w:t>
        <w:br/>
        <w:t xml:space="preserve">        {</w:t>
        <w:br/>
        <w:t xml:space="preserve">            "name": "Ольга Стефанішина",</w:t>
        <w:br/>
        <w:t xml:space="preserve">            "position": "Віцепрем’єр-міністр України з питань європейської та євроатлантичної інтеграції"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"ЄБРР",</w:t>
        <w:br/>
        <w:t xml:space="preserve">            "type": "Міжнародна"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антикорсуд",</w:t>
        <w:br/>
        <w:t xml:space="preserve">        "Офіс Президента",</w:t>
        <w:br/>
        <w:t xml:space="preserve">        "Народні депутати"</w:t>
        <w:br/>
        <w:t xml:space="preserve">    ]</w:t>
        <w:br/>
        <w:t>}</w:t>
      </w:r>
    </w:p>
    <w:p>
      <w:pPr>
        <w:pStyle w:val="Heading1"/>
      </w:pPr>
      <w:r>
        <w:t>Чиновник Януковича зачищає ринок ліків під час війни</w:t>
      </w:r>
    </w:p>
    <w:p>
      <w:r>
        <w:t>Date: 24/10/22</w:t>
      </w:r>
    </w:p>
    <w:p>
      <w:r>
        <w:t>Link: https://antac.org.ua/news/chynovnyk-yanukovycha-zachyshchaie-rynok-likiv-pid-chas-viyny/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Соловйов",</w:t>
        <w:br/>
        <w:t xml:space="preserve">            "position": "Заступник секретаря РНБО",</w:t>
        <w:br/>
        <w:t xml:space="preserve">            "affiliations": [</w:t>
        <w:br/>
        <w:t xml:space="preserve">                "Державна служба з лікарських засобів"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"Президент-втікач",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служба з лікарських засобів",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"РНБО"</w:t>
        <w:br/>
        <w:t xml:space="preserve">    ]</w:t>
        <w:br/>
        <w:t>}</w:t>
      </w:r>
    </w:p>
    <w:p>
      <w:pPr>
        <w:pStyle w:val="Heading1"/>
      </w:pPr>
      <w:r>
        <w:t>Призначений Зеленським суддя КСУ міг вчинити правопорушення, пов’язане з корупцією. Заява до НАЗК від ЦПК</w:t>
      </w:r>
    </w:p>
    <w:p>
      <w:r>
        <w:t>Date: 20/09/22</w:t>
      </w:r>
    </w:p>
    <w:p>
      <w:r>
        <w:t>Link: https://antac.org.ua/news/pryznachenyy-zelenskym-suddia-ksu-mih-vchynyty-pravoporushennia-pov-iazane-z-koruptsiieiu-zaiava-do-nazk-vid-tspk/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Петришин",</w:t>
        <w:br/>
        <w:t xml:space="preserve">            "position": "Президент",</w:t>
        <w:br/>
        <w:t xml:space="preserve">            "affiliations": [</w:t>
        <w:br/>
        <w:t xml:space="preserve">                "КСУ"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"КСУ"</w:t>
        <w:br/>
        <w:t xml:space="preserve">    ]</w:t>
        <w:br/>
        <w:t>}</w:t>
      </w:r>
    </w:p>
    <w:p>
      <w:pPr>
        <w:pStyle w:val="Heading1"/>
      </w:pPr>
      <w:r>
        <w:t>Закликаємо президента Зеленського негайно позбавити громадянства суддю з російським паспортом Богдана Львова</w:t>
      </w:r>
    </w:p>
    <w:p>
      <w:r>
        <w:t>Date: 16/09/22</w:t>
      </w:r>
    </w:p>
    <w:p>
      <w:r>
        <w:t>Link: https://antac.org.ua/news/zaklykaiemo-prezydenta-zelenskoho-nehayno-pozbavyty-hromadianstva-suddiu-z-rosiyskym-pasportom-bohdana-lvova/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"Богдан Львов",</w:t>
        <w:br/>
        <w:t xml:space="preserve">            "position": "Суддя Верховного Суду, голова Касаційного господарського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Антикорупційний суд вперше розгляне питання конфіскації активів російського олігарха</w:t>
      </w:r>
    </w:p>
    <w:p>
      <w:r>
        <w:t>Date: 30/08/22</w:t>
      </w:r>
    </w:p>
    <w:p>
      <w:r>
        <w:t>Link: https://antac.org.ua/news/antykoruptsiynyy-sud-vpershe-rozghliane-pytannia-konfiskatsii-aktyviv-rosiyskoho-oliharkha/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Євтушенков",</w:t>
        <w:br/>
        <w:t xml:space="preserve">            "position": "Олігарх",</w:t>
        <w:br/>
        <w:t xml:space="preserve">            "affiliations": [</w:t>
        <w:br/>
        <w:t xml:space="preserve">                "Російський"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"Катерина Широка",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"Ольга Саландяк",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Мойсак",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У ВР хочуть зірвати конкурс на директора НАБУ і вчергове намагаються підірвати незалежність керівників антикорупційних органів</w:t>
      </w:r>
    </w:p>
    <w:p>
      <w:r>
        <w:t>Date: 11/08/22</w:t>
      </w:r>
    </w:p>
    <w:p>
      <w:r>
        <w:t>Link: https://antac.org.ua/news/u-vr-khochut-zirvaty-konkurs-na-dyrektora-nabu-i-vcherhove-namahaiutsia-pidirvaty-nezalezhnist-kerivnykiv-antykoruptsiynykh-orhaniv/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Клочко",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правління",</w:t>
        <w:br/>
        <w:t xml:space="preserve">            "affiliations": [</w:t>
        <w:br/>
        <w:t xml:space="preserve">                "ГО ЦПК"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ВАКС стягнув 3,6 млн грн з голови Васильківського суду Максима Ковбеля у справі про цивільну конфіскацію</w:t>
      </w:r>
    </w:p>
    <w:p>
      <w:r>
        <w:t>Date: 13/07/22</w:t>
      </w:r>
    </w:p>
    <w:p>
      <w:r>
        <w:t>Link: https://antac.org.ua/news/vaks-stiahnuv-3-6-mln-hrn-z-holovy-vasylkivskoho-sudu-maksyma-kovbelia-u-spravi-pro-tsyvilnu-konfiskatsiiu/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"Віра Михайленко",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"Тимур Хамзін",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"Сергій Мойсак",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"Максим Ковбель",</w:t>
        <w:br/>
        <w:t xml:space="preserve">            "position": "Голова Васильківського міськрайонного суду Київської області"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Судова реформа на межі катастрофи: Етична рада пропускає до ВРП сумнівних кандидатів,  блокує гідних і не пояснює своїх рішень</w:t>
      </w:r>
    </w:p>
    <w:p>
      <w:r>
        <w:t>Date: 24/06/22</w:t>
      </w:r>
    </w:p>
    <w:p>
      <w:r>
        <w:t>Link: https://antac.org.ua/news/sudova-reforma-pid-zahrozoiu-etychna-rada-propuskaie-do-vrp-sumnivnykh-kandydativ-blokuie-hidnykh-i-ne-poiasniuie-svoikh-rishen/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"В'ячеслав Талько",</w:t>
        <w:br/>
        <w:t xml:space="preserve">            "position": "Інспектор у Вищій раді правосуддя",</w:t>
        <w:br/>
        <w:t xml:space="preserve">            "affiliations": [</w:t>
        <w:br/>
        <w:t xml:space="preserve">                "ВРП"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Заічко",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Мороз",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Маселко",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ОАСК",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"Центр протидії корупції",</w:t>
        <w:br/>
        <w:t xml:space="preserve">        "Фундація DEJURE",</w:t>
        <w:br/>
        <w:t xml:space="preserve">        "Автомайдан"</w:t>
        <w:br/>
        <w:t xml:space="preserve">    ]</w:t>
        <w:br/>
        <w:t>}</w:t>
      </w:r>
    </w:p>
    <w:p>
      <w:pPr>
        <w:pStyle w:val="Heading1"/>
      </w:pPr>
      <w:r>
        <w:t>“Загальний банкет – це буде приблизно біля двухста кілограм”: ВАКС продовжує розгляд справи нардепа Юрченка</w:t>
      </w:r>
    </w:p>
    <w:p>
      <w:r>
        <w:t>Date: 02/06/22</w:t>
      </w:r>
    </w:p>
    <w:p>
      <w:r>
        <w:t>Link: https://antac.org.ua/news/treba-shchob-liudy-hotuvaly-vzhe-iakis-pliushky-vaks-prodovzhuie-rozghliad-spravy-nardepa-yurchenka/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"Неофіційний помічник",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Гавриленко",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Танасевич",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"Катерина Сікора",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Демченко",</w:t>
        <w:br/>
        <w:t xml:space="preserve">            "position": "Детектив під прикриттям",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"Іноземна компанія з Нідерландів",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Вищий антикорупційний суд засудив ексзаступника міністра Гримчака до 10 років ув’язнення з конфіскацією майна</w:t>
      </w:r>
    </w:p>
    <w:p>
      <w:r>
        <w:t>Date: 24/02/22</w:t>
      </w:r>
    </w:p>
    <w:p>
      <w:r>
        <w:t>Link: https://antac.org.ua/news/vyshchyy-antykoruptsiynyy-sud-zasudyv-ekszastupnyka-ministra-hrymchaka-do-uv-iaznennia-z-konfiskatsiieiu-mayna/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Маслов",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Строгий",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Гримчак",</w:t>
        <w:br/>
        <w:t xml:space="preserve">            "position": "Колишній заступник міністра з питань тимчасово окупованих територій"</w:t>
        <w:br/>
        <w:t xml:space="preserve">        },</w:t>
        <w:br/>
        <w:t xml:space="preserve">        {</w:t>
        <w:br/>
        <w:t xml:space="preserve">            "name": "Ігор Овдієнко",</w:t>
        <w:br/>
        <w:t xml:space="preserve">            "position": "Брат чоловіка"</w:t>
        <w:br/>
        <w:t xml:space="preserve">        },</w:t>
        <w:br/>
        <w:t xml:space="preserve">        {</w:t>
        <w:br/>
        <w:t xml:space="preserve">            "name": "Максим Святненко",</w:t>
        <w:br/>
        <w:t xml:space="preserve">            "position": "Заявник"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“Катран К”",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</w:t>
        <w:br/>
        <w:t xml:space="preserve">    ]</w:t>
        <w:br/>
        <w:t>}</w:t>
      </w:r>
    </w:p>
    <w:p>
      <w:pPr>
        <w:pStyle w:val="Heading1"/>
      </w:pPr>
      <w:r>
        <w:t>Уряд незаконним рішенням зриває конкурс на директора НАБУ і  керівника САП одночасно</w:t>
      </w:r>
    </w:p>
    <w:p>
      <w:r>
        <w:t>Date: 16/02/22</w:t>
      </w:r>
    </w:p>
    <w:p>
      <w:r>
        <w:t>Link: https://antac.org.ua/news/uriad-nezakonnym-rishenniam-zryvaie-konkurs-na-dyrektora-nabu-i-kerivnyka-sap-odnochasno/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Савчук",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"Кабінет Міністрів"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"Кирило Легких",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"Кабінет Міністрів"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Кучерявенко",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"Кабінет Міністрів"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"Драго Кос",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"Міжнародні та іноземні організації"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"Карен Грінавей",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"Міжнародні та іноземні організації"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"Повілас Малакаускас",</w:t>
        <w:br/>
        <w:t xml:space="preserve">            "position": "Член комісії з відбору керівника НАБУ",</w:t>
        <w:br/>
        <w:t xml:space="preserve">            "affiliations": [</w:t>
        <w:br/>
        <w:t xml:space="preserve">                "Міжнародні та іноземні організації"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Міністрів"</w:t>
        <w:br/>
        <w:t xml:space="preserve">    ]</w:t>
        <w:br/>
        <w:t>}</w:t>
      </w:r>
    </w:p>
    <w:p>
      <w:pPr>
        <w:pStyle w:val="Heading1"/>
      </w:pPr>
      <w:r>
        <w:t>Справу Дубневича про заволодіння 93 млн грн “Укрзалізниці” передали до суду</w:t>
      </w:r>
    </w:p>
    <w:p>
      <w:r>
        <w:t>Date: 08/02/22</w:t>
      </w:r>
    </w:p>
    <w:p>
      <w:r>
        <w:t>Link: https://antac.org.ua/news/spravu-dubnevycha-pro-zavolodinnia-93-mln-hrn-ukrzaliznytsi-peredaly-do-sudu/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бюро",</w:t>
        <w:br/>
        <w:t xml:space="preserve">        "Спеціалізована антикорупційна прокуратура",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Юрченко скористався подарунком ВАКС і полетів на Домінікану</w:t>
      </w:r>
    </w:p>
    <w:p>
      <w:r>
        <w:t>Date: 08/02/22</w:t>
      </w:r>
    </w:p>
    <w:p>
      <w:r>
        <w:t>Link: https://antac.org.ua/news/yurchenko-skorystavsia-podarunkom-vaks-i-poletiv-na-dominikanu/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Новіков",</w:t>
        <w:br/>
        <w:t xml:space="preserve">            "position": "Журналіст"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"Обвинувачений"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Долю конкурсу САП в апеляційній інстанції будуть вирішувати “зашкварені” судді</w:t>
      </w:r>
    </w:p>
    <w:p>
      <w:r>
        <w:t>Date: 08/02/22</w:t>
      </w:r>
    </w:p>
    <w:p>
      <w:r>
        <w:t>Link: https://antac.org.ua/news/doliu-konkursu-sap-v-apeliatsiyniy-instantsii-budut-vyrishuvaty-zashkvareni-suddi/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"Федотов І.В.",</w:t>
        <w:br/>
        <w:t xml:space="preserve">            "position": "Суддя",</w:t>
        <w:br/>
        <w:t xml:space="preserve">            "affiliations": [</w:t>
        <w:br/>
        <w:t xml:space="preserve">                "Шостий апеляційний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"Сорочко Є.О",</w:t>
        <w:br/>
        <w:t xml:space="preserve">            "position": "Суддя",</w:t>
        <w:br/>
        <w:t xml:space="preserve">            "affiliations": [</w:t>
        <w:br/>
        <w:t xml:space="preserve">                "Шостий апеляційний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"Єгорова Н.М",</w:t>
        <w:br/>
        <w:t xml:space="preserve">            "position": "Суддя",</w:t>
        <w:br/>
        <w:t xml:space="preserve">            "affiliations": [</w:t>
        <w:br/>
        <w:t xml:space="preserve">                "Шостий апеляційний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"Клименко",</w:t>
        <w:br/>
        <w:t xml:space="preserve">            "position": "Кандидат",</w:t>
        <w:br/>
        <w:t xml:space="preserve">            "affiliations": [</w:t>
        <w:br/>
        <w:t xml:space="preserve">                "Фактичний переможець конкурсу"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"Синюк",</w:t>
        <w:br/>
        <w:t xml:space="preserve">            "position": "Кандидат",</w:t>
        <w:br/>
        <w:t xml:space="preserve">            "affiliations": [</w:t>
        <w:br/>
        <w:t xml:space="preserve">                "Другий в рейтингу, претендент на посаду заступника керівника САП"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міста Києва",</w:t>
        <w:br/>
        <w:t xml:space="preserve">        "Конкурсна комісія",</w:t>
        <w:br/>
        <w:t xml:space="preserve">        "НАБУ",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“Подати правки – це х*й*я”, “треба допомогти екології” та плюшки, пиріжки і сочніки: що прозвучало на відео у засіданні щодо нардепа Юрченка</w:t>
      </w:r>
    </w:p>
    <w:p>
      <w:r>
        <w:t>Date: 03/02/22</w:t>
      </w:r>
    </w:p>
    <w:p>
      <w:r>
        <w:t>Link: https://antac.org.ua/news/podaty-pravky-tse-kh-y-ia-treba-dopomohty-ekolohii-ta-pliushky-pyrizhky-i-sochniky-shcho-prozvuchalo-na-video-u-zasidanni-shchodo-nardepa-yurchenka/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"Неофіційний помічник"</w:t>
        <w:br/>
        <w:t xml:space="preserve">        },</w:t>
        <w:br/>
        <w:t xml:space="preserve">        {</w:t>
        <w:br/>
        <w:t xml:space="preserve">            "name": "Тетяна Гавриленко",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"Олена Танасевич",</w:t>
        <w:br/>
        <w:t xml:space="preserve">            "position": "Детектив"</w:t>
        <w:br/>
        <w:t xml:space="preserve">        },</w:t>
        <w:br/>
        <w:t xml:space="preserve">        {</w:t>
        <w:br/>
        <w:t xml:space="preserve">            "name": "Катерина Сікора",</w:t>
        <w:br/>
        <w:t xml:space="preserve">            "position": "Детектив"</w:t>
        <w:br/>
        <w:t xml:space="preserve">        },</w:t>
        <w:br/>
        <w:t xml:space="preserve">        {</w:t>
        <w:br/>
        <w:t xml:space="preserve">            "name": "Володимир Демченко",</w:t>
        <w:br/>
        <w:t xml:space="preserve">            "position": "Представник іноземної компанії"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Чаусу змінили запобіжний захід на заставу у 717 тис. грн</w:t>
      </w:r>
    </w:p>
    <w:p>
      <w:r>
        <w:t>Date: 01/02/22</w:t>
      </w:r>
    </w:p>
    <w:p>
      <w:r>
        <w:t>Link: https://antac.org.ua/news/chausu-zminyly-zapobizhnyy-zakhid-na-zastavu-u-717-tys-hrn/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Крук",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"Олексій Кравчук",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"Інна Білоус",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"Микола Чаус",</w:t>
        <w:br/>
        <w:t xml:space="preserve">            "position": "Екссуддя Дніпровського райсуду Києва"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Справа Бахматюка: адвокати не прийшли на засідання про заочне досудове розслідування</w:t>
      </w:r>
    </w:p>
    <w:p>
      <w:r>
        <w:t>Date: 26/01/22</w:t>
      </w:r>
    </w:p>
    <w:p>
      <w:r>
        <w:t>Link: https://antac.org.ua/news/sprava-bakhmatiuka-advokaty-ne-pryyshly-na-zasidannia-pro-zaochne-dosudove-rozsliduvannia/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Воронько",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Бахматюк",</w:t>
        <w:br/>
        <w:t xml:space="preserve">            "position": "Власник 'ВіЕйБі Банку'"</w:t>
        <w:br/>
        <w:t xml:space="preserve">        },</w:t>
        <w:br/>
        <w:t xml:space="preserve">        {</w:t>
        <w:br/>
        <w:t xml:space="preserve">            "name": "Інна Тецька",</w:t>
        <w:br/>
        <w:t xml:space="preserve">            "position": "Захисниця"</w:t>
        <w:br/>
        <w:t xml:space="preserve">        },</w:t>
        <w:br/>
        <w:t xml:space="preserve">        {</w:t>
        <w:br/>
        <w:t xml:space="preserve">            "name": "Андрій Доманський",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"'ВіЕйБі Банк'",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ЦПК закликає відхилити законопроєкт, який суттєво збільшує верхній поріг для спрощених закупівель</w:t>
      </w:r>
    </w:p>
    <w:p>
      <w:r>
        <w:t>Date: 26/01/22</w:t>
      </w:r>
    </w:p>
    <w:p>
      <w:r>
        <w:t>Link: https://antac.org.ua/news/tspk-zaklykaie-vidkhylyty-zakonoproiekt-iakyy-suttievo-zbilshuie-verkhniy-porih-dlia-sproshchenykh-zakupivel/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групи “Довіра”",</w:t>
        <w:br/>
        <w:t xml:space="preserve">            "position": "",</w:t>
        <w:br/>
        <w:t xml:space="preserve">            "affiliations": [</w:t>
        <w:br/>
        <w:t xml:space="preserve">                "Парламент"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ВАКС відмовив фігуранту справи Онищенка у скасуванні застави</w:t>
      </w:r>
    </w:p>
    <w:p>
      <w:r>
        <w:t>Date: 25/01/22</w:t>
      </w:r>
    </w:p>
    <w:p>
      <w:r>
        <w:t>Link: https://antac.org.ua/news/vaks-vidmovyv-fihurantu-spravy-onyshchenka-u-skasuvanni-zastavy/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"Лариса Задорожна",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"Ярослав Шкодін",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"Олег Федоров",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"Вадим Шленчак",</w:t>
        <w:br/>
        <w:t xml:space="preserve">            "position": "Колишній заступник голови правління ПАТ “Укргазвидобування”"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"Колишній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“Укргазвидобування”",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“Золотого мандарину”: ганебне рішення ВАКС, яким суд підіграв захисту і відмовив у заочному розслідуванні щодо експомічниці Логвинського</w:t>
      </w:r>
    </w:p>
    <w:p>
      <w:r>
        <w:t>Date: 24/01/22</w:t>
      </w:r>
    </w:p>
    <w:p>
      <w:r>
        <w:t>Link: https://antac.org.ua/news/sprava-zolotoho-mandarynu-hanebne-rishennia-vaks-iakym-sud-pidihrav-zakhystu-i-vidmovyv-u-zaochnomu-rozsliduvanni-shchodo-ekspomichnytsi-lohvynskoho/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Шкодін",</w:t>
        <w:br/>
        <w:t xml:space="preserve">            "position": "Слідчий суддя Вищого антикорупційного суду"</w:t>
        <w:br/>
        <w:t xml:space="preserve">        },</w:t>
        <w:br/>
        <w:t xml:space="preserve">        {</w:t>
        <w:br/>
        <w:t xml:space="preserve">            "name": "Марія Шевкопляс (Швець)",</w:t>
        <w:br/>
        <w:t xml:space="preserve">            "position": "Колишня помічниця народного депутата Георгія Логвинського"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"Апеляційна палата ВАКС"</w:t>
        <w:br/>
        <w:t xml:space="preserve">    ]</w:t>
        <w:br/>
        <w:t>}</w:t>
      </w:r>
    </w:p>
    <w:p>
      <w:pPr>
        <w:pStyle w:val="Heading1"/>
      </w:pPr>
      <w:r>
        <w:t>Дубінський “подарував” 5 елітних автомобілів. Кому – невідомо</w:t>
      </w:r>
    </w:p>
    <w:p>
      <w:r>
        <w:t>Date: 19/01/22</w:t>
      </w:r>
    </w:p>
    <w:p>
      <w:r>
        <w:t>Link: https://antac.org.ua/news/dubinskyy-podaruvav-5-elitnykh-avtomobiliv-komu-nevidomo/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протидії корупції",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Zelenskyi messes with Ukrainians in the competition for the position of chief anti-corruption prosecutor</w:t>
      </w:r>
    </w:p>
    <w:p>
      <w:r>
        <w:t>Date: 15/01/22</w:t>
      </w:r>
    </w:p>
    <w:p>
      <w:r>
        <w:t>Link: https://antac.org.ua/news/zelenskyi-messes-with-ukrainians-in-the-competition-for-the-position-of-chief-anti-corruption-prosecutor/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"Olena Shcherban",</w:t>
        <w:br/>
        <w:t xml:space="preserve">            "position": "Author",</w:t>
        <w:br/>
        <w:t xml:space="preserve">            "affiliations": [</w:t>
        <w:br/>
        <w:t xml:space="preserve">                "UP"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"Specialized Anti-Corruption Prosecutor’s Office",</w:t>
        <w:br/>
        <w:t xml:space="preserve">        "Commission"</w:t>
        <w:br/>
        <w:t xml:space="preserve">    ]</w:t>
        <w:br/>
        <w:t>}</w:t>
      </w:r>
    </w:p>
    <w:p>
      <w:pPr>
        <w:pStyle w:val="Heading1"/>
      </w:pPr>
      <w:r>
        <w:t>“Пацаны, надо вот эта правочка и по пятерочке”: у справі Юрченка почали досліджувати аудіозаписи розмов</w:t>
      </w:r>
    </w:p>
    <w:p>
      <w:r>
        <w:t>Date: 14/01/22</w:t>
      </w:r>
    </w:p>
    <w:p>
      <w:r>
        <w:t>Link: https://antac.org.ua/news/patsan-nado-vot-ta-pravochka-y-po-piaterochke-u-spravi-yurchenka-pochaly-doslidzhuvaty-audiozapysy-rozmov/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"Колишній “слуга народу”",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"Неофіційний помічник Юрченка",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Дундо",</w:t>
        <w:br/>
        <w:t xml:space="preserve">            "position": "Нардеп від “Слуги народу”",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Справа Насірова: прокурор розбив одну із ключових позицій захисту</w:t>
      </w:r>
    </w:p>
    <w:p>
      <w:r>
        <w:t>Date: 13/01/22</w:t>
      </w:r>
    </w:p>
    <w:p>
      <w:r>
        <w:t>Link: https://antac.org.ua/news/sprava-nasirova-prokuror-rozbyv-odnu-iz-kliuchovykh-pozytsiy-zakhystu/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"Ексглава ДФС",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Онищенко",</w:t>
        <w:br/>
        <w:t xml:space="preserve">            "position": "Екснардеп-втікач",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фіскальна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Справу ТЕЦ Дубневичів намагаються незаконно вивести з-під юрисдикції Антикорупційного суду</w:t>
      </w:r>
    </w:p>
    <w:p>
      <w:r>
        <w:t>Date: 29/12/21</w:t>
      </w:r>
    </w:p>
    <w:p>
      <w:r>
        <w:t>Link: https://antac.org.ua/news/spravu-tets-dubnevychiv-namahaiutsia-nezakonno-vyvesty-z-pid-iurysdyktsii-antykoruptsiynoho-sudu/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Олексюк",</w:t>
        <w:br/>
        <w:t xml:space="preserve">            "position": "Ексдиректор ТОВ 'Енергія-Новояворівськ'",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'Енергія-Новояворівськ'",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"Вищий антикорупційний суд",</w:t>
        <w:br/>
        <w:t xml:space="preserve">        "Миколаївський райсуд"</w:t>
        <w:br/>
        <w:t xml:space="preserve">    ]</w:t>
        <w:br/>
        <w:t>}</w:t>
      </w:r>
    </w:p>
    <w:p>
      <w:pPr>
        <w:pStyle w:val="Heading1"/>
      </w:pPr>
      <w:r>
        <w:t>Офіс Генпрокурора незаконно розпочав повторну спецперевірку щодо “свого” кандидата на посаду керівника САП. Описуємо, у чому загроза</w:t>
      </w:r>
    </w:p>
    <w:p>
      <w:r>
        <w:t>Date: 29/12/21</w:t>
      </w:r>
    </w:p>
    <w:p>
      <w:r>
        <w:t>Link: https://antac.org.ua/news/ofis-henprokurora-nezakonno-rozpochav-povtornu-spetsperevirku-shchodo-svoho-kandydata-na-posadu-kerivnyka-sap-opysuiemo-u-chomu-zahroza/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Синюк",</w:t>
        <w:br/>
        <w:t xml:space="preserve">            "position": "Прокурор Офісу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Клименко",</w:t>
        <w:br/>
        <w:t xml:space="preserve">            "position": "Детектив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"Банкова",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ЦПК оскаржив бездіяльність Бюро економічної безпеки, яке не відкрило провадження щодо діяльності генпрокурора Молдови</w:t>
      </w:r>
    </w:p>
    <w:p>
      <w:r>
        <w:t>Date: 28/12/21</w:t>
      </w:r>
    </w:p>
    <w:p>
      <w:r>
        <w:t>Link: https://antac.org.ua/news/tspk-oskarzhyv-bezdiialnist-biuro-ekonomichnoi-bezpeky-iake-ne-vidkrylo-provadzhennia-shchodo-diialnosti-henprokurora-moldovy/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Стояногло",</w:t>
        <w:br/>
        <w:t xml:space="preserve">            "position": "Генеральний прокурор Республіки Молдова",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"Тветана Курдова",</w:t>
        <w:br/>
        <w:t xml:space="preserve">            "position": "Дружина генерального прокурора Республіки Молдова",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"Українські компанії (назви не зазначені)",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Банкова вдруге зірвала затвердження переможця конкурсу на керівника САП Олександра Клименка</w:t>
      </w:r>
    </w:p>
    <w:p>
      <w:r>
        <w:t>Date: 24/12/21</w:t>
      </w:r>
    </w:p>
    <w:p>
      <w:r>
        <w:t>Link: https://antac.org.ua/news/bankova-vdruhe-zirvala-zatverdzhennia-peremozhtsia-konkursu-na-kerivnyka-sap-oleksandra-klymenka/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Клименко",</w:t>
        <w:br/>
        <w:t xml:space="preserve">            "position": "Переможець конкурсу на посаду керівника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"Катерина Коваль",</w:t>
        <w:br/>
        <w:t xml:space="preserve">            "position": "Голова комісії з обрання керівника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Чаус каже, що майже нічого не чує. Засідання перенесли</w:t>
      </w:r>
    </w:p>
    <w:p>
      <w:r>
        <w:t>Date: 24/12/21</w:t>
      </w:r>
    </w:p>
    <w:p>
      <w:r>
        <w:t>Link: https://antac.org.ua/news/chaus-kazhe-shcho-mayzhe-nichoho-ne-chuie-zasidannia-perenesly/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 Дніпровського районного суду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ВАКС допитав колишнього “слугу народу” Кучера, який захищав обвинуваченого в корупції суддю</w:t>
      </w:r>
    </w:p>
    <w:p>
      <w:r>
        <w:t>Date: 23/12/21</w:t>
      </w:r>
    </w:p>
    <w:p>
      <w:r>
        <w:t>Link: https://antac.org.ua/news/vaks-dopytav-kolyshnoho-sluhu-narodu-kuchera-iakyy-zakhyshchav-obvynuvachenoho-v-koruptsii-suddiu/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Лазюк",</w:t>
        <w:br/>
        <w:t xml:space="preserve">            "position": "Обвинувачений колишній суддя",</w:t>
        <w:br/>
        <w:t xml:space="preserve">            "affiliations": [</w:t>
        <w:br/>
        <w:t xml:space="preserve">                "Дзержинський районний суд Харкова"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Кучер",</w:t>
        <w:br/>
        <w:t xml:space="preserve">            "position": "Керівник Державної регуляторної служби",</w:t>
        <w:br/>
        <w:t xml:space="preserve">            "affiliations": [</w:t>
        <w:br/>
        <w:t xml:space="preserve">                "Слуга народу",</w:t>
        <w:br/>
        <w:t xml:space="preserve">                "Харківська ОДА",</w:t>
        <w:br/>
        <w:t xml:space="preserve">                "Харківська міськрада",</w:t>
        <w:br/>
        <w:t xml:space="preserve">                "Державна регуляторна служба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ВАКС заочно заарештував колишнього голову правління “Приватбанку” Дубілета</w:t>
      </w:r>
    </w:p>
    <w:p>
      <w:r>
        <w:t>Date: 22/12/21</w:t>
      </w:r>
    </w:p>
    <w:p>
      <w:r>
        <w:t>Link: https://antac.org.ua/news/vaks-zaochno-zaareshtuvav-kolyshnoho-holovu-pravlinnia-pryvatbanku-dubileta/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Дубілет",</w:t>
        <w:br/>
        <w:t xml:space="preserve">            "position": "Колишній голова правління Приватбанку",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"Інгосстрах",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Чауса виписали з лікарні, але він попросив більше часу на лікування</w:t>
      </w:r>
    </w:p>
    <w:p>
      <w:r>
        <w:t>Date: 21/12/21</w:t>
      </w:r>
    </w:p>
    <w:p>
      <w:r>
        <w:t>Link: https://antac.org.ua/news/chausa-vypysaly-z-likarni-ale-vin-poprosyv-bilshe-chasu-na-likuvannia/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суддя",</w:t>
        <w:br/>
        <w:t xml:space="preserve">            "affiliations": [</w:t>
        <w:br/>
        <w:t xml:space="preserve">                "Дніпровський районний суд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"Дніпровський районний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Центр протидії корупції та Українська правда перемогли Венедіктову у Верховному суді</w:t>
      </w:r>
    </w:p>
    <w:p>
      <w:r>
        <w:t>Date: 21/12/21</w:t>
      </w:r>
    </w:p>
    <w:p>
      <w:r>
        <w:t>Link: https://antac.org.ua/news/tsentr-protydii-koruptsii-ta-ukrainska-pravda-peremohly-venediktovu-u-verkhovnomu-sudi/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</w:t>
        <w:br/>
        <w:t xml:space="preserve">        },</w:t>
        <w:br/>
        <w:t xml:space="preserve">        {</w:t>
        <w:br/>
        <w:t xml:space="preserve">            "name": "Денис Колесник",</w:t>
        <w:br/>
        <w:t xml:space="preserve">            "position": "Співробітник департаменту кіберполіції Нацполіції"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ЦПК звернеться до США з проханням накласти санкції на Татарова: розповідаємо чому</w:t>
      </w:r>
    </w:p>
    <w:p>
      <w:r>
        <w:t>Date: 20/12/21</w:t>
      </w:r>
    </w:p>
    <w:p>
      <w:r>
        <w:t>Link: https://antac.org.ua/news/tspk-zvernetsia-do-ssha-z-prokhanniam-naklasty-sanktsii-na-tatarova-rozpovidaiemo-chomu/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Закликаємо президента та партію “Слуга народу” припинити тиск на Конституційний Суд щодо новопризначених суддів</w:t>
      </w:r>
    </w:p>
    <w:p>
      <w:r>
        <w:t>Date: 17/12/21</w:t>
      </w:r>
    </w:p>
    <w:p>
      <w:r>
        <w:t>Link: https://antac.org.ua/news/zaklykaiemo-prezydenta-ta-partiiu-sluha-narodu-prypynyty-tysk-na-konstytutsiynyy-sud-shchodo-novopryznachenykh-suddiv/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Мошенець",</w:t>
        <w:br/>
        <w:t xml:space="preserve">            "position": "Заступниця голови парламентського Комітету з питань антикорупційної політики",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Грищук",</w:t>
        <w:br/>
        <w:t xml:space="preserve">            "position": "Суддя Конституційного Суду"</w:t>
        <w:br/>
        <w:t xml:space="preserve">        },</w:t>
        <w:br/>
        <w:t xml:space="preserve">        {</w:t>
        <w:br/>
        <w:t xml:space="preserve">            "name": "Олександр Петришин",</w:t>
        <w:br/>
        <w:t xml:space="preserve">            "position": "Суддя Конституційного Суду"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"Голова Офісу президента"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"Політична партія 'Слуга народу'",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Вищий антикорупційний суд відправив заступника Труханова до СІЗО</w:t>
      </w:r>
    </w:p>
    <w:p>
      <w:r>
        <w:t>Date: 10/12/21</w:t>
      </w:r>
    </w:p>
    <w:p>
      <w:r>
        <w:t>Link: https://antac.org.ua/news/vyshchyy-antykoruptsiynyy-sud-vidpravyv-zastupnyka-trukhanova-do-sizo/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Біцюк",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"Заступник мера Одеси"</w:t>
        <w:br/>
        <w:t xml:space="preserve">        },</w:t>
        <w:br/>
        <w:t xml:space="preserve">        {</w:t>
        <w:br/>
        <w:t xml:space="preserve">            "name": "Олег Бриндак",</w:t>
        <w:br/>
        <w:t xml:space="preserve">            "position": "Підзахисний"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Антикорупційний суд заочно заарештував Галантерніка</w:t>
      </w:r>
    </w:p>
    <w:p>
      <w:r>
        <w:t>Date: 09/12/21</w:t>
      </w:r>
    </w:p>
    <w:p>
      <w:r>
        <w:t>Link: https://antac.org.ua/news/antykoruptsiynyy-sud-zaochno-zaareshtuvav-halanternika/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"Наталя Мовчан",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Галантернік",</w:t>
        <w:br/>
        <w:t xml:space="preserve">            "position": "Тіньовий господар",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"Інтерпол"</w:t>
        <w:br/>
        <w:t xml:space="preserve">    ]</w:t>
        <w:br/>
        <w:t>}</w:t>
      </w:r>
    </w:p>
    <w:p>
      <w:pPr>
        <w:pStyle w:val="Heading1"/>
      </w:pPr>
      <w:r>
        <w:t>“Вроде серьезные люди, а играем в угадайки, какие-то плюшки”: у справі Юрченка почали досліджувати письмові докази</w:t>
      </w:r>
    </w:p>
    <w:p>
      <w:r>
        <w:t>Date: 06/12/21</w:t>
      </w:r>
    </w:p>
    <w:p>
      <w:r>
        <w:t>Link: https://antac.org.ua/news/vrode-serezn-e-liudy-a-yhraem-v-uhadayky-kakye-to-pliushky-u-spravi-yurchenka-pochaly-doslidzhuvaty-pysmovi-dokazy/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"Неофіційний помічник",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Демченко",</w:t>
        <w:br/>
        <w:t xml:space="preserve">            "position": "Детектив",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"Сьогодні прокурор",</w:t>
        <w:br/>
        <w:t xml:space="preserve">        "Колегія суддів",</w:t>
        <w:br/>
        <w:t xml:space="preserve">        "Комітет та Верховна Рада"</w:t>
        <w:br/>
        <w:t xml:space="preserve">    ]</w:t>
        <w:br/>
        <w:t>}</w:t>
      </w:r>
    </w:p>
    <w:p>
      <w:pPr>
        <w:pStyle w:val="Heading1"/>
      </w:pPr>
      <w:r>
        <w:t>Незалежні члени комісії засуджують затримку з вибором голови САП</w:t>
      </w:r>
    </w:p>
    <w:p>
      <w:r>
        <w:t>Date: 03/12/21</w:t>
      </w:r>
    </w:p>
    <w:p>
      <w:r>
        <w:t>Link: https://antac.org.ua/news/inozemni-chleny-komisii-zasudzhuiut-zatrymku-z-vyborom-holovy-sap/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Коваль",</w:t>
        <w:br/>
        <w:t xml:space="preserve">            "position": "Голова відбіркової комісії",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Заява громадськості щодо катастрофічних екологічних наслідків бездіяльності Верховної Ради</w:t>
      </w:r>
    </w:p>
    <w:p>
      <w:r>
        <w:t>Date: 03/12/21</w:t>
      </w:r>
    </w:p>
    <w:p>
      <w:r>
        <w:t>Link: https://antac.org.ua/news/zaiava-hromadskosti-shchodo-katastrofichnykh-ekolohichnykh-naslidkiv-bezdiialnosti-verkhovnoi-rady/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"Західенерго",</w:t>
        <w:br/>
        <w:t xml:space="preserve">            "position": "олігарх",</w:t>
        <w:br/>
        <w:t xml:space="preserve">            "affiliations": [</w:t>
        <w:br/>
        <w:t xml:space="preserve">                "ДТЕК"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"ДТЕК",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"Державна екологічна інспекція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екологічна інспекція України"</w:t>
        <w:br/>
        <w:t xml:space="preserve">    ]</w:t>
        <w:br/>
        <w:t>}</w:t>
      </w:r>
    </w:p>
    <w:p>
      <w:pPr>
        <w:pStyle w:val="Heading1"/>
      </w:pPr>
      <w:r>
        <w:t>Конкурс на керівника САП: міжнародні експерти поставили бали фіналістам. Розповідаємо про план фальсифікації Банкової</w:t>
      </w:r>
    </w:p>
    <w:p>
      <w:r>
        <w:t>Date: 03/12/21</w:t>
      </w:r>
    </w:p>
    <w:p>
      <w:r>
        <w:t>Link: https://antac.org.ua/news/konkurs-na-kerivnyka-sap-mizhnarodni-eksperty-postavyly-baly-finalistam-rozpovidaiemo-pro-plan-falsyfikatsii-bankovoi/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Клименко",</w:t>
        <w:br/>
        <w:t xml:space="preserve">            "position": "Кандидат-фіналіст",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Синюк",</w:t>
        <w:br/>
        <w:t xml:space="preserve">            "position": "Кандидат-фіналіст",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"Генпрокурорка",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"Рада прокурорів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президента",</w:t>
        <w:br/>
        <w:t xml:space="preserve">        "Офіс генерального прокурора"</w:t>
        <w:br/>
        <w:t xml:space="preserve">    ]</w:t>
        <w:br/>
        <w:t>}</w:t>
      </w:r>
    </w:p>
    <w:p>
      <w:pPr>
        <w:pStyle w:val="Heading1"/>
      </w:pPr>
      <w:r>
        <w:t>Фірташ програв апеляцію в справі Запорізького титано-магнієвого комбінату</w:t>
      </w:r>
    </w:p>
    <w:p>
      <w:r>
        <w:t>Date: 30/11/21</w:t>
      </w:r>
    </w:p>
    <w:p>
      <w:r>
        <w:t>Link: https://antac.org.ua/news/firtash-prohrav-apeliatsiiu-v-spravi-zaporizkoho-tytano-mahniievoho-kombinatu/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'ЗТМК'",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"Центральний апеляційний господарський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"Господарський суд Запорізької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</w:t>
        <w:br/>
        <w:t xml:space="preserve">        "Толексіс Трейдінг Лімітед"</w:t>
        <w:br/>
        <w:t xml:space="preserve">    ],</w:t>
        <w:br/>
        <w:t xml:space="preserve">    "government_bodies": [</w:t>
        <w:br/>
        <w:t xml:space="preserve">        "Уряд Азарова"</w:t>
        <w:br/>
        <w:t xml:space="preserve">    ]</w:t>
        <w:br/>
        <w:t>}</w:t>
      </w:r>
    </w:p>
    <w:p>
      <w:pPr>
        <w:pStyle w:val="Heading1"/>
      </w:pPr>
      <w:r>
        <w:t>У справі екссудді Чауса зачитали обвинувальний акт і вступну промову прокурора</w:t>
      </w:r>
    </w:p>
    <w:p>
      <w:r>
        <w:t>Date: 30/11/21</w:t>
      </w:r>
    </w:p>
    <w:p>
      <w:r>
        <w:t>Link: https://antac.org.ua/news/u-spravi-ekssuddi-chausa-zachytaly-obvynuvalnyy-akt-i-vstupnu-promovu-prokurora/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"Екссуддя Дніпропетровського районного суду Києва"</w:t>
        <w:br/>
        <w:t xml:space="preserve">        },</w:t>
        <w:br/>
        <w:t xml:space="preserve">        {</w:t>
        <w:br/>
        <w:t xml:space="preserve">            "name": "Аліна Жовницька",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"Світлана Сасевич",</w:t>
        <w:br/>
        <w:t xml:space="preserve">            "position": "Пенсіонерка-аптекарка"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Чаусу продовжили цілодобовий домашній арешт і призначили справу до розгляду по суті</w:t>
      </w:r>
    </w:p>
    <w:p>
      <w:r>
        <w:t>Date: 26/11/21</w:t>
      </w:r>
    </w:p>
    <w:p>
      <w:r>
        <w:t>Link: https://antac.org.ua/news/chausu-prodovzhyly-tsilodobovyy-domashniy-aresht-i-pryznachyly-spravu-do-rozghliadu-po-suti/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суддя",</w:t>
        <w:br/>
        <w:t xml:space="preserve">            "affiliations": [</w:t>
        <w:br/>
        <w:t xml:space="preserve">                "Дніпровський районний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"Євген Крук",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"Інна Білоус",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Кравчук",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Заява: закликаємо Президента не призначати суддів, що не пройшли кваліфікаційне оцінювання</w:t>
      </w:r>
    </w:p>
    <w:p>
      <w:r>
        <w:t>Date: 25/11/21</w:t>
      </w:r>
    </w:p>
    <w:p>
      <w:r>
        <w:t>Link: https://antac.org.ua/news/zaiava-zaklykaiemo-prezydenta-ne-pryznachaty-suddiv-shcho-ne-proyshly-kvalifikatsiyne-otsiniuvannia/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"Громадська рада доброчесності",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Апеляційна палата ВАКС залишила 30 млн гривень застави для Труханова</w:t>
      </w:r>
    </w:p>
    <w:p>
      <w:r>
        <w:t>Date: 17/11/21</w:t>
      </w:r>
    </w:p>
    <w:p>
      <w:r>
        <w:t>Link: https://antac.org.ua/news/apeliatsiyna-palata-vaks-zalyshyla-30-mln-hryven-zastavy-dlia-trukhanova/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Панкулич",</w:t>
        <w:br/>
        <w:t xml:space="preserve">            "position": "Суддя Апеляційної палати Вищого антикорупційного суду"</w:t>
        <w:br/>
        <w:t xml:space="preserve">        },</w:t>
        <w:br/>
        <w:t xml:space="preserve">        {</w:t>
        <w:br/>
        <w:t xml:space="preserve">            "name": "Сергій Боднар",</w:t>
        <w:br/>
        <w:t xml:space="preserve">            "position": "Суддя Апеляційної палати Вищого антикорупційного суду"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"Суддя Апеляційної палати Вищого антикорупційного суду"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},</w:t>
        <w:br/>
        <w:t xml:space="preserve">        {</w:t>
        <w:br/>
        <w:t xml:space="preserve">            "name": "Валентин Мусіяка",</w:t>
        <w:br/>
        <w:t xml:space="preserve">            "position": "Прокурор"</w:t>
        <w:br/>
        <w:t xml:space="preserve">        },</w:t>
        <w:br/>
        <w:t xml:space="preserve">        {</w:t>
        <w:br/>
        <w:t xml:space="preserve">            "name": "Володимир Галантерник",</w:t>
        <w:br/>
        <w:t xml:space="preserve">            "position": "Неофіційний 'господар Одеси'"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Із декларації “слуги народу” Костянтина Касая зникла компанія вартістю в 4,4 млн гривень</w:t>
      </w:r>
    </w:p>
    <w:p>
      <w:r>
        <w:t>Date: 16/11/21</w:t>
      </w:r>
    </w:p>
    <w:p>
      <w:r>
        <w:t>Link: https://antac.org.ua/news/iz-deklaratsii-sluhy-narodu-kostiantyna-kasaia-znykla-kompaniia-vartistiu-v-4-4-mln-hryven/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Справу екссудді Чауса передали до Вищого антикорупційного суду</w:t>
      </w:r>
    </w:p>
    <w:p>
      <w:r>
        <w:t>Date: 15/11/21</w:t>
      </w:r>
    </w:p>
    <w:p>
      <w:r>
        <w:t>Link: https://antac.org.ua/news/spravu-ekssuddi-chausa-peredaly-do-vyshchoho-antykoruptsiynoho-sudu/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Чаус",</w:t>
        <w:br/>
        <w:t xml:space="preserve">            "position": "Колишній суддя Дніпровського районного суду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"Вищий антикорупційний суд",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Антикорсуд дозволив заочне розслідування щодо “тіньового господаря Одеси” Галантерника</w:t>
      </w:r>
    </w:p>
    <w:p>
      <w:r>
        <w:t>Date: 10/11/21</w:t>
      </w:r>
    </w:p>
    <w:p>
      <w:r>
        <w:t>Link: https://antac.org.ua/news/antykorsud-dozvolyv-zaochne-rozsliduvannia-shchodo-tinovoho-hospodaria-odesy-halanternyka/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Олійник",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"Володимир Галантерник",</w:t>
        <w:br/>
        <w:t xml:space="preserve">            "position": "Бізнесмен"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Ахметівці шукають спосіб уникнути апеляції ВАКС щодо Роттердам+ на 40 млрд грн. ЦПК добиватиметься відновлення справи</w:t>
      </w:r>
    </w:p>
    <w:p>
      <w:r>
        <w:t>Date: 10/11/21</w:t>
      </w:r>
    </w:p>
    <w:p>
      <w:r>
        <w:t>Link: https://antac.org.ua/news/akhmetivtsi-shukaiut-sposib-unyknuty-apeliatsii-vaks-shchodo-rotterdam-na-40-mlrd-hrn-tspk-dobyvatymetsia-vidnovlennia-spravy/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Чумак",</w:t>
        <w:br/>
        <w:t xml:space="preserve">            "position": "Ексдепутат"</w:t>
        <w:br/>
        <w:t xml:space="preserve">        },</w:t>
        <w:br/>
        <w:t xml:space="preserve">        {</w:t>
        <w:br/>
        <w:t xml:space="preserve">            "name": "Катерина Широка",</w:t>
        <w:br/>
        <w:t xml:space="preserve">            "position": "Суддя ВАКС"</w:t>
        <w:br/>
        <w:t xml:space="preserve">        },</w:t>
        <w:br/>
        <w:t xml:space="preserve">        {</w:t>
        <w:br/>
        <w:t xml:space="preserve">            "name": "Денис Демків",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"ВАКС",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ВАКС стягнув з адвокатів Девелопмент еліт зі справи Труханова 80 тисяч гривень за систематичні зриви засідань</w:t>
      </w:r>
    </w:p>
    <w:p>
      <w:r>
        <w:t>Date: 09/11/21</w:t>
      </w:r>
    </w:p>
    <w:p>
      <w:r>
        <w:t>Link: https://antac.org.ua/news/vaks-stiahnuv-z-advokativ-development-elit-zi-spravy-trukhanova-80-tysiach-hryven-za-systematychni-zryvy-zasidan/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Ткаченко",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"Віталій Дубас",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"Олег Коліуш",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"Михайло Коротюк",</w:t>
        <w:br/>
        <w:t xml:space="preserve">            "position": "Адвокат",</w:t>
        <w:br/>
        <w:t xml:space="preserve">            "affiliations": [</w:t>
        <w:br/>
        <w:t xml:space="preserve">                "ТОВ 'Девелопмент Еліт'"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Лисенко",</w:t>
        <w:br/>
        <w:t xml:space="preserve">            "position": "Адвокат",</w:t>
        <w:br/>
        <w:t xml:space="preserve">            "affiliations": [</w:t>
        <w:br/>
        <w:t xml:space="preserve">                "ТОВ 'Девелопмент Еліт'"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'Девелопмент Еліт'",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Антикорупційний суд визнав екскерівника ДІФКУ Арсена Ісаакяна винним у службовій недбалості, але звільнив його від відповідальності</w:t>
      </w:r>
    </w:p>
    <w:p>
      <w:r>
        <w:t>Date: 09/11/21</w:t>
      </w:r>
    </w:p>
    <w:p>
      <w:r>
        <w:t>Link: https://antac.org.ua/news/antykoruptsiynyy-sud-vyznav-ekskerivnyka-difku-arsena-isaakiana-vynnym-u-sluzhboviy-nedbalosti-ale-zvilnyv-yoho-vid-vidpovidalnosti/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Ісаакян",</w:t>
        <w:br/>
        <w:t xml:space="preserve">            "position": "Колишній керівник Державної інноваційної фінансово-кредитної установи",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інноваційна фінансово-кредитна установа",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Став відомий склад Етичної ради, яка буде очищувати Вищу раду правосуддя</w:t>
      </w:r>
    </w:p>
    <w:p>
      <w:r>
        <w:t>Date: 09/11/21</w:t>
      </w:r>
    </w:p>
    <w:p>
      <w:r>
        <w:t>Link: https://antac.org.ua/news/stav-vidomyy-sklad-etychnoi-rady-iaka-bude-ochyshchuvaty-vyshchu-radu-pravosuddia/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 Ентоні Гупер",</w:t>
        <w:br/>
        <w:t xml:space="preserve">            "position": "Суддя у відставці апеляційного суду Сполученого Королівства",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Верховний суд скерував на новий розгляд справу ексдиректору фірташівського заводу</w:t>
      </w:r>
    </w:p>
    <w:p>
      <w:r>
        <w:t>Date: 05/11/21</w:t>
      </w:r>
    </w:p>
    <w:p>
      <w:r>
        <w:t>Link: https://antac.org.ua/news/verkhovnyy-sud-skeruvav-na-novyy-rozghliad-spravu-eksdyrektoru-firtashivskoho-zavodu/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"Сивак",</w:t>
        <w:br/>
        <w:t xml:space="preserve">            "position": "Ексдиректор Запорізького титано-магнієвого комбінату",</w:t>
        <w:br/>
        <w:t xml:space="preserve">            "affiliations": [</w:t>
        <w:br/>
        <w:t xml:space="preserve">                "Підприємство в інтересах олігарха Дмитра Фірташа"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"САП (Спеціалізована антикорупційна прокуратура)",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Громадські організації закликають Президента заветувати зміни до закону про фінансування партій</w:t>
      </w:r>
    </w:p>
    <w:p>
      <w:r>
        <w:t>Date: 05/11/21</w:t>
      </w:r>
    </w:p>
    <w:p>
      <w:r>
        <w:t>Link: https://antac.org.ua/news/hromadski-orhanizatsii-zaklykaiut-prezydenta-zavetuvaty-zminy-do-zakonu-pro-finansuvannia-partiy/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 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Рада намагається вирішити проблему ОАСК фейковим законопроєктом</w:t>
      </w:r>
    </w:p>
    <w:p>
      <w:r>
        <w:t>Date: 02/11/21</w:t>
      </w:r>
    </w:p>
    <w:p>
      <w:r>
        <w:t>Link: https://antac.org.ua/news/rada-namahaietsia-vyrishyty-problemu-oask-feykovym-zakonoproiektom/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 України",</w:t>
        <w:br/>
        <w:t xml:space="preserve">        "Офіс Верховної Ради України",</w:t>
        <w:br/>
        <w:t xml:space="preserve">        "Офіс Президента України",</w:t>
        <w:br/>
        <w:t xml:space="preserve">        "Кабінет Міністрів України",</w:t>
        <w:br/>
        <w:t xml:space="preserve">        "Офіс антикорупційного прокурора",</w:t>
        <w:br/>
        <w:t xml:space="preserve">        "Національне агентство з питань запобігання корупції",</w:t>
        <w:br/>
        <w:t xml:space="preserve">        "Національний банк України",</w:t>
        <w:br/>
        <w:t xml:space="preserve">        "Рада національної безпеки і оборони України"</w:t>
        <w:br/>
        <w:t xml:space="preserve">    ]</w:t>
        <w:br/>
        <w:t>}</w:t>
      </w:r>
    </w:p>
    <w:p>
      <w:pPr>
        <w:pStyle w:val="Heading1"/>
      </w:pPr>
      <w:r>
        <w:t>Квартирну справу Микитася скерували до Вищого антикорупційного суду</w:t>
      </w:r>
    </w:p>
    <w:p>
      <w:r>
        <w:t>Date: 02/11/21</w:t>
      </w:r>
    </w:p>
    <w:p>
      <w:r>
        <w:t>Link: https://antac.org.ua/news/kvartyrnu-spravu-mykytasia-skeruvaly-do-vyshchoho-antykoruptsiynoho-sudu/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"Керівник 'Укрбуду', 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України",</w:t>
        <w:br/>
        <w:t xml:space="preserve">        "Спеціалізована антикорупційна прокуратура",</w:t>
        <w:br/>
        <w:t xml:space="preserve">        "Вищий антикорупційний суд",</w:t>
        <w:br/>
        <w:t xml:space="preserve">        "Нацгвардія",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Вілла за 19 млн євро та сотні тисяч на коней: ВАКС продовжує досліджувати докази у справі Онищенка</w:t>
      </w:r>
    </w:p>
    <w:p>
      <w:r>
        <w:t>Date: 01/11/21</w:t>
      </w:r>
    </w:p>
    <w:p>
      <w:r>
        <w:t>Link: https://antac.org.ua/news/villa-za-19-mln-ievro-ta-sotni-tysiach-na-koney-vaks-prodovzhuie-doslidzhuvaty-dokazy-u-spravi-onyshchenka/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Онищенко",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“Укргазвидобування”",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</w:t>
        <w:br/>
        <w:t xml:space="preserve">        "Кіпрська фірма"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Справа “Золотого мандарину”: ВАКС дозволив заочне розслідування щодо правої руки Логвинського</w:t>
      </w:r>
    </w:p>
    <w:p>
      <w:r>
        <w:t>Date: 01/11/21</w:t>
      </w:r>
    </w:p>
    <w:p>
      <w:r>
        <w:t>Link: https://antac.org.ua/news/sprava-zolotoho-mandarynu-vaks-dozvolyv-zaochne-rozsliduvannia-shchodo-pravoi-ruky-lohvynskoho/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"Фелікс Козаков",</w:t>
        <w:br/>
        <w:t xml:space="preserve">            "position": "Номінальний власник компанії",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"Георгій Логвинський",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'Золотой Мандарин Ойл'",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"Київенерго",</w:t>
        <w:br/>
        <w:t xml:space="preserve">            "type": "Напівдержавна"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"Антикорупційні прокурори"</w:t>
        <w:br/>
        <w:t xml:space="preserve">    ]</w:t>
        <w:br/>
        <w:t>}</w:t>
      </w:r>
    </w:p>
    <w:p>
      <w:pPr>
        <w:pStyle w:val="Heading1"/>
      </w:pPr>
      <w:r>
        <w:t>Після звернення Центру протидії корупції НАЗК перевірить, куди поділися елітні автомобілі Дубінського</w:t>
      </w:r>
    </w:p>
    <w:p>
      <w:r>
        <w:t>Date: 28/10/21</w:t>
      </w:r>
    </w:p>
    <w:p>
      <w:r>
        <w:t>Link: https://antac.org.ua/news/pislia-zvernennia-tsentru-protydii-koruptsii-nazk-pereviryt-kudy-podilysia-elitni-avtomobili-dubinskoho/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Справа “Приватбанку”: ВАКС дозволив заочне досудове розслідування щодо Дубілета</w:t>
      </w:r>
    </w:p>
    <w:p>
      <w:r>
        <w:t>Date: 28/10/21</w:t>
      </w:r>
    </w:p>
    <w:p>
      <w:r>
        <w:t>Link: https://antac.org.ua/news/sprava-pryvatbanku-vaks-dozvolyv-zaochne-dosudove-rozsliduvannia-shchodo-dubileta/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Крикливий",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"Олександр Дубілет",</w:t>
        <w:br/>
        <w:t xml:space="preserve">            "position": "Колишній голова правління \"Приватбанку\""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"Інгосстрах",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"Claresholm Marketing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"Claresholm Marketing Ltd"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Unconstitutional CCU: how Zelenskyi wants to plant a bomb under every reform in the country</w:t>
      </w:r>
    </w:p>
    <w:p>
      <w:r>
        <w:t>Date: 28/10/21</w:t>
      </w:r>
    </w:p>
    <w:p>
      <w:r>
        <w:t>Link: https://antac.org.ua/news/unconstitutional-ccu-how-zelenskyi-wants-to-plant-a-bomb-under-every-reform-in-the-country/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"Halyna Chyzhyk",</w:t>
        <w:br/>
        <w:t xml:space="preserve">            "position": "Журналіст",</w:t>
        <w:br/>
        <w:t xml:space="preserve">            "affiliations": [</w:t>
        <w:br/>
        <w:t xml:space="preserve">                "UP"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"Zelenskyi",</w:t>
        <w:br/>
        <w:t xml:space="preserve">            "position": "Президент",</w:t>
        <w:br/>
        <w:t xml:space="preserve">            "affiliations": [</w:t>
        <w:br/>
        <w:t xml:space="preserve">                "Servants of the People"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"Constitutional Court of Ukraine",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"Supreme Court of Ukraine",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"CEC",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"Competition Commission"</w:t>
        <w:br/>
        <w:t xml:space="preserve">    ]</w:t>
        <w:br/>
        <w:t>}</w:t>
      </w:r>
    </w:p>
    <w:p>
      <w:pPr>
        <w:pStyle w:val="Heading1"/>
      </w:pPr>
      <w:r>
        <w:t>Підопічні Венедіктової залишили справу Палиці в ДБР, яке двічі закривало провадження</w:t>
      </w:r>
    </w:p>
    <w:p>
      <w:r>
        <w:t>Date: 25/10/21</w:t>
      </w:r>
    </w:p>
    <w:p>
      <w:r>
        <w:t>Link: https://antac.org.ua/news/prokuratura-zalyshyla-spravu-palytsi-v-dbr-tsentr-protydii-koruptsii-prosyv-peredaty-ii-do-nabu/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Палиця",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Судова реформа розблокована: кого Рада суддів обрала до Етичної Ради, яка очищатиме ВРП</w:t>
      </w:r>
    </w:p>
    <w:p>
      <w:r>
        <w:t>Date: 23/10/21</w:t>
      </w:r>
    </w:p>
    <w:p>
      <w:r>
        <w:t>Link: https://antac.org.ua/news/sudova-reforma-rozblokovana-koho-rada-suddiv-obrala-do-etychnoi-rady-iaka-ochyshchatyme-vrp/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Сіверін",</w:t>
        <w:br/>
        <w:t xml:space="preserve">            "position": "Суддя у відставці",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Трясунат",</w:t>
        <w:br/>
        <w:t xml:space="preserve">            "position": "Суддя Київського апеляційного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"Лев Кишакевич",</w:t>
        <w:br/>
        <w:t xml:space="preserve">            "position": "Суддя Верховного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Чумаченко",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 суддів"</w:t>
        <w:br/>
        <w:t xml:space="preserve">    ]</w:t>
        <w:br/>
        <w:t>}</w:t>
      </w:r>
    </w:p>
    <w:p>
      <w:pPr>
        <w:pStyle w:val="Heading1"/>
      </w:pPr>
      <w:r>
        <w:t>Зеленському запропонували призначити недоброчесних кандидатів до КСУ: що про них відомо</w:t>
      </w:r>
    </w:p>
    <w:p>
      <w:r>
        <w:t>Date: 22/10/21</w:t>
      </w:r>
    </w:p>
    <w:p>
      <w:r>
        <w:t>Link: https://antac.org.ua/news/zelenskomu-zaproponuvaly-pryznachyty-nedobrochesnykh-kandydativ-do-ksu-shcho-pro-nykh-vidomo/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"Недоброчесний суддя",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"Членкиня ЦВК",</w:t>
        <w:br/>
        <w:t xml:space="preserve">            "position": "Член ЦВК",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"Науковці",</w:t>
        <w:br/>
        <w:t xml:space="preserve">            "position": "Науковці",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Заява громадських організацій щодо конкурсу на посади суддів Конституційного Суду України, яких призначає Президент України</w:t>
      </w:r>
    </w:p>
    <w:p>
      <w:r>
        <w:t>Date: 20/10/21</w:t>
      </w:r>
    </w:p>
    <w:p>
      <w:r>
        <w:t>Link: https://antac.org.ua/news/zaiava-hromadskykh-orhanizatsiy-shchodo-konkursu-na-posady-suddiv-konstytutsiynoho-sudu-ukrainy-iakykh-pryznachaie-prezydent-ukrainy/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Тупицький",</w:t>
        <w:br/>
        <w:t xml:space="preserve">            "position": "Суддя Конституційного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Касмінін",</w:t>
        <w:br/>
        <w:t xml:space="preserve">            "position": "Суддя Конституційного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"Конституційний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заводу “Краян”: штраф двом обвинуваченим та чергова неявка адвокатів</w:t>
      </w:r>
    </w:p>
    <w:p>
      <w:r>
        <w:t>Date: 19/10/21</w:t>
      </w:r>
    </w:p>
    <w:p>
      <w:r>
        <w:t>Link: https://antac.org.ua/news/sprava-zavodu-kraian-shtraf-dvom-obvynuvachenym-ta-cherhova-neiavka-advokativ/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Спектор",</w:t>
        <w:br/>
        <w:t xml:space="preserve">            "position": "Посадовець",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Радіонов",</w:t>
        <w:br/>
        <w:t xml:space="preserve">            "position": "Посадовець",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Справа Онищенка: адвокати екснардепа вчергове зірвали засідання</w:t>
      </w:r>
    </w:p>
    <w:p>
      <w:r>
        <w:t>Date: 19/10/21</w:t>
      </w:r>
    </w:p>
    <w:p>
      <w:r>
        <w:t>Link: https://antac.org.ua/news/sprava-onyshchenka-advokaty-eksnardepa-vcherhove-zirvaly-zasidannia/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Іщенко",</w:t>
        <w:br/>
        <w:t xml:space="preserve">            "position": "Адвокат",</w:t>
        <w:br/>
        <w:t xml:space="preserve">            "affiliations": [</w:t>
        <w:br/>
        <w:t xml:space="preserve">                "Адвокат Онищенка"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"Вадим Маркевич",</w:t>
        <w:br/>
        <w:t xml:space="preserve">            "position": "Захисник",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'Укргазвидобування'",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У 2020 році українці витратили 14 млрд грн на ліки без доведеної ефективності. Звіт ﻿</w:t>
      </w:r>
    </w:p>
    <w:p>
      <w:r>
        <w:t>Date: 19/10/21</w:t>
      </w:r>
    </w:p>
    <w:p>
      <w:r>
        <w:t>Link: https://antac.org.ua/news/u-2020-rotsi-ukraintsi-vytratyly-14-mlrd-hrn-na-liky-bez-dovedenoi-efektyvnosti-zvit/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 “Центр протидії корупції”",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"експерти з медичної сфери",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Генпрокурор Молдови та його дружина можуть відмивати кошти в Україні. ЦПК вже надіслав заяву про злочин</w:t>
      </w:r>
    </w:p>
    <w:p>
      <w:r>
        <w:t>Date: 19/10/21</w:t>
      </w:r>
    </w:p>
    <w:p>
      <w:r>
        <w:t>Link: https://antac.org.ua/news/henprokuror-moldovy-ta-yoho-druzhyna-mozhut-vidmyvaty-koshty-v-ukraini-tspk-vzhe-nadislav-zaiavu-pro-zlochyn/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Стояногло",</w:t>
        <w:br/>
        <w:t xml:space="preserve">            "position": "Генеральний прокурор Республіки Молдова",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"Тветана Курдова",</w:t>
        <w:br/>
        <w:t xml:space="preserve">            "position": "Дружина Генерального прокурора Республіки Молдова",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"В’ячеслав Платон",</w:t>
        <w:br/>
        <w:t xml:space="preserve">            "position": "Засновник ТОВ «ДЖЕТ БІЗНЕС ЛІМІТЕД»",</w:t>
        <w:br/>
        <w:t xml:space="preserve">            "affiliations": [</w:t>
        <w:br/>
        <w:t xml:space="preserve">                "Молдова"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Сташевська",</w:t>
        <w:br/>
        <w:t xml:space="preserve">            "position": "Довірена особа засновника ТОВ «ВЕРЛОК ДЕВЕЛОПМЕНТ ІНК.»",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«ДЖЕТ БІЗНЕС ЛІМІТЕД»",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«ВЕРЛОК ДЕВЕЛОПМЕНТ ІНК.»",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"Українська податкова міліція"</w:t>
        <w:br/>
        <w:t xml:space="preserve">    ]</w:t>
        <w:br/>
        <w:t>}</w:t>
      </w:r>
    </w:p>
    <w:p>
      <w:pPr>
        <w:pStyle w:val="Heading1"/>
      </w:pPr>
      <w:r>
        <w:t>Суддя Широка дозволила поховати справу “Роттердам+” зі збитками в 40 млрд грн. Врятувати провадження може Апеляційна палата ВАКС</w:t>
      </w:r>
    </w:p>
    <w:p>
      <w:r>
        <w:t>Date: 13/10/21</w:t>
      </w:r>
    </w:p>
    <w:p>
      <w:r>
        <w:t>Link: https://antac.org.ua/news/suddia-shyroka-dozvolyla-pokhovaty-spravu-rotterdam-zi-zbytkamy-v-40-mlrd-hrn-vriatuvaty-provadzhennia-mozhe-apeliatsiyna-palata-vaks/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Широка",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"Денис Демків",</w:t>
        <w:br/>
        <w:t xml:space="preserve">            "position": "Прокурор"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"Представник Громадської організації 'Центр протидії корупції'"</w:t>
        <w:br/>
        <w:t xml:space="preserve">        },</w:t>
        <w:br/>
        <w:t xml:space="preserve">        {</w:t>
        <w:br/>
        <w:t xml:space="preserve">            "name": "Олексій Бойко",</w:t>
        <w:br/>
        <w:t xml:space="preserve">            "position": "Адвокат ЦПК"</w:t>
        <w:br/>
        <w:t xml:space="preserve">        },</w:t>
        <w:br/>
        <w:t xml:space="preserve">        {</w:t>
        <w:br/>
        <w:t xml:space="preserve">            "name": "Грищук",</w:t>
        <w:br/>
        <w:t xml:space="preserve">            "position": "В.о керівника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"Нікопольський завод феросплавів",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"Запорізький завод феросплавів",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"Слідча суддя ВАКС",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Ні кроку назад у судовій реформі: закликаємо Президента й парламент розблокувати Етичну раду</w:t>
      </w:r>
    </w:p>
    <w:p>
      <w:r>
        <w:t>Date: 13/10/21</w:t>
      </w:r>
    </w:p>
    <w:p>
      <w:r>
        <w:t>Link: https://antac.org.ua/news/ni-kroku-nazad-u-sudoviy-reformi-zaklykaiemo-prezydenta-y-parlament-rozblokuvaty-etychnu-radu/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"Рада суддів",</w:t>
        <w:br/>
        <w:t xml:space="preserve">            "position": "Представники",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"Верховний Суд",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"Конституційний Суд",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"Президент",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"Парламент",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Антикорупційний суд призначив Труханову заставу</w:t>
      </w:r>
    </w:p>
    <w:p>
      <w:r>
        <w:t>Date: 11/10/21</w:t>
      </w:r>
    </w:p>
    <w:p>
      <w:r>
        <w:t>Link: https://antac.org.ua/news/antykoruptsiynyy-sud-pryznachyv-trukhanovu-zastavu/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Олійник",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ЦПК виграв справу у Портнова у Верховному Суді</w:t>
      </w:r>
    </w:p>
    <w:p>
      <w:r>
        <w:t>Date: 11/10/21</w:t>
      </w:r>
    </w:p>
    <w:p>
      <w:r>
        <w:t>Link: https://antac.org.ua/news/tspk-vyhrav-spravu-u-portnova-u-verkhovnomu-sudi/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"Офіс Генерального прокурора",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"ТРК “Люкс”",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Портнов",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"Печерський районний суд міста Києва",</w:t>
        <w:br/>
        <w:t xml:space="preserve">        "Київський апеляційний суд",</w:t>
        <w:br/>
        <w:t xml:space="preserve">        "Конституційний Суд України",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Верховний Суд руками КСУ хоче поховати судову реформу</w:t>
      </w:r>
    </w:p>
    <w:p>
      <w:r>
        <w:t>Date: 08/10/21</w:t>
      </w:r>
    </w:p>
    <w:p>
      <w:r>
        <w:t>Link: https://antac.org.ua/news/verkhovnyy-sud-rukamy-ksu-khoche-pokhovaty-sudovu-reformu/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 Верховного Суду",</w:t>
        <w:br/>
        <w:t xml:space="preserve">            "position": "Судді",</w:t>
        <w:br/>
        <w:t xml:space="preserve">            "affiliations": [</w:t>
        <w:br/>
        <w:t xml:space="preserve">                "Верховний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"Судді Конституційного Суду України",</w:t>
        <w:br/>
        <w:t xml:space="preserve">            "position": "Судді",</w:t>
        <w:br/>
        <w:t xml:space="preserve">            "affiliations": [</w:t>
        <w:br/>
        <w:t xml:space="preserve">                "Конституційний Суд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"Конституційний Суд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Громадськість презентує альтернативний нагрудний знак “Суддя України”</w:t>
      </w:r>
    </w:p>
    <w:p>
      <w:r>
        <w:t>Date: 07/10/21</w:t>
      </w:r>
    </w:p>
    <w:p>
      <w:r>
        <w:t>Link: https://antac.org.ua/news/anons-hromadskist-prezentuie-alternatyvnyy-nahrudnyy-znak-suddia-ukrainy/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"Громадські експерти Центру протидії корупції",</w:t>
        <w:br/>
        <w:t xml:space="preserve">            "position": "Експерт",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"Активісти",</w:t>
        <w:br/>
        <w:t xml:space="preserve">            "position": "Активіст",</w:t>
        <w:br/>
        <w:t xml:space="preserve">            "affiliations": [</w:t>
        <w:br/>
        <w:t xml:space="preserve">                "Автомайдан",</w:t>
        <w:br/>
        <w:t xml:space="preserve">                "Фундація DEJURE"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 України"</w:t>
        <w:br/>
        <w:t xml:space="preserve">    ]</w:t>
        <w:br/>
        <w:t>}</w:t>
      </w:r>
    </w:p>
    <w:p>
      <w:pPr>
        <w:pStyle w:val="Heading1"/>
      </w:pPr>
      <w:r>
        <w:t>Логвинський програв у Верховному суді. Він просив закрити справу на 54 млн гривень збитків</w:t>
      </w:r>
    </w:p>
    <w:p>
      <w:r>
        <w:t>Date: 06/10/21</w:t>
      </w:r>
    </w:p>
    <w:p>
      <w:r>
        <w:t>Link: https://antac.org.ua/news/lohvynskyy-prohrav-u-verkhovnomu-sudi-vin-prosyv-zakryty-spravu-na-54-mln-hryven-zbytkiv/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"Георгій Логвинський",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"Дружина Георгія Логвинського",</w:t>
        <w:br/>
        <w:t xml:space="preserve">            "position": "Суддя Європейського суду з прав людини",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 України",</w:t>
        <w:br/>
        <w:t xml:space="preserve">        "Європейський суд з прав людини"</w:t>
        <w:br/>
        <w:t xml:space="preserve">    ]</w:t>
        <w:br/>
        <w:t>}</w:t>
      </w:r>
    </w:p>
    <w:p>
      <w:pPr>
        <w:pStyle w:val="Heading1"/>
      </w:pPr>
      <w:r>
        <w:t>Верховна рада збирається поховати перевірку бенефіціарних власників в Україні</w:t>
      </w:r>
    </w:p>
    <w:p>
      <w:r>
        <w:t>Date: 06/10/21</w:t>
      </w:r>
    </w:p>
    <w:p>
      <w:r>
        <w:t>Link: https://antac.org.ua/news/verkhovna-rada-zbyraietsia-pokhovaty-perevirku-benefitsiarnykh-vlasnykiv-v-ukraini/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"Парламент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Шанс на справедливість у справі Золотого мандарину: Верховний суд закрив провадження за скаргою Логвинського</w:t>
      </w:r>
    </w:p>
    <w:p>
      <w:r>
        <w:t>Date: 05/10/21</w:t>
      </w:r>
    </w:p>
    <w:p>
      <w:r>
        <w:t>Link: https://antac.org.ua/news/shans-na-spravedlyvist-u-spravi-zolotoho-mandarynu-verkhovnyy-sud-zakryv-provadzhennia-za-skarhoiu-lohvynskoho/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"Георгій Логвинський",</w:t>
        <w:br/>
        <w:t xml:space="preserve">            "position": "Колишній народний депутат"</w:t>
        <w:br/>
        <w:t xml:space="preserve">        },</w:t>
        <w:br/>
        <w:t xml:space="preserve">        {</w:t>
        <w:br/>
        <w:t xml:space="preserve">            "name": "Дружина Георгія Логвинського",</w:t>
        <w:br/>
        <w:t xml:space="preserve">            "position": "Суддя Європейського суду з прав людини"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АНОНС – Верховний суд завтра може зіграти на руку Коломойському в американських справах проти олігарха</w:t>
      </w:r>
    </w:p>
    <w:p>
      <w:r>
        <w:t>Date: 04/10/21</w:t>
      </w:r>
    </w:p>
    <w:p>
      <w:r>
        <w:t>Link: https://antac.org.ua/news/anons-verkhovnyy-sud-zavtra-mozhe-zihraty-na-ruku-kolomoyskomu-v-amerykanskykh-spravakh-proty-oliharkha/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"Коломойський",</w:t>
        <w:br/>
        <w:t xml:space="preserve">            "position": "",</w:t>
        <w:br/>
        <w:t xml:space="preserve">            "affiliations": [</w:t>
        <w:br/>
        <w:t xml:space="preserve">                "Приватбанк"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"Селіваненко В.П.",</w:t>
        <w:br/>
        <w:t xml:space="preserve">            "position": "Суддя",</w:t>
        <w:br/>
        <w:t xml:space="preserve">            "affiliations": [</w:t>
        <w:br/>
        <w:t xml:space="preserve">                "Касаційний господарський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"Булгакова І.В.",</w:t>
        <w:br/>
        <w:t xml:space="preserve">            "position": "Суддя",</w:t>
        <w:br/>
        <w:t xml:space="preserve">            "affiliations": [</w:t>
        <w:br/>
        <w:t xml:space="preserve">                "Касаційний господарський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"Львов Б.В.",</w:t>
        <w:br/>
        <w:t xml:space="preserve">            "position": "Суддя",</w:t>
        <w:br/>
        <w:t xml:space="preserve">            "affiliations": [</w:t>
        <w:br/>
        <w:t xml:space="preserve">                "Касаційний господарський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"Богдан Львов",</w:t>
        <w:br/>
        <w:t xml:space="preserve">            "position": "Голова Касаційного господарського суду",</w:t>
        <w:br/>
        <w:t xml:space="preserve">            "affiliations": [</w:t>
        <w:br/>
        <w:t xml:space="preserve">                "Касаційний господарський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Нові “швидкі” перевірки декларацій НАЗК: чи відповідають вони закону та які ризики створюють</w:t>
      </w:r>
    </w:p>
    <w:p>
      <w:r>
        <w:t>Date: 29/09/21</w:t>
      </w:r>
    </w:p>
    <w:p>
      <w:r>
        <w:t>Link: https://antac.org.ua/news/novi-shvydki-perevirky-deklaratsiy-nazk-chy-vidpovidaiut-vony-zakonu-ta-iaki-ryzyky-stvoriuiut/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Новіков",</w:t>
        <w:br/>
        <w:t xml:space="preserve">            "position": "Голова Національного агентства з питань запобігання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"НАЗК",</w:t>
        <w:br/>
        <w:t xml:space="preserve">        "Мін’юст"</w:t>
        <w:br/>
        <w:t xml:space="preserve">    ]</w:t>
        <w:br/>
        <w:t>}</w:t>
      </w:r>
    </w:p>
    <w:p>
      <w:pPr>
        <w:pStyle w:val="Heading1"/>
      </w:pPr>
      <w:r>
        <w:t>ЄСПЛ розглядає справу про маніпуляції з відбором суддів Верховного Суду</w:t>
      </w:r>
    </w:p>
    <w:p>
      <w:r>
        <w:t>Date: 29/09/21</w:t>
      </w:r>
    </w:p>
    <w:p>
      <w:r>
        <w:t>Link: https://antac.org.ua/news/yespl-rozghliadaie-spravu-pro-manipuliatsii-z-vidborom-suddiv-verkhovnoho-sudu/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Брегей",</w:t>
        <w:br/>
        <w:t xml:space="preserve">            "position": "Суддя Кіровоградського окружного адміністративного суду"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"Європейський суд з прав людини",</w:t>
        <w:br/>
        <w:t xml:space="preserve">            "type": "Міжнародна організація"</w:t>
        <w:br/>
        <w:t xml:space="preserve">        },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Центр протидії корупції добивається відновлення справи про відмивання грошей Палицею, яку зливає ДБР</w:t>
      </w:r>
    </w:p>
    <w:p>
      <w:r>
        <w:t>Date: 28/09/21</w:t>
      </w:r>
    </w:p>
    <w:p>
      <w:r>
        <w:t>Link: https://antac.org.ua/news/tsentr-protydii-koruptsii-dobyvaietsia-vidnovlennia-spravy-pro-vidmyvannia-hroshey-palytseiu-iaku-zlyvaie-dbr/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Палиця",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"Соратник Ігоря Коломойського"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 (ДБР)",</w:t>
        <w:br/>
        <w:t xml:space="preserve">        "Офіс Генерального прокурора України",</w:t>
        <w:br/>
        <w:t xml:space="preserve">        "Національне антикорупційне бюро України (НАБУ)"</w:t>
        <w:br/>
        <w:t xml:space="preserve">    ]</w:t>
        <w:br/>
        <w:t>}</w:t>
      </w:r>
    </w:p>
    <w:p>
      <w:pPr>
        <w:pStyle w:val="Heading1"/>
      </w:pPr>
      <w:r>
        <w:t>У Євросоюзі вважають проєкт ЦПК єдиним, що реально бореться з українськими олігархами</w:t>
      </w:r>
    </w:p>
    <w:p>
      <w:r>
        <w:t>Date: 28/09/21</w:t>
      </w:r>
    </w:p>
    <w:p>
      <w:r>
        <w:t>Link: https://antac.org.ua/news/u-yevrosoiuzi-vvazhaiut-proiekt-tspk-iedynym-shcho-realno-boretsia-z-ukrainskymy-oliharkhamy/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ЦПК скаржиться на конфлікт інтересів прокурора, який зливав справу Татарова та гуляв на його вечірці</w:t>
      </w:r>
    </w:p>
    <w:p>
      <w:r>
        <w:t>Date: 24/09/21</w:t>
      </w:r>
    </w:p>
    <w:p>
      <w:r>
        <w:t>Link: https://antac.org.ua/news/tspk-skarzhytsia-na-konflikt-interesiv-prokurora-iakyy-zlyvav-spravu-tatarova-ta-huliav-na-yoho-vechirtsi/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Симоненко",</w:t>
        <w:br/>
        <w:t xml:space="preserve">            "position": "Заступник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"Керівниця Офісу генпрокурора",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Микитас",</w:t>
        <w:br/>
        <w:t xml:space="preserve">            "position": "Забудовник",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"Державний орган"</w:t>
        <w:br/>
        <w:t xml:space="preserve">        },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"Державний орган"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“В мыслях пирог с казенной начинкою”: ВАКС розпочав розглядати справу депутата Юрченка</w:t>
      </w:r>
    </w:p>
    <w:p>
      <w:r>
        <w:t>Date: 23/09/21</w:t>
      </w:r>
    </w:p>
    <w:p>
      <w:r>
        <w:t>Link: https://antac.org.ua/news/v-m-sliakh-pyroh-s-kazennoy-nachynkoiu-vaks-rozpochav-rozghliadaty-spravu-deputata-yurchenka/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"Тетяна Гавриленко",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"Олена Танасевич",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"Катерина Сікора",</w:t>
        <w:br/>
        <w:t xml:space="preserve">            "position": "Суддя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</w:t>
        <w:br/>
        <w:t xml:space="preserve">        },</w:t>
        <w:br/>
        <w:t xml:space="preserve">        {</w:t>
        <w:br/>
        <w:t xml:space="preserve">            "name": "Іван Фіщенко",</w:t>
        <w:br/>
        <w:t xml:space="preserve">            "position": "Неформальний помічник"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"Слуга народу",</w:t>
        <w:br/>
        <w:t xml:space="preserve">            "type": "Політична партія"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ДБР вдруге закрило кримінальне провадження щодо ймовірного відмивання грошей соратником Коломойського</w:t>
      </w:r>
    </w:p>
    <w:p>
      <w:r>
        <w:t>Date: 22/09/21</w:t>
      </w:r>
    </w:p>
    <w:p>
      <w:r>
        <w:t>Link: https://antac.org.ua/news/dbr-vdruhe-zakrylo-kryminalne-provadzhennia-shchodo-ymovirnoho-vidmyvannia-hroshey-soratnykom-kolomoyskoho/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Палиця",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Боголюбов",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Рада суддів шантажує депутатів судовою реформою, продовжуючи її блокувати</w:t>
      </w:r>
    </w:p>
    <w:p>
      <w:r>
        <w:t>Date: 21/09/21</w:t>
      </w:r>
    </w:p>
    <w:p>
      <w:r>
        <w:t>Link: https://antac.org.ua/news/rada-suddiv-shantazhuie-deputativ-sudovoiu-reformoiu-prodovzhuiuchy-ii-blokuvaty/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"Члени Ради суддів України",</w:t>
        <w:br/>
        <w:t xml:space="preserve">            "position": "Члени Ради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 Верховної Ради",</w:t>
        <w:br/>
        <w:t xml:space="preserve">            "position": "Депутати",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"ЦейлистЦентр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Суд розпочав слухання у справі ексначальника Одеської поліції Головіна: адвокати намагалися відвести суддю та прокурора</w:t>
      </w:r>
    </w:p>
    <w:p>
      <w:r>
        <w:t>Date: 13/09/21</w:t>
      </w:r>
    </w:p>
    <w:p>
      <w:r>
        <w:t>Link: https://antac.org.ua/news/sud-rozpochav-slukhannia-u-spravi-eksnachalnyka-odeskoi-politsii-holovina-advokaty-namahalysia-vidvesty-suddiu-ta-prokurora/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Головін",</w:t>
        <w:br/>
        <w:t xml:space="preserve">            "position": "Колишній начальник поліції Одеської області",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Гейко",</w:t>
        <w:br/>
        <w:t xml:space="preserve">            "position": "Колишній перший заступник начальника поліції Одеської області",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"Суддя ВАКС",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Капітанчук",</w:t>
        <w:br/>
        <w:t xml:space="preserve">            "position": "Обвинувачений підприємець",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Рада суддів заблокувала реформу Вищої ради правосуддя</w:t>
      </w:r>
    </w:p>
    <w:p>
      <w:r>
        <w:t>Date: 13/09/21</w:t>
      </w:r>
    </w:p>
    <w:p>
      <w:r>
        <w:t>Link: https://antac.org.ua/news/rada-suddiv-zablokuvala-reformu-vyshchoi-rady-pravosuddia/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Чижик",</w:t>
        <w:br/>
        <w:t xml:space="preserve">            "position": "Експертка ЦПК",</w:t>
        <w:br/>
        <w:t xml:space="preserve">            "affiliations": [</w:t>
        <w:br/>
        <w:t xml:space="preserve">                "ЦПК"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"Рада суддів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"Верховна Рада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"Слуги народу",</w:t>
        <w:br/>
        <w:t xml:space="preserve">            "type": "Політична партія"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Міжнародники висунули експертів, які очищуватимуть ВРП. Як судова мафія хоче завадити реформі</w:t>
      </w:r>
    </w:p>
    <w:p>
      <w:r>
        <w:t>Date: 10/09/21</w:t>
      </w:r>
    </w:p>
    <w:p>
      <w:r>
        <w:t>Link: https://antac.org.ua/news/mizhnarodnyky-vysunuly-ekspertiv-iaki-ochyshchuvatymut-vrp-yak-sudova-mafiia-khoche-zavadyty-reformi/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"Суддівська мафія",</w:t>
        <w:br/>
        <w:t xml:space="preserve">            "position": "Представники",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Закликаємо народних депутатів не голосувати законопроєкт про Конституційний Суд без конкурсної процедури</w:t>
      </w:r>
    </w:p>
    <w:p>
      <w:r>
        <w:t>Date: 09/09/21</w:t>
      </w:r>
    </w:p>
    <w:p>
      <w:r>
        <w:t>Link: https://antac.org.ua/news/zaklykaiemo-narodnykh-deputativ-ne-holosuvaty-zakonoproiekt-pro-konstytutsiynyy-sud-bez-konkursnoi-protsedury/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Костін",</w:t>
        <w:br/>
        <w:t xml:space="preserve">            "position": "Депутат фракції 'Слуга народу'",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Після звернень ЦПК “Охмадит” вирішив не купувати обладнання на 600 млн гривень у фірм з кримінальним шлейфом</w:t>
      </w:r>
    </w:p>
    <w:p>
      <w:r>
        <w:t>Date: 09/09/21</w:t>
      </w:r>
    </w:p>
    <w:p>
      <w:r>
        <w:t>Link: https://antac.org.ua/news/pislia-zvernen-tspk-okhmadyt-vyrishyv-ne-kupuvaty-obladnannia-na-600-mln-hryven-u-firm-z-kryminalnym-shleyfom/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"Дитяча лікарня 'Охмадит'",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Справа заводу “Краян”: підготовче засідання зривають уже пів року</w:t>
      </w:r>
    </w:p>
    <w:p>
      <w:r>
        <w:t>Date: 01/09/21</w:t>
      </w:r>
    </w:p>
    <w:p>
      <w:r>
        <w:t>Link: https://antac.org.ua/news/sprava-zavodu-kraian-pidhotovche-zasidannia-zryvaiut-uzhe-piv-roku/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"Михайло Коротюк",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Лисенко",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"Тарас Пошиванюк",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Вугельман",</w:t>
        <w:br/>
        <w:t xml:space="preserve">            "position": "Заступник мера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 організації закликають членів ВРП запустити процес очищення судової влади та подати у відставку</w:t>
      </w:r>
    </w:p>
    <w:p>
      <w:r>
        <w:t>Date: 06/08/21</w:t>
      </w:r>
    </w:p>
    <w:p>
      <w:r>
        <w:t>Link: https://antac.org.ua/news/hromadski-orhanizatsii-zaklykaiut-chleniv-vrp-zapustyty-protses-ochyshchennia-sudovoi-vlady-ta-podaty-u-vidstavku/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Вовк",</w:t>
        <w:br/>
        <w:t xml:space="preserve">            "position": "Суддя",</w:t>
        <w:br/>
        <w:t xml:space="preserve">            "affiliations": [</w:t>
        <w:br/>
        <w:t xml:space="preserve">                "ОАСК"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"Лариса Гольник",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"Андрій Костін",</w:t>
        <w:br/>
        <w:t xml:space="preserve">            "position": "Голова комітету з питань правової політики"</w:t>
        <w:br/>
        <w:t xml:space="preserve">        },</w:t>
        <w:br/>
        <w:t xml:space="preserve">        {</w:t>
        <w:br/>
        <w:t xml:space="preserve">            "name": "Анастасія Радіна",</w:t>
        <w:br/>
        <w:t xml:space="preserve">            "position": "Народна депутатка"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Хто із суддів виступив проти судової реформи? Публікуємо поіменний перелік</w:t>
      </w:r>
    </w:p>
    <w:p>
      <w:r>
        <w:t>Date: 29/07/21</w:t>
      </w:r>
    </w:p>
    <w:p>
      <w:r>
        <w:t>Link: https://antac.org.ua/news/khto-iz-suddiv-vystupyv-proty-sudovoi-reformy-publikuiemo-poimennyy-perelik/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"Тарас Шевченко",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Антикорсуд обмежив захисту строки ознайомлення з матеріалами у “справі Дубневича” про заволодіння 93,2 млн грн “Укрзалізниці”</w:t>
      </w:r>
    </w:p>
    <w:p>
      <w:r>
        <w:t>Date: 16/07/21</w:t>
      </w:r>
    </w:p>
    <w:p>
      <w:r>
        <w:t>Link: https://antac.org.ua/news/antykorsud-obmezhyv-zakhystu-stroky-oznayomlennia-z-materialamy-u-spravi-dubnevycha-pro-zavolodinnia-93-2-mln-hrn-ukrzaliznytsi/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"Тимур Хамзін",</w:t>
        <w:br/>
        <w:t xml:space="preserve">            "position": "Слідчий суддя",</w:t>
        <w:br/>
        <w:t xml:space="preserve">            "affiliations": [</w:t>
        <w:br/>
        <w:t xml:space="preserve">                "ВАКС"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"Ярослав Дубневич",</w:t>
        <w:br/>
        <w:t xml:space="preserve">            "position": "Підозрюваний",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Детективи НАБУ затримали колишнього прокурора, який втік після вироку суду</w:t>
      </w:r>
    </w:p>
    <w:p>
      <w:r>
        <w:t>Date: 12/07/21</w:t>
      </w:r>
    </w:p>
    <w:p>
      <w:r>
        <w:t>Link: https://antac.org.ua/news/detektyvy-nabu-zatrymaly-kolyshnoho-prokurora-iakyy-vtik-pislia-vyroku-sudu/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Матюшко",</w:t>
        <w:br/>
        <w:t xml:space="preserve">            "position": "Експрокурор Генеральної прокуратури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України",</w:t>
        <w:br/>
        <w:t xml:space="preserve">        "НАБУ (Національне антикорупційне бюро України)",</w:t>
        <w:br/>
        <w:t xml:space="preserve">        "Голосіївський районний суд Києва",</w:t>
        <w:br/>
        <w:t xml:space="preserve">        "Вищий антикорупційний суд",</w:t>
        <w:br/>
        <w:t xml:space="preserve">        "Апеляційна палата ВАКС"</w:t>
        <w:br/>
        <w:t xml:space="preserve">    ]</w:t>
        <w:br/>
        <w:t>}</w:t>
      </w:r>
    </w:p>
    <w:p>
      <w:pPr>
        <w:pStyle w:val="Heading1"/>
      </w:pPr>
      <w:r>
        <w:t>Закликаємо депутатів удосконалити законопроєкт про очищення ВРП</w:t>
      </w:r>
    </w:p>
    <w:p>
      <w:r>
        <w:t>Date: 12/07/21</w:t>
      </w:r>
    </w:p>
    <w:p>
      <w:r>
        <w:t>Link: https://antac.org.ua/news/zaklykaiemo-deputativ-udoskonalyty-zakonoproiekt-pro-ochyshchennia-vrp/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"Представники громадських організацій",</w:t>
        <w:br/>
        <w:t xml:space="preserve">            "position": "Представники",</w:t>
        <w:br/>
        <w:t xml:space="preserve">            "affiliations": [</w:t>
        <w:br/>
        <w:t xml:space="preserve">                "Громадські організації"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 (ВРП)",</w:t>
        <w:br/>
        <w:t xml:space="preserve">        "Українська судова система"</w:t>
        <w:br/>
        <w:t xml:space="preserve">    ]</w:t>
        <w:br/>
        <w:t>}</w:t>
      </w:r>
    </w:p>
    <w:p>
      <w:pPr>
        <w:pStyle w:val="Heading1"/>
      </w:pPr>
      <w:r>
        <w:t>У Раді повторно голосуватимуть за учасника комісії з відбору директора БЕБ. Список кандидатів</w:t>
      </w:r>
    </w:p>
    <w:p>
      <w:r>
        <w:t>Date: 12/07/21</w:t>
      </w:r>
    </w:p>
    <w:p>
      <w:r>
        <w:t>Link: https://antac.org.ua/news/u-radi-povtorno-holosuvatymut-za-uchasnyka-komisii-z-vidboru-dyrektora-beb-spysok-kandydativ/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"Євгеній Мураєв",</w:t>
        <w:br/>
        <w:t xml:space="preserve">            "position": "Ексрегіонал",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"Надія Савченко",</w:t>
        <w:br/>
        <w:t xml:space="preserve">            "position": "Ексдепутатка",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"Дмитрук",</w:t>
        <w:br/>
        <w:t xml:space="preserve">            "position": "Скандальний слуга",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Ушаков",</w:t>
        <w:br/>
        <w:t xml:space="preserve">            "position": "Партнер скандального слуги Дмитрука",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"Комітет з питань правоохоронної діяльності",</w:t>
        <w:br/>
        <w:t xml:space="preserve">        "Комітет з питань податкової та митної політики"</w:t>
        <w:br/>
        <w:t xml:space="preserve">    ]</w:t>
        <w:br/>
        <w:t>}</w:t>
      </w:r>
    </w:p>
    <w:p>
      <w:pPr>
        <w:pStyle w:val="Heading1"/>
      </w:pPr>
      <w:r>
        <w:t>НАБУ взялося розслідувати брехню в декларації на понад 1,5 млн грн заступника міністра соцполітики після заяви ЦПК</w:t>
      </w:r>
    </w:p>
    <w:p>
      <w:r>
        <w:t>Date: 08/07/21</w:t>
      </w:r>
    </w:p>
    <w:p>
      <w:r>
        <w:t>Link: https://antac.org.ua/news/nabu-vzialosia-rozsliduvaty-brekhniu-v-deklaratsii-na-ponad-1-5-mln-hrn-zastupnyka-ministra-sotspolityky-pislia-zaiavy-tspk/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Котик",</w:t>
        <w:br/>
        <w:t xml:space="preserve">            "position": "Перший заступник Міністра соціальної політики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"Віталіна Котик",</w:t>
        <w:br/>
        <w:t xml:space="preserve">            "position": "Дружина Євгена Котика",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ЦПК скаржиться до суду на бездіяльність Венедіктової через появу Байдена серед підписантів петиції щодо звільнення Татарова</w:t>
      </w:r>
    </w:p>
    <w:p>
      <w:r>
        <w:t>Date: 07/07/21</w:t>
      </w:r>
    </w:p>
    <w:p>
      <w:r>
        <w:t>Link: https://antac.org.ua/news/tspk-skarzhytsia-do-sudu-na-bezdiialnist-venediktovoi-cherez-poiavu-baydena-sered-pidpysantiv-petytsii-shchodo-zvilnennia-tatarova/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</w:t>
        <w:br/>
        <w:t xml:space="preserve">        },</w:t>
        <w:br/>
        <w:t xml:space="preserve">        {</w:t>
        <w:br/>
        <w:t xml:space="preserve">            "name": "Ігор Клименко",</w:t>
        <w:br/>
        <w:t xml:space="preserve">            "position": "Докерівник Національної поліції"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 організація"</w:t>
        <w:br/>
        <w:t xml:space="preserve">        },</w:t>
        <w:br/>
        <w:t xml:space="preserve">        {</w:t>
        <w:br/>
        <w:t xml:space="preserve">            "entity": "Печерський районний суд Києва",</w:t>
        <w:br/>
        <w:t xml:space="preserve">            "type": "Державний"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прокуратура",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Справа “Ядерних хабарів”: САП передала до суду обвинувальні акти щодо двох фігурантів</w:t>
      </w:r>
    </w:p>
    <w:p>
      <w:r>
        <w:t>Date: 06/07/21</w:t>
      </w:r>
    </w:p>
    <w:p>
      <w:r>
        <w:t>Link: https://antac.org.ua/news/sprava-yadernykh-khabariv-sap-peredala-do-sudu-obvynuvalni-akty-shchodo-dvokh-fihurantiv/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Орлов",</w:t>
        <w:br/>
        <w:t xml:space="preserve">            "position": "Керівник підрозділу “Енергоатома”",</w:t>
        <w:br/>
        <w:t xml:space="preserve">            "affiliations": [</w:t>
        <w:br/>
        <w:t xml:space="preserve">                "“Атомпроектінжиніринг”"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"Єгор Смілий",</w:t>
        <w:br/>
        <w:t xml:space="preserve">            "position": "Керівник фінансової компанії “Житло-капітал”",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"Укрбудмонтаж",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"“Укрбуд”",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“Я еще не начинал даже хамить”: адвокати і обвинувачені вже рік гальмують судовий розгляд у справі Мартиненка</w:t>
      </w:r>
    </w:p>
    <w:p>
      <w:r>
        <w:t>Date: 06/07/21</w:t>
      </w:r>
    </w:p>
    <w:p>
      <w:r>
        <w:t>Link: https://antac.org.ua/news/ya-eshche-ne-nachynal-dazhe-khamyt-advokaty-i-obvynuvacheni-vzhe-rik-halmuiut-sudovyy-rozghliad-u-spravi-martynenka/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"Ігор Черезов",</w:t>
        <w:br/>
        <w:t xml:space="preserve">            "position": "Адвокат"</w:t>
        <w:br/>
        <w:t xml:space="preserve">        },</w:t>
        <w:br/>
        <w:t xml:space="preserve">        {</w:t>
        <w:br/>
        <w:t xml:space="preserve">            "name": "Олександр Градецький",</w:t>
        <w:br/>
        <w:t xml:space="preserve">            "position": "Адвокат"</w:t>
        <w:br/>
        <w:t xml:space="preserve">        },</w:t>
        <w:br/>
        <w:t xml:space="preserve">        {</w:t>
        <w:br/>
        <w:t xml:space="preserve">            "name": "Нонна Надіч",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НАБУ завершило розслідування “справи ВіЕйБі Банку”</w:t>
      </w:r>
    </w:p>
    <w:p>
      <w:r>
        <w:t>Date: 05/07/21</w:t>
      </w:r>
    </w:p>
    <w:p>
      <w:r>
        <w:t>Link: https://antac.org.ua/news/nabu-zavershylo-rozsliduvannia-spravy-vieybi-banku/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"Фактичний власник 'ВіЕйБі Банку'"</w:t>
        <w:br/>
        <w:t xml:space="preserve">        },</w:t>
        <w:br/>
        <w:t xml:space="preserve">        {</w:t>
        <w:br/>
        <w:t xml:space="preserve">            "name": "Денис Мальцев",</w:t>
        <w:br/>
        <w:t xml:space="preserve">            "position": "Ексголова правління 'ВіЕйБі Банку'"</w:t>
        <w:br/>
        <w:t xml:space="preserve">        },</w:t>
        <w:br/>
        <w:t xml:space="preserve">        {</w:t>
        <w:br/>
        <w:t xml:space="preserve">            "name": "Наталія Василюк",</w:t>
        <w:br/>
        <w:t xml:space="preserve">            "position": "Ексголова спостережної ради 'ВіЕйБі Банку'"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"Національний банк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"ВіЕйБі 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"Національний банк України"</w:t>
        <w:br/>
        <w:t xml:space="preserve">    ]</w:t>
        <w:br/>
        <w:t>}</w:t>
      </w:r>
    </w:p>
    <w:p>
      <w:pPr>
        <w:pStyle w:val="Heading1"/>
      </w:pPr>
      <w:r>
        <w:t>У Раді спотворили закон, який дозволяє повертати виведені з банків активи. Що це означає для вкладників</w:t>
      </w:r>
    </w:p>
    <w:p>
      <w:r>
        <w:t>Date: 05/07/21</w:t>
      </w:r>
    </w:p>
    <w:p>
      <w:r>
        <w:t>Link: https://antac.org.ua/news/u-radi-spotvoryly-zakon-iakyy-dozvoliaie-povertaty-vyvedeni-z-bankiv-aktyvy-shcho-tse-oznachaie-dlia-vkladnykiv/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Яцик",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Бужанський",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Галушко",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Мінько",</w:t>
        <w:br/>
        <w:t xml:space="preserve">            "position": "Депутат",</w:t>
        <w:br/>
        <w:t xml:space="preserve">            "affiliations": [</w:t>
        <w:br/>
        <w:t xml:space="preserve">                "За майбутнє"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Арешонков",</w:t>
        <w:br/>
        <w:t xml:space="preserve">            "position": "Депутат",</w:t>
        <w:br/>
        <w:t xml:space="preserve">            "affiliations": [</w:t>
        <w:br/>
        <w:t xml:space="preserve">                "Довіра"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Рада дала можливість СБУ повернути “КГБістські” повноваження щодо антикорупції та економіки</w:t>
      </w:r>
    </w:p>
    <w:p>
      <w:r>
        <w:t>Date: 29/06/21</w:t>
      </w:r>
    </w:p>
    <w:p>
      <w:r>
        <w:t>Link: https://antac.org.ua/news/rada-dala-mozhlyvist-sbu-povernuty-khbistski-povnovazhennia-shchodo-antykoruptsii-ta-ekonomiky/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виконавчої директорки ЦПК",</w:t>
        <w:br/>
        <w:t xml:space="preserve">            "affiliations": [</w:t>
        <w:br/>
        <w:t xml:space="preserve">                "ЦПК"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"Служба безпеки України",</w:t>
        <w:br/>
        <w:t xml:space="preserve">        "Бюро економічної безпеки"</w:t>
        <w:br/>
        <w:t xml:space="preserve">    ]</w:t>
        <w:br/>
        <w:t>}</w:t>
      </w:r>
    </w:p>
    <w:p>
      <w:pPr>
        <w:pStyle w:val="Heading1"/>
      </w:pPr>
      <w:r>
        <w:t>Петиція за відставку Татарова зібрала необхідні 25 тисяч підписів</w:t>
      </w:r>
    </w:p>
    <w:p>
      <w:r>
        <w:t>Date: 18/06/21</w:t>
      </w:r>
    </w:p>
    <w:p>
      <w:r>
        <w:t>Link: https://antac.org.ua/news/petytsiia-za-vidstavku-tatarova-zibrala-neobkhidni-25-tysiach-pidpysiv/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Сенцов",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Притула",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"Яніна Соколова",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Дейнега",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Стерненко",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"Партія Демсокира",</w:t>
        <w:br/>
        <w:t xml:space="preserve">            "type": "Політична партія"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президента",</w:t>
        <w:br/>
        <w:t xml:space="preserve">        "Банкова"</w:t>
        <w:br/>
        <w:t xml:space="preserve">    ]</w:t>
        <w:br/>
        <w:t>}</w:t>
      </w:r>
    </w:p>
    <w:p>
      <w:pPr>
        <w:pStyle w:val="Heading1"/>
      </w:pPr>
      <w:r>
        <w:t>Дві поправки з понад двох тисяч: як відбувся перший комітет Ради із реформи СБУ</w:t>
      </w:r>
    </w:p>
    <w:p>
      <w:r>
        <w:t>Date: 17/06/21</w:t>
      </w:r>
    </w:p>
    <w:p>
      <w:r>
        <w:t>Link: https://antac.org.ua/news/dvi-popravky-z-ponad-dvokh-tysiach-iak-vidbuvsia-pershyy-komitet-rady-iz-reformy-sbu/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Верещук",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Іонушас",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"Центральна виборча комісія",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 організації закликають Парламент якнайшвидше ухвалити Антикорупційну стратегію 2021–2025</w:t>
      </w:r>
    </w:p>
    <w:p>
      <w:r>
        <w:t>Date: 14/06/21</w:t>
      </w:r>
    </w:p>
    <w:p>
      <w:r>
        <w:t>Link: https://antac.org.ua/news/hromadski-orhanizatsii-zaklykaiut-parlament-iaknayshvydshe-ukhvalyty-antykoruptsiynu-stratehiiu-2021-2025/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"Кабінет Міністрів України",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агентство з питань запобігання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Крючков прийшов до Антикорупційного суду п’яним</w:t>
      </w:r>
    </w:p>
    <w:p>
      <w:r>
        <w:t>Date: 11/06/21</w:t>
      </w:r>
    </w:p>
    <w:p>
      <w:r>
        <w:t>Link: https://antac.org.ua/news/kriuchkov-pryyshov-do-antykoruptsiynoho-sudu-p-ianym/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Крючков",</w:t>
        <w:br/>
        <w:t xml:space="preserve">            "position": "Колишній голова правління компанії “Енергомережі”",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Васильович",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"ВАТ “Запоріжжяобленерго”",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Центр протидії корупції закликає Президента Володимира Зеленського не допустити змін “правил гри” у публічних закупівлях</w:t>
      </w:r>
    </w:p>
    <w:p>
      <w:r>
        <w:t>Date: 10/06/21</w:t>
      </w:r>
    </w:p>
    <w:p>
      <w:r>
        <w:t>Link: https://antac.org.ua/news/tsentr-protydii-koruptsii-zaklykaie-prezydenta-volodymyra-zelenskoho-ne-dopustyty-zmin-pravyl-hry-u-publichnykh-zakupivliakh/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"Арсеній Пушкаренко",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Громадськість закликає НАЗК не приховувати правила автоматизованої  перевірки декларацій</w:t>
      </w:r>
    </w:p>
    <w:p>
      <w:r>
        <w:t>Date: 09/06/21</w:t>
      </w:r>
    </w:p>
    <w:p>
      <w:r>
        <w:t>Link: https://antac.org.ua/news/hromadskist-zaklykaie-nazk-ne-prykhovuvaty-pravyla-avtomatyzovanoi-perevirky-deklaratsiy/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"НАЗК",</w:t>
        <w:br/>
        <w:t xml:space="preserve">            "position": "Нацагентство з питань запобігання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Законопроєкт 3711-д у чинній редакції — катастрофа для судової реформи — заява громадських організацій</w:t>
      </w:r>
    </w:p>
    <w:p>
      <w:r>
        <w:t>Date: 07/06/21</w:t>
      </w:r>
    </w:p>
    <w:p>
      <w:r>
        <w:t>Link: https://antac.org.ua/news/zakonoproiekt-3711-d-u-chynniy-redaktsii-katastrofa-dlia-sudovoi-reformy-zaiava-hromadskykh-orhanizatsiy/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Вовк",</w:t>
        <w:br/>
        <w:t xml:space="preserve">            "position": "",</w:t>
        <w:br/>
        <w:t xml:space="preserve">            "affiliations": [</w:t>
        <w:br/>
        <w:t xml:space="preserve">                "Вища рада правосуддя"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Костін",</w:t>
        <w:br/>
        <w:t xml:space="preserve">            "position": "голова профільного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Незаконний доступ до ухвал і “коньяк для Діми”: нові листування фігурантів справи “Приватбанку”</w:t>
      </w:r>
    </w:p>
    <w:p>
      <w:r>
        <w:t>Date: 03/06/21</w:t>
      </w:r>
    </w:p>
    <w:p>
      <w:r>
        <w:t>Link: https://antac.org.ua/news/nezakonnyy-dostup-do-ukhval-i-koniak-dlia-dimy-novi-lystuvannia-fihurantiv-spravy-pryvatbanku/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Мойсакобрав",</w:t>
        <w:br/>
        <w:t xml:space="preserve">            "position": "Слідчий суддя Вищого антикорупційного суду"</w:t>
        <w:br/>
        <w:t xml:space="preserve">        },</w:t>
        <w:br/>
        <w:t xml:space="preserve">        {</w:t>
        <w:br/>
        <w:t xml:space="preserve">            "name": "Олександр Дубілет",</w:t>
        <w:br/>
        <w:t xml:space="preserve">            "position": "Колишній голова правління “Приватбанку”"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"Claresholm Marketing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подав заяву про злочин у Генпрокуратуру через грубі порушення під час конкурсу на керівника САП</w:t>
      </w:r>
    </w:p>
    <w:p>
      <w:r>
        <w:t>Date: 03/06/21</w:t>
      </w:r>
    </w:p>
    <w:p>
      <w:r>
        <w:t>Link: https://antac.org.ua/news/tspk-podav-zaiavu-pro-zlochyn-u-henprokuraturu-cherez-hrubi-porushennia-pid-chas-konkursu-na-kerivnyka-sap/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</w:t>
        <w:br/>
        <w:t xml:space="preserve">        },</w:t>
        <w:br/>
        <w:t xml:space="preserve">        {</w:t>
        <w:br/>
        <w:t xml:space="preserve">            "name": "Катерина Коваль",</w:t>
        <w:br/>
        <w:t xml:space="preserve">            "position": "Член Конкурсної комісії"</w:t>
        <w:br/>
        <w:t xml:space="preserve">        },</w:t>
        <w:br/>
        <w:t xml:space="preserve">        {</w:t>
        <w:br/>
        <w:t xml:space="preserve">            "name": "Андрій Гуджал",</w:t>
        <w:br/>
        <w:t xml:space="preserve">            "position": "Член Конкурсної комісії"</w:t>
        <w:br/>
        <w:t xml:space="preserve">        },</w:t>
        <w:br/>
        <w:t xml:space="preserve">        {</w:t>
        <w:br/>
        <w:t xml:space="preserve">            "name": "Олена Бусол",</w:t>
        <w:br/>
        <w:t xml:space="preserve">            "position": "Член Конкурсної комісії"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виконавчої директорки ЦПК"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