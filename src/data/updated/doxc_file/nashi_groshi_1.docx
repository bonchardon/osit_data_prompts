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ДОТ купив рукавички по старим «корупційним» техумовам на 24 млн по підвищеній ціні (виправлено)</w:t>
      </w:r>
    </w:p>
    <w:p>
      <w:r>
        <w:t>Date: 24.01.2025</w:t>
      </w:r>
    </w:p>
    <w:p>
      <w:r>
        <w:t>Link: https://nashigroshi.org/2025/01/24/minoborony-ne-zminylo-koruptsiyni-tekhumovy-na-rukavychky-i-dot-kupyv-ikh-na-24-mln-po-pidvyshcheniy-tsini/</w:t>
      </w:r>
    </w:p>
    <w:p>
      <w:r>
        <w:t>Author: Оксана Цокур,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"ДП «Державний оператор тилу»",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«МІК»",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 України"</w:t>
        <w:br/>
        <w:t xml:space="preserve">    ]</w:t>
        <w:br/>
        <w:t>}</w:t>
      </w:r>
    </w:p>
    <w:p>
      <w:pPr>
        <w:pStyle w:val="Heading1"/>
      </w:pPr>
      <w:r>
        <w:t>Кому Умєров і Дейнеко злили 23 мільярди: зв’язок Lechmar з організатором оборудки «Львівського арсеналу»</w:t>
      </w:r>
    </w:p>
    <w:p>
      <w:r>
        <w:t>Date: 21.01.2025</w:t>
      </w:r>
    </w:p>
    <w:p>
      <w:r>
        <w:t>Link: https://nashigroshi.org/2025/01/21/komu-umierov-i-deyneko-zlyly-23-mil-iardy-zv-iazok-lechmar-z-orhanizatorom-oborudky-l-vivs-koho-arsenalu/</w:t>
      </w:r>
    </w:p>
    <w:p>
      <w:r>
        <w:t>Author: Юрій Ніколов,«Наші гроші»,Марина Ансіфорова,журналістка-розслідувачка, яка працювала у проєктах NashiGroshi та Bihus.Info, членкиня Громадської ради доброчесності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"Рустем Умєров",</w:t>
        <w:br/>
        <w:t xml:space="preserve">            "position": "Міністр оборони"</w:t>
        <w:br/>
        <w:t xml:space="preserve">        },</w:t>
        <w:br/>
        <w:t xml:space="preserve">        {</w:t>
        <w:br/>
        <w:t xml:space="preserve">            "name": "Марина Безрукова",</w:t>
        <w:br/>
        <w:t xml:space="preserve">            "position": "Керівник державного підприємства «Агенція оборонних закупівель»"</w:t>
        <w:br/>
        <w:t xml:space="preserve">        },</w:t>
        <w:br/>
        <w:t xml:space="preserve">        {</w:t>
        <w:br/>
        <w:t xml:space="preserve">            "name": "Арсен Жумаділов",</w:t>
        <w:br/>
        <w:t xml:space="preserve">            "position": "Керівник ДП «Державний оператор тилу»"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"Агенція оборонних закупівель",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"Державний оператор тилу",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"НЕК «Укренерго»",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"НАТО"</w:t>
        <w:br/>
        <w:t xml:space="preserve">    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Закупівлі літньої форми «ДОТ» на 1,9 млрд: в частині лотів низка фірм не торгувались, розібравши підряди зі знижкою 1%</w:t>
      </w:r>
    </w:p>
    <w:p>
      <w:r>
        <w:t>Date: 16.01.2025</w:t>
      </w:r>
    </w:p>
    <w:p>
      <w:r>
        <w:t>Link: https://nashigroshi.org/2025/01/16/zakupivli-litn-oi-formy-dot-na-1-9-mlrd-v-chastyni-lotiv-nyzka-firm-ne-torhuvalys-rozibravshy-pidriady-zi-znyzhkoiu-1/</w:t>
      </w:r>
    </w:p>
    <w:p>
      <w:r>
        <w:t>Author: Оксана Цокур,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Соколовський",</w:t>
        <w:br/>
        <w:t xml:space="preserve">            "position": "Власник компанії",</w:t>
        <w:br/>
        <w:t xml:space="preserve">            "affiliations": [</w:t>
        <w:br/>
        <w:t xml:space="preserve">                "Текстиль-Контакт"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Ніколов",</w:t>
        <w:br/>
        <w:t xml:space="preserve">            "position": "Редактор",</w:t>
        <w:br/>
        <w:t xml:space="preserve">            "affiliations": [</w:t>
        <w:br/>
        <w:t xml:space="preserve">                "Наші гроші"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"ДП «Державний оператор тилу»",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"МОУ"</w:t>
        <w:br/>
        <w:t xml:space="preserve">    ]</w:t>
        <w:br/>
        <w:t>}</w:t>
      </w:r>
    </w:p>
    <w:p>
      <w:pPr>
        <w:pStyle w:val="Heading1"/>
      </w:pPr>
      <w:r>
        <w:t>ДОТ протендерив 19 млрд на харчування ЗСУ по старій схемі: реформа поки не вдалась</w:t>
      </w:r>
    </w:p>
    <w:p>
      <w:r>
        <w:t>Date: 13.01.2025</w:t>
      </w:r>
    </w:p>
    <w:p>
      <w:r>
        <w:t>Link: https://nashigroshi.org/2025/01/13/dot-protenderyv-19-mlrd-na-kharchuvannia-zsu-po-stariy-skhemi-reforma-poky-ne-vdalas/</w:t>
      </w:r>
    </w:p>
    <w:p>
      <w:r>
        <w:t>Author: Оксана Цокур,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"Держоператор тилу",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"ДОТ",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Монопольні прибутки постачальників електрики на 44 млрд</w:t>
      </w:r>
    </w:p>
    <w:p>
      <w:r>
        <w:t>Date: 09.01.2025</w:t>
      </w:r>
    </w:p>
    <w:p>
      <w:r>
        <w:t>Link: https://nashigroshi.org/2025/01/09/monopol-ni-prybutky-postachal-nykiv-elektryky-na-44-mlrd/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"Обленерго",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Топ-тендери тижня: нормальні фірми так і не прийшли до «Держоператора тилу» – мільярди на харчування ЗСУ отримали люди Гринкевича та Глиняної</w:t>
      </w:r>
    </w:p>
    <w:p>
      <w:r>
        <w:t>Date: 30.12.2024</w:t>
      </w:r>
    </w:p>
    <w:p>
      <w:r>
        <w:t>Link: https://nashigroshi.org/2024/12/30/top-tendery-tyzhnia-normal-ni-firmy-tak-i-ne-pryyshly-do-derzhoperatora-tylu-mil-iardy-na-kharchuvannia-zsu-otrymaly-liudy-hrynkevycha-ta-hlynianoi/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"Глиняна",</w:t>
        <w:br/>
        <w:t xml:space="preserve">            "position": "Бухгалтерка",</w:t>
        <w:br/>
        <w:t xml:space="preserve">            "affiliations": [</w:t>
        <w:br/>
        <w:t xml:space="preserve">                "Міт пром"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«Буський Консервний Завод»",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"Державний оператор тилу Міноборони",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"Міноборони"</w:t>
        <w:br/>
        <w:t xml:space="preserve">    ]</w:t>
        <w:br/>
        <w:t>}</w:t>
      </w:r>
    </w:p>
    <w:p>
      <w:pPr>
        <w:pStyle w:val="Heading1"/>
      </w:pPr>
      <w:r>
        <w:t>Just business. Міністерством оборони керує група людей, поєднаних спільним бізнесом</w:t>
      </w:r>
    </w:p>
    <w:p>
      <w:r>
        <w:t>Date: 11.12.2024</w:t>
      </w:r>
    </w:p>
    <w:p>
      <w:r>
        <w:t>Link: https://nashigroshi.org/2024/12/11/only-business-ministerstvom-oborony-keruie-hrupa-liudey-poiednanykh-spil-nym-biznesom/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"Рустем Умєров",</w:t>
        <w:br/>
        <w:t xml:space="preserve">            "position": "Голова Міноборони",</w:t>
        <w:br/>
        <w:t xml:space="preserve">            "affiliations": [</w:t>
        <w:br/>
        <w:t xml:space="preserve">                "Група партнерів по бізнесу"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"Ленур Мамбетов",</w:t>
        <w:br/>
        <w:t xml:space="preserve">            "position": "Позаштатний радник державного секретаря МОУ",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"Снавер Сейтхалілєв",</w:t>
        <w:br/>
        <w:t xml:space="preserve">            "position": "Позаштатний радник державного секретаря МОУ",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Кліменков",</w:t>
        <w:br/>
        <w:t xml:space="preserve">            "position": "Заступник міністра МОУ",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"Арсен Жумаділов",</w:t>
        <w:br/>
        <w:t xml:space="preserve">            "position": "Керівник Державного оператора тилу",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"Агенція оборонних закупівель",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"Державний оператор тилу",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"Рустем Умєров",</w:t>
        <w:br/>
        <w:t xml:space="preserve">            "position": "Невідомо",</w:t>
        <w:br/>
        <w:t xml:space="preserve">            "affiliations": [</w:t>
        <w:br/>
        <w:t xml:space="preserve">                "Міноборони"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"АОЗ",</w:t>
        <w:br/>
        <w:t xml:space="preserve">            "type": "Невідомо"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«Держоператор тилу» замовив посилені сухпайки на 140 млн – вийшло до чверті дорожче від Нацгвардії і ГУР</w:t>
      </w:r>
    </w:p>
    <w:p>
      <w:r>
        <w:t>Date: 09.12.2024</w:t>
      </w:r>
    </w:p>
    <w:p>
      <w:r>
        <w:t>Link: https://nashigroshi.org/2024/12/09/derzhoperator-tylu-zamovyv-posyleni-sukhpayky-na-140-mln-vyyshlo-do-chverti-dorozhche-vid-natshvardii-i-hur/</w:t>
      </w:r>
    </w:p>
    <w:p>
      <w:r>
        <w:t>Author: Оксана Цокур,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Половенко",</w:t>
        <w:br/>
        <w:t xml:space="preserve">            "position": "Заступник Міністра оборони",</w:t>
        <w:br/>
        <w:t xml:space="preserve">            "affiliations": [</w:t>
        <w:br/>
        <w:t xml:space="preserve">                "Міністерство оборони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підприємство Міністерства оборони України «Державний оператор тилу»",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 України"</w:t>
        <w:br/>
        <w:t xml:space="preserve">    ]</w:t>
        <w:br/>
        <w:t>}</w:t>
      </w:r>
    </w:p>
    <w:p>
      <w:pPr>
        <w:pStyle w:val="Heading1"/>
      </w:pPr>
      <w:r>
        <w:t>Корупційні характеристики українського виробника зброї: «ПХЗ»</w:t>
      </w:r>
    </w:p>
    <w:p>
      <w:r>
        <w:t>Date: 28.11.2024</w:t>
      </w:r>
    </w:p>
    <w:p>
      <w:r>
        <w:t>Link: https://nashigroshi.org/2024/11/28/koruptsiyni-kharakterystyky-ukrains-koho-vyrobnyka-zbroi-pkhz/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Камишин",</w:t>
        <w:br/>
        <w:t xml:space="preserve">            "position": "Куратор оборонпрому",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"Рустем Умєров",</w:t>
        <w:br/>
        <w:t xml:space="preserve">            "position": "Міністр оборони",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"Укроборонпром",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"Павлоградський хімічний завод",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"Збройні сили України"</w:t>
        <w:br/>
        <w:t xml:space="preserve">    ]</w:t>
        <w:br/>
        <w:t>}</w:t>
      </w:r>
    </w:p>
    <w:p>
      <w:pPr>
        <w:pStyle w:val="Heading1"/>
      </w:pPr>
      <w:r>
        <w:t>Місто Кличка тендерить на будівництво більше всіх областей в Україні: аналіз «Прозорро»</w:t>
      </w:r>
    </w:p>
    <w:p>
      <w:r>
        <w:t>Date: 20.11.2024</w:t>
      </w:r>
    </w:p>
    <w:p>
      <w:r>
        <w:t>Link: https://nashigroshi.org/2024/11/20/misto-klychka-tenderyt-na-budivnytstvo-bil-she-vsikh-oblastey-v-ukraini-analiz-prozorro/</w:t>
      </w:r>
    </w:p>
    <w:p>
      <w:r>
        <w:t>Author: Юрій Ніколов,вперше опубліковано у «Дзеркалі тижня»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"Мерія Києва",</w:t>
        <w:br/>
        <w:t xml:space="preserve">        "Прозорро"</w:t>
        <w:br/>
        <w:t xml:space="preserve">    ]</w:t>
        <w:br/>
        <w:t>}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"Держвідновлення",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"Укренерго",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«Не замовник, а Замовник». Як «Київавтодор» викинув дешевшого учасника з ремонту мосту ціною в 440 млн</w:t>
      </w:r>
    </w:p>
    <w:p>
      <w:r>
        <w:t>Date: 19.11.2024</w:t>
      </w:r>
    </w:p>
    <w:p>
      <w:r>
        <w:t>Link: https://nashigroshi.org/2024/11/19/ne-zamovnyk-a-zamovnyk-yak-kyivavtodor-vykynuv-deshevshoho-pidriadnyka-z-remontu-mostu-tsinoiu-v-440-mln/</w:t>
      </w:r>
    </w:p>
    <w:p>
      <w:r>
        <w:t>Author: Віктор Гаценко, «Школа аналітиків»,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"Київавтодор",</w:t>
        <w:br/>
        <w:t xml:space="preserve">            "position": "Чиновники",</w:t>
        <w:br/>
        <w:t xml:space="preserve">            "affiliations": [</w:t>
        <w:br/>
        <w:t xml:space="preserve">                "Київавтодор"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"Державна аудиторська служба",</w:t>
        <w:br/>
        <w:t xml:space="preserve">            "position": "Невказано",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"Київавтодор",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"Державна аудиторська служба"</w:t>
        <w:br/>
        <w:t xml:space="preserve">    ]</w:t>
        <w:br/>
        <w:t>}</w:t>
      </w:r>
    </w:p>
    <w:p>
      <w:pPr>
        <w:pStyle w:val="Heading1"/>
      </w:pPr>
      <w:r>
        <w:t>Топ-тендери тижня: подробиці скандалу довкола будівництва водогону на Миколаївщині за 7,4 млрд</w:t>
      </w:r>
    </w:p>
    <w:p>
      <w:r>
        <w:t>Date: 11.11.2024</w:t>
      </w:r>
    </w:p>
    <w:p>
      <w:r>
        <w:t>Link: https://nashigroshi.org/2024/11/11/top-tendery-tyzhnia-podrobytsi-skandalu-dovkola-budivnytstva-vodohonu-na-mykolaivshchyni-za-7-4-mlrd/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"Рашисти",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"Миколаїв",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Розмінування агро земель через «Прозорро»: на найбільших торгах за 170 млн ціну ручного розмінування опустили в четверо</w:t>
      </w:r>
    </w:p>
    <w:p>
      <w:r>
        <w:t>Date: 06.11.2024</w:t>
      </w:r>
    </w:p>
    <w:p>
      <w:r>
        <w:t>Link: https://nashigroshi.org/2024/11/06/rozminuvannia-ahro-zemel-cherez-prozorro-na-naybil-shykh-torhakh-za-170-mln-tsinu-ruchnoho-rozminuvannia-opustyly-v-chetvero/</w:t>
      </w:r>
    </w:p>
    <w:p>
      <w:r>
        <w:t>Author: Оксана Цокур,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"ТОВ «Гуманітарна безпека»",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гуманітарного розмінування"</w:t>
        <w:br/>
        <w:t xml:space="preserve">    ]</w:t>
        <w:br/>
        <w:t>}</w:t>
      </w:r>
    </w:p>
    <w:p>
      <w:pPr>
        <w:pStyle w:val="Heading1"/>
      </w:pPr>
      <w:r>
        <w:t>В десятці топ-закупівель тижня по Україні – будівництво житла в Києві за 341 млн і нової вулиці в Черкасах за 160 млн</w:t>
      </w:r>
    </w:p>
    <w:p>
      <w:r>
        <w:t>Date: 03.11.2024</w:t>
      </w:r>
    </w:p>
    <w:p>
      <w:r>
        <w:t>Link: https://nashigroshi.org/2024/11/03/v-desiattsi-top-zakupivel-tyzhnia-po-ukraini-budivnytstvo-zhytla-v-kyievi-za-341-mln-i-novoi-vulytsi-v-cherkasakh-za-160-mln/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"Прозорро",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військовим і силовикам купили вантажівок на 3 млрд – китайське і корейське більше не беруть</w:t>
      </w:r>
    </w:p>
    <w:p>
      <w:r>
        <w:t>Date: 23.10.2024</w:t>
      </w:r>
    </w:p>
    <w:p>
      <w:r>
        <w:t>Link: https://nashigroshi.org/2024/10/23/top-tendery-tyzhnia-viys-kovym-i-sylovykam-kupyly-vantazhivok-na-3-mlrd-kytays-ke-i-koreys-ke-bil-she-ne-berut/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 ринок цікавих послуг для будівельників зайшов нардеп від «Слуги народу»</w:t>
      </w:r>
    </w:p>
    <w:p>
      <w:r>
        <w:t>Date: 22.10.2024</w:t>
      </w:r>
    </w:p>
    <w:p>
      <w:r>
        <w:t>Link: https://nashigroshi.org/2024/10/22/na-rynok-tsikavykh-posluh-dlia-budivel-nykiv-zayshov-nardep-vid-sluhy-narodu/</w:t>
      </w:r>
    </w:p>
    <w:p>
      <w:r>
        <w:t>Author: Юрій Ніколов, Анна Сорока, «Наші гроші».Вперше опубліковано в “Дзеркалі тижня”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"Катерина Аліксійчук",</w:t>
        <w:br/>
        <w:t xml:space="preserve">            "position": "Власниця фірми «Євроекспертиза»",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Аліксійчук",</w:t>
        <w:br/>
        <w:t xml:space="preserve">            "position": "Народний депутат від «Слуги народу»",</w:t>
        <w:br/>
        <w:t xml:space="preserve">            "affiliations": [</w:t>
        <w:br/>
        <w:t xml:space="preserve">                "Містобудівний комітет Верховної Ради"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«Будтех-пром»",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БК «Інтер-буд»",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"замовник",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"кошторисники",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"техніка безпеки",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після обшуків поліції «Автомагістраль-Південь» отримала новий підряд на ремонт мосту у Києві за 440 млн</w:t>
      </w:r>
    </w:p>
    <w:p>
      <w:r>
        <w:t>Date: 14.10.2024</w:t>
      </w:r>
    </w:p>
    <w:p>
      <w:r>
        <w:t>Link: https://nashigroshi.org/2024/10/14/top-tendery-tyzhnia-pislia-obshukiv-politsii-avtomahistral-pivden-otrymala-novyy-pidriad-na-remont-mostu-u-kyievi-za-440-mln/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"Київавтодор",</w:t>
        <w:br/>
        <w:t xml:space="preserve">            "position": "Невказано",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"Мостобудівельний загін №112",</w:t>
        <w:br/>
        <w:t xml:space="preserve">            "position": "Невказано",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"Автомагістраль-Південь",</w:t>
        <w:br/>
        <w:t xml:space="preserve">            "position": "Невказано",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"Автострада",</w:t>
        <w:br/>
        <w:t xml:space="preserve">            "position": "Невказано",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"Київавтодор",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"Мостобудівельний загін №112",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«Держоператор тилу» почав приховувати ціни і постачальників харчів для ЗСУ: тендери на 908 млн провели по закритій процедурі</w:t>
      </w:r>
    </w:p>
    <w:p>
      <w:r>
        <w:t>Date: 09.10.2024</w:t>
      </w:r>
    </w:p>
    <w:p>
      <w:r>
        <w:t>Link: https://nashigroshi.org/2024/10/09/derzhoperator-tylu-pochav-prykhovuvaty-tsiny-i-postachal-nykiv-kharchiv-dlia-zsu-tendery-na-908-mln-provely-po-zakrytiy-protseduri/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Жумаділов",</w:t>
        <w:br/>
        <w:t xml:space="preserve">            "position": "Керівник Державного оператора тилу"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підприємство Міністерства оборони України «Державний оператор тилу»",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 України"</w:t>
        <w:br/>
        <w:t xml:space="preserve">    ]</w:t>
        <w:br/>
        <w:t>}</w:t>
      </w:r>
    </w:p>
    <w:p>
      <w:pPr>
        <w:pStyle w:val="Heading1"/>
      </w:pPr>
      <w:r>
        <w:t>Будинки з білосніжними меблями для будівельників ХАЕС по 1,5 млн: «Енергоатом» готується до «Великого атомного будівництва»</w:t>
      </w:r>
    </w:p>
    <w:p>
      <w:r>
        <w:t>Date: 30.09.2024</w:t>
      </w:r>
    </w:p>
    <w:p>
      <w:r>
        <w:t>Link: https://nashigroshi.org/2024/09/30/budynky-z-bilosnizhnymy-mebliamy-dlia-budivel-nykiv-khaes-po-1-5-mln-enerhoatom-hotuiet-sia-do-velykoho-atomnoho-budivnytstva/</w:t>
      </w:r>
    </w:p>
    <w:p>
      <w:r>
        <w:t>Author: Оксана Цокур, Юрій Ніколов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"Герман Галущенко",</w:t>
        <w:br/>
        <w:t xml:space="preserve">            "position": "Міністр енергетики",</w:t>
        <w:br/>
        <w:t xml:space="preserve">            "affiliations": [</w:t>
        <w:br/>
        <w:t xml:space="preserve">                "Міненерго"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"Герман Галущенко",</w:t>
        <w:br/>
        <w:t xml:space="preserve">            "position": "Керівник Міненерго",</w:t>
        <w:br/>
        <w:t xml:space="preserve">            "affiliations": [</w:t>
        <w:br/>
        <w:t xml:space="preserve">                "Міненерго"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"Антикорупційний комітет Верховної Ради"</w:t>
        <w:br/>
        <w:t xml:space="preserve">    ]</w:t>
        <w:br/>
        <w:t>}</w:t>
      </w:r>
    </w:p>
    <w:p>
      <w:pPr>
        <w:pStyle w:val="Heading1"/>
      </w:pPr>
      <w:r>
        <w:t>У Кличка вирішили під час війни за 81 млн відновити висохле озеро на Виноградарі для прогулянок населення</w:t>
      </w:r>
    </w:p>
    <w:p>
      <w:r>
        <w:t>Date: 24.09.2024</w:t>
      </w:r>
    </w:p>
    <w:p>
      <w:r>
        <w:t>Link: https://nashigroshi.org/2024/09/24/u-klychka-vyrishyly-pid-chas-viyny-za-81-mln-vidnovyty-vysokhle-ozero-na-vynohradari-dlia-prohulianok-naselennia/</w:t>
      </w:r>
    </w:p>
    <w:p>
      <w:r>
        <w:t>Author: Ганна Кислякова,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"ТОВ «Княжна Либідь»",</w:t>
        <w:br/>
        <w:t xml:space="preserve">            "position": "Замовник послуг",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«Дніпровський проектно-вишукувальний інститут «ДПВІ»",</w:t>
        <w:br/>
        <w:t xml:space="preserve">            "position": "Виконавець проекту",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"КП «Плесо»",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«Княжна Либідь»",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«Дніпровський проектно-вишукувальний інститут «ДПВІ»",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замовники як попало тендерять будівництво опалення на зиму – іноді світять рашистам адреси для нових ударів, іноді приховують ціни</w:t>
      </w:r>
    </w:p>
    <w:p>
      <w:r>
        <w:t>Date: 23.09.2024</w:t>
      </w:r>
    </w:p>
    <w:p>
      <w:r>
        <w:t>Link: https://nashigroshi.org/2024/09/23/top-tendery-tyzhnia-zamovnyky-iak-popalo-tenderiat-budivnytstvo-opalennia-na-zymu-inodi-svitiat-rashystam-adresy-dlia-novykh-udariv-inodi-prykhovuiut-tsiny/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"Прозорро"</w:t>
        <w:br/>
        <w:t xml:space="preserve">    ]</w:t>
        <w:br/>
        <w:t>}</w:t>
      </w:r>
    </w:p>
    <w:p>
      <w:pPr>
        <w:pStyle w:val="Heading1"/>
      </w:pPr>
      <w:r>
        <w:t>Як побачити «заточений» будівельний тендер? Інструкція від «Наших грошей»</w:t>
      </w:r>
    </w:p>
    <w:p>
      <w:r>
        <w:t>Date: 22.09.2024</w:t>
      </w:r>
    </w:p>
    <w:p>
      <w:r>
        <w:t>Link: https://nashigroshi.org/2024/09/22/yak-pobachyty-zatochenyy-budivel-nyy-tender-instruktsiia-vid-nashykh-hroshey/</w:t>
      </w:r>
    </w:p>
    <w:p>
      <w:r>
        <w:t>Author: Ганна Кислякова,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"ТОВ «Спецінжиніринг-Постач»",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"Петрівська сільрада Київської області",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у Вишневому придумали, як задрати ціну когенератора у шість(!) разів до 315 млн – оренда замість купівлі</w:t>
      </w:r>
    </w:p>
    <w:p>
      <w:r>
        <w:t>Date: 10.09.2024</w:t>
      </w:r>
    </w:p>
    <w:p>
      <w:r>
        <w:t>Link: https://nashigroshi.org/2024/09/10/top-tendery-tyzhnia-u-vyshnevomu-prydumaly-iak-zadraty-tsinu-koheneratora-u-shist-raziv-do-315-mln-orenda-zamist-kupivli/</w:t>
      </w:r>
    </w:p>
    <w:p>
      <w:r>
        <w:t>Author: Юрій Ніколов, Оксана Цокур,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"Сівкович",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"Броварський завод «Арденз»",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Унікальне фото наслідків удару «шахеда» по захисній споруді підстанції «Укренерго», зробленої з будматеріалів по ринкових цінах</w:t>
      </w:r>
    </w:p>
    <w:p>
      <w:r>
        <w:t>Date: 21.08.2024</w:t>
      </w:r>
    </w:p>
    <w:p>
      <w:r>
        <w:t>Link: https://nashigroshi.org/2024/08/21/unikal-ne-foto-naslidkiv-udaru-shakheda-po-zakhysniy-sporudi-pidstantsii-ukrenerho-zroblenoi-z-budmaterialiv-po-rynkovykh-tsinakh/</w:t>
      </w:r>
    </w:p>
    <w:p>
      <w:r>
        <w:t>Author: Анна Сорока, Ганна Кислякова,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"Укренерго",</w:t>
        <w:br/>
        <w:t xml:space="preserve">            "position": "Електропостачальна компанія",</w:t>
        <w:br/>
        <w:t xml:space="preserve">            "affiliations": [</w:t>
        <w:br/>
        <w:t xml:space="preserve">                "Державна"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"Держвідновлення",</w:t>
        <w:br/>
        <w:t xml:space="preserve">            "position": "Невідомо",</w:t>
        <w:br/>
        <w:t xml:space="preserve">            "affiliations": [</w:t>
        <w:br/>
        <w:t xml:space="preserve">                "Державна"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"Укренерго",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"Держвідновлення",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"Укренерго",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"МБРР",</w:t>
        <w:br/>
        <w:t xml:space="preserve">        "ЄІБ",</w:t>
        <w:br/>
        <w:t xml:space="preserve">        "ЄБРР",</w:t>
        <w:br/>
        <w:t xml:space="preserve">        "KfW"</w:t>
        <w:br/>
        <w:t xml:space="preserve">    ]</w:t>
        <w:br/>
        <w:t>}</w:t>
      </w:r>
    </w:p>
    <w:p>
      <w:pPr>
        <w:pStyle w:val="Heading1"/>
      </w:pPr>
      <w:r>
        <w:t>Житомирсько-рівненський броманс укравтодорівця та його підрядника</w:t>
      </w:r>
    </w:p>
    <w:p>
      <w:r>
        <w:t>Date: 19.08.2024</w:t>
      </w:r>
    </w:p>
    <w:p>
      <w:r>
        <w:t>Link: https://nashigroshi.org/2024/08/19/zhytomyrs-ko-rivnens-kyy-bromans-ukravtodorivtsia-i-yoho-pidriadnyka/</w:t>
      </w:r>
    </w:p>
    <w:p>
      <w:r>
        <w:t>Author: Юрій Ніколов, Оксана Цокур,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Войтко",</w:t>
        <w:br/>
        <w:t xml:space="preserve">            "position": "Підприємець",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«Будальянс груп»",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"Антикорупційні органи",</w:t>
        <w:br/>
        <w:t xml:space="preserve">        "Державна служба України з питань доріг"</w:t>
        <w:br/>
        <w:t xml:space="preserve">    ]</w:t>
        <w:br/>
        <w:t>}</w:t>
      </w:r>
    </w:p>
    <w:p>
      <w:pPr>
        <w:pStyle w:val="Heading1"/>
      </w:pPr>
      <w:r>
        <w:t>Невмолима потреба у «Великому атомному будівництві»</w:t>
      </w:r>
    </w:p>
    <w:p>
      <w:r>
        <w:t>Date: 13.08.2024</w:t>
      </w:r>
    </w:p>
    <w:p>
      <w:r>
        <w:t>Link: https://nashigroshi.org/2024/08/13/nevmolyma-potreba-u-velykomu-atomnomu-budivnytstvi/</w:t>
      </w:r>
    </w:p>
    <w:p>
      <w:r>
        <w:t>Author: Юрій Ніколов, вперше опубліковано в 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"провладні функціонери",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"Міноборони"</w:t>
        <w:br/>
        <w:t xml:space="preserve">    ]</w:t>
        <w:br/>
        <w:t>}</w:t>
      </w:r>
    </w:p>
    <w:p>
      <w:pPr>
        <w:pStyle w:val="Heading1"/>
      </w:pPr>
      <w:r>
        <w:t>Топ-тендери тижня: на поставки дизеля «Укрзалізниці» на 529 млн зайшли азербайджанці, які ввозять в Україну зроблене в Угорщині паливо з російської нафти</w:t>
      </w:r>
    </w:p>
    <w:p>
      <w:r>
        <w:t>Date: 12.08.2024</w:t>
      </w:r>
    </w:p>
    <w:p>
      <w:r>
        <w:t>Link: https://nashigroshi.org/2024/08/12/top-tendery-tyzhnia-na-postavky-dyzelia-ukrzaliznytsi-na-529-mln-zayshly-azerbaydzhantsi-iaki-vvoziat-v-ukrainu-zroblene-z-rosiys-koi-nafty-palyvo-z-uhorshchyny/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"Біркадзе-Голик",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"Укрнафта",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"Торговий дім Сокар Україна",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"Міноборони",</w:t>
        <w:br/>
        <w:t xml:space="preserve">        "Укрзалізниця"</w:t>
        <w:br/>
        <w:t xml:space="preserve">    ]</w:t>
        <w:br/>
        <w:t>}</w:t>
      </w:r>
    </w:p>
    <w:p>
      <w:pPr>
        <w:pStyle w:val="Heading1"/>
      </w:pPr>
      <w:r>
        <w:t>Як ціни мавіків Кличка на 392 млн цілком легально виявились вищими від ринку</w:t>
      </w:r>
    </w:p>
    <w:p>
      <w:r>
        <w:t>Date: 02.08.2024</w:t>
      </w:r>
    </w:p>
    <w:p>
      <w:r>
        <w:t>Link: https://nashigroshi.org/2024/08/02/yak-tsiny-mavikiv-klychka-na-392-mln-tsilkom-lehal-no-vyiavylys-vyshchymy-vid-rynku/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"Департамент муніципальної безпеки КМДА",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«УМО Україна»",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"Компанія «DJI» (Китай)",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"КМДА"</w:t>
        <w:br/>
        <w:t xml:space="preserve">    ]</w:t>
        <w:br/>
        <w:t>}</w:t>
      </w:r>
    </w:p>
    <w:p>
      <w:pPr>
        <w:pStyle w:val="Heading1"/>
      </w:pPr>
      <w:r>
        <w:t>Скандал на відбудові «Охматдиту». Підрядником без пояснень обрали фірму за 307 млн із цінами х2 (додано)</w:t>
      </w:r>
    </w:p>
    <w:p>
      <w:r>
        <w:t>Date: 01.08.2024</w:t>
      </w:r>
    </w:p>
    <w:p>
      <w:r>
        <w:t>Link: https://nashigroshi.org/2024/08/01/skandal-na-vidbudovi-okhmatdytu-pidriadnykom-bez-poiasnen-obraly-firmu-z-otochennia-sluhy-narodu-za-307-mln-z-tsinamy-kh2/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"Марк Марченко",</w:t>
        <w:br/>
        <w:t xml:space="preserve">            "position": "Власник групи Сенсар"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"Благодійний фонд Охматдит",</w:t>
        <w:br/>
        <w:t xml:space="preserve">            "type": "Благодійна організація"</w:t>
        <w:br/>
        <w:t xml:space="preserve">        },</w:t>
        <w:br/>
        <w:t xml:space="preserve">        {</w:t>
        <w:br/>
        <w:t xml:space="preserve">            "entity": "ТОВ Буд-технолоджі",</w:t>
        <w:br/>
        <w:t xml:space="preserve">            "type": "Приватна компанія"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1,3 мільярди на ремонт лікарні у Кривому Розі без конкуренції забрав протеже Голика з розслідування «Бігус.інфо»</w:t>
      </w:r>
    </w:p>
    <w:p>
      <w:r>
        <w:t>Date: 25.07.2024</w:t>
      </w:r>
    </w:p>
    <w:p>
      <w:r>
        <w:t>Link: https://nashigroshi.org/2024/07/25/1-3-mil-iardy-na-remont-likarni-u-kryvomu-rozi-bez-konkurentsii-zabrav-protezhe-holyka-z-rozsliduvannia-bihus-info/</w:t>
      </w:r>
    </w:p>
    <w:p>
      <w:r>
        <w:t>Author: Ганна Кислякова,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Голик",</w:t>
        <w:br/>
        <w:t xml:space="preserve">            "position": "Координатор «Великого будівництва»",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«СК Стройінвест»",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"Департамент капітального будівництва Дніпропетровської ОДА",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"Криворізька міська лікарня №2",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 кошторисі ремонту «Open Space» за мільйони від ООН знайшлись завищені у 2-5 разів ціни</w:t>
      </w:r>
    </w:p>
    <w:p>
      <w:r>
        <w:t>Date: 22.07.2024</w:t>
      </w:r>
    </w:p>
    <w:p>
      <w:r>
        <w:t>Link: https://nashigroshi.org/2024/07/22/v-koshtorysi-remontu-open-space-za-mil-yony-vid-oon-znayshlys-zavyshcheni-u-2-5-raziv-tsiny/</w:t>
      </w:r>
    </w:p>
    <w:p>
      <w:r>
        <w:t>Author: Ігор Процик, Тернопіль,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"Мерія Тернополя",</w:t>
        <w:br/>
        <w:t xml:space="preserve">            "position": "Муніципалітет",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"фірма «Венкон Інвест»",</w:t>
        <w:br/>
        <w:t xml:space="preserve">            "position": "Найнята для виконання робіт",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"ООН",</w:t>
        <w:br/>
        <w:t xml:space="preserve">            "type": "Міжнародна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Відповідь Кіму на маніпуляції і брехню про кошториси на 1,5 млрд</w:t>
      </w:r>
    </w:p>
    <w:p>
      <w:r>
        <w:t>Date: 08.07.2024</w:t>
      </w:r>
    </w:p>
    <w:p>
      <w:r>
        <w:t>Link: https://nashigroshi.org/2024/07/08/vidpovid-kimu-na-manipuliatsii-i-brekhniu-pro-koshtorysy-na-1-5-mlrd/</w:t>
      </w:r>
    </w:p>
    <w:p>
      <w:r>
        <w:t>Author: Юрій Ніколов,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Кім",</w:t>
        <w:br/>
        <w:t xml:space="preserve">            "position": "Голова Миколаївської ОДА",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"росіяни",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"Трубполімергруп",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"All Electro",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"Держвідновлення",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Чому уряд блокує спорудження захисту на електропідстанціях?</w:t>
      </w:r>
    </w:p>
    <w:p>
      <w:r>
        <w:t>Date: 05.07.2024</w:t>
      </w:r>
    </w:p>
    <w:p>
      <w:r>
        <w:t>Link: https://nashigroshi.org/2024/07/05/chomu-uriad-blokuie-sporudzhennia-zakhystu-na-elektropidstantsiiakh/</w:t>
      </w:r>
    </w:p>
    <w:p>
      <w:r>
        <w:t>Author: Юрій Ніколов,вперше опубліковано в 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Шкіль",</w:t>
        <w:br/>
        <w:t xml:space="preserve">            "position": "Власник",</w:t>
        <w:br/>
        <w:t xml:space="preserve">            "affiliations": [</w:t>
        <w:br/>
        <w:t xml:space="preserve">                "Шляхоремонтна компанія «Автострада»"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"Денис Шмигаль",</w:t>
        <w:br/>
        <w:t xml:space="preserve">            "position": "Прем’єр-міністр"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"Шляхоремонтна компанія «Автострада»",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Зрада в китайських флягах Міноборони: винні технічні заточки</w:t>
      </w:r>
    </w:p>
    <w:p>
      <w:r>
        <w:t>Date: 26.06.2024</w:t>
      </w:r>
    </w:p>
    <w:p>
      <w:r>
        <w:t>Link: https://nashigroshi.org/2024/06/26/zrada-v-kytays-kykh-fliahakh-minoborony-vynni-tekhnichni-zatochky/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"Центральне управління розвитку та супроводження матеріального забезпечення Міноборони (ЦУР)",</w:t>
        <w:br/>
        <w:t xml:space="preserve">            "position": "Представники",</w:t>
        <w:br/>
        <w:t xml:space="preserve">            "affiliations": [</w:t>
        <w:br/>
        <w:t xml:space="preserve">                "Міноборони"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"NGL.media",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"Державний оператор тилу",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"Український виробник",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"Міноборони"</w:t>
        <w:br/>
        <w:t xml:space="preserve">    ]</w:t>
        <w:br/>
        <w:t>}</w:t>
      </w:r>
    </w:p>
    <w:p>
      <w:pPr>
        <w:pStyle w:val="Heading1"/>
      </w:pPr>
      <w:r>
        <w:t>Топ-тендери тижня: після відставки Кубракова і Найєма вінничани злили Шкілю підряди на 10,5 млрд (додано)</w:t>
      </w:r>
    </w:p>
    <w:p>
      <w:r>
        <w:t>Date: 24.06.2024</w:t>
      </w:r>
    </w:p>
    <w:p>
      <w:r>
        <w:t>Link: https://nashigroshi.org/2024/06/24/top-tendery-tyzhnia-pislia-vidstavky-kubrakova-i-nayiema-vinnychany-zlyly-shkiliu-pidriady-na-10-5-mlrd-z-zhyrnym-praysom/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Шкіль",</w:t>
        <w:br/>
        <w:t xml:space="preserve">            "position": "Автостради",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"Зеленський",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"Єрмак",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"Кубраков",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"Держвідновлення",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Будівництво фортифікацій на 27 млрд: системного завищення цін будматеріалів немає, але є нюанси</w:t>
      </w:r>
    </w:p>
    <w:p>
      <w:r>
        <w:t>Date: 30.05.2024</w:t>
      </w:r>
    </w:p>
    <w:p>
      <w:r>
        <w:t>Link: https://nashigroshi.org/2024/05/30/budivnytstvo-fortyfikatsiy-na-27-mlrd-systemnoho-zavyshchennia-tsin-budmaterialiv-nemaie-ale-ie-niuansy/</w:t>
      </w:r>
    </w:p>
    <w:p>
      <w:r>
        <w:t>Author: Юрій Ніколов, Ганна Кислякова, “Наші гроші”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"Прозорро"</w:t>
        <w:br/>
        <w:t xml:space="preserve">    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Скільки Кличко витратив на асфальт і парки під час вторгнення?</w:t>
      </w:r>
    </w:p>
    <w:p>
      <w:r>
        <w:t>Date: 25.05.2024</w:t>
      </w:r>
    </w:p>
    <w:p>
      <w:r>
        <w:t>Link: https://nashigroshi.org/2024/05/25/skil-ky-klychko-zakopav-u-asfal-t-i-parky-pid-chas-vtorhnennia/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"Київзеленбуд",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"Київавтодор",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лише десяток будівельних підрядів «мирняка» на 1 млрд коштував як усі закупівлі дронів у «Прозорро»</w:t>
      </w:r>
    </w:p>
    <w:p>
      <w:r>
        <w:t>Date: 12.05.2024</w:t>
      </w:r>
    </w:p>
    <w:p>
      <w:r>
        <w:t>Link: https://nashigroshi.org/2024/05/12/top-tendery-tyzhnia-lyshe-desiatok-budivel-nykh-pidriadiv-myrniaka-na-1-mlrd-koshtuvav-iak-usi-zakupivli-droniv-u-prozorro/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"Харківський облавтодор",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"Автомагістраль-Південь",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"Автострада",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"Харківський облавтодор",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"Автострада",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 України"</w:t>
        <w:br/>
        <w:t xml:space="preserve">    ]</w:t>
        <w:br/>
        <w:t>}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"Рашисти",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"Школа у Дніпрі",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"Будівля «швидкої» в Житомирі",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"Спорткомплекс у Полтавській Решетилівці",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змінився каталог Міноборони: без осетра, базиліку і спаржі, але з товстолобом, обліпихою і кускусом</w:t>
      </w:r>
    </w:p>
    <w:p>
      <w:r>
        <w:t>Date: 07.05.2024</w:t>
      </w:r>
    </w:p>
    <w:p>
      <w:r>
        <w:t>Link: https://nashigroshi.org/2024/05/07/yak-zminyvsia-kataloh-minoborony-bez-osetra-bazylyku-i-sparzhi-ale-z-tovstolobom-oblipykhoiu-i-kuskusom/</w:t>
      </w:r>
    </w:p>
    <w:p>
      <w:r>
        <w:t>Author: Юрій Ніколов,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"начпрод",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оборони"</w:t>
        <w:br/>
        <w:t xml:space="preserve">    ]</w:t>
        <w:br/>
        <w:t>}</w:t>
      </w:r>
    </w:p>
    <w:p>
      <w:pPr>
        <w:pStyle w:val="Heading1"/>
      </w:pPr>
      <w:r>
        <w:t>Топ-тендери: Держвідновлення засвітило ціни на будматеріали у будівництві водогонів на 4,4 млрд – ціни ОК</w:t>
      </w:r>
    </w:p>
    <w:p>
      <w:r>
        <w:t>Date: 06.05.2024</w:t>
      </w:r>
    </w:p>
    <w:p>
      <w:r>
        <w:t>Link: https://nashigroshi.org/2024/05/06/top-tendery-derzhvidnovlennia-zasvitylo-tsiny-na-budmaterialy-u-budivnytstvi-vodohoniv-na-4-4-mlrd-tsiny-ok/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"невідомо",</w:t>
        <w:br/>
        <w:t xml:space="preserve">            "position": "Служба відновлення",</w:t>
        <w:br/>
        <w:t xml:space="preserve">            "affiliations": [</w:t>
        <w:br/>
        <w:t xml:space="preserve">                "Дніпропетровська область"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"невідомо",</w:t>
        <w:br/>
        <w:t xml:space="preserve">            "position": "ТОВ «Автомагістраль-південь»",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відновлення",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«Автомагістраль-південь»",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Гримуча суміш монополії та «діп-стейту» в Міноборони: бронежилети</w:t>
      </w:r>
    </w:p>
    <w:p>
      <w:r>
        <w:t>Date: 02.05.2024</w:t>
      </w:r>
    </w:p>
    <w:p>
      <w:r>
        <w:t>Link: https://nashigroshi.org/2024/05/02/hrymucha-sumish-monopolii-ta-dip-steytu-v-minoborony-bronezhylety/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Бірюков",</w:t>
        <w:br/>
        <w:t xml:space="preserve">            "position": "радник міністра оборони",</w:t>
        <w:br/>
        <w:t xml:space="preserve">            "affiliations": [</w:t>
        <w:br/>
        <w:t xml:space="preserve">                "Міністерство оборони"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оборони"</w:t>
        <w:br/>
        <w:t xml:space="preserve">    ]</w:t>
        <w:br/>
        <w:t>}</w:t>
      </w:r>
    </w:p>
    <w:p>
      <w:pPr>
        <w:pStyle w:val="Heading1"/>
      </w:pPr>
      <w:r>
        <w:t>Топ-тендери тижня: «Ростдорстрой» на мільярдному тендері в рази задрав прайс на утримання доріг Одещини порівняно з «Автострадою»</w:t>
      </w:r>
    </w:p>
    <w:p>
      <w:r>
        <w:t>Date: 21.04.2024</w:t>
      </w:r>
    </w:p>
    <w:p>
      <w:r>
        <w:t>Link: https://nashigroshi.org/2024/04/21/top-tendery-tyzhnia-rostdorstroy-na-mil-iardnomu-tenderi-v-razy-zadrav-prays-na-utrymannia-dorih-odeshchyny-porivniano-z-avtostradoiu/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Шкіль",</w:t>
        <w:br/>
        <w:t xml:space="preserve">            "position": "",</w:t>
        <w:br/>
        <w:t xml:space="preserve">            "affiliations": [</w:t>
        <w:br/>
        <w:t xml:space="preserve">                "Автострада"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"Автострада",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«Агенція оборонних закупівель» встановила рекорд по «мавіках» на закупівлях за чверть мільярда – купили дешевше від ДССЗЗІ (додано)</w:t>
      </w:r>
    </w:p>
    <w:p>
      <w:r>
        <w:t>Date: 15.04.2024</w:t>
      </w:r>
    </w:p>
    <w:p>
      <w:r>
        <w:t>Link: https://nashigroshi.org/2024/04/15/ahentsiia-oboronnykh-zakupivel-vstanovyla-rekord-po-mavikam-na-krupnykh-zakupivliakh-za-335-mln-kupyly-deshevshe-vid-dsszzi/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"Директор Держслужби спецзв'язку",</w:t>
        <w:br/>
        <w:t xml:space="preserve">            "position": "Директор",</w:t>
        <w:br/>
        <w:t xml:space="preserve">            "affiliations": [</w:t>
        <w:br/>
        <w:t xml:space="preserve">                "Держслужба спецзв'язку"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"Агенція оборонних закупівель",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"Міноборони",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"Міноборони"</w:t>
        <w:br/>
        <w:t xml:space="preserve">    ]</w:t>
        <w:br/>
        <w:t>}</w:t>
      </w:r>
    </w:p>
    <w:p>
      <w:pPr>
        <w:pStyle w:val="Heading1"/>
      </w:pPr>
      <w:r>
        <w:t>Уряд змушує «Укрзалізницю» повернутись до мільярдних закупівель дизелю через посередників</w:t>
      </w:r>
    </w:p>
    <w:p>
      <w:r>
        <w:t>Date: 15.04.2024</w:t>
      </w:r>
    </w:p>
    <w:p>
      <w:r>
        <w:t>Link: https://nashigroshi.org/2024/04/15/uriad-zmushuie-ukrzaliznytsiu-povernutys-do-mil-iardnykh-zakupivel-dyzeliu-cherez-poserednykiv/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Воєнно-комерційні сєкрєтікі: дріт</w:t>
      </w:r>
    </w:p>
    <w:p>
      <w:r>
        <w:t>Date: 03.04.2024</w:t>
      </w:r>
    </w:p>
    <w:p>
      <w:r>
        <w:t>Link: https://nashigroshi.org/2024/04/03/voienno-komertsiyni-siekrietiki-drit/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"Харківська ОДА",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МВС злило 168 мільйонів на перебудову кінотеатру під «Службу 112»</w:t>
      </w:r>
    </w:p>
    <w:p>
      <w:r>
        <w:t>Date: 01.04.2024</w:t>
      </w:r>
    </w:p>
    <w:p>
      <w:r>
        <w:t>Link: https://nashigroshi.org/2024/04/01/mvs-zlylo-168-mil-yoniv-na-perebudovu-kinoteatru-pid-sluzhbu-112/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"Міністерство внутрішніх справ",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Заточка «вілкулівців» у банці на 136 мільйонів</w:t>
      </w:r>
    </w:p>
    <w:p>
      <w:r>
        <w:t>Date: 27.03.2024</w:t>
      </w:r>
    </w:p>
    <w:p>
      <w:r>
        <w:t>Link: https://nashigroshi.org/2024/03/27/zatochka-vilkulivtsiv-u-bantsi-na-136-mil-yoniv/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"мерія Кривого Рогу",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"Департамент соціальної політики виконкому Криворізької міської ради",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«Фабрика смаку»",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«Фабрика смаку»",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Міноборони змушене піти на переговори з харчовими терористами у питанні ціною 45 млрд</w:t>
      </w:r>
    </w:p>
    <w:p>
      <w:r>
        <w:t>Date: 15.03.2024</w:t>
      </w:r>
    </w:p>
    <w:p>
      <w:r>
        <w:t>Link: https://nashigroshi.org/2024/03/15/minoborony-zmushene-pity-na-perehovory-z-kharchovymy-terorystamy-u-pytanni-tsinoiu-45-mlrd/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Міністерство Галущенка злило державні обленерго в приватні долоні: хто отримає мільярдні потоки?</w:t>
      </w:r>
    </w:p>
    <w:p>
      <w:r>
        <w:t>Date: 14.03.2024</w:t>
      </w:r>
    </w:p>
    <w:p>
      <w:r>
        <w:t>Link: https://nashigroshi.org/2024/03/14/ministerstvo-halushchenka-zlylo-derzhavni-oblenerho-v-pryvatni-doloni-khto-otrymaie-mil-iardni-potoky/</w:t>
      </w:r>
    </w:p>
    <w:p>
      <w:r>
        <w:t>Author: Юрій Ніколов, вперше опубліковано у “Дзеркалі тижня“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"Герман Галущенко",</w:t>
        <w:br/>
        <w:t xml:space="preserve">            "position": "Міністр енергетики",</w:t>
        <w:br/>
        <w:t xml:space="preserve">            "affiliations": [</w:t>
        <w:br/>
        <w:t xml:space="preserve">                "Українські розподільчі мережі"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"Рінат Ахметов",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"Суркіси",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"Григоришин",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Коломойський",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"Ростислав Шурма",</w:t>
        <w:br/>
        <w:t xml:space="preserve">            "position": "Енергетичний замголова Офісу президента",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"Українські розподільчі мережі",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президента"</w:t>
        <w:br/>
        <w:t xml:space="preserve">    ]</w:t>
        <w:br/>
        <w:t>}</w:t>
      </w:r>
    </w:p>
    <w:p>
      <w:pPr>
        <w:pStyle w:val="Heading1"/>
      </w:pPr>
      <w:r>
        <w:t>Як СБУ зупинило завод вермішелі «Роллтон»</w:t>
      </w:r>
    </w:p>
    <w:p>
      <w:r>
        <w:t>Date: 13.03.2024</w:t>
      </w:r>
    </w:p>
    <w:p>
      <w:r>
        <w:t>Link: https://nashigroshi.org/2024/03/13/yak-sbu-zupynylo-zavod-vermisheli-rollton/</w:t>
      </w:r>
    </w:p>
    <w:p>
      <w:r>
        <w:t>Author: Олекса Шалайський,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"Май Ван Мінь",</w:t>
        <w:br/>
        <w:t xml:space="preserve">            "position": "Власник",</w:t>
        <w:br/>
        <w:t xml:space="preserve">            "affiliations": [</w:t>
        <w:br/>
        <w:t xml:space="preserve">                "ТОВ 'Маревен Фуд Європа' (ТМ Rollton)"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'Маревен Фуд Європа' (ТМ Rollton)",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"ГУ СБУ у Києві та Київській області"</w:t>
        <w:br/>
        <w:t xml:space="preserve">    ]</w:t>
        <w:br/>
        <w:t>}</w:t>
      </w:r>
    </w:p>
    <w:p>
      <w:pPr>
        <w:pStyle w:val="Heading1"/>
      </w:pPr>
      <w:r>
        <w:t>Китайці вперше відчули, як важко торгувати з Україною, якщо підтримуєш Росію</w:t>
      </w:r>
    </w:p>
    <w:p>
      <w:r>
        <w:t>Date: 12.03.2024</w:t>
      </w:r>
    </w:p>
    <w:p>
      <w:r>
        <w:t>Link: https://nashigroshi.org/2024/03/12/antymonopol-nyy-i-sudy-zupyniaiut-potik-kytays-kykh-trub-v-ukrainu/</w:t>
      </w:r>
    </w:p>
    <w:p>
      <w:r>
        <w:t>Author: Олекса Шалайський, “Наші Гроші”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"Vorex",</w:t>
        <w:br/>
        <w:t xml:space="preserve">            "position": "Постачальник труб",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"Укргазвидобування",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"Китайські державні заводи",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"Комісія Антимонопольного комітету"</w:t>
        <w:br/>
        <w:t xml:space="preserve">    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Топ-тендери тижня: почались закупівлі послуг утримання доріг – вони коштуватимуть 1% від витрат на війну</w:t>
      </w:r>
    </w:p>
    <w:p>
      <w:r>
        <w:t>Date: 09.03.2024</w:t>
      </w:r>
    </w:p>
    <w:p>
      <w:r>
        <w:t>Link: https://nashigroshi.org/2024/03/09/top-tendery-tyzhnia-pochalys-zakupivli-posluh-utrymannia-dorih-vony-koshtuvatymut-1-vid-vytrat-na-viynu/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"Державне агентство відновлення та розвитку інфраструктури",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"Уряд"</w:t>
        <w:br/>
        <w:t xml:space="preserve">    ]</w:t>
        <w:br/>
        <w:t>}</w:t>
      </w:r>
    </w:p>
    <w:p>
      <w:pPr>
        <w:pStyle w:val="Heading1"/>
      </w:pPr>
      <w:r>
        <w:t>Мільярдний розпил на Дегтярівському мосту (додано)</w:t>
      </w:r>
    </w:p>
    <w:p>
      <w:r>
        <w:t>Date: 28.02.2024</w:t>
      </w:r>
    </w:p>
    <w:p>
      <w:r>
        <w:t>Link: https://nashigroshi.org/2024/02/28/mil-iardnyy-rozpyl-na-dehtiarivs-komu-mostu/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"Ростдорстрой",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"Київавтодор",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"Київатодор",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"Ростдорстрой",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"Київавтодор",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"Київатодор",</w:t>
        <w:br/>
        <w:t xml:space="preserve">            "type": "Комунальна"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Російські мотиви української влади</w:t>
      </w:r>
    </w:p>
    <w:p>
      <w:r>
        <w:t>Date: 21.02.2024</w:t>
      </w:r>
    </w:p>
    <w:p>
      <w:r>
        <w:t>Link: https://nashigroshi.org/2024/02/21/rosiys-ki-motyvy-ukrains-koi-vlady/</w:t>
      </w:r>
    </w:p>
    <w:p>
      <w:r>
        <w:t>Author: Олекса Шалайський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Мазепа",</w:t>
        <w:br/>
        <w:t xml:space="preserve">            "position": "Власник",</w:t>
        <w:br/>
        <w:t xml:space="preserve">            "affiliations": [</w:t>
        <w:br/>
        <w:t xml:space="preserve">                "Конкорд капітал"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"Кабмін"</w:t>
        <w:br/>
        <w:t xml:space="preserve">    ]</w:t>
        <w:br/>
        <w:t>}</w:t>
      </w:r>
    </w:p>
    <w:p>
      <w:pPr>
        <w:pStyle w:val="Heading1"/>
      </w:pPr>
      <w:r>
        <w:t>Чернігівський кошмаринг ДАСУ</w:t>
      </w:r>
    </w:p>
    <w:p>
      <w:r>
        <w:t>Date: 16.02.2024</w:t>
      </w:r>
    </w:p>
    <w:p>
      <w:r>
        <w:t>Link: https://nashigroshi.org/2024/02/16/chernihivs-kyy-koshmarynh-dasu/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Кондрашов",</w:t>
        <w:br/>
        <w:t xml:space="preserve">            "position": "Голова Державної аудиторської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"Янукович",</w:t>
        <w:br/>
        <w:t xml:space="preserve">            "position": "Податківець",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відновлення Чернігівської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"Державна аудиторська служба",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на Рівненщині два роки будуватимуть фортифікації за мільярд, нові ціни від нового Агентства Міноборони</w:t>
      </w:r>
    </w:p>
    <w:p>
      <w:r>
        <w:t>Date: 11.02.2024</w:t>
      </w:r>
    </w:p>
    <w:p>
      <w:r>
        <w:t>Link: https://nashigroshi.org/2024/02/11/top-tendery-tyzhnia-na-rivnenshchyni-dva-roky-buduvatymut-fortyfikatsii-za-mil-iard-novi-tsiny-vid-novoho-ahentstva-minoborony/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"Державний оператор тилу",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уряд виводить оборонні закупівлі в часткову тінь – чи є ризики нової монополії на ременях екс-«смотрящего» «Укрзалізниці»</w:t>
      </w:r>
    </w:p>
    <w:p>
      <w:r>
        <w:t>Date: 05.02.2024</w:t>
      </w:r>
    </w:p>
    <w:p>
      <w:r>
        <w:t>Link: https://nashigroshi.org/2024/02/05/top-tendery-tyzhnia-uriad-vyvodyt-oboronni-zakupivli-v-chastkovu-tin-pokazuiemo-ryzyky-na-prykladi-remeniv-vid-eks-smotriashcheho-ukrzaliznytsi/</w:t>
      </w:r>
    </w:p>
    <w:p>
      <w:r>
        <w:t>Author: Юрій Ніколов, «Наші гроші», Катерина Звєрєва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"Уряд України"</w:t>
        <w:br/>
        <w:t xml:space="preserve">    ]</w:t>
        <w:br/>
        <w:t>}</w:t>
      </w:r>
    </w:p>
    <w:p>
      <w:pPr>
        <w:pStyle w:val="Heading1"/>
      </w:pPr>
      <w:r>
        <w:t>Топ-тендери тижня: ціни палива Міноборони впали на 10-20% нижче гуртових після закону про прозорість незбройних закупівель</w:t>
      </w:r>
    </w:p>
    <w:p>
      <w:r>
        <w:t>Date: 01.02.2024</w:t>
      </w:r>
    </w:p>
    <w:p>
      <w:r>
        <w:t>Link: https://nashigroshi.org/2024/02/01/top-tendery-tyzhnia-tsiny-palyva-minoborony-vpaly-na-10-20-nyzhche-hurtovykh-pislia-zakonu-pro-prozorist-nezbroynykh-zakupivel/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"Міноборони",</w:t>
        <w:br/>
        <w:t xml:space="preserve">            "position": "Нова закупівельна агенція",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"Державний оператор тилу",</w:t>
        <w:br/>
        <w:t xml:space="preserve">            "position": "Стара назва: Агенція закупівель у сфері оборони",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"Наші грошей",</w:t>
        <w:br/>
        <w:t xml:space="preserve">            "position": "Консалтингова група",</w:t>
        <w:br/>
        <w:t xml:space="preserve">            "affiliations": [</w:t>
        <w:br/>
        <w:t xml:space="preserve">                "А-95"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"А-95",</w:t>
        <w:br/>
        <w:t xml:space="preserve">            "position": "Консалтингова група",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"Прозорро"</w:t>
        <w:br/>
        <w:t xml:space="preserve">    ]</w:t>
        <w:br/>
        <w:t>}</w:t>
      </w:r>
    </w:p>
    <w:p>
      <w:pPr>
        <w:pStyle w:val="Heading1"/>
      </w:pPr>
      <w:r>
        <w:t>Чому китайські товари в Україні не відчули війни?</w:t>
      </w:r>
    </w:p>
    <w:p>
      <w:r>
        <w:t>Date: 11.01.2024</w:t>
      </w:r>
    </w:p>
    <w:p>
      <w:r>
        <w:t>Link: https://nashigroshi.org/2024/01/11/chomu-kytays-ki-tovary-v-ukraini-ne-vidchuly-viyny/</w:t>
      </w:r>
    </w:p>
    <w:p>
      <w:r>
        <w:t>Author: Олекса Шалайський,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"Hikvision",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"Чернігівська ОДА",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"Поліція Полтави",</w:t>
        <w:br/>
        <w:t xml:space="preserve">        "Поліція Черкас",</w:t>
        <w:br/>
        <w:t xml:space="preserve">        "Чернігівська ОДА"</w:t>
        <w:br/>
        <w:t xml:space="preserve">    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Вікно у світ корупції на ринку будівельної експертизи</w:t>
      </w:r>
    </w:p>
    <w:p>
      <w:r>
        <w:t>Date: 10.01.2024</w:t>
      </w:r>
    </w:p>
    <w:p>
      <w:r>
        <w:t>Link: https://nashigroshi.org/2024/01/10/vikno-u-svit-koruptsii-na-rynku-budivel-noi-ekspertyzy/</w:t>
      </w:r>
    </w:p>
    <w:p>
      <w:r>
        <w:t>Author: Юрій Ніколов, Анна Сорока, вперше опубліковано у«Дзеркалі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"Мінінфра",</w:t>
        <w:br/>
        <w:t xml:space="preserve">            "position": "Міністерство інфраструктури",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ще один тиловий пацюк прикурив сотні мільйонів на харчах Міноборони</w:t>
      </w:r>
    </w:p>
    <w:p>
      <w:r>
        <w:t>Date: 07.01.2024</w:t>
      </w:r>
    </w:p>
    <w:p>
      <w:r>
        <w:t>Link: https://nashigroshi.org/2024/01/07/yak-shche-odyn-pidlehlyy-reznikova-prykuryv-sotni-mil-yoniv-na-kharchakh-minoborony/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Козловський",</w:t>
        <w:br/>
        <w:t xml:space="preserve">            "position": "Полковник з Сил логістики ЗСУ",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"ФОП Гладюк І.І.",</w:t>
        <w:br/>
        <w:t xml:space="preserve">            "position": "Невстановлена",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"ФОП Гладюк Л.Б.",</w:t>
        <w:br/>
        <w:t xml:space="preserve">            "position": "Невстановлена",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"Група «Військсервіс-волонтера»",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 України",</w:t>
        <w:br/>
        <w:t xml:space="preserve">        "Державне бюро розслідувань",</w:t>
        <w:br/>
        <w:t xml:space="preserve">        "Прокуратура"</w:t>
        <w:br/>
        <w:t xml:space="preserve">    ]</w:t>
        <w:br/>
        <w:t>}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"Козловський Олександр",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"Оксана Козловська",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Бубенок",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"Армісет",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"Ректан",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"Архімагір",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"Військсервіс-Волонтер",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"Ресурс-Сервіс КМ",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"Еко Трейд Юкрейн",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"Міноборони"</w:t>
        <w:br/>
        <w:t xml:space="preserve">    ]</w:t>
        <w:br/>
        <w:t>}</w:t>
      </w:r>
    </w:p>
    <w:p>
      <w:pPr>
        <w:pStyle w:val="Heading1"/>
      </w:pPr>
      <w:r>
        <w:t>Постачальниця «яєць по 17» скупила готелі у Хорватії</w:t>
      </w:r>
    </w:p>
    <w:p>
      <w:r>
        <w:t>Date: 06.01.2024</w:t>
      </w:r>
    </w:p>
    <w:p>
      <w:r>
        <w:t>Link: https://nashigroshi.org/2024/01/06/postachal-nytsia-iaiets-po-17-skupyla-hoteli-u-khorvatii/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"Тетяна Глиняна",</w:t>
        <w:br/>
        <w:t xml:space="preserve">            "position": "Постачальниця харчів для військових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"Артем Ільїн",</w:t>
        <w:br/>
        <w:t xml:space="preserve">            "position": "",</w:t>
        <w:br/>
        <w:t xml:space="preserve">            "affiliations": [</w:t>
        <w:br/>
        <w:t xml:space="preserve">                "NV Бізнес"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 два роки вторгнення шляховики отримали 77 млрд – це менше від заробітків одного року «Великого будівництва»</w:t>
      </w:r>
    </w:p>
    <w:p>
      <w:r>
        <w:t>Date: 05.01.2024</w:t>
      </w:r>
    </w:p>
    <w:p>
      <w:r>
        <w:t>Link: https://nashigroshi.org/2024/01/05/za-dva-roky-vtorhnennia-shliakhovyky-otrymaly-77-mlrd-tse-menshe-vid-zarobitkiv-odnoho-roku-velykoho-budivnytstva/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"Держвідновлення",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«Енергоатом» і американці закрили «комерційною таємницею» найбільший контракт року ціною 16 млрд грн</w:t>
      </w:r>
    </w:p>
    <w:p>
      <w:r>
        <w:t>Date: 01.01.2024</w:t>
      </w:r>
    </w:p>
    <w:p>
      <w:r>
        <w:t>Link: https://nashigroshi.org/2024/01/01/top-tendery-tyzhnia-enerhoatom-zakryv-komertsiynoiu-taiemnytseiu-naybil-shyy-kontrakt-roku-tsinoiu-16-mlrd-hrn/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"Хмельницька АЕС",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спецімпортер Буданова розкритикував мільярдну закупівлю пікапів агентством Пікузо з маржою 35% (додано)</w:t>
      </w:r>
    </w:p>
    <w:p>
      <w:r>
        <w:t>Date: 26.12.2023</w:t>
      </w:r>
    </w:p>
    <w:p>
      <w:r>
        <w:t>Link: https://nashigroshi.org/2023/12/26/top-tendery-tyzhnia-spetsimporter-budanova-rozkrytykuvav-mil-iardnu-zakupivliu-pikapiv-ahentstvom-pikuzo-z-marzhoiu-35/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Пікузо",</w:t>
        <w:br/>
        <w:t xml:space="preserve">            "position": "Голова Агентства збройних закупівель Міноборони",</w:t>
        <w:br/>
        <w:t xml:space="preserve">            "affiliations": [</w:t>
        <w:br/>
        <w:t xml:space="preserve">                "Міноборони"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"Єрмак",</w:t>
        <w:br/>
        <w:t xml:space="preserve">            "position": "Не вказано",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"Шарапов",</w:t>
        <w:br/>
        <w:t xml:space="preserve">            "position": "Не 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"Агентство збройних закупівель Міноборони",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"Міноборони"</w:t>
        <w:br/>
        <w:t xml:space="preserve">    ]</w:t>
        <w:br/>
        <w:t>}</w:t>
      </w:r>
    </w:p>
    <w:p>
      <w:pPr>
        <w:pStyle w:val="Heading1"/>
      </w:pPr>
      <w:r>
        <w:t>Топ-тендери тижня: Міноборони протендерило 3,5 млрд на харчі по-старому, по нових правилах «прокладкам буде хана»</w:t>
      </w:r>
    </w:p>
    <w:p>
      <w:r>
        <w:t>Date: 10.12.2023</w:t>
      </w:r>
    </w:p>
    <w:p>
      <w:r>
        <w:t>Link: https://nashigroshi.org/2023/12/10/top-tendery-tyzhnia-minoborony-protenderylo-3-5-mlrd-na-kharchi-po-staromu-po-novym-pravylam-prokladkam-bude-khana/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"Міноборони",</w:t>
        <w:br/>
        <w:t xml:space="preserve">            "position": "Невідомо",</w:t>
        <w:br/>
        <w:t xml:space="preserve">            "affiliations": [</w:t>
        <w:br/>
        <w:t xml:space="preserve">                "Міністерство оборони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"підрядники",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оборони України"</w:t>
        <w:br/>
        <w:t xml:space="preserve">    ]</w:t>
        <w:br/>
        <w:t>}</w:t>
      </w:r>
    </w:p>
    <w:p>
      <w:pPr>
        <w:pStyle w:val="Heading1"/>
      </w:pPr>
      <w:r>
        <w:t>Тилові Черкаси замовили дорожню сіль дорожче від прифронтових Нікополя і Харківщини</w:t>
      </w:r>
    </w:p>
    <w:p>
      <w:r>
        <w:t>Date: 06.12.2023</w:t>
      </w:r>
    </w:p>
    <w:p>
      <w:r>
        <w:t>Link: https://nashigroshi.org/2023/12/06/tylovi-cherkasy-zamovyly-dorozhniu-sil-dorozhche-vid-pryfrontovykh-nikopolia-i-kharkivshchyny/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П’ятков",</w:t>
        <w:br/>
        <w:t xml:space="preserve">            "position": "Засновник",</w:t>
        <w:br/>
        <w:t xml:space="preserve">            "affiliations": [</w:t>
        <w:br/>
        <w:t xml:space="preserve">                "ТОВ «Торговий дім «Кип і Ко»"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«Торговий дім «Кип і Ко»",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"КП «Черкаське експлуатаційне лінійне управління автомобільних шляхів»",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"Черкаська міська рада"</w:t>
        <w:br/>
        <w:t xml:space="preserve">    ]</w:t>
        <w:br/>
        <w:t>}</w:t>
      </w:r>
    </w:p>
    <w:p>
      <w:pPr>
        <w:pStyle w:val="Heading1"/>
      </w:pPr>
      <w:r>
        <w:t>Хто і скільки офіційно отримав у Офісі президента в 2023 році</w:t>
      </w:r>
    </w:p>
    <w:p>
      <w:r>
        <w:t>Date: 04.12.2023</w:t>
      </w:r>
    </w:p>
    <w:p>
      <w:r>
        <w:t>Link: https://nashigroshi.org/2023/12/04/khto-i-skil-ky-ofitsiyno-zarobyv-v-ofisi-prezydenta-u-2023-rotsi/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"Шурма",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"Єрмак",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"Татаров",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"Фарінник",</w:t>
        <w:br/>
        <w:t xml:space="preserve">            "position": "Тест",</w:t>
        <w:br/>
        <w:t xml:space="preserve">            "affiliations": [</w:t>
        <w:br/>
        <w:t xml:space="preserve">                "Адвокатська контора"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Ніколов",</w:t>
        <w:br/>
        <w:t xml:space="preserve">            "position": "",</w:t>
        <w:br/>
        <w:t xml:space="preserve">            "affiliations": [</w:t>
        <w:br/>
        <w:t xml:space="preserve">                "Наші гроші"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управління справами",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на Київщині замовили необхідне утримання доріг з 25% знижкою, бо збільшилась конкуренція</w:t>
      </w:r>
    </w:p>
    <w:p>
      <w:r>
        <w:t>Date: 03.12.2023</w:t>
      </w:r>
    </w:p>
    <w:p>
      <w:r>
        <w:t>Link: https://nashigroshi.org/2023/12/03/top-tendery-tyzhnia-na-kyivshchyni-zamovyly-neobkhidne-utrymannia-dorih-z-25-znyzhkoiu-bo-zbil-shylas-konkurentsiia/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 госпіталь для військових злили 1,2 мільярда: тепер «заточки» на Рівненщині (додано)</w:t>
      </w:r>
    </w:p>
    <w:p>
      <w:r>
        <w:t>Date: 01.12.2023</w:t>
      </w:r>
    </w:p>
    <w:p>
      <w:r>
        <w:t>Link: https://nashigroshi.org/2023/12/01/na-hospital-dlia-viys-kovykh-zlyly-1-2-mil-iarda-teper-zatochky-na-rivnenshchyni/</w:t>
      </w:r>
    </w:p>
    <w:p>
      <w:r>
        <w:t>Author: Анна Сорока,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"Обладміністрація",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"Департамент з питань будівництва та архітектури Рівненської ОДА",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"Місцева фірма в Клевані",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Закупівлі дронів Держспецзв’язку. «Мавіки» – по нормальній ціні, ціни «Аутелів» знижують, почався ремонт процедури</w:t>
      </w:r>
    </w:p>
    <w:p>
      <w:r>
        <w:t>Date: 28.11.2023</w:t>
      </w:r>
    </w:p>
    <w:p>
      <w:r>
        <w:t>Link: https://nashigroshi.org/2023/11/28/zakupivli-droniv-derzhspetszv-iazku-maviky-po-normal-niy-tsini-tsiny-auteliv-znyzhuiut-pochavsia-remont-protsedury/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Щигол",</w:t>
        <w:br/>
        <w:t xml:space="preserve">            "position": "Керівник Держспецзв’язку"</w:t>
        <w:br/>
        <w:t xml:space="preserve">        },</w:t>
        <w:br/>
        <w:t xml:space="preserve">        {</w:t>
        <w:br/>
        <w:t xml:space="preserve">            "name": "Віктор Жора",</w:t>
        <w:br/>
        <w:t xml:space="preserve">            "position": "Керівник Держспецзв’язку"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"Держспецзв’язок",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"Мінцифра",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"Київський науково-дослідний інститут судових експертиз (КНДІСЕ)",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"Hotline.ua",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"САП",</w:t>
        <w:br/>
        <w:t xml:space="preserve">        "ЗСУ"</w:t>
        <w:br/>
        <w:t xml:space="preserve">    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Міноборони програло прикордонникам цінову війну за душові</w:t>
      </w:r>
    </w:p>
    <w:p>
      <w:r>
        <w:t>Date: 22.11.2023</w:t>
      </w:r>
    </w:p>
    <w:p>
      <w:r>
        <w:t>Link: https://nashigroshi.org/2023/11/22/minoborony-prohralo-prykordonnykam-tsinovu-viynu-za-dushovi/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"ТОВ «Югсталь»",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"Міноборони",</w:t>
        <w:br/>
        <w:t xml:space="preserve">        "Міністерство оборони України"</w:t>
        <w:br/>
        <w:t xml:space="preserve">    ]</w:t>
        <w:br/>
        <w:t>}</w:t>
      </w:r>
    </w:p>
    <w:p>
      <w:pPr>
        <w:pStyle w:val="Heading1"/>
      </w:pPr>
      <w:r>
        <w:t>Як «Енергоатом» петляє від тюрми</w:t>
      </w:r>
    </w:p>
    <w:p>
      <w:r>
        <w:t>Date: 16.11.2023</w:t>
      </w:r>
    </w:p>
    <w:p>
      <w:r>
        <w:t>Link: https://nashigroshi.org/2023/11/16/yak-enerhoatom-petliaie-vid-tiurmy/</w:t>
      </w:r>
    </w:p>
    <w:p>
      <w:r>
        <w:t>Author: Юрій Ніколов,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"Скопич Олександр Дмитрович",</w:t>
        <w:br/>
        <w:t xml:space="preserve">            "position": "Директор з контрольно-ревізійної роботи та комплаєнс політики",</w:t>
        <w:br/>
        <w:t xml:space="preserve">            "affiliations": [</w:t>
        <w:br/>
        <w:t xml:space="preserve">                "Енергоатом"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"Остаповець Олександр Анатолійович",</w:t>
        <w:br/>
        <w:t xml:space="preserve">            "position": "Директор з безпеки",</w:t>
        <w:br/>
        <w:t xml:space="preserve">            "affiliations": [</w:t>
        <w:br/>
        <w:t xml:space="preserve">                "Енергоатом"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"Людмила Володіна",</w:t>
        <w:br/>
        <w:t xml:space="preserve">            "position": "Головний консультант президента",</w:t>
        <w:br/>
        <w:t xml:space="preserve">            "affiliations": [</w:t>
        <w:br/>
        <w:t xml:space="preserve">                "Енергоатом"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"Тимчасова слідча комісія Верховної Ради"</w:t>
        <w:br/>
        <w:t xml:space="preserve">    ]</w:t>
        <w:br/>
        <w:t>}</w:t>
      </w:r>
    </w:p>
    <w:p>
      <w:pPr>
        <w:pStyle w:val="Heading1"/>
      </w:pPr>
      <w:r>
        <w:t>Топ-тендери тижня: нескандальна дорога далеко від лінії фронту і підйом електротрейдера з вертикалі Шурми</w:t>
      </w:r>
    </w:p>
    <w:p>
      <w:r>
        <w:t>Date: 12.11.2023</w:t>
      </w:r>
    </w:p>
    <w:p>
      <w:r>
        <w:t>Link: https://nashigroshi.org/2023/11/12/top-tendery-tyzhnia-neskandal-na-doroha-daleko-vid-linii-frontu-i-pidyom-elektrotreydera-z-vertykali-shurmy/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"Прозорро",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після урядових рішень в «Прозорро» припинились закупівлі автомобілів «швидких»</w:t>
      </w:r>
    </w:p>
    <w:p>
      <w:r>
        <w:t>Date: 05.11.2023</w:t>
      </w:r>
    </w:p>
    <w:p>
      <w:r>
        <w:t>Link: https://nashigroshi.org/2023/11/05/top-tendery-tyzhnia-pislia-uriadovykh-rishen-v-prozorro-prypynylys-zakupivli-avtomobiliv-shvydkykh/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"військовий госпіталь прикордонників",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два ветеринари із Запоріжжя змогли паралізувати найбільшого українського імпортера риби</w:t>
      </w:r>
    </w:p>
    <w:p>
      <w:r>
        <w:t>Date: 01.11.2023</w:t>
      </w:r>
    </w:p>
    <w:p>
      <w:r>
        <w:t>Link: https://nashigroshi.org/2023/11/01/yak-dva-sanitarnykh-likaria-iz-zaporizhzhia-zmohly-paralizuvaty-naybil-shoho-ukrains-koho-eksportera-ryby/</w:t>
      </w:r>
    </w:p>
    <w:p>
      <w:r>
        <w:t>Author: Олекса Шалайський,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Абдурагімов",</w:t>
        <w:br/>
        <w:t xml:space="preserve">            "position": "Ветеринарний лікар",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"Владислав Катченко",</w:t>
        <w:br/>
        <w:t xml:space="preserve">            "position": "Начальник Запорізької обласної Держспоживслужби",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Латишев",</w:t>
        <w:br/>
        <w:t xml:space="preserve">            "position": "Начальник Запорізької міської Держспоживслужби",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Кардаш",</w:t>
        <w:br/>
        <w:t xml:space="preserve">            "position": "Засновник ТОВ «Альбакор»",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«Альбакор»",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"Компанія Стінгрей",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"Держспоживслужба"</w:t>
        <w:br/>
        <w:t xml:space="preserve">    ]</w:t>
        <w:br/>
        <w:t>}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"ветеринари",</w:t>
        <w:br/>
        <w:t xml:space="preserve">            "position": "невказано",</w:t>
        <w:br/>
        <w:t xml:space="preserve">            "affiliations": [</w:t>
        <w:br/>
        <w:t xml:space="preserve">                "Держспоживслужба"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"підприємці",</w:t>
        <w:br/>
        <w:t xml:space="preserve">            "position": "невказано",</w:t>
        <w:br/>
        <w:t xml:space="preserve">            "affiliations": [</w:t>
        <w:br/>
        <w:t xml:space="preserve">                "невказано"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"виробники",</w:t>
        <w:br/>
        <w:t xml:space="preserve">            "position": "невказано",</w:t>
        <w:br/>
        <w:t xml:space="preserve">            "affiliations": [</w:t>
        <w:br/>
        <w:t xml:space="preserve">                "невказано"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"рибники",</w:t>
        <w:br/>
        <w:t xml:space="preserve">            "position": "невказано",</w:t>
        <w:br/>
        <w:t xml:space="preserve">            "affiliations": [</w:t>
        <w:br/>
        <w:t xml:space="preserve">                "невказано"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"лабораторія Держспоживслужби",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"столична лабораторія",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"Держспоживслужба"</w:t>
        <w:br/>
        <w:t xml:space="preserve">    ]</w:t>
        <w:br/>
        <w:t>}</w:t>
      </w:r>
    </w:p>
    <w:p>
      <w:pPr>
        <w:pStyle w:val="Heading1"/>
      </w:pPr>
      <w:r>
        <w:t>Рахункова палата підтвердила дані про розкрадання на харчах в Міноборони Резнікова</w:t>
      </w:r>
    </w:p>
    <w:p>
      <w:r>
        <w:t>Date: 31.10.2023</w:t>
      </w:r>
    </w:p>
    <w:p>
      <w:r>
        <w:t>Link: https://nashigroshi.org/2023/10/31/rakhunkova-palata-pidtverdyla-dani-pro-rozkradannia-na-kharchakh-v-minoborony-reznikova/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Резніков",</w:t>
        <w:br/>
        <w:t xml:space="preserve">            "position": "Міністр оборони",</w:t>
        <w:br/>
        <w:t xml:space="preserve">            "affiliations": [</w:t>
        <w:br/>
        <w:t xml:space="preserve">                "Міністерство оборони"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"Анастасія Радіна",</w:t>
        <w:br/>
        <w:t xml:space="preserve">            "position": "Голова Антикорупційного комітету Верховної Ради"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"Рахункова палата України",</w:t>
        <w:br/>
        <w:t xml:space="preserve">        "Антикорупційний комітет Верховної Ради"</w:t>
        <w:br/>
        <w:t xml:space="preserve">    ]</w:t>
        <w:br/>
        <w:t>}</w:t>
      </w:r>
    </w:p>
    <w:p>
      <w:pPr>
        <w:pStyle w:val="Heading1"/>
      </w:pPr>
      <w:r>
        <w:t>Топ-тендери тижня: чверть всіх тендерів України – ремонт доріг, а бронежилети для ЗСУ – проблема</w:t>
      </w:r>
    </w:p>
    <w:p>
      <w:r>
        <w:t>Date: 29.10.2023</w:t>
      </w:r>
    </w:p>
    <w:p>
      <w:r>
        <w:t>Link: https://nashigroshi.org/2023/10/29/top-tendery-tyzhnia-chvert-vsikh-tenderiv-ukrainy-remont-dorih-a-bronezhylety-dlia-zsu-problema/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Розпил мільярда на госпіталі для військових у Києві з маржою Х2</w:t>
      </w:r>
    </w:p>
    <w:p>
      <w:r>
        <w:t>Date: 25.10.2023</w:t>
      </w:r>
    </w:p>
    <w:p>
      <w:r>
        <w:t>Link: https://nashigroshi.org/2023/10/25/rozpyl-mil-iarda-na-hospitali-dlia-viys-kovykh-u-kyievi-z-marzhoiu-kh2/</w:t>
      </w:r>
    </w:p>
    <w:p>
      <w:r>
        <w:t>Author: Ганна Кислякова,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Кличко",</w:t>
        <w:br/>
        <w:t xml:space="preserve">            "position": "Мер Києва"</w:t>
        <w:br/>
        <w:t xml:space="preserve">        },</w:t>
        <w:br/>
        <w:t xml:space="preserve">        {</w:t>
        <w:br/>
        <w:t xml:space="preserve">            "name": "Валентина Гінзбург",</w:t>
        <w:br/>
        <w:t xml:space="preserve">            "position": "Керівник Департаменту охорони здоров’я КМДА"</w:t>
        <w:br/>
        <w:t xml:space="preserve">        },</w:t>
        <w:br/>
        <w:t xml:space="preserve">        {</w:t>
        <w:br/>
        <w:t xml:space="preserve">            "name": "Борис Борисов",</w:t>
        <w:br/>
        <w:t xml:space="preserve">            "position": "Директор госпіталю ветеранів"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"Київський міський клінічний госпіталь ветеранів",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"Столична мерія"</w:t>
        <w:br/>
        <w:t xml:space="preserve">    ]</w:t>
        <w:br/>
        <w:t>}</w:t>
      </w:r>
    </w:p>
    <w:p>
      <w:pPr>
        <w:pStyle w:val="Heading1"/>
      </w:pPr>
      <w:r>
        <w:t>Комісія, що карає прокурорів. Ширма для лялькового театру</w:t>
      </w:r>
    </w:p>
    <w:p>
      <w:r>
        <w:t>Date: 24.10.2023</w:t>
      </w:r>
    </w:p>
    <w:p>
      <w:r>
        <w:t>Link: https://nashigroshi.org/2023/10/24/komisiia-shcho-karaie-prokuroriv-shyrma-dlia-lial-kovoho-teatru/</w:t>
      </w:r>
    </w:p>
    <w:p>
      <w:r>
        <w:t>Author: Інформація опублікована в рамках співпраці «Наші гроші» і ініціативиМаніфест 42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"Кваліфікаційно-дисциплінарна комісія прокурорів",</w:t>
        <w:br/>
        <w:t xml:space="preserve">            "position": "Комісія",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"прокурор-начальник",</w:t>
        <w:br/>
        <w:t xml:space="preserve">            "position": "прокурор-начальник"</w:t>
        <w:br/>
        <w:t xml:space="preserve">        },</w:t>
        <w:br/>
        <w:t xml:space="preserve">        {</w:t>
        <w:br/>
        <w:t xml:space="preserve">            "name": "підлеглий",</w:t>
        <w:br/>
        <w:t xml:space="preserve">            "position": "прокурор"</w:t>
        <w:br/>
        <w:t xml:space="preserve">        },</w:t>
        <w:br/>
        <w:t xml:space="preserve">        {</w:t>
        <w:br/>
        <w:t xml:space="preserve">            "name": "судді",</w:t>
        <w:br/>
        <w:t xml:space="preserve">            "position": "судді"</w:t>
        <w:br/>
        <w:t xml:space="preserve">        },</w:t>
        <w:br/>
        <w:t xml:space="preserve">        {</w:t>
        <w:br/>
        <w:t xml:space="preserve">            "name": "адвокат",</w:t>
        <w:br/>
        <w:t xml:space="preserve">            "position": "адвокат"</w:t>
        <w:br/>
        <w:t xml:space="preserve">        },</w:t>
        <w:br/>
        <w:t xml:space="preserve">        {</w:t>
        <w:br/>
        <w:t xml:space="preserve">            "name": "бізнесмен",</w:t>
        <w:br/>
        <w:t xml:space="preserve">            "position": "бізнесмен"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"КДКП (Комісія дисциплінарного контролю прокуратури)"</w:t>
        <w:br/>
        <w:t xml:space="preserve">    ]</w:t>
        <w:br/>
        <w:t>}</w:t>
      </w:r>
    </w:p>
    <w:p>
      <w:pPr>
        <w:pStyle w:val="Heading1"/>
      </w:pPr>
      <w:r>
        <w:t>Поліція організовує обшуки квартир бізнесменів, підставляючи фальшиві статті КПК</w:t>
      </w:r>
    </w:p>
    <w:p>
      <w:r>
        <w:t>Date: 23.10.2023</w:t>
      </w:r>
    </w:p>
    <w:p>
      <w:r>
        <w:t>Link: https://nashigroshi.org/2023/10/23/politsiia-orhanizovuie-obshuky-kvartyr-biznesmeniv-pidstavliaiuchy-fal-shyvi-statti-kpk/</w:t>
      </w:r>
    </w:p>
    <w:p>
      <w:r>
        <w:t>Author: Інформація опублікована в рамках співпраці «Наші гроші» і ініціативиМаніфест 42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"Невідомо",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"Поліція",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"Головне слідче управління Національної поліції",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мерія Луцька зливає 48 мільйонів оточенню Івахіва та Палиці</w:t>
      </w:r>
    </w:p>
    <w:p>
      <w:r>
        <w:t>Date: 18.10.2023</w:t>
      </w:r>
    </w:p>
    <w:p>
      <w:r>
        <w:t>Link: https://nashigroshi.org/2023/10/18/yak-meriia-luts-ka-zlyvaie-48-mil-yoniv-otochenniu-ivakhiva-ta-palytsi/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"ТОВ «Волиньдорбуд»",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"ТзОВ «Луцькавтодор-сервіс»",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"Мерія Луцька"</w:t>
        <w:br/>
        <w:t xml:space="preserve">    ]</w:t>
        <w:br/>
        <w:t>}</w:t>
      </w:r>
    </w:p>
    <w:p>
      <w:pPr>
        <w:pStyle w:val="Heading1"/>
      </w:pPr>
      <w:r>
        <w:t>Топ-тендери тижня: у Кличка влаштували таємний розпил на ремонті госпіталю ветеранів війни за 1 млрд</w:t>
      </w:r>
    </w:p>
    <w:p>
      <w:r>
        <w:t>Date: 09.10.2023</w:t>
      </w:r>
    </w:p>
    <w:p>
      <w:r>
        <w:t>Link: https://nashigroshi.org/2023/10/09/top-tendery-tyzhnia-u-klychka-vlashtuvaly-taiemnyy-rozpyl-na-remonti-hospitaliu-veteraniv-viyny-za-1-mlrd/</w:t>
      </w:r>
    </w:p>
    <w:p>
      <w:r>
        <w:t>Author: Юрій Ніколов, Ганна Кислякова,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"Київський міський клінічний госпіталь ветеранів війни",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Непрозорі закупівлі та антиконкурентні «заточки». ООН, ну як так?!</w:t>
      </w:r>
    </w:p>
    <w:p>
      <w:r>
        <w:t>Date: 08.10.2023</w:t>
      </w:r>
    </w:p>
    <w:p>
      <w:r>
        <w:t>Link: https://nashigroshi.org/2023/10/08/neprozori-zakupivli-ta-antykonkurentni-zatochky-oon-nu-iak-tak/</w:t>
      </w:r>
    </w:p>
    <w:p>
      <w:r>
        <w:t>Author: Вперше опубліковано у«Дзеркалі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"тендерники України",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Мільярдний розпил по вертикалі Кіма</w:t>
      </w:r>
    </w:p>
    <w:p>
      <w:r>
        <w:t>Date: 04.10.2023</w:t>
      </w:r>
    </w:p>
    <w:p>
      <w:r>
        <w:t>Link: https://nashigroshi.org/2023/10/04/mil-iardnyy-rozpyl-po-vertykali-kima/</w:t>
      </w:r>
    </w:p>
    <w:p>
      <w:r>
        <w:t>Author: Ганна Кислякова, Юрій Ніколов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"ТОВ «Миколаївміськбуд»",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«Одесаспеценерго»",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«Газводмонтаж»",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"Миколаївська обласна державна адміністрація (ОДА)",</w:t>
        <w:br/>
        <w:t xml:space="preserve">        "Департамент містобудування, архітектури, капітального будівництва та супроводження проєктів розвитку Миколаївської ОДА",</w:t>
        <w:br/>
        <w:t xml:space="preserve">        "Антимонопольний комітет України (АМКУ)"</w:t>
        <w:br/>
        <w:t xml:space="preserve">    ]</w:t>
        <w:br/>
        <w:t>}</w:t>
      </w:r>
    </w:p>
    <w:p>
      <w:pPr>
        <w:pStyle w:val="Heading1"/>
      </w:pPr>
      <w:r>
        <w:t>Силовики перетворили обшуки підприємців на полювання за їх готівкою та телефонами</w:t>
      </w:r>
    </w:p>
    <w:p>
      <w:r>
        <w:t>Date: 29.09.2023</w:t>
      </w:r>
    </w:p>
    <w:p>
      <w:r>
        <w:t>Link: https://nashigroshi.org/2023/09/29/sylovyky-peretvoryly-obshuky-pidpryiemtsiv-na-poliuvannia-za-ikh-hotivkoiu-ta-telefonamy/</w:t>
      </w:r>
    </w:p>
    <w:p>
      <w:r>
        <w:t>Author: Інформація опублікована в рамках співпраці «Наші гроші» і ініціативиМаніфест 42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Московченко",</w:t>
        <w:br/>
        <w:t xml:space="preserve">            "position": "Підприємець",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"Поліція Голосіївського району Києва",</w:t>
        <w:br/>
        <w:t xml:space="preserve">        "СБУ"</w:t>
        <w:br/>
        <w:t xml:space="preserve">    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Топ-5 найнахабніших завищень цін будматеріалів на тендерах Харківщини від «ХАЦ»</w:t>
      </w:r>
    </w:p>
    <w:p>
      <w:r>
        <w:t>Date: 27.09.2023</w:t>
      </w:r>
    </w:p>
    <w:p>
      <w:r>
        <w:t>Link: https://nashigroshi.org/2023/09/27/top-5-naynakhabnishykh-zavyshchen-tsin-budmaterialiv-na-tenderakh-kharkivshchyny-vid-khats/</w:t>
      </w:r>
    </w:p>
    <w:p>
      <w:r>
        <w:t>Author: До того ж, ціну OSB-плит ФОП Костюк вказав на рівні 400 гривень за квадратний метр, а ФОП Євтушенко – на рівні 300 гривень за квадратний метр. Хоча, як повідомляє «ХАЦ», у будівельних магазинах Харкова такі плити коштують по 146 гривень за квадратний метр.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"ФОП Костюк",</w:t>
        <w:br/>
        <w:t xml:space="preserve">            "position": "Підрядник"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"Комунальники Красноградської міськради",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"Леруа марлен",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 кошторис відбудови зруйнованого мосту в Ізюмі за 636 млн внесли бетон з дорогою доставкою (додано)</w:t>
      </w:r>
    </w:p>
    <w:p>
      <w:r>
        <w:t>Date: 25.09.2023</w:t>
      </w:r>
    </w:p>
    <w:p>
      <w:r>
        <w:t>Link: https://nashigroshi.org/2023/09/25/u-koshtorys-vidbudovy-zruynovanoho-mostu-v-iziumi-za-636-mln-vnesly-beton-po-vdvichi-zavyshcheniy-tsini/</w:t>
      </w:r>
    </w:p>
    <w:p>
      <w:r>
        <w:t>Author: Ганна Кислякова,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"ТОВ «Техно-Буд-Центр»",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"Служба відновлення та розвитку інфраструктури у Харківській області",</w:t>
        <w:br/>
        <w:t xml:space="preserve">        "Збройні Сили України"</w:t>
        <w:br/>
        <w:t xml:space="preserve">    ]</w:t>
        <w:br/>
        <w:t>}</w:t>
      </w:r>
    </w:p>
    <w:p>
      <w:pPr>
        <w:pStyle w:val="Heading1"/>
      </w:pPr>
      <w:r>
        <w:t>Топ-тендери тижня: Дніпропетровщина відповіла виборцям і Зеленському підрядами на ремонт доріг на 3 мільярди</w:t>
      </w:r>
    </w:p>
    <w:p>
      <w:r>
        <w:t>Date: 24.09.2023</w:t>
      </w:r>
    </w:p>
    <w:p>
      <w:r>
        <w:t>Link: https://nashigroshi.org/2023/09/24/top-tendery-tyzhnia-dnipropetrovshchyna-vidpovila-vybortsiam-i-zelens-komu-pidriadamy-na-remont-dorih-na-3-mil-iardy/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Лисак",</w:t>
        <w:br/>
        <w:t xml:space="preserve">            "position": "Представник",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"Дніпропетровська ОДА",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Скільки десятків мільйонів можна прикурити на будівництві житла під Бучею?</w:t>
      </w:r>
    </w:p>
    <w:p>
      <w:r>
        <w:t>Date: 22.09.2023</w:t>
      </w:r>
    </w:p>
    <w:p>
      <w:r>
        <w:t>Link: https://nashigroshi.org/2023/09/22/skil-ky-desiatkiv-mil-yoniv-mozhna-prykuryty-na-budivnytstvi-zhytla-pid-bucheiu/</w:t>
      </w:r>
    </w:p>
    <w:p>
      <w:r>
        <w:t>Author: Анна Сорока,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Кравченко",</w:t>
        <w:br/>
        <w:t xml:space="preserve">            "position": "Керівник Київської обласної військової адміністрації",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Єрмак зі Шмигалем забирають у Кубракова гроші на захист підстанцій і ремонт мостів</w:t>
      </w:r>
    </w:p>
    <w:p>
      <w:r>
        <w:t>Date: 17.09.2023</w:t>
      </w:r>
    </w:p>
    <w:p>
      <w:r>
        <w:t>Link: https://nashigroshi.org/2023/09/17/yermak-zi-shmyhalem-zabyraiut-u-kubrakova-hroshi-na-zakhyst-pidstantsiy-i-remont-mostiv/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"Кабінет міністрів",</w:t>
        <w:br/>
        <w:t xml:space="preserve">            "position": "Уряд",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"Офіс президента",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"Мінфін",</w:t>
        <w:br/>
        <w:t xml:space="preserve">            "position": "Міністерство фінансів",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"Мінсоц",</w:t>
        <w:br/>
        <w:t xml:space="preserve">            "position": "Міністерство соціальної політики",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"Мінветеранів",</w:t>
        <w:br/>
        <w:t xml:space="preserve">            "position": "Міністерство ветеранів",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Мільярди недоторканних шляховиків Головка</w:t>
      </w:r>
    </w:p>
    <w:p>
      <w:r>
        <w:t>Date: 15.09.2023</w:t>
      </w:r>
    </w:p>
    <w:p>
      <w:r>
        <w:t>Link: https://nashigroshi.org/2023/09/15/mil-iardy-nedotorkannykh-shliakhovykiv-holovka/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"Валерій Головко",</w:t>
        <w:br/>
        <w:t xml:space="preserve">            "position": "керівник Полтавської облдержадміністрації",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"Ростдорстрой",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"РДС-Полтава",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"Полтавська облдержадміністрація"</w:t>
        <w:br/>
        <w:t xml:space="preserve">    ]</w:t>
        <w:br/>
        <w:t>}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"Агентство місцевих доріг Полтавської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Міноборони завершило закупівлі харчів контрактом на 666 млн з фірмою «залізничного тролля від Грановського»</w:t>
      </w:r>
    </w:p>
    <w:p>
      <w:r>
        <w:t>Date: 13.09.2023</w:t>
      </w:r>
    </w:p>
    <w:p>
      <w:r>
        <w:t>Link: https://nashigroshi.org/2023/09/13/top-tendery-tyzhnia-minoborony-zavershylo-zakupivli-kharchiv-kontraktom-na-666-mln-z-firmoiu-zaliznychnoho-trollia-vid-hranovs-koho/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"Міністерства оборони",</w:t>
        <w:br/>
        <w:t xml:space="preserve">            "position": "Міністерство",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«Трейд граніт інвест»",</w:t>
        <w:br/>
        <w:t xml:space="preserve">            "position": "Фірма",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"«Арвін про»",</w:t>
        <w:br/>
        <w:t xml:space="preserve">            "position": "Фірма",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"«Торговий дім Марінталь груп»",</w:t>
        <w:br/>
        <w:t xml:space="preserve">            "position": "Фірма",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"«Трейд лайнс рітейл»",</w:t>
        <w:br/>
        <w:t xml:space="preserve">            "position": "Фірма",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"Міністерства 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«Трейд граніт інвест»",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"«Арвін про»",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"«Торговий дім Марінталь груп»",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"«Трейд лайнс рітейл»",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"Департамент державних закупівель та постачання матеріальних ресурсів МО"</w:t>
        <w:br/>
        <w:t xml:space="preserve">    ]</w:t>
        <w:br/>
        <w:t>}</w:t>
      </w:r>
    </w:p>
    <w:p>
      <w:pPr>
        <w:pStyle w:val="Heading1"/>
      </w:pPr>
      <w:r>
        <w:t>Венчурна мотрійка Шурми на мільярди</w:t>
      </w:r>
    </w:p>
    <w:p>
      <w:r>
        <w:t>Date: 12.09.2023</w:t>
      </w:r>
    </w:p>
    <w:p>
      <w:r>
        <w:t>Link: https://nashigroshi.org/2023/09/12/venchurna-motriyka-shurmy-na-mil-iardy/</w:t>
      </w:r>
    </w:p>
    <w:p>
      <w:r>
        <w:t>Author: Вперше опубліковано в«Дзеркалі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"Ростислав Шурма",</w:t>
        <w:br/>
        <w:t xml:space="preserve">            "position": "вінтерв’юзаступник голови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Шурма",</w:t>
        <w:br/>
        <w:t xml:space="preserve">            "position": "співвласник",</w:t>
        <w:br/>
        <w:t xml:space="preserve">            "affiliations": [</w:t>
        <w:br/>
        <w:t xml:space="preserve">                "ТОВ «КД Енерджі 2»",</w:t>
        <w:br/>
        <w:t xml:space="preserve">                "ТОВ «Відновлювальна Енергія Запоріжжя»"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«КД Енерджі 2»",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«Відновлювальна Енергія Запоріжжя»",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"Бігус.інфо"</w:t>
        <w:br/>
        <w:t xml:space="preserve">    ]</w:t>
        <w:br/>
        <w:t>}</w:t>
      </w:r>
    </w:p>
    <w:p>
      <w:pPr>
        <w:pStyle w:val="Heading1"/>
      </w:pPr>
      <w:r>
        <w:t>«Укренерго» вперше показало ціни будматеріалів для захисту підстанцій від шахедів</w:t>
      </w:r>
    </w:p>
    <w:p>
      <w:r>
        <w:t>Date: 08.09.2023</w:t>
      </w:r>
    </w:p>
    <w:p>
      <w:r>
        <w:t>Link: https://nashigroshi.org/2023/09/08/ukrenerho-vpershe-pokazalo-tsiny-budmaterialiv-dlia-zakhystu-pidstantsiy-vid-shakhediv/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"НЕК «Укренерго»",</w:t>
        <w:br/>
        <w:t xml:space="preserve">            "position": "Не 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"НЕК «Укренерго»",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Міноборони за 1,9 млрд замовило в українців кращий і дешевший зимовий одяг, ніж у турецької «прокладки»</w:t>
      </w:r>
    </w:p>
    <w:p>
      <w:r>
        <w:t>Date: 04.09.2023</w:t>
      </w:r>
    </w:p>
    <w:p>
      <w:r>
        <w:t>Link: https://nashigroshi.org/2023/09/04/top-tendery-tyzhnia-minoborony-za-1-9-mlrd-zamovylo-ukraintsiam-krashchyy-i-deshevshyy-zymovyy-odiah-nizh-u-turets-koi-prokladky/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"Міністерство оборони",</w:t>
        <w:br/>
        <w:t xml:space="preserve">            "position": null,</w:t>
        <w:br/>
        <w:t xml:space="preserve">            "affiliations": [</w:t>
        <w:br/>
        <w:t xml:space="preserve">                "Державний орган"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оборони"</w:t>
        <w:br/>
        <w:t xml:space="preserve">    ]</w:t>
        <w:br/>
        <w:t>}</w:t>
      </w:r>
    </w:p>
    <w:p>
      <w:pPr>
        <w:pStyle w:val="Heading1"/>
      </w:pPr>
      <w:r>
        <w:t>СБУ повертається до годівниці через поліцейські прокладки</w:t>
      </w:r>
    </w:p>
    <w:p>
      <w:r>
        <w:t>Date: 30.08.2023</w:t>
      </w:r>
    </w:p>
    <w:p>
      <w:r>
        <w:t>Link: https://nashigroshi.org/2023/08/30/sbu-povertaiet-sia-do-hodivnytsi-cherez-politseys-ki-prokladky/</w:t>
      </w:r>
    </w:p>
    <w:p>
      <w:r>
        <w:t>Author: Олекса Шалайський,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"Державне бюро розслідувань",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"Поліція"</w:t>
        <w:br/>
        <w:t xml:space="preserve">    ]</w:t>
        <w:br/>
        <w:t>}</w:t>
      </w:r>
    </w:p>
    <w:p>
      <w:pPr>
        <w:pStyle w:val="Heading1"/>
      </w:pPr>
      <w:r>
        <w:t>Поліція придумала схему, як робити «маски-шоу» без причини</w:t>
      </w:r>
    </w:p>
    <w:p>
      <w:r>
        <w:t>Date: 24.08.2023</w:t>
      </w:r>
    </w:p>
    <w:p>
      <w:r>
        <w:t>Link: https://nashigroshi.org/2023/08/24/politsiia-prydumala-skhemu-iak-robyty-masky-shou-bez-prychyny/</w:t>
      </w:r>
    </w:p>
    <w:p>
      <w:r>
        <w:t>Author: Юрій Школяренко,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"ТОВ “Села Енерджі”",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"Поліція"</w:t>
        <w:br/>
        <w:t xml:space="preserve">    ]</w:t>
        <w:br/>
        <w:t>}</w:t>
      </w:r>
    </w:p>
    <w:p>
      <w:pPr>
        <w:pStyle w:val="Heading1"/>
      </w:pPr>
      <w:r>
        <w:t>АМКУ вперше підтвердив право українських замовників не розглядати пропозиції товарів від «Міжнародних спонсорів війни»</w:t>
      </w:r>
    </w:p>
    <w:p>
      <w:r>
        <w:t>Date: 23.08.2023</w:t>
      </w:r>
    </w:p>
    <w:p>
      <w:r>
        <w:t>Link: https://nashigroshi.org/2023/08/23/amku-vpershe-pidtverdyv-pravo-ukrains-kykh-zamovnykiv-ne-rozghliadaty-propozytsii-tovariv-vid-mizhnarodnykh-sponsoriv-viyny/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"Золочівська сільрада",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"Антимонопольний комітет",</w:t>
        <w:br/>
        <w:t xml:space="preserve">            "type": "Державний"</w:t>
        <w:br/>
        <w:t xml:space="preserve">        },</w:t>
        <w:br/>
        <w:t xml:space="preserve">        {</w:t>
        <w:br/>
        <w:t xml:space="preserve">            "entity": "Національне агентство з питань запобігання корупції (НАЗК)",</w:t>
        <w:br/>
        <w:t xml:space="preserve">            "type": "Державне"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Харашо сідім! Топ-10 крісел з держзакупівель під час війни</w:t>
      </w:r>
    </w:p>
    <w:p>
      <w:r>
        <w:t>Date: 21.08.2023</w:t>
      </w:r>
    </w:p>
    <w:p>
      <w:r>
        <w:t>Link: https://nashigroshi.org/2023/08/21/kharasho-sidim-top-10-krisel-z-derzhzakupivel-pid-chas-viyny/</w:t>
      </w:r>
    </w:p>
    <w:p>
      <w:r>
        <w:t>Author: Юрій Ніколов, «Наші гроші», Олег Котюжанський, «Школа аналітиків»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"Оператор газотранспортної системи",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"Прозорро"</w:t>
        <w:br/>
        <w:t xml:space="preserve">    ]</w:t>
        <w:br/>
        <w:t>}</w:t>
      </w:r>
    </w:p>
    <w:p>
      <w:pPr>
        <w:pStyle w:val="Heading1"/>
      </w:pPr>
      <w:r>
        <w:t>Люди Шурми заробили 320 мільйонів гривень на виробітку електроенергії в окупації</w:t>
      </w:r>
    </w:p>
    <w:p>
      <w:r>
        <w:t>Date: 18.08.2023</w:t>
      </w:r>
    </w:p>
    <w:p>
      <w:r>
        <w:t>Link: https://nashigroshi.org/2023/08/18/liudy-shurmy-zarobyly-320-mil-yoniv-hryven-na-vyrobitku-elektroenerhii-v-okupatsii/</w:t>
      </w:r>
    </w:p>
    <w:p>
      <w:r>
        <w:t>Author: З Олегом Шурмою зв’язатися не вдалося. Ростислав Шурма на письмовий запит редакції не відповів.﻿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"Аліса Юрченко",</w:t>
        <w:br/>
        <w:t xml:space="preserve">            "position": "",</w:t>
        <w:br/>
        <w:t xml:space="preserve">            "affiliations": [</w:t>
        <w:br/>
        <w:t xml:space="preserve">                "Bihus.Info"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«КД Енерджі 2»",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"ПП «Нацпрод»",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«Відновлювальна Енергія Запоріжжя»",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«Грін Енерджі Токмак»",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«Грандпауєр ЛЛС»",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"Державне підприємство «Гарантований покупець»",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американці з китайським товаром перемогли Пінчука в українському АМКУ у боротьбі за 1 млрд</w:t>
      </w:r>
    </w:p>
    <w:p>
      <w:r>
        <w:t>Date: 12.08.2023</w:t>
      </w:r>
    </w:p>
    <w:p>
      <w:r>
        <w:t>Link: https://nashigroshi.org/2023/08/12/top-tendery-tyzhnia-amerykantsi-z-kytays-kym-tovarom-peremohly-pinchuka-v-ukrains-komu-amku-u-borot-bi-za-1-mlrd/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Пінчук",</w:t>
        <w:br/>
        <w:t xml:space="preserve">            "position": "Власник",</w:t>
        <w:br/>
        <w:t xml:space="preserve">            "affiliations": [</w:t>
        <w:br/>
        <w:t xml:space="preserve">                "Інтерпайп"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"Укргазвидобування",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"Vorex Llc",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"Інтерпайп",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Хороша і погана новини про корупцію в Міноборони</w:t>
      </w:r>
    </w:p>
    <w:p>
      <w:r>
        <w:t>Date: 11.08.2023</w:t>
      </w:r>
    </w:p>
    <w:p>
      <w:r>
        <w:t>Link: https://nashigroshi.org/2023/08/11/khorosha-i-pohana-novyny-pro-koruptsiiu-v-minoborony/</w:t>
      </w:r>
    </w:p>
    <w:p>
      <w:r>
        <w:t>Author: Впершеопубліковано у 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"В'ячеслав Шаповалов",</w:t>
        <w:br/>
        <w:t xml:space="preserve">            "position": "Заступник міністра",</w:t>
        <w:br/>
        <w:t xml:space="preserve">            "affiliations": [</w:t>
        <w:br/>
        <w:t xml:space="preserve">                "Міноборони"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"Богдан Хмельницький",</w:t>
        <w:br/>
        <w:t xml:space="preserve">            "position": "Керівник закупівельного департаменту",</w:t>
        <w:br/>
        <w:t xml:space="preserve">            "affiliations": [</w:t>
        <w:br/>
        <w:t xml:space="preserve">                "Міноборони"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"СІЗО"</w:t>
        <w:br/>
        <w:t xml:space="preserve">    ]</w:t>
        <w:br/>
        <w:t>}</w:t>
      </w:r>
    </w:p>
    <w:p>
      <w:pPr>
        <w:pStyle w:val="Heading1"/>
      </w:pPr>
      <w:r>
        <w:t>Станція «Центренерго» за 48 мільйонів замовила ремонт з кабелями по шалених цінах</w:t>
      </w:r>
    </w:p>
    <w:p>
      <w:r>
        <w:t>Date: 09.08.2023</w:t>
      </w:r>
    </w:p>
    <w:p>
      <w:r>
        <w:t>Link: https://nashigroshi.org/2023/08/09/stantsiia-tsentrenerho-za-48-mil-yoniv-zamovyla-remont-z-kabeliamy-po-shalenykh-tsinakh/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"ПАТ «Центренерго»",</w:t>
        <w:br/>
        <w:t xml:space="preserve">            "position": "Власник",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"Фірма «Спецтермомонтаж-Енерго» («СТМ-Енерго»)",</w:t>
        <w:br/>
        <w:t xml:space="preserve">            "position": "Підрядник",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"ПАТ «Донбасенерго»",</w:t>
        <w:br/>
        <w:t xml:space="preserve">            "position": "Субпідрядник",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"Теплоелектропроект",</w:t>
        <w:br/>
        <w:t xml:space="preserve">            "position": "Субпідрядник",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"«Укрпровід»",</w:t>
        <w:br/>
        <w:t xml:space="preserve">            "position": "Постачальник",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"«НЕК «Укренерго»",</w:t>
        <w:br/>
        <w:t xml:space="preserve">            "position": "Постачальник",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"Трипільська ТЕС",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"ПАТ «Центренерго»",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"Фірма «Спецтермомонтаж-Енерго» («СТМ-Енерго»)",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"ПАТ «Донбасенерго»",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"Прозорро",</w:t>
        <w:br/>
        <w:t xml:space="preserve">        "Міністерство енергетики України"</w:t>
        <w:br/>
        <w:t xml:space="preserve">    ]</w:t>
        <w:br/>
        <w:t>}</w:t>
      </w:r>
    </w:p>
    <w:p>
      <w:pPr>
        <w:pStyle w:val="Heading1"/>
      </w:pPr>
      <w:r>
        <w:t>Топ-тендери тижня: три з найбільших підрядів – це ремонти сільських доріг на півмільярда гривень. Чи варто?</w:t>
      </w:r>
    </w:p>
    <w:p>
      <w:r>
        <w:t>Date: 06.08.2023</w:t>
      </w:r>
    </w:p>
    <w:p>
      <w:r>
        <w:t>Link: https://nashigroshi.org/2023/08/06/top-tendery-tyzhnia-try-z-naybil-shykh-pidriadiv-tse-remonty-sil-s-kykh-dorih-na-pivmil-iarda-hryven-chy-varto/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Маржа у 50 відсотків на ремонті укриття у будинку в центрі Києва за 18 мільйонів</w:t>
      </w:r>
    </w:p>
    <w:p>
      <w:r>
        <w:t>Date: 01.08.2023</w:t>
      </w:r>
    </w:p>
    <w:p>
      <w:r>
        <w:t>Link: https://nashigroshi.org/2023/08/01/marzha-u-50-vidsotkiv-na-remonti-ukryttia-u-muzychniy-shkoli-v-tsentri-kyieva-za-18-mil-yoniv/</w:t>
      </w:r>
    </w:p>
    <w:p>
      <w:r>
        <w:t>Author: Олег Котюжанський, «Школа аналітиків»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"ТОВ «Будівельна компанія «Аском»",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 перших відкритих торгах Міноборони за 246 млн купило у «Оболоні» воду дешевше, ніж до вторгнення</w:t>
      </w:r>
    </w:p>
    <w:p>
      <w:r>
        <w:t>Date: 31.07.2023</w:t>
      </w:r>
    </w:p>
    <w:p>
      <w:r>
        <w:t>Link: https://nashigroshi.org/2023/07/31/na-pershykh-vidkrytykh-torhakh-minoborony-za-246-mln-kupylo-u-oboloni-vodu-deshevshe-nizh-do-vtorhnennia/</w:t>
      </w:r>
    </w:p>
    <w:p>
      <w:r>
        <w:t>Author: Юрій Ніколов, «Наші гроші», Максим Піхо, «Школа аналітиків»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"ПрАТ «Оболонь»",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Рейтинг бюджетних виплат будівельникам очолили фаворити «Укравтодору»</w:t>
      </w:r>
    </w:p>
    <w:p>
      <w:r>
        <w:t>Date: 30.07.2023</w:t>
      </w:r>
    </w:p>
    <w:p>
      <w:r>
        <w:t>Link: https://nashigroshi.org/2023/07/30/reytynh-biudzhetnykh-vyplat-budivel-nykam-ocholyly-favoryty-ukravtodoru/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"Автомагістраль-південь",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"Автострада",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"Ростдорстрой",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"Онур",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"Укравтодор",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"Автострада",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"Ростдорстрой",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"Онур",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Улюбленці «Укравтодору» за 13 млрд збудують водогони до міст, де не вистачає води через підрив Каховської ГЕС</w:t>
      </w:r>
    </w:p>
    <w:p>
      <w:r>
        <w:t>Date: 28.07.2023</w:t>
      </w:r>
    </w:p>
    <w:p>
      <w:r>
        <w:t>Link: https://nashigroshi.org/2023/07/28/uliublentsi-ukravtodoru-za-13-mlrd-zbuduiut-vodohony-do-mist-de-ne-vystachaie-vody-cherez-pidryv-kakhovs-koi-hes/</w:t>
      </w:r>
    </w:p>
    <w:p>
      <w:r>
        <w:t>Author: Анна Сорока, «Школа аналітиків»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"Служба відновлення та розвитку інфраструктури у Дніпропетровській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"Група компаній «Автострада»",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"Ростдорстрой",</w:t>
        <w:br/>
        <w:t xml:space="preserve">            "position": "Замовник",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"Ростдорстрой",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Бізнес і майно «свободівця» Головка</w:t>
      </w:r>
    </w:p>
    <w:p>
      <w:r>
        <w:t>Date: 21.07.2023</w:t>
      </w:r>
    </w:p>
    <w:p>
      <w:r>
        <w:t>Link: https://nashigroshi.org/2023/07/21/biznes-i-mayno-svobodivtsia-holovka/</w:t>
      </w:r>
    </w:p>
    <w:p>
      <w:r>
        <w:t>Author: Автори: Марина Ансіфорова, Максим Лазаренко, Вікторія Гаврюшова, Ірина Заєць, Наталя Рудковська, Віталій Кононученко, Ганна Кислякова, Катерина Мартинчук, «Школа аналітиків»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"Михайло Головко",</w:t>
        <w:br/>
        <w:t xml:space="preserve">            "position": "Голова Тернопільської облради",</w:t>
        <w:br/>
        <w:t xml:space="preserve">            "affiliations": [</w:t>
        <w:br/>
        <w:t xml:space="preserve">                "«Свобода»"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Гайдук",</w:t>
        <w:br/>
        <w:t xml:space="preserve">            "position": "Заступник голови Тернопільської ОВА"</w:t>
        <w:br/>
        <w:t xml:space="preserve">        },</w:t>
        <w:br/>
        <w:t xml:space="preserve">        {</w:t>
        <w:br/>
        <w:t xml:space="preserve">            "name": "Ігор Дем’янчук",</w:t>
        <w:br/>
        <w:t xml:space="preserve">            "position": "Заступник голови Тернопільської ОВА"</w:t>
        <w:br/>
        <w:t xml:space="preserve">        },</w:t>
        <w:br/>
        <w:t xml:space="preserve">        {</w:t>
        <w:br/>
        <w:t xml:space="preserve">            "name": "Олександр Ярмоленко",</w:t>
        <w:br/>
        <w:t xml:space="preserve">            "position": "Бізнесмен, власник фірми «Авакс Проф»"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"Фірма «Авакс Проф»",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 України)"</w:t>
        <w:br/>
        <w:t xml:space="preserve">    ]</w:t>
        <w:br/>
        <w:t>}</w:t>
      </w:r>
    </w:p>
    <w:p>
      <w:pPr>
        <w:pStyle w:val="Heading1"/>
      </w:pPr>
      <w:r>
        <w:t>Родинний підряд у Камʼянському: як Вакуленки «облаштовують» лікарні на півмільярда</w:t>
      </w:r>
    </w:p>
    <w:p>
      <w:r>
        <w:t>Date: 19.07.2023</w:t>
      </w:r>
    </w:p>
    <w:p>
      <w:r>
        <w:t>Link: https://nashigroshi.org/2023/07/19/rodynnyy-pidriad-u-kam-ians-komu-iak-vakulenky-oblashtovuiut-likarni-na-pivmil-iarda/</w:t>
      </w:r>
    </w:p>
    <w:p>
      <w:r>
        <w:t>Author: Вікторія Гаврюшова, «Школа аналітиків»,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Вакуленко",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"Кам'янська лікарня №1",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як і до війни спрацювала «укравтодорівська» заточка під картель у тендері на 700 мільйонів</w:t>
      </w:r>
    </w:p>
    <w:p>
      <w:r>
        <w:t>Date: 16.07.2023</w:t>
      </w:r>
    </w:p>
    <w:p>
      <w:r>
        <w:t>Link: https://nashigroshi.org/2023/07/16/top-tendery-tyzhnia-iak-i-do-viyny-spratsiuvala-ukravtodorivs-ka-zatochka-pid-kartel-u-tenderi-na-700-mil-yoniv/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"Держагентство відновлення",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"Укравтодор",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"Місцева Служба відновлення",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"Держагентство відновлення",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"Місцева Служба відновлення",</w:t>
        <w:br/>
        <w:t xml:space="preserve">            "type": "Невідомо"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Доларову ціну на будматеріали для університету МВС задрали втричі</w:t>
      </w:r>
    </w:p>
    <w:p>
      <w:r>
        <w:t>Date: 13.07.2023</w:t>
      </w:r>
    </w:p>
    <w:p>
      <w:r>
        <w:t>Link: https://nashigroshi.org/2023/07/13/dolarovu-tsinu-na-budmaterialy-dlia-universytetu-mvs-zadraly-vtrychi/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"Дніпропетровський державний університет внутрішніх справ",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"Міністерство внутрішніх справ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"Фірма «СКС Моноліт»",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Через «Прозорро» купили дронів для ЗСУ ще на третину мільярда гривень, Філатов і Вілкул продовжують домінувати</w:t>
      </w:r>
    </w:p>
    <w:p>
      <w:r>
        <w:t>Date: 10.07.2023</w:t>
      </w:r>
    </w:p>
    <w:p>
      <w:r>
        <w:t>Link: https://nashigroshi.org/2023/07/10/cherez-prozorro-kupyly-droniv-dlia-zsu-shche-na-tretynu-mil-iarda-hryven-filatov-i-vilkul-prodovzhuiut-dominuvaty/</w:t>
      </w:r>
    </w:p>
    <w:p>
      <w:r>
        <w:t>Author: Юрій Ніколов, Максим Лазаренко, «Школа аналітиків»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"Прозорро",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"Наши гроші",</w:t>
        <w:br/>
        <w:t xml:space="preserve">            "type": "Неприбуткова організація"</w:t>
        <w:br/>
        <w:t xml:space="preserve">        },</w:t>
        <w:br/>
        <w:t xml:space="preserve">        {</w:t>
        <w:br/>
        <w:t xml:space="preserve">            "entity": "DJI",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держава сховала майже всі кошториси на мільярди гривень (цинічні приклади на скрінах)</w:t>
      </w:r>
    </w:p>
    <w:p>
      <w:r>
        <w:t>Date: 09.07.2023</w:t>
      </w:r>
    </w:p>
    <w:p>
      <w:r>
        <w:t>Link: https://nashigroshi.org/2023/07/09/top-tendery-tyzhnia-derzhava-skhovala-mayzhe-vsi-koshtorysy-na-mil-iardy-hryven-tsynichni-pryklady-na-skrinakh/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"Валерій Маркус",</w:t>
        <w:br/>
        <w:t xml:space="preserve">            "position": "головний сержант 47 ОМБр “Маґура”",</w:t>
        <w:br/>
        <w:t xml:space="preserve">            "affiliations": [</w:t>
        <w:br/>
        <w:t xml:space="preserve">                "47 ОМБр “Маґура”"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"Прозорро",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"Дніпропетровська область"</w:t>
        <w:br/>
        <w:t xml:space="preserve">    ]</w:t>
        <w:br/>
        <w:t>}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"Не вказано",</w:t>
        <w:br/>
        <w:t xml:space="preserve">            "position": "Не 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Оточенню Дубінських злили 350 мільйонів на ремонт водогону трубами по вдвічі завищених цінах</w:t>
      </w:r>
    </w:p>
    <w:p>
      <w:r>
        <w:t>Date: 06.07.2023</w:t>
      </w:r>
    </w:p>
    <w:p>
      <w:r>
        <w:t>Link: https://nashigroshi.org/2023/07/06/otochenniu-dubins-kykh-zlyly-350-mil-yoniv-na-remont-vodohonu-trubamy-po-vdvichi-zavyshchenykh-tsinakh/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"КП «Аульський водовід» Дніпропетровської обласної ради",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"фірма «Асінктон Строй»",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"КП «Аульський водовід» Дніпропетровської обласної ради",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"фірма «Асінктон Строй»",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Очільник Служби відновлення Миколаївщини відмовився показувати ціну асфальту у тендері на 435 мільйонів</w:t>
      </w:r>
    </w:p>
    <w:p>
      <w:r>
        <w:t>Date: 05.07.2023</w:t>
      </w:r>
    </w:p>
    <w:p>
      <w:r>
        <w:t>Link: https://nashigroshi.org/2023/07/05/ochil-nyk-sluzhby-vidnovlennia-mykolaivshchyny-vidmovyvsia-pokazuvaty-tsinu-asfal-tu-u-tenderi-na-435-mil-yoniv/</w:t>
      </w:r>
    </w:p>
    <w:p>
      <w:r>
        <w:t>Author: Юрій Ніколов, «Наші гроші», Анна Кислякова, «Школа аналітиків»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Антощук",</w:t>
        <w:br/>
        <w:t xml:space="preserve">            "position": "Керівник миколаївської Служби відновлення",</w:t>
        <w:br/>
        <w:t xml:space="preserve">            "affiliations": [</w:t>
        <w:br/>
        <w:t xml:space="preserve">                "Служба відновлення та розвитку інфраструктури у Миколаївській області"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«Ростдорстрой»",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За підозрою у корупції на ремонті укриттів Голосієва підрядника посадили під домашній арешт… і продовжили давати йому нові підряди</w:t>
      </w:r>
    </w:p>
    <w:p>
      <w:r>
        <w:t>Date: 04.07.2023</w:t>
      </w:r>
    </w:p>
    <w:p>
      <w:r>
        <w:t>Link: https://nashigroshi.org/2023/07/04/za-pidozroiu-u-koruptsii-na-remonti-ukryttiv-pidriadnyka-posadyly-pid-domashniy-aresht-i-prodovzhyly-davaty-yomu-novi-pidriady/</w:t>
      </w:r>
    </w:p>
    <w:p>
      <w:r>
        <w:t>Author: Ірина Заєць, Юрій Ніколов, «Школа аналітиків»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"Керівник фірми",</w:t>
        <w:br/>
        <w:t xml:space="preserve">            "position": "Керівник",</w:t>
        <w:br/>
        <w:t xml:space="preserve">            "affiliations": [</w:t>
        <w:br/>
        <w:t xml:space="preserve">                "ТОВ «Кластер Україна»"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«Кластер Україна»",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"Управління будівництва Голосіївської РДА",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"Управління будівництва Голосіївської РДА"</w:t>
        <w:br/>
        <w:t xml:space="preserve">    ]</w:t>
        <w:br/>
        <w:t>}</w:t>
      </w:r>
    </w:p>
    <w:p>
      <w:pPr>
        <w:pStyle w:val="Heading1"/>
      </w:pPr>
      <w:r>
        <w:t>Шевченківська РДА віддала найдорожчі підряди на шкільні укриття блатній фірмі, яка їх фактично не робить?</w:t>
      </w:r>
    </w:p>
    <w:p>
      <w:r>
        <w:t>Date: 04.07.2023</w:t>
      </w:r>
    </w:p>
    <w:p>
      <w:r>
        <w:t>Link: https://nashigroshi.org/2023/07/04/shevchenkivs-ka-rda-viddala-naydorozhchi-pidriady-na-shkil-ni-ukryttia-blatniy-firmi-iaka-ikh-faktychno-ne-robyt/</w:t>
      </w:r>
    </w:p>
    <w:p>
      <w:r>
        <w:t>Author: Ярослав Железняк, Юрій Ніколов, «Школа аналітиків»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"ТОВ «Київська Домобудівна Компанія»",</w:t>
        <w:br/>
        <w:t xml:space="preserve">            "position": "Лідер",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"ПП «Степс»",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«Київське управління механізації»",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"Управління містобудування Шевченківської РДА",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«Київська Домобудівна Компанія»",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"ПП «Степс»",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«Київське управління механізації»",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"Управління містобудування Шевченківської РДА"</w:t>
        <w:br/>
        <w:t xml:space="preserve">    ]</w:t>
        <w:br/>
        <w:t>}</w:t>
      </w:r>
    </w:p>
    <w:p>
      <w:pPr>
        <w:pStyle w:val="Heading1"/>
      </w:pPr>
      <w:r>
        <w:t>«Золоті» лавки та «розкішні» підвісні стелі для укриттів на Оболоні</w:t>
      </w:r>
    </w:p>
    <w:p>
      <w:r>
        <w:t>Date: 04.07.2023</w:t>
      </w:r>
    </w:p>
    <w:p>
      <w:r>
        <w:t>Link: https://nashigroshi.org/2023/07/04/zoloti-lavky-ta-rozkishni-pidvisni-steli-dlia-ukryttiv-na-oboloni/</w:t>
      </w:r>
    </w:p>
    <w:p>
      <w:r>
        <w:t>Author: Віталій Кононученко, Ганна Кислякова,«Школа аналітиків»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"Ім'я особи",</w:t>
        <w:br/>
        <w:t xml:space="preserve">            "position": "Посада",</w:t>
        <w:br/>
        <w:t xml:space="preserve">            "affiliations": [</w:t>
        <w:br/>
        <w:t xml:space="preserve">                "Організація"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«Атенія»",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Конкуренція змусила Вавриша знизити на 10% ціну деяких будматеріалів для відновлення будинку у Бородянці (додано)</w:t>
      </w:r>
    </w:p>
    <w:p>
      <w:r>
        <w:t>Date: 03.07.2023</w:t>
      </w:r>
    </w:p>
    <w:p>
      <w:r>
        <w:t>Link: https://nashigroshi.org/2023/07/03/konkurentsiia-zmusyla-vavrysha-znyzyty-na-10-tsinu-budmaterialiv-dlia-vidnovlennia-budynku-u-borodiantsi/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"Департамент регіонального розвитку Київської ОДА",</w:t>
        <w:br/>
        <w:t xml:space="preserve">            "position": "Невказано",</w:t>
        <w:br/>
        <w:t xml:space="preserve">            "affiliations": [</w:t>
        <w:br/>
        <w:t xml:space="preserve">                "Київська обласна державна адміністрація"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"Держаудитслужба",</w:t>
        <w:br/>
        <w:t xml:space="preserve">            "position": "Невказано",</w:t>
        <w:br/>
        <w:t xml:space="preserve">            "affiliations": [</w:t>
        <w:br/>
        <w:t xml:space="preserve">                "Держаудитслужба"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"Атмосфера",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"Держаудитслужба"</w:t>
        <w:br/>
        <w:t xml:space="preserve">    ]</w:t>
        <w:br/>
        <w:t>}</w:t>
      </w:r>
    </w:p>
    <w:p>
      <w:pPr>
        <w:pStyle w:val="Heading1"/>
      </w:pPr>
      <w:r>
        <w:t>СБУ не може знайти постачальника палива, якому Міноборони заплатило зайві гроші</w:t>
      </w:r>
    </w:p>
    <w:p>
      <w:r>
        <w:t>Date: 03.07.2023</w:t>
      </w:r>
    </w:p>
    <w:p>
      <w:r>
        <w:t>Link: https://nashigroshi.org/2023/07/03/sbu-ne-mozhe-znayty-postachal-nyka-palyva-iakomu-minoborony-zaplatylo-zayvi-hroshi/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"Джерело «Наших грошей» в Державній аудиторській службі",</w:t>
        <w:br/>
        <w:t xml:space="preserve">            "position": null,</w:t>
        <w:br/>
        <w:t xml:space="preserve">            "affiliations": [</w:t>
        <w:br/>
        <w:t xml:space="preserve">                "Державна аудиторська служба"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"Служба безпеки України",</w:t>
        <w:br/>
        <w:t xml:space="preserve">            "position": null,</w:t>
        <w:br/>
        <w:t xml:space="preserve">            "affiliations": [</w:t>
        <w:br/>
        <w:t xml:space="preserve">                "Державний орган"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"Прозорро"</w:t>
        <w:br/>
        <w:t xml:space="preserve">    ]</w:t>
        <w:br/>
        <w:t>}</w:t>
      </w:r>
    </w:p>
    <w:p>
      <w:pPr>
        <w:pStyle w:val="Heading1"/>
      </w:pPr>
      <w:r>
        <w:t>Гола правда про користь відкритих торгів: історія з душовими кабінами військових</w:t>
      </w:r>
    </w:p>
    <w:p>
      <w:r>
        <w:t>Date: 23.06.2023</w:t>
      </w:r>
    </w:p>
    <w:p>
      <w:r>
        <w:t>Link: https://nashigroshi.org/2023/06/23/hola-pravda-pro-koryst-vidkrytykh-torhiv-istoriia-z-dushovymy-kabinamy-viys-kovykh/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"Окрема комендатура охорони і забезпечення Державної прикордонної служби України",</w:t>
        <w:br/>
        <w:t xml:space="preserve">            "position": "військова частина 1498",</w:t>
        <w:br/>
        <w:t xml:space="preserve">            "affiliations": [</w:t>
        <w:br/>
        <w:t xml:space="preserve">                "Державна прикордонна служба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"Державна прикордонна служба України"</w:t>
        <w:br/>
        <w:t xml:space="preserve">    ]</w:t>
        <w:br/>
        <w:t>}</w:t>
      </w:r>
    </w:p>
    <w:p>
      <w:pPr>
        <w:pStyle w:val="Heading1"/>
      </w:pPr>
      <w:r>
        <w:t>Схема: як на мільярдних тендерах роблять аномальні ціни асфальту</w:t>
      </w:r>
    </w:p>
    <w:p>
      <w:r>
        <w:t>Date: 20.06.2023</w:t>
      </w:r>
    </w:p>
    <w:p>
      <w:r>
        <w:t>Link: https://nashigroshi.org/2023/06/20/skhema-iak-na-mil-iardnykh-tenderakh-robliat-anomal-ni-tsiny-asfal-tu/</w:t>
      </w:r>
    </w:p>
    <w:p>
      <w:r>
        <w:t>Author: Юрій Ніколов, «Наші гроші», Інна Потєхіна, «Школа аналітиків»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"Карен Антонян",</w:t>
        <w:br/>
        <w:t xml:space="preserve">            "position": "Бізнесмен",</w:t>
        <w:br/>
        <w:t xml:space="preserve">            "affiliations": [</w:t>
        <w:br/>
        <w:t xml:space="preserve">                "Павлоград"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"Іванна Онуфрійчук",</w:t>
        <w:br/>
        <w:t xml:space="preserve">            "position": "Телеведуча"</w:t>
        <w:br/>
        <w:t xml:space="preserve">        },</w:t>
        <w:br/>
        <w:t xml:space="preserve">        {</w:t>
        <w:br/>
        <w:t xml:space="preserve">            "name": "Алмаз",</w:t>
        <w:br/>
        <w:t xml:space="preserve">            "position": "Бізнесмен",</w:t>
        <w:br/>
        <w:t xml:space="preserve">            "affiliations": [</w:t>
        <w:br/>
        <w:t xml:space="preserve">                "Казахстан"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"Шляхрембуд",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"Шляховик-97",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Міноборони засвітило закупівлі шоломів PASGT з чотирикратною(!) різницею в ціні</w:t>
      </w:r>
    </w:p>
    <w:p>
      <w:r>
        <w:t>Date: 18.06.2023</w:t>
      </w:r>
    </w:p>
    <w:p>
      <w:r>
        <w:t>Link: https://nashigroshi.org/2023/06/18/top-tendery-tyzhnia-minoborony-zasvitylo-zakupivli-sholomiv-pasgt-z-chotyrykratnoiu-riznytseiu-v-tsini/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"Військовослужбовці США",</w:t>
        <w:br/>
        <w:t xml:space="preserve">            "position": "Невідомо",</w:t>
        <w:br/>
        <w:t xml:space="preserve">            "affiliations": [</w:t>
        <w:br/>
        <w:t xml:space="preserve">                "США"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"Прозорро"</w:t>
        <w:br/>
        <w:t xml:space="preserve">    ]</w:t>
        <w:br/>
        <w:t>}</w:t>
      </w:r>
    </w:p>
    <w:p>
      <w:pPr>
        <w:pStyle w:val="Heading1"/>
      </w:pPr>
      <w:r>
        <w:t>Як працює боротьба з заточками: мільйонний кейс з акумуляторами на 35% маржі</w:t>
      </w:r>
    </w:p>
    <w:p>
      <w:r>
        <w:t>Date: 12.06.2023</w:t>
      </w:r>
    </w:p>
    <w:p>
      <w:r>
        <w:t>Link: https://nashigroshi.org/2023/06/12/yak-pratsiuie-borot-ba-z-zatochkamy-mil-yonnyy-keys-z-akumuliatoramy-na-30-marzhi/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"Невідомо",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"Укренерго",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"Фірма «Акку-енерго»",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Томографія маржі</w:t>
      </w:r>
    </w:p>
    <w:p>
      <w:r>
        <w:t>Date: 08.06.2023</w:t>
      </w:r>
    </w:p>
    <w:p>
      <w:r>
        <w:t>Link: https://nashigroshi.org/2023/06/08/tomohrafiia-rozpylu/</w:t>
      </w:r>
    </w:p>
    <w:p>
      <w:r>
        <w:t>Author: Юрій Ніколов, «Наші гроші», Джозеф Конрад, Данііл Фуксман, Інна Потєхіна, Олександра Карасевич, «Школа аналітиків»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Дубінський",</w:t>
        <w:br/>
        <w:t xml:space="preserve">            "position": "Колишній журналіст і депутат Київоблради від «Слуги народу»",</w:t>
        <w:br/>
        <w:t xml:space="preserve">            "affiliations": [</w:t>
        <w:br/>
        <w:t xml:space="preserve">                "Програма «Наші гроші»",</w:t>
        <w:br/>
        <w:t xml:space="preserve">                "База спеціального медичного постачання"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Тимофійчук",</w:t>
        <w:br/>
        <w:t xml:space="preserve">            "position": "Керівник «Бази спецмедпостачання»",</w:t>
        <w:br/>
        <w:t xml:space="preserve">            "affiliations": [</w:t>
        <w:br/>
        <w:t xml:space="preserve">                "База спеціального медичного постачання"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"База спеціального медичного постачання",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"Одеський онкодиспансер",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"Київська обласна рада"</w:t>
        <w:br/>
        <w:t xml:space="preserve">    ]</w:t>
        <w:br/>
        <w:t>}</w:t>
      </w:r>
    </w:p>
    <w:p>
      <w:pPr>
        <w:pStyle w:val="Heading1"/>
      </w:pPr>
      <w:r>
        <w:t>На харчових тендерах Міноборони на 25 млрд більшість аукціонів виграв представник колишніх монополістів, нинішні постачальники поки програють</w:t>
      </w:r>
    </w:p>
    <w:p>
      <w:r>
        <w:t>Date: 07.06.2023</w:t>
      </w:r>
    </w:p>
    <w:p>
      <w:r>
        <w:t>Link: https://nashigroshi.org/2023/06/07/na-kharchovykh-tenderakh-minoborony-na-25-mlrd-bil-shist-auktsioniv-vyhrav-predstavnyk-kolyshnikh-monopolistiv-nynishni-postachal-nyky-poky-prohraiut/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"Міністерство 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"Фірма «Понтем.Уа»",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Новий голова Київської облради Ярослав Добрянський. Досьє</w:t>
      </w:r>
    </w:p>
    <w:p>
      <w:r>
        <w:t>Date: 30.05.2023</w:t>
      </w:r>
    </w:p>
    <w:p>
      <w:r>
        <w:t>Link: https://nashigroshi.org/2023/05/30/novyy-holova-kyivs-koi-oblrady-yaroslav-dobrians-kyy-dos-ie/</w:t>
      </w:r>
    </w:p>
    <w:p>
      <w:r>
        <w:t>Author: «Школа аналітиків»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"Наталія Гунько",</w:t>
        <w:br/>
        <w:t xml:space="preserve">            "position": "Депутатка",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"Ярослав Добрянський",</w:t>
        <w:br/>
        <w:t xml:space="preserve">            "position": "Керівник ради",</w:t>
        <w:br/>
        <w:t xml:space="preserve">            "affiliations": [</w:t>
        <w:br/>
        <w:t xml:space="preserve">                "За майбутнє"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"Єрмак",</w:t>
        <w:br/>
        <w:t xml:space="preserve">            "position": "Радник"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аграрної політики",</w:t>
        <w:br/>
        <w:t xml:space="preserve">        "Головна Державна інспекція з карантину рослин України"</w:t>
        <w:br/>
        <w:t xml:space="preserve">    ]</w:t>
        <w:br/>
        <w:t>}</w:t>
      </w:r>
    </w:p>
    <w:p>
      <w:pPr>
        <w:pStyle w:val="Heading1"/>
      </w:pPr>
      <w:r>
        <w:t>Антиукраїнські заточки «Енергоатому» в закупівлі електробусів на 235 мільйонів (додано)</w:t>
      </w:r>
    </w:p>
    <w:p>
      <w:r>
        <w:t>Date: 29.05.2023</w:t>
      </w:r>
    </w:p>
    <w:p>
      <w:r>
        <w:t>Link: https://nashigroshi.org/2023/05/29/antyukrains-ki-zatochky-enerhoatomu-v-zakupivli-elektrobusiv-na-235-mil-yoniv/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"Атомпроектінжиніринг",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«Львівтеплоенерго» та «Енергоатом» купують біг-беги за подвійною ціною</w:t>
      </w:r>
    </w:p>
    <w:p>
      <w:r>
        <w:t>Date: 27.05.2023</w:t>
      </w:r>
    </w:p>
    <w:p>
      <w:r>
        <w:t>Link: https://nashigroshi.org/2023/05/27/l-vivteploenerho-ta-enerhoatom-kupuiut-bih-behy-za-podviynoiu-tsinoiu/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"Львівтеплоенерго",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"Львівтеплоенерго",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Рідна фірма фітнес-тренерки Резніченка феєрично повернулась у держпідряди – отримала 254 млн від однопартійки Резніченка</w:t>
      </w:r>
    </w:p>
    <w:p>
      <w:r>
        <w:t>Date: 26.05.2023</w:t>
      </w:r>
    </w:p>
    <w:p>
      <w:r>
        <w:t>Link: https://nashigroshi.org/2023/05/26/ridna-firma-fitnes-trenerky-reznichenka-feierychno-povernulas-u-derzhpidriady-otrymala-254-mln-vid-odnopartiyky-reznichenka/</w:t>
      </w:r>
    </w:p>
    <w:p>
      <w:r>
        <w:t>Author: Юрій Ніколов, “Наші гроші”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"ТОВ «Будінвест інжиніринг»",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«Автомагістраль-Південь»",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"Департамент житлово-комунального господарства та будівництва Дніпропетровської обласної державної адміністрації",</w:t>
        <w:br/>
        <w:t xml:space="preserve">        "Укравтодор"</w:t>
        <w:br/>
        <w:t xml:space="preserve">    ]</w:t>
        <w:br/>
        <w:t>}</w:t>
      </w:r>
    </w:p>
    <w:p>
      <w:pPr>
        <w:pStyle w:val="Heading1"/>
      </w:pPr>
      <w:r>
        <w:t>«Укртрансгаз» знизив(!) доларову ціну дорожніх плит у порівнянні з довоєнною</w:t>
      </w:r>
    </w:p>
    <w:p>
      <w:r>
        <w:t>Date: 24.05.2023</w:t>
      </w:r>
    </w:p>
    <w:p>
      <w:r>
        <w:t>Link: https://nashigroshi.org/2023/05/24/ukrtranshaz-znyzyv-dolarovu-tsinu-dorozhnikh-tsin-u-porivnianni-z-dovoiennoiu/</w:t>
      </w:r>
    </w:p>
    <w:p>
      <w:r>
        <w:t>Author: Інна Потєхіна, «Школа аналітиків», Юрій Ніколов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"АТ «Укртрансгаз»",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«Світловодський завод залізобетонних виробів»",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«Бетонярня «Будмайстер»",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Укрзалізниця захистила монопольного виробника вагонної фарби від знижок конкурентів</w:t>
      </w:r>
    </w:p>
    <w:p>
      <w:r>
        <w:t>Date: 23.05.2023</w:t>
      </w:r>
    </w:p>
    <w:p>
      <w:r>
        <w:t>Link: https://nashigroshi.org/2023/05/23/yak-ukrzaliznytsia-zakhystyla-monopol-noho-vyrobnyka-vahonnoi-farby-vid-znyzhok-konkurentiv/</w:t>
      </w:r>
    </w:p>
    <w:p>
      <w:r>
        <w:t>Author: Джозеф Конрад, «Школа аналітиків»,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"Укрзалізниця",</w:t>
        <w:br/>
        <w:t xml:space="preserve">            "position": "Центр забезпечення виробництва",</w:t>
        <w:br/>
        <w:t xml:space="preserve">            "affiliations": [</w:t>
        <w:br/>
        <w:t xml:space="preserve">                "Укрзалізниця"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"ТОВ «Завод нових технологій»",</w:t>
        <w:br/>
        <w:t xml:space="preserve">            "position": "Невказано",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«Завод нових технологій»",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"Антимонопольний комітет України"</w:t>
        <w:br/>
        <w:t xml:space="preserve">    ]</w:t>
        <w:br/>
        <w:t>}</w:t>
      </w:r>
    </w:p>
    <w:p>
      <w:pPr>
        <w:pStyle w:val="Heading1"/>
      </w:pPr>
      <w:r>
        <w:t>У половині шкіл Києва палять світло по завищеній ціні</w:t>
      </w:r>
    </w:p>
    <w:p>
      <w:r>
        <w:t>Date: 22.05.2023</w:t>
      </w:r>
    </w:p>
    <w:p>
      <w:r>
        <w:t>Link: https://nashigroshi.org/2023/05/22/u-polovyni-shkil-kyieva-paliat-enerhiiu-po-zavyshcheniy-tsini/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"освітяни Деснянської РДА",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"освітяни Шевченківської РДА",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"освітяни Солом’янської РДА",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"освітяни Печерської РДА",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"фірма «РТЕ Юкрейн»",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"фірма «РТЕ Юкрейн»",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Хто і які дрони купує через «Прозорро»</w:t>
      </w:r>
    </w:p>
    <w:p>
      <w:r>
        <w:t>Date: 12.05.2023</w:t>
      </w:r>
    </w:p>
    <w:p>
      <w:r>
        <w:t>Link: https://nashigroshi.org/2023/05/12/khto-i-iaki-drony-kupuie-cherez-prozorro/</w:t>
      </w:r>
    </w:p>
    <w:p>
      <w:r>
        <w:t>Author: Юрій Ніколов, «Наші гроші», Інна Потєхіна, “Школа аналітиків”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"Резніков",</w:t>
        <w:br/>
        <w:t xml:space="preserve">            "position": "Міністр оборони",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"Прозорро",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Великдень і війна завадили тернопільському гегемону захопити Буковину</w:t>
      </w:r>
    </w:p>
    <w:p>
      <w:r>
        <w:t>Date: 08.05.2023</w:t>
      </w:r>
    </w:p>
    <w:p>
      <w:r>
        <w:t>Link: https://nashigroshi.org/2023/05/08/yak-velykden-i-viyna-zavadyly-ternopil-s-komu-hehemonu-zakhopyty-bukovynu/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"Техно-буд-центр",</w:t>
        <w:br/>
        <w:t xml:space="preserve">            "position": "Компанія"</w:t>
        <w:br/>
        <w:t xml:space="preserve">        },</w:t>
        <w:br/>
        <w:t xml:space="preserve">        {</w:t>
        <w:br/>
        <w:t xml:space="preserve">            "name": "Укравтодор",</w:t>
        <w:br/>
        <w:t xml:space="preserve">            "position": "Державний орган"</w:t>
        <w:br/>
        <w:t xml:space="preserve">        },</w:t>
        <w:br/>
        <w:t xml:space="preserve">        {</w:t>
        <w:br/>
        <w:t xml:space="preserve">            "name": "АМКУ",</w:t>
        <w:br/>
        <w:t xml:space="preserve">            "position": "Державний орган"</w:t>
        <w:br/>
        <w:t xml:space="preserve">        },</w:t>
        <w:br/>
        <w:t xml:space="preserve">        {</w:t>
        <w:br/>
        <w:t xml:space="preserve">            "name": "Служба відновлення та розвитку інфраструктури",</w:t>
        <w:br/>
        <w:t xml:space="preserve">            "position": "Державний орган"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"Техно-буд-центр",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"Укравтодор",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"Служба відновлення та розвитку інфраструктури",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дешевшому конкуренту вдалось пробитись до 426 мільйонів на ремонт доріг скрізь причіпки укравтодорівців і підступи картелістів</w:t>
      </w:r>
    </w:p>
    <w:p>
      <w:r>
        <w:t>Date: 30.04.2023</w:t>
      </w:r>
    </w:p>
    <w:p>
      <w:r>
        <w:t>Link: https://nashigroshi.org/2023/04/30/top-tendery-tyzhnia-deshevshomu-konkurentu-vdalos-probytys-do-426-mil-yoniv-na-remont-dorih-skriz-prychipky-ukravtodorivtsiv-i-pidstupy-kartelistiv/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"старі укравтодорівці",</w:t>
        <w:br/>
        <w:t xml:space="preserve">            "position": "не вказано",</w:t>
        <w:br/>
        <w:t xml:space="preserve">            "affiliations": [</w:t>
        <w:br/>
        <w:t xml:space="preserve">                "Служба автомобільних автодоріг у Чернігівській області"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"великі будівельники",</w:t>
        <w:br/>
        <w:t xml:space="preserve">            "position": "не вказано",</w:t>
        <w:br/>
        <w:t xml:space="preserve">            "affiliations": [</w:t>
        <w:br/>
        <w:t xml:space="preserve">                "не вказано"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"Автомагістраль-Південь",</w:t>
        <w:br/>
        <w:t xml:space="preserve">            "position": "не вказано",</w:t>
        <w:br/>
        <w:t xml:space="preserve">            "affiliations": [</w:t>
        <w:br/>
        <w:t xml:space="preserve">                "не вказано"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"Автострада",</w:t>
        <w:br/>
        <w:t xml:space="preserve">            "position": "не вказано",</w:t>
        <w:br/>
        <w:t xml:space="preserve">            "affiliations": [</w:t>
        <w:br/>
        <w:t xml:space="preserve">                "не вказано"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"ДС пром груп",</w:t>
        <w:br/>
        <w:t xml:space="preserve">            "position": "не вказано",</w:t>
        <w:br/>
        <w:t xml:space="preserve">            "affiliations": [</w:t>
        <w:br/>
        <w:t xml:space="preserve">                "не вказано"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автомобільних автодоріг у Чернігівській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"Служба відновлення та розвитку інфраструктури у Чернігівській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"Автомагістраль-Південь",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"Автострада",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"ДС пром груп",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Схематоз із «від’ємною маржою» перекочував із закупівель енергії у закупівлі газу</w:t>
      </w:r>
    </w:p>
    <w:p>
      <w:r>
        <w:t>Date: 25.04.2023</w:t>
      </w:r>
    </w:p>
    <w:p>
      <w:r>
        <w:t>Link: https://nashigroshi.org/2023/04/25/skhematoz-z-vid-iemnoiu-marzhoiu-perekochuvav-iz-zakupivel-enerhii-u-zakupivli-hazu/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"Аліна Попович",</w:t>
        <w:br/>
        <w:t xml:space="preserve">            "position": "Уповноважена особа",</w:t>
        <w:br/>
        <w:t xml:space="preserve">            "affiliations": [</w:t>
        <w:br/>
        <w:t xml:space="preserve">                "Місцева влада"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"Федір",</w:t>
        <w:br/>
        <w:t xml:space="preserve">            "position": "Директор",</w:t>
        <w:br/>
        <w:t xml:space="preserve">            "affiliations": [</w:t>
        <w:br/>
        <w:t xml:space="preserve">                "База відпочинку Мінфіну"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Прикордонники вже проводять відкриті торги на «речовку» і харчі у «Прозорро» – огляд вражаючих цін</w:t>
      </w:r>
    </w:p>
    <w:p>
      <w:r>
        <w:t>Date: 20.04.2023</w:t>
      </w:r>
    </w:p>
    <w:p>
      <w:r>
        <w:t>Link: https://nashigroshi.org/2023/04/20/prykordonnyky-vzhe-provodiat-vidkryti-torhy-na-rechovku-i-kharchi-u-prozorro-ohliad-vrazhaiuchykh-tsin/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Резніков",</w:t>
        <w:br/>
        <w:t xml:space="preserve">            "position": "Представник Міноборони"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"Державна прикордонна служба",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Охороняють чи стережуть? «Укрнафта» заплатить 285 мільйонів тим самим охоронцям, що і при Коломойському</w:t>
      </w:r>
    </w:p>
    <w:p>
      <w:r>
        <w:t>Date: 14.04.2023</w:t>
      </w:r>
    </w:p>
    <w:p>
      <w:r>
        <w:t>Link: https://nashigroshi.org/2023/04/14/okhoroniaiut-chy-sterezhut-ukrnaftu-zaplatyt-285-mil-yoniv-tym-samym-okhorontsiam-shcho-i-pry-kolomoys-komu/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"Менеджмент групи 'Приват'",</w:t>
        <w:br/>
        <w:t xml:space="preserve">            "position": "Контролював 'Укрнафту'",</w:t>
        <w:br/>
        <w:t xml:space="preserve">            "affiliations": [</w:t>
        <w:br/>
        <w:t xml:space="preserve">                "Група 'Приват'"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'Укрнафта'",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"Фірма 'Секьюриті'",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шляховики дали 479 млн на ремонт мосту – ціни будматеріалів НЕ показали і порушили методику Кубракова</w:t>
      </w:r>
    </w:p>
    <w:p>
      <w:r>
        <w:t>Date: 09.04.2023</w:t>
      </w:r>
    </w:p>
    <w:p>
      <w:r>
        <w:t>Link: https://nashigroshi.org/2023/04/09/top-tendery-tyzhnia-shliakhovyky-za-479-mln-vidremontuiut-mist-po-novym-neprozorym-pravylam-tsinoutvorennia-kubrakova/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"Мінінфраструктури",</w:t>
        <w:br/>
        <w:t xml:space="preserve">            "position": "",</w:t>
        <w:br/>
        <w:t xml:space="preserve">            "affiliations": [</w:t>
        <w:br/>
        <w:t xml:space="preserve">                "Міністерство Інфраструктури"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"Мінінфраструктури"</w:t>
        <w:br/>
        <w:t xml:space="preserve">    ]</w:t>
        <w:br/>
        <w:t>}</w:t>
      </w:r>
    </w:p>
    <w:p>
      <w:pPr>
        <w:pStyle w:val="Heading1"/>
      </w:pPr>
      <w:r>
        <w:t>Хроніки боротьби з корупційними цінами Міноборони в харчових контрактах</w:t>
      </w:r>
    </w:p>
    <w:p>
      <w:r>
        <w:t>Date: 23.03.2023</w:t>
      </w:r>
    </w:p>
    <w:p>
      <w:r>
        <w:t>Link: https://nashigroshi.org/2023/03/23/khroniky-borot-by-z-koruptsiynymy-tsinamy-minoborony-v-kharchovykh-kontraktakh/</w:t>
      </w:r>
    </w:p>
    <w:p>
      <w:r>
        <w:t>Author: «Центр протидії корупції», Юрій Ніколов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Ніколов",</w:t>
        <w:br/>
        <w:t xml:space="preserve">            "position": "Журналіст",</w:t>
        <w:br/>
        <w:t xml:space="preserve">            "affiliations": [</w:t>
        <w:br/>
        <w:t xml:space="preserve">                "Наши гроші"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"Збройні сили України"</w:t>
        <w:br/>
        <w:t xml:space="preserve">    ]</w:t>
        <w:br/>
        <w:t>}</w:t>
      </w:r>
    </w:p>
    <w:p>
      <w:pPr>
        <w:pStyle w:val="Heading1"/>
      </w:pPr>
      <w:r>
        <w:t>Розборки в оточенні Галущенка замість антикору</w:t>
      </w:r>
    </w:p>
    <w:p>
      <w:r>
        <w:t>Date: 17.03.2023</w:t>
      </w:r>
    </w:p>
    <w:p>
      <w:r>
        <w:t>Link: https://nashigroshi.org/2023/03/17/rozborky-v-otochenni-halushchenka-zamist-antykoru/</w:t>
      </w:r>
    </w:p>
    <w:p>
      <w:r>
        <w:t>Author: Юрій Ніколов,вперше опубліковано у 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"Ахметов",</w:t>
        <w:br/>
        <w:t xml:space="preserve">            "position": "Власник",</w:t>
        <w:br/>
        <w:t xml:space="preserve">            "affiliations": [</w:t>
        <w:br/>
        <w:t xml:space="preserve">                "Приватний бізнес"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"Нафтогаз",</w:t>
        <w:br/>
        <w:t xml:space="preserve">            "position": "Компанія",</w:t>
        <w:br/>
        <w:t xml:space="preserve">            "affiliations": [</w:t>
        <w:br/>
        <w:t xml:space="preserve">                "Державна"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енергетики",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"СБУ"</w:t>
        <w:br/>
        <w:t xml:space="preserve">    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Скільки з 131 мільйона пішло на маржу? (додано)</w:t>
      </w:r>
    </w:p>
    <w:p>
      <w:r>
        <w:t>Date: 14.03.2023</w:t>
      </w:r>
    </w:p>
    <w:p>
      <w:r>
        <w:t>Link: https://nashigroshi.org/2023/03/14/skil-ky-z-131-mil-yona-pishlo-na-marzhu/</w:t>
      </w:r>
    </w:p>
    <w:p>
      <w:r>
        <w:t>Author: Юрій Ніколов, Анна Сорока,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"Київпастранс",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"Кривий Ріг",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Топ-тендери тижня: укравтодорівці відкрили ціни у тендері на 837 мільйонів і це поставило питання щодо їхнього ціноутворення взагалі</w:t>
      </w:r>
    </w:p>
    <w:p>
      <w:r>
        <w:t>Date: 12.03.2023</w:t>
      </w:r>
    </w:p>
    <w:p>
      <w:r>
        <w:t>Link: https://nashigroshi.org/2023/03/12/top-tendery-tyzhnia-ukravtodorivtsi-vidkryly-tsiny-u-tenderi-na-837-mil-yoniv-i-tse-postavylo-pytannia-shchodo-ikhn-oho-tsinoutvorennia-vzahali/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"Укравтодорівці",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"Служба автодоріг у Черкаській області",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"ТОВ «ШРБУ-48»",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"ДержДорНДІ",</w:t>
        <w:br/>
        <w:t xml:space="preserve">            "position": "Держпідприємство",</w:t>
        <w:br/>
        <w:t xml:space="preserve">            "affiliations": [</w:t>
        <w:br/>
        <w:t xml:space="preserve">                "Укравтодорівське"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автодоріг у Черкаській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«ШРБУ-48»",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"ДержДорНДІ",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«Оператор ГТС» вніс заточки проти дешевшої фірми і купив хроматографи на 33 мільйони дорожче (додано)</w:t>
      </w:r>
    </w:p>
    <w:p>
      <w:r>
        <w:t>Date: 06.03.2023</w:t>
      </w:r>
    </w:p>
    <w:p>
      <w:r>
        <w:t>Link: https://nashigroshi.org/2023/03/06/ohts-vnis-zatochky-proty-deshevshoi-firmy-i-kupyv-khromatohrafy-na-33-mil-yony-dorozhche/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"ТОВ «Оператор газотранспортної системи України»",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"Фірма «Хімлаборреактив»",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Справи Дихне в «Борисполі» тхнули профітом для Коломойського, Іванчука і контрабандистів</w:t>
      </w:r>
    </w:p>
    <w:p>
      <w:r>
        <w:t>Date: 03.03.2023</w:t>
      </w:r>
    </w:p>
    <w:p>
      <w:r>
        <w:t>Link: https://nashigroshi.org/2023/03/03/spravy-dykhne-v-boryspoli-tkhnuly-profitom-dlia-kolomoys-koho-ivanchuka-i-kontrabandystiv/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Дихне",</w:t>
        <w:br/>
        <w:t xml:space="preserve">            "position": "Голова аеропорту «Бориспіль»"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"Аеропорт «Бориспіль»",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"Національне антикорупційне бюро (НАБУ)",</w:t>
        <w:br/>
        <w:t xml:space="preserve">        "Спеціалізована антикорупційна прокуратура (САП)",</w:t>
        <w:br/>
        <w:t xml:space="preserve">        "Фонд держмайна"</w:t>
        <w:br/>
        <w:t xml:space="preserve">    ]</w:t>
        <w:br/>
        <w:t>}</w:t>
      </w:r>
    </w:p>
    <w:p>
      <w:pPr>
        <w:pStyle w:val="Heading1"/>
      </w:pPr>
      <w:r>
        <w:t>Фірма, яку у 2019 році покарали за розпил харчових підрядів Міноборони, повернулась на підряди Резнікова у 2022 році</w:t>
      </w:r>
    </w:p>
    <w:p>
      <w:r>
        <w:t>Date: 02.03.2023</w:t>
      </w:r>
    </w:p>
    <w:p>
      <w:r>
        <w:t>Link: https://nashigroshi.org/2023/03/02/firma-iaku-u-2019-rotsi-pokaraly-za-rozpyl-kharchovykh-pidriadiv-minoborony-povernulas-na-pidriady-reznikova-u-2022-rotsi/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Нечитайло",</w:t>
        <w:br/>
        <w:t xml:space="preserve">            "position": "Державна уповноважена",</w:t>
        <w:br/>
        <w:t xml:space="preserve">            "affiliations": [</w:t>
        <w:br/>
        <w:t xml:space="preserve">                "Україна"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оборони"</w:t>
        <w:br/>
        <w:t xml:space="preserve">    ]</w:t>
        <w:br/>
        <w:t>}</w:t>
      </w:r>
    </w:p>
    <w:p>
      <w:pPr>
        <w:pStyle w:val="Heading1"/>
      </w:pPr>
      <w:r>
        <w:t>Топ-тендери тижня: «Укргазвидобування» не змогло відкрити цінові таємниці дизельного контракту на 563 млн</w:t>
      </w:r>
    </w:p>
    <w:p>
      <w:r>
        <w:t>Date: 26.02.2023</w:t>
      </w:r>
    </w:p>
    <w:p>
      <w:r>
        <w:t>Link: https://nashigroshi.org/2023/02/26/top-tendery-tyzhnia-ukrhazvydobuvannia-ne-zmohlo-vidkryty-tsinovi-taiemnytsi-dyzel-noho-kontraktu-na-563-mln/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"Укргазвидобування",</w:t>
        <w:br/>
        <w:t xml:space="preserve">            "position": "",</w:t>
        <w:br/>
        <w:t xml:space="preserve">            "affiliations": [</w:t>
        <w:br/>
        <w:t xml:space="preserve">                "Державна компанія"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"Укргазвидобування",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Портовики Кубракова за 42 мільйони замовили дизель дорожче на 10-15% від інших топ-замовників</w:t>
      </w:r>
    </w:p>
    <w:p>
      <w:r>
        <w:t>Date: 21.02.2023</w:t>
      </w:r>
    </w:p>
    <w:p>
      <w:r>
        <w:t>Link: https://nashigroshi.org/2023/02/21/portovyky-kubrakova-za-42-mil-yony-zamovyly-dyzel-dorozhche-na-10-15-vid-inshykh-top-zamovnykiv/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"Державне підприємство «Адміністрація морських портів України»",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Місцева поліція відкрила п’ять проваджень на ОДА Резніченка за розкрадання гуманітарки та зерна під час війни</w:t>
      </w:r>
    </w:p>
    <w:p>
      <w:r>
        <w:t>Date: 20.02.2023</w:t>
      </w:r>
    </w:p>
    <w:p>
      <w:r>
        <w:t>Link: https://nashigroshi.org/2023/02/20/mistseva-politsiia-vidkryla-p-iat-provadzhen-na-obladministratsiiu-reznichenka-za-rozkradannia-humanitarky-ta-zerna-pid-chas-viyny/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"Валентин Резніченко",</w:t>
        <w:br/>
        <w:t xml:space="preserve">            "position": "Керівник обладміністрації",</w:t>
        <w:br/>
        <w:t xml:space="preserve">            "affiliations": [</w:t>
        <w:br/>
        <w:t xml:space="preserve">                "Дніпропетровська облдержадміністрація"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"Анатолій Щадило",</w:t>
        <w:br/>
        <w:t xml:space="preserve">            "position": "Начальник Головного управління Нацполіції у Дніпропетровській області",</w:t>
        <w:br/>
        <w:t xml:space="preserve">            "affiliations": [</w:t>
        <w:br/>
        <w:t xml:space="preserve">                "Нацполіція"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"Тимчасова слідча комісія Верховної ради"</w:t>
        <w:br/>
        <w:t xml:space="preserve">    ]</w:t>
        <w:br/>
        <w:t>}</w:t>
      </w:r>
    </w:p>
    <w:p>
      <w:pPr>
        <w:pStyle w:val="Heading1"/>
      </w:pPr>
      <w:r>
        <w:t>Міноборони почало задирати контрактні ціни на харчі для солдатів ще восени 2022 року</w:t>
      </w:r>
    </w:p>
    <w:p>
      <w:r>
        <w:t>Date: 16.02.2023</w:t>
      </w:r>
    </w:p>
    <w:p>
      <w:r>
        <w:t>Link: https://nashigroshi.org/2023/02/16/minoborony-pochalo-zadyraty-kontraktni-tsiny-na-kharchi-dlia-soldativ-shche-voseny-2022-roku/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"Анастасія Радіна",</w:t>
        <w:br/>
        <w:t xml:space="preserve">            "position": "Голова антикорупційного комітету Верховної Ради",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"Міноборони",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"Укрстат",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«Враховуючи такий обсяг злочинної діяльності з боку Резніченка, я думаю, прийшов час відповідного запобіжного заходу»</w:t>
      </w:r>
    </w:p>
    <w:p>
      <w:r>
        <w:t>Date: 13.02.2023</w:t>
      </w:r>
    </w:p>
    <w:p>
      <w:r>
        <w:t>Link: https://nashigroshi.org/2023/02/13/vrakhovuiuchy-takyy-obsiah-zlochynnoi-diial-nosti-z-boku-reznichenka-ia-dumaiu-pryyshov-chas-vidpovidnoho-zapobizhnoho-zakhodu/</w:t>
      </w:r>
    </w:p>
    <w:p>
      <w:r>
        <w:t>Author: Віктор Волокіта,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"Владлен Неклюдов",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"Валентин Резніченко",</w:t>
        <w:br/>
        <w:t xml:space="preserve">            "position": "Голова Дніпропетровської обласної військової адміністрації",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"Тимчасова слідча комісія Верховної Ради України",</w:t>
        <w:br/>
        <w:t xml:space="preserve">        "Дніпропетровська обласна військова адміністрація"</w:t>
        <w:br/>
        <w:t xml:space="preserve">    ]</w:t>
        <w:br/>
        <w:t>}</w:t>
      </w:r>
    </w:p>
    <w:p>
      <w:pPr>
        <w:pStyle w:val="Heading1"/>
      </w:pPr>
      <w:r>
        <w:t>Фісталь заробив $5 мільйонів на зриві поставок «швидких» для держави</w:t>
      </w:r>
    </w:p>
    <w:p>
      <w:r>
        <w:t>Date: 10.02.2023</w:t>
      </w:r>
    </w:p>
    <w:p>
      <w:r>
        <w:t>Link: https://nashigroshi.org/2023/02/10/fistal-zarobyv-5-mil-yoniv-na-zryvi-postavok-shvydkykh-dlia-derzhavy/</w:t>
      </w:r>
    </w:p>
    <w:p>
      <w:r>
        <w:t>Author: Анна Сорока,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"ДП «Медичні закупівлі України»",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"Фірма «Автоспецпром»",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"Прозорро",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"Портал «Є-Дата»",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"ДП «Медичні закупівлі України»",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"Фірма «Автоспецпром»",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ДБР розслідує, як люди Галущенка під час вторгнення допомогли «приватівцям» заробити 300 мільйонів на автогазі</w:t>
      </w:r>
    </w:p>
    <w:p>
      <w:r>
        <w:t>Date: 06.02.2023</w:t>
      </w:r>
    </w:p>
    <w:p>
      <w:r>
        <w:t>Link: https://nashigroshi.org/2023/02/06/dbr-rozsliduie-iak-liudy-halushchenka-pid-chas-vtorhnennia-dopomohly-pryvativtsiam-zarobyty-300-mil-yoniv-na-avtohazi/</w:t>
      </w:r>
    </w:p>
    <w:p>
      <w:r>
        <w:t>Author: Юрій Школяренко,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"група «Приват»",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"Міненерго",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"Укрнафта",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"Товарна біржа УТБ «Контрактовий Дім УМВБ»",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"Державне бюро розслідувань"</w:t>
        <w:br/>
        <w:t xml:space="preserve">    ]</w:t>
        <w:br/>
        <w:t>}</w:t>
      </w:r>
    </w:p>
    <w:p>
      <w:pPr>
        <w:pStyle w:val="Heading1"/>
      </w:pPr>
      <w:r>
        <w:t>Оточення Довбенка йде в АРМА попри його оголошення в розшук</w:t>
      </w:r>
    </w:p>
    <w:p>
      <w:r>
        <w:t>Date: 01.02.2023</w:t>
      </w:r>
    </w:p>
    <w:p>
      <w:r>
        <w:t>Link: https://nashigroshi.org/2023/02/01/otochennia-dovbenka-yde-v-arma-popry-yoho-oholoshennia-v-rozshuk/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"Шкляр",</w:t>
        <w:br/>
        <w:t xml:space="preserve">            "position": "Керівник Агентства з розшуку та менеджменту активів",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"Дубовик",</w:t>
        <w:br/>
        <w:t xml:space="preserve">            "position": "Керівник Агентства з розшуку та менеджменту активів",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"Потьомкін",</w:t>
        <w:br/>
        <w:t xml:space="preserve">            "position": "Керівник Агентства з розшуку та менеджменту активів",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Рокун",</w:t>
        <w:br/>
        <w:t xml:space="preserve">            "position": "Детектив НАБУ",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"Комісія з обрання керівника АРМА",</w:t>
        <w:br/>
        <w:t xml:space="preserve">        "Transparency International Ukraine"</w:t>
        <w:br/>
        <w:t xml:space="preserve">    ]</w:t>
        <w:br/>
        <w:t>}</w:t>
      </w:r>
    </w:p>
    <w:p>
      <w:pPr>
        <w:pStyle w:val="Heading1"/>
      </w:pPr>
      <w:r>
        <w:t>Маєток в Козині за 311 мільйонів купує власник кіберкоманди NAVI Кріппа, у якого реєструвався покупець готелю «Дніпро»</w:t>
      </w:r>
    </w:p>
    <w:p>
      <w:r>
        <w:t>Date: 26.01.2023</w:t>
      </w:r>
    </w:p>
    <w:p>
      <w:r>
        <w:t>Link: https://nashigroshi.org/2023/01/26/maietok-v-kozyni-za-300-mil-yoniv-kupyv-vlasnyk-kiberkomandy-navi-krippa-u-iakoho-reiestruvavsia-pokupets-hoteliu-dnipro/</w:t>
      </w:r>
    </w:p>
    <w:p>
      <w:r>
        <w:t>Author: Юрій Школяренко,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"ТОВ «Мідал»",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"Державний «Промінвестбанк»",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Тилові пацюки Міноборони під час війни «пиляють» на харчах для ЗСУ більше, ніж за мирного життя</w:t>
      </w:r>
    </w:p>
    <w:p>
      <w:r>
        <w:t>Date: 21.01.2023</w:t>
      </w:r>
    </w:p>
    <w:p>
      <w:r>
        <w:t>Link: https://nashigroshi.org/2023/01/21/tylovi-patsiuky-minoborony-pid-chas-viyny-pyliaiut-na-kharchakh-dlia-zsu-bil-she-nizh-za-myrnoho-zhyttia/</w:t>
      </w:r>
    </w:p>
    <w:p>
      <w:r>
        <w:t>Author: Юрій Ніколов, вперше опубліковано у«Дзеркалі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Резніков",</w:t>
        <w:br/>
        <w:t xml:space="preserve">            "position": "Міністр оборони",</w:t>
        <w:br/>
        <w:t xml:space="preserve">            "affiliations": [</w:t>
        <w:br/>
        <w:t xml:space="preserve">                "Міністерство оборони"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Ніколов",</w:t>
        <w:br/>
        <w:t xml:space="preserve">            "position": "Автор тексту",</w:t>
        <w:br/>
        <w:t xml:space="preserve">            "affiliations": [</w:t>
        <w:br/>
        <w:t xml:space="preserve">                "Наші гроші"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оборони",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оборони"</w:t>
        <w:br/>
        <w:t xml:space="preserve">    ]</w:t>
        <w:br/>
        <w:t>}</w:t>
      </w:r>
    </w:p>
    <w:p>
      <w:pPr>
        <w:pStyle w:val="Heading1"/>
      </w:pPr>
      <w:r>
        <w:t>Кам’янська ТЕЦ замовила генератори на 65 мільйонів по ціні, завищеній у 2-4(!) рази</w:t>
      </w:r>
    </w:p>
    <w:p>
      <w:r>
        <w:t>Date: 17.01.2023</w:t>
      </w:r>
    </w:p>
    <w:p>
      <w:r>
        <w:t>Link: https://nashigroshi.org/2023/01/17/kam-ians-ka-tets-zamovyla-heneratory-na-65-mil-yoniv-po-tsini-zavyshcheniy-u-2-4-razy/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"Акціонерне товариство «Дніпровська теплоелектроцентраль»",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«Ксентес»",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"Фірма Aksa",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Екзистенційна битва в Україні: китайська знижка виграла у американської якості у долотному тендері на 181 мільйон</w:t>
      </w:r>
    </w:p>
    <w:p>
      <w:r>
        <w:t>Date: 16.01.2023</w:t>
      </w:r>
    </w:p>
    <w:p>
      <w:r>
        <w:t>Link: https://nashigroshi.org/2023/01/16/ekzystentsiyna-bytva-v-ukraini-kytays-ka-znyzhka-vyhrala-u-amerykans-koi-iakosti-u-dolotnomu-tenderi-na-181-mil-yon/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"АТ «Укргазвидобування»",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"Wuhan Longway Petroleum Technology Co., Ltd",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Офіс президента сідає на потоки Фірташа і Коломойського?</w:t>
      </w:r>
    </w:p>
    <w:p>
      <w:r>
        <w:t>Date: 10.01.2023</w:t>
      </w:r>
    </w:p>
    <w:p>
      <w:r>
        <w:t>Link: https://nashigroshi.org/2023/01/10/ofis-prezydenta-sidaie-na-potoky-firtasha-i-kolomoys-koho/</w:t>
      </w:r>
    </w:p>
    <w:p>
      <w:r>
        <w:t>Author: Юрій Ніколов, вперше опубліковано у «Дзеркалі тижня»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"Фірташ",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"Облгази",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«Газорозподільні мережі України»",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"Нафтогаз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"Кабмін"</w:t>
        <w:br/>
        <w:t xml:space="preserve">    ]</w:t>
        <w:br/>
        <w:t>}</w:t>
      </w:r>
    </w:p>
    <w:p>
      <w:pPr>
        <w:pStyle w:val="Heading1"/>
      </w:pPr>
      <w:r>
        <w:t>Топ-тендери тижня: принципи «Прозорро» хакнули до повного бардаку</w:t>
      </w:r>
    </w:p>
    <w:p>
      <w:r>
        <w:t>Date: 09.01.2023</w:t>
      </w:r>
    </w:p>
    <w:p>
      <w:r>
        <w:t>Link: https://nashigroshi.org/2023/01/09/top-tendery-tyzhnia-pryntsypy-prozorro-khaknuly-do-povnoho-bardaku/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Корупційні схеми в Мінюсті. За що НАБУ оголосило в розшук Довбенка</w:t>
      </w:r>
    </w:p>
    <w:p>
      <w:r>
        <w:t>Date: 03.01.2023</w:t>
      </w:r>
    </w:p>
    <w:p>
      <w:r>
        <w:t>Link: https://nashigroshi.org/2023/01/03/koruptsiyni-skhemy-v-miniusti-za-shcho-nabu-oholosylo-v-rozshuk-dovbenka/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Довбенко",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Петренко",</w:t>
        <w:br/>
        <w:t xml:space="preserve">            "position": "Міністр юстиції",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"Кононенко",</w:t>
        <w:br/>
        <w:t xml:space="preserve">            "position": "Невідомо",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"Мартиненко",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юстиції",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"АРМА",</w:t>
        <w:br/>
        <w:t xml:space="preserve">            "type": "Невідомо"</w:t>
        <w:br/>
        <w:t xml:space="preserve">        },</w:t>
        <w:br/>
        <w:t xml:space="preserve">        {</w:t>
        <w:br/>
        <w:t xml:space="preserve">            "entity": "СЕТАМ",</w:t>
        <w:br/>
        <w:t xml:space="preserve">            "type": "Невідомо"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«Укргідроенерго» запхало іноземні «прокладки» у тіньові закупівлі трансформаторів</w:t>
      </w:r>
    </w:p>
    <w:p>
      <w:r>
        <w:t>Date: 29.12.2022</w:t>
      </w:r>
    </w:p>
    <w:p>
      <w:r>
        <w:t>Link: https://nashigroshi.org/2022/12/29/ukrhidroenerho-zapkhalo-inozemni-prokladky-u-tin-ovi-zakupivli-transformatoriv/</w:t>
      </w:r>
    </w:p>
    <w:p>
      <w:r>
        <w:t>Author: Юрій Ніколов,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"Міненерго",</w:t>
        <w:br/>
        <w:t xml:space="preserve">            "position": null,</w:t>
        <w:br/>
        <w:t xml:space="preserve">            "affiliations": [</w:t>
        <w:br/>
        <w:t xml:space="preserve">                "Уряд"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"Укргідроенерго",</w:t>
        <w:br/>
        <w:t xml:space="preserve">            "position": null,</w:t>
        <w:br/>
        <w:t xml:space="preserve">            "affiliations": [</w:t>
        <w:br/>
        <w:t xml:space="preserve">                "Державна компанія"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"Росія",</w:t>
        <w:br/>
        <w:t xml:space="preserve">            "position": null,</w:t>
        <w:br/>
        <w:t xml:space="preserve">            "affiliations": [</w:t>
        <w:br/>
        <w:t xml:space="preserve">                "Країна"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"Укргідроенерго",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"Кабінет Міністрів"</w:t>
        <w:br/>
        <w:t xml:space="preserve">    ]</w:t>
        <w:br/>
        <w:t>}</w:t>
      </w:r>
    </w:p>
    <w:p>
      <w:pPr>
        <w:pStyle w:val="Heading1"/>
      </w:pPr>
      <w:r>
        <w:t>Після вторгнення «Енергоатом» у 2,5 раза підняв ціну на борну кислоту</w:t>
      </w:r>
    </w:p>
    <w:p>
      <w:r>
        <w:t>Date: 26.12.2022</w:t>
      </w:r>
    </w:p>
    <w:p>
      <w:r>
        <w:t>Link: https://nashigroshi.org/2022/12/26/pislia-vtorhnennia-enerhoatom-u-2-5-raza-pidniav-tsinu-na-bornu-kyslotu/</w:t>
      </w:r>
    </w:p>
    <w:p>
      <w:r>
        <w:t>Author: Анна Сорока,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"Підрядник «Енергоатому»",</w:t>
        <w:br/>
        <w:t xml:space="preserve">            "position": "Невідомо",</w:t>
        <w:br/>
        <w:t xml:space="preserve">            "affiliations": [</w:t>
        <w:br/>
        <w:t xml:space="preserve">                "«Енергоатом»"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"СУЛП «Хімімпекс»",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"Поліція"</w:t>
        <w:br/>
        <w:t xml:space="preserve">    ]</w:t>
        <w:br/>
        <w:t>}</w:t>
      </w:r>
    </w:p>
    <w:p>
      <w:pPr>
        <w:pStyle w:val="Heading1"/>
      </w:pPr>
      <w:r>
        <w:t>Шуляк відповіла Кубракову взаємністю: «експертну» схему інтегрують у «Велику відбудову» змінами до тендерного закону #8202</w:t>
      </w:r>
    </w:p>
    <w:p>
      <w:r>
        <w:t>Date: 24.12.2022</w:t>
      </w:r>
    </w:p>
    <w:p>
      <w:r>
        <w:t>Link: https://nashigroshi.org/2022/12/24/shuliak-vidpovila-kubrakovu-vzaiemnistiu-ekspertnu-skhemu-intehruiut-u-velyku-vidbudovu-zminamy-do-tendernoho-zakonu-8202/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Шуляк",</w:t>
        <w:br/>
        <w:t xml:space="preserve">            "position": "Голова партії «Слуга народу»",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"Роксолан Підлас",</w:t>
        <w:br/>
        <w:t xml:space="preserve">            "position": "Нова голова бюджетного комітету ВР",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Схема корупційної удавки на будівельному ринку #5655</w:t>
      </w:r>
    </w:p>
    <w:p>
      <w:r>
        <w:t>Date: 19.12.2022</w:t>
      </w:r>
    </w:p>
    <w:p>
      <w:r>
        <w:t>Link: https://nashigroshi.org/2022/12/19/skhema-koruptsiynoi-udavky-na-budivel-nomu-rynku-5655/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"Шуляк",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"Саморегулівні організації (СРО)",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Шуляк доторкнулась до червоної лінії Зеленського законопроектом 5655</w:t>
      </w:r>
    </w:p>
    <w:p>
      <w:r>
        <w:t>Date: 12.12.2022</w:t>
      </w:r>
    </w:p>
    <w:p>
      <w:r>
        <w:t>Link: https://nashigroshi.org/2022/12/12/shuliak-dotorknulas-do-chervonoi-linii-zelens-koho-zakonoproektom-5655/</w:t>
      </w:r>
    </w:p>
    <w:p>
      <w:r>
        <w:t>Author: Юрій Ніколов, «Наші гроші»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Шуляк",</w:t>
        <w:br/>
        <w:t xml:space="preserve">            "position": "Голова партії «Слуга народу»",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Ісаєнко",</w:t>
        <w:br/>
        <w:t xml:space="preserve">            "position": "Колега з парламентського комітету",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"Торгово-промислова палата",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"Рада"</w:t>
        <w:br/>
        <w:t xml:space="preserve">    ]</w:t>
        <w:br/>
        <w:t>}</w:t>
      </w:r>
    </w:p>
    <w:p>
      <w:pPr>
        <w:pStyle w:val="Heading1"/>
      </w:pPr>
      <w:r>
        <w:t>Костянтин Жеваго. Портрет олігарха</w:t>
      </w:r>
    </w:p>
    <w:p>
      <w:r>
        <w:t>Date: 11.12.2022</w:t>
      </w:r>
    </w:p>
    <w:p>
      <w:r>
        <w:t>Link: https://nashigroshi.org/2022/12/11/kostiantyn-zhevaho-portret-oliharkha/</w:t>
      </w:r>
    </w:p>
    <w:p>
      <w:r>
        <w:t>Author: Finbalance. «Ощадбанк відсудив у Жеваго акції низки заводів через борги «АвтоКраЗ», 2019http://finbalance.com.ua/news/oshchadbank-vidsudiv-u-zhevaho-aktsi-nizki-zavodiv-cherez-borhi-avtokraz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"Наймолодша з найбагатших людей України",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"Ferrexpo",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"Артеріум",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"Банк «Фінанси та Кредит»",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"Партія «Батьківщина»"</w:t>
        <w:br/>
        <w:t xml:space="preserve">    ]</w:t>
        <w:br/>
        <w:t>}</w:t>
      </w:r>
    </w:p>
    <w:p>
      <w:pPr>
        <w:pStyle w:val="Heading1"/>
      </w:pPr>
      <w:r>
        <w:t>Група «Приват». Портрет олігарха</w:t>
      </w:r>
    </w:p>
    <w:p>
      <w:r>
        <w:t>Date: 09.12.2022</w:t>
      </w:r>
    </w:p>
    <w:p>
      <w:r>
        <w:t>Link: https://nashigroshi.org/2022/12/09/hrupa-pryvat-portret-oliharkha/</w:t>
      </w:r>
    </w:p>
    <w:p>
      <w:r>
        <w:t>Author: https://bfootball.com.ua/articles/ihor-kolomojsjky-j-i-dnipro-istorija-odnoho-vby-vstva-chasty-na-3/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Боголюбов",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Коломойський",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Мартинов",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"ПриватБанк",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"Солм",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"Сентоза",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"Віст",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Дмитро Фірташ. Портрет олігарха</w:t>
      </w:r>
    </w:p>
    <w:p>
      <w:r>
        <w:t>Date: 08.12.2022</w:t>
      </w:r>
    </w:p>
    <w:p>
      <w:r>
        <w:t>Link: https://nashigroshi.org/2022/12/08/dmytro-firtash-portret-oliharkha/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Фірташ",</w:t>
        <w:br/>
        <w:t xml:space="preserve">            "position": "Олігарх",</w:t>
        <w:br/>
        <w:t xml:space="preserve">            "affiliations": [</w:t>
        <w:br/>
        <w:t xml:space="preserve">                "Group DF"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"Group DF",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"Сполучені Штати"</w:t>
        <w:br/>
        <w:t xml:space="preserve">    ]</w:t>
        <w:br/>
        <w:t>}</w:t>
      </w:r>
    </w:p>
    <w:p>
      <w:pPr>
        <w:pStyle w:val="Heading1"/>
      </w:pPr>
      <w:r>
        <w:t>Олександр і Галина Гереги. Портрет олігарха</w:t>
      </w:r>
    </w:p>
    <w:p>
      <w:r>
        <w:t>Date: 07.12.2022</w:t>
      </w:r>
    </w:p>
    <w:p>
      <w:r>
        <w:t>Link: https://nashigroshi.org/2022/12/07/oleksandr-i-halyna-herehy-portret-oliharkha/</w:t>
      </w:r>
    </w:p>
    <w:p>
      <w:r>
        <w:t>Author: https://www.epravda.com.ua/news/2022/03/5/683356/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"Галина Герега",</w:t>
        <w:br/>
        <w:t xml:space="preserve">            "position": "Депутат та секретар Київради",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Герега",</w:t>
        <w:br/>
        <w:t xml:space="preserve">            "position": "Депутат парламенту 9-го скликання, член групи 'За майбутнє'",</w:t>
        <w:br/>
        <w:t xml:space="preserve">            "affiliations": [</w:t>
        <w:br/>
        <w:t xml:space="preserve">                "Об'єднаний комітет з питань фінансів, податкової та митної політики"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 9-го скликання",</w:t>
        <w:br/>
        <w:t xml:space="preserve">        "Група 'За майбутнє'"</w:t>
        <w:br/>
        <w:t xml:space="preserve">    ]</w:t>
        <w:br/>
        <w:t>}</w:t>
      </w:r>
    </w:p>
    <w:p>
      <w:pPr>
        <w:pStyle w:val="Heading1"/>
      </w:pPr>
      <w:r>
        <w:t>Петро Порошенко. Портрет олігарха</w:t>
      </w:r>
    </w:p>
    <w:p>
      <w:r>
        <w:t>Date: 06.12.2022</w:t>
      </w:r>
    </w:p>
    <w:p>
      <w:r>
        <w:t>Link: https://nashigroshi.org/2022/12/06/petro-poroshenko-portret-oliharkha/</w:t>
      </w:r>
    </w:p>
    <w:p>
      <w:r>
        <w:t>Author: П’ятий президент України Петро Порошенко присвятив свою каденцію розбудові обороноздатності України. Цю роботу він продовжив і після завершення президентської каденції за допомогою багатьох  добровольців та волонтерів. Починаючи з 24 лютого Фонд Порошенка та ГО «Справа громади» надали військову  допомогу  армії  на  понад  46  млн  дол.  Частину  цієї  суми  профінансував  особисто  Петро Порошенко, решту зібрали за допомогою краудфандинг.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"Один із найвпливовіших людей України",</w:t>
        <w:br/>
        <w:t xml:space="preserve">            "position": "Має інтереси та вплив у харчовій промисловості, агросекторі, медіа, логістиці, фінансовій та страховій сфері, володіє банком",</w:t>
        <w:br/>
        <w:t xml:space="preserve">            "affiliations": [</w:t>
        <w:br/>
        <w:t xml:space="preserve">                "Група \"Рошен\""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"Група \"Рошен\"",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Рінат Ахметов. Портрет олігарха</w:t>
      </w:r>
    </w:p>
    <w:p>
      <w:r>
        <w:t>Date: 05.12.2022</w:t>
      </w:r>
    </w:p>
    <w:p>
      <w:r>
        <w:t>Link: https://nashigroshi.org/2022/12/05/rinat-akhmetov-portret-oliharkha/</w:t>
      </w:r>
    </w:p>
    <w:p>
      <w:r>
        <w:t>Author: Звіт Антимонопольного комітету за 2016 рікhttps://amcu.gov.ua/storage/app/sites/1/Docs/zvity/2016/AMCU_2016.pdf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"Рінат Ахметов",</w:t>
        <w:br/>
        <w:t xml:space="preserve">            "position": "Найбагатша людина України",</w:t>
        <w:br/>
        <w:t xml:space="preserve">            "affiliations": [</w:t>
        <w:br/>
        <w:t xml:space="preserve">                "СКМ",</w:t>
        <w:br/>
        <w:t xml:space="preserve">                "Метінвест",</w:t>
        <w:br/>
        <w:t xml:space="preserve">                "ДТЕК"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"СКМ",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"Метінвест",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"ДТЕК",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Юрій Косюк. Портрет олігарха</w:t>
      </w:r>
    </w:p>
    <w:p>
      <w:r>
        <w:t>Date: 02.12.2022</w:t>
      </w:r>
    </w:p>
    <w:p>
      <w:r>
        <w:t>Link: https://nashigroshi.org/2022/12/02/yuriy-kosiuk-portret-oliharkha/</w:t>
      </w:r>
    </w:p>
    <w:p>
      <w:r>
        <w:t xml:space="preserve">Author: 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"Олігархічний український капітал",</w:t>
        <w:br/>
        <w:t xml:space="preserve">            "position": "Восьма найбагатша людина України",</w:t>
        <w:br/>
        <w:t xml:space="preserve">            "affiliations": [</w:t>
        <w:br/>
        <w:t xml:space="preserve">                "Центр економічної стратегії"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"Миронівський хлібопродукт (МХП)",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