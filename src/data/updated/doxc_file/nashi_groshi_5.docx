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Corruption Data Report</w:t>
      </w:r>
    </w:p>
    <w:p>
      <w:pPr>
        <w:pStyle w:val="Heading1"/>
      </w:pPr>
      <w:r>
        <w:t>Хто бореться з Майданом: Чеботарьов</w:t>
      </w:r>
    </w:p>
    <w:p>
      <w:r>
        <w:t>Date: 06.12.2013</w:t>
      </w:r>
    </w:p>
    <w:p>
      <w:r>
        <w:t>Link: https://nashigroshi.org/2013/12/06/hto-boretsya-z-majdanom-chebotarov/</w:t>
      </w:r>
    </w:p>
    <w:p>
      <w:r>
        <w:t>Author: Юрій Ніколов, “Наші Гроші”</w:t>
      </w:r>
    </w:p>
    <w:p>
      <w:r>
        <w:t>Corruption Data:</w:t>
      </w:r>
    </w:p>
    <w:p>
      <w:r>
        <w:t>{</w:t>
        <w:br/>
        <w:t xml:space="preserve">    "individuals": [</w:t>
        <w:br/>
        <w:t xml:space="preserve">        {</w:t>
        <w:br/>
        <w:t xml:space="preserve">            "name": "Олексій Чеботарьов",</w:t>
        <w:br/>
        <w:t xml:space="preserve">            "position": "Спортсмен, партнер виробників горілки та податківців, учасник благодійних проектів",</w:t>
        <w:br/>
        <w:t xml:space="preserve">            "affiliations": [</w:t>
        <w:br/>
        <w:t xml:space="preserve">                "Міністр Захарченко, Клюєв, Азаров, Арбузов, Янукович"</w:t>
        <w:br/>
        <w:t xml:space="preserve">            ]</w:t>
        <w:br/>
        <w:t xml:space="preserve">        },</w:t>
        <w:br/>
        <w:t xml:space="preserve">        {</w:t>
        <w:br/>
        <w:t xml:space="preserve">            "name": "Віталій Ярема",</w:t>
        <w:br/>
        <w:t xml:space="preserve">            "position": "Народний депутат від «Батьківщини»",</w:t>
        <w:br/>
        <w:t xml:space="preserve">            "affiliations": [</w:t>
        <w:br/>
        <w:t xml:space="preserve">                "Керівник ГУМВС в м.Київ"</w:t>
        <w:br/>
        <w:t xml:space="preserve">            ]</w:t>
        <w:br/>
        <w:t xml:space="preserve">        },</w:t>
        <w:br/>
        <w:t xml:space="preserve">        {</w:t>
        <w:br/>
        <w:t xml:space="preserve">            "name": "Віталій Захарченко",</w:t>
        <w:br/>
        <w:t xml:space="preserve">            "position": "Міністр МВС"</w:t>
        <w:br/>
        <w:t xml:space="preserve">        }</w:t>
        <w:br/>
        <w:t xml:space="preserve">    ],</w:t>
        <w:br/>
        <w:t xml:space="preserve">    "legal_entities": [</w:t>
        <w:br/>
        <w:t xml:space="preserve">        {</w:t>
        <w:br/>
        <w:t xml:space="preserve">            "entity": "ГУМВС",</w:t>
        <w:br/>
        <w:t xml:space="preserve">            "type": "Державна"</w:t>
        <w:br/>
        <w:t xml:space="preserve">        }</w:t>
        <w:br/>
        <w:t xml:space="preserve">    ],</w:t>
        <w:br/>
        <w:t xml:space="preserve">    "offshore": [],</w:t>
        <w:br/>
        <w:t xml:space="preserve">    "government_bodies": [</w:t>
        <w:br/>
        <w:t xml:space="preserve">        "МВС"</w:t>
        <w:br/>
        <w:t xml:space="preserve">    ]</w:t>
        <w:br/>
        <w:t>}</w:t>
      </w:r>
    </w:p>
    <w:p>
      <w:pPr>
        <w:pStyle w:val="Heading1"/>
      </w:pPr>
      <w:r>
        <w:t>Проколи кримських мудреців</w:t>
      </w:r>
    </w:p>
    <w:p>
      <w:r>
        <w:t>Date: 02.12.2013</w:t>
      </w:r>
    </w:p>
    <w:p>
      <w:r>
        <w:t>Link: https://nashigroshi.org/2013/12/02/prokoly-krymskyh-mudretsiv/</w:t>
      </w:r>
    </w:p>
    <w:p>
      <w:r>
        <w:t>Author: Леся Іванова, «Наші Гроші»</w:t>
      </w:r>
    </w:p>
    <w:p>
      <w:r>
        <w:t>Corruption Data:</w:t>
      </w:r>
    </w:p>
    <w:p>
      <w:r>
        <w:t>{</w:t>
        <w:br/>
        <w:t xml:space="preserve">    "individuals": [</w:t>
        <w:br/>
        <w:t xml:space="preserve">        {</w:t>
        <w:br/>
        <w:t xml:space="preserve">            "name": "політики та чиновники",</w:t>
        <w:br/>
        <w:t xml:space="preserve">            "position": "невідомо",</w:t>
        <w:br/>
        <w:t xml:space="preserve">            "affiliations": [</w:t>
        <w:br/>
        <w:t xml:space="preserve">                "відомі у Криму"</w:t>
        <w:br/>
        <w:t xml:space="preserve">            ]</w:t>
        <w:br/>
        <w:t xml:space="preserve">        }</w:t>
        <w:br/>
        <w:t xml:space="preserve">    ],</w:t>
        <w:br/>
        <w:t xml:space="preserve">    "legal_entities": [</w:t>
        <w:br/>
        <w:t xml:space="preserve">        {</w:t>
        <w:br/>
        <w:t xml:space="preserve">            "entity": "КП «Неаполь»",</w:t>
        <w:br/>
        <w:t xml:space="preserve">            "type": "Державна"</w:t>
        <w:br/>
        <w:t xml:space="preserve">        }</w:t>
        <w:br/>
        <w:t xml:space="preserve">    ],</w:t>
        <w:br/>
        <w:t xml:space="preserve">    "offshore": [],</w:t>
        <w:br/>
        <w:t xml:space="preserve">    "government_bodies": []</w:t>
        <w:br/>
        <w:t>}</w:t>
      </w:r>
    </w:p>
    <w:p>
      <w:pPr>
        <w:pStyle w:val="Heading1"/>
      </w:pPr>
      <w:r>
        <w:t>Державна допомога новонародженим</w:t>
      </w:r>
    </w:p>
    <w:p>
      <w:r>
        <w:t>Date: 28.11.2013</w:t>
      </w:r>
    </w:p>
    <w:p>
      <w:r>
        <w:t>Link: https://nashigroshi.org/2013/11/28/derzhavna-dopomoha-novonarodzhenym/</w:t>
      </w:r>
    </w:p>
    <w:p>
      <w:r>
        <w:t>Author: Ірина Салій, «Наші Гроші»</w:t>
      </w:r>
    </w:p>
    <w:p>
      <w:r>
        <w:t>Corruption Data:</w:t>
      </w:r>
    </w:p>
    <w:p>
      <w:r>
        <w:t>{</w:t>
        <w:br/>
        <w:t xml:space="preserve">    "individuals": [</w:t>
        <w:br/>
        <w:t xml:space="preserve">        {</w:t>
        <w:br/>
        <w:t xml:space="preserve">            "name": "Едуард Ставицький",</w:t>
        <w:br/>
        <w:t xml:space="preserve">            "position": "Особа з оточення",</w:t>
        <w:br/>
        <w:t xml:space="preserve">            "affiliations": []</w:t>
        <w:br/>
        <w:t xml:space="preserve">        },</w:t>
        <w:br/>
        <w:t xml:space="preserve">        {</w:t>
        <w:br/>
        <w:t xml:space="preserve">            "name": "Віктор Остапчук",</w:t>
        <w:br/>
        <w:t xml:space="preserve">            "position": "Особа з оточення",</w:t>
        <w:br/>
        <w:t xml:space="preserve">            "affiliations": []</w:t>
        <w:br/>
        <w:t xml:space="preserve">        }</w:t>
        <w:br/>
        <w:t xml:space="preserve">    ],</w:t>
        <w:br/>
        <w:t xml:space="preserve">    "legal_entities": [</w:t>
        <w:br/>
        <w:t xml:space="preserve">        {</w:t>
        <w:br/>
        <w:t xml:space="preserve">            "entity": "ВСП Констракшн",</w:t>
        <w:br/>
        <w:t xml:space="preserve">            "type": "Приватна"</w:t>
        <w:br/>
        <w:t xml:space="preserve">        },</w:t>
        <w:br/>
        <w:t xml:space="preserve">        {</w:t>
        <w:br/>
        <w:t xml:space="preserve">            "entity": "Департамент транспорту Харківської міськради",</w:t>
        <w:br/>
        <w:t xml:space="preserve">            "type": "Державна"</w:t>
        <w:br/>
        <w:t xml:space="preserve">        }</w:t>
        <w:br/>
        <w:t xml:space="preserve">    ],</w:t>
        <w:br/>
        <w:t xml:space="preserve">    "offshore": [],</w:t>
        <w:br/>
        <w:t xml:space="preserve">    "government_bodies": [</w:t>
        <w:br/>
        <w:t xml:space="preserve">        "Департамент транспорту Харківської міськради"</w:t>
        <w:br/>
        <w:t xml:space="preserve">    ]</w:t>
        <w:br/>
        <w:t>}</w:t>
      </w:r>
    </w:p>
    <w:p>
      <w:pPr>
        <w:pStyle w:val="Heading1"/>
      </w:pPr>
      <w:r>
        <w:t>Філософський камінь «Донбасенерго»</w:t>
      </w:r>
    </w:p>
    <w:p>
      <w:r>
        <w:t>Date: 26.11.2013</w:t>
      </w:r>
    </w:p>
    <w:p>
      <w:r>
        <w:t>Link: https://nashigroshi.org/2013/11/26/filosofskyj-kamin-donbasenerho/</w:t>
      </w:r>
    </w:p>
    <w:p>
      <w:r>
        <w:t>Author: Леся Іванова, Юрій Ніколов, «Наші Гроші»</w:t>
      </w:r>
    </w:p>
    <w:p>
      <w:r>
        <w:t>Corruption Data:</w:t>
      </w:r>
    </w:p>
    <w:p>
      <w:r>
        <w:t>{</w:t>
        <w:br/>
        <w:t xml:space="preserve">    "individuals": [</w:t>
        <w:br/>
        <w:t xml:space="preserve">        {</w:t>
        <w:br/>
        <w:t xml:space="preserve">            "name": "Сашко Янукович",</w:t>
        <w:br/>
        <w:t xml:space="preserve">            "position": "",</w:t>
        <w:br/>
        <w:t xml:space="preserve">            "affiliations": [</w:t>
        <w:br/>
        <w:t xml:space="preserve">                "ПАТ «Донбасенерго»"</w:t>
        <w:br/>
        <w:t xml:space="preserve">            ]</w:t>
        <w:br/>
        <w:t xml:space="preserve">        },</w:t>
        <w:br/>
        <w:t xml:space="preserve">        {</w:t>
        <w:br/>
        <w:t xml:space="preserve">            "name": "Ігор Гуменюк",</w:t>
        <w:br/>
        <w:t xml:space="preserve">            "position": "Екс-нардеп",</w:t>
        <w:br/>
        <w:t xml:space="preserve">            "affiliations": [</w:t>
        <w:br/>
        <w:t xml:space="preserve">                "ПАТ «Донбасенерго»"</w:t>
        <w:br/>
        <w:t xml:space="preserve">            ]</w:t>
        <w:br/>
        <w:t xml:space="preserve">        },</w:t>
        <w:br/>
        <w:t xml:space="preserve">        {</w:t>
        <w:br/>
        <w:t xml:space="preserve">            "name": "Едуард Бондаренко",</w:t>
        <w:br/>
        <w:t xml:space="preserve">            "position": "Керівник",</w:t>
        <w:br/>
        <w:t xml:space="preserve">            "affiliations": [</w:t>
        <w:br/>
        <w:t xml:space="preserve">                "Державна компанія"</w:t>
        <w:br/>
        <w:t xml:space="preserve">            ]</w:t>
        <w:br/>
        <w:t xml:space="preserve">        },</w:t>
        <w:br/>
        <w:t xml:space="preserve">        {</w:t>
        <w:br/>
        <w:t xml:space="preserve">            "name": "Олександр Янукович",</w:t>
        <w:br/>
        <w:t xml:space="preserve">            "position": "",</w:t>
        <w:br/>
        <w:t xml:space="preserve">            "affiliations": [</w:t>
        <w:br/>
        <w:t xml:space="preserve">                "Група Олександра Януковича"</w:t>
        <w:br/>
        <w:t xml:space="preserve">            ]</w:t>
        <w:br/>
        <w:t xml:space="preserve">        }</w:t>
        <w:br/>
        <w:t xml:space="preserve">    ],</w:t>
        <w:br/>
        <w:t xml:space="preserve">    "legal_entities": [</w:t>
        <w:br/>
        <w:t xml:space="preserve">        {</w:t>
        <w:br/>
        <w:t xml:space="preserve">            "entity": "ПАТ «Донбасенерго»",</w:t>
        <w:br/>
        <w:t xml:space="preserve">            "type": "Державна"</w:t>
        <w:br/>
        <w:t xml:space="preserve">        },</w:t>
        <w:br/>
        <w:t xml:space="preserve">        {</w:t>
        <w:br/>
        <w:t xml:space="preserve">            "entity": "Фірма «Траст Інвест»",</w:t>
        <w:br/>
        <w:t xml:space="preserve">            "type": "Приватна"</w:t>
        <w:br/>
        <w:t xml:space="preserve">        }</w:t>
        <w:br/>
        <w:t xml:space="preserve">    ],</w:t>
        <w:br/>
        <w:t xml:space="preserve">    "offshore": [],</w:t>
        <w:br/>
        <w:t xml:space="preserve">    "government_bodies": []</w:t>
        <w:br/>
        <w:t>}</w:t>
      </w:r>
    </w:p>
    <w:p>
      <w:pPr>
        <w:pStyle w:val="Heading1"/>
      </w:pPr>
      <w:r>
        <w:t>Тарас Шевченко і бабло</w:t>
      </w:r>
    </w:p>
    <w:p>
      <w:r>
        <w:t>Date: 20.11.2013</w:t>
      </w:r>
    </w:p>
    <w:p>
      <w:r>
        <w:t>Link: https://nashigroshi.org/2013/11/20/shevchenko-i-bablo/</w:t>
      </w:r>
    </w:p>
    <w:p>
      <w:r>
        <w:t>Author: Юрій Ніколов, «Наші Гроші»</w:t>
      </w:r>
    </w:p>
    <w:p>
      <w:r>
        <w:t>Corruption Data:</w:t>
      </w:r>
    </w:p>
    <w:p>
      <w:r>
        <w:t>{</w:t>
        <w:br/>
        <w:t xml:space="preserve">    "individuals": [],</w:t>
        <w:br/>
        <w:t xml:space="preserve">    "legal_entities": [],</w:t>
        <w:br/>
        <w:t xml:space="preserve">    "offshore": [],</w:t>
        <w:br/>
        <w:t xml:space="preserve">    "government_bodies": [</w:t>
        <w:br/>
        <w:t xml:space="preserve">        "Міністерство культури України"</w:t>
        <w:br/>
        <w:t xml:space="preserve">    ]</w:t>
        <w:br/>
        <w:t>}</w:t>
      </w:r>
    </w:p>
    <w:p>
      <w:pPr>
        <w:pStyle w:val="Heading1"/>
      </w:pPr>
      <w:r>
        <w:t>Літопис «Чорноморнафтогазу»</w:t>
      </w:r>
    </w:p>
    <w:p>
      <w:r>
        <w:t>Date: 15.11.2013</w:t>
      </w:r>
    </w:p>
    <w:p>
      <w:r>
        <w:t>Link: https://nashigroshi.org/2013/11/15/litopys-chornomornaftohazu/</w:t>
      </w:r>
    </w:p>
    <w:p>
      <w:r>
        <w:t>Author: Юрій Ніколов, «Наші Гроші»</w:t>
      </w:r>
    </w:p>
    <w:p>
      <w:r>
        <w:t>Corruption Data:</w:t>
      </w:r>
    </w:p>
    <w:p>
      <w:r>
        <w:t>{</w:t>
        <w:br/>
        <w:t xml:space="preserve">    "individuals": [</w:t>
        <w:br/>
        <w:t xml:space="preserve">        {</w:t>
        <w:br/>
        <w:t xml:space="preserve">            "name": "Едуард Ставицький",</w:t>
        <w:br/>
        <w:t xml:space="preserve">            "position": "Міністр енергетики",</w:t>
        <w:br/>
        <w:t xml:space="preserve">            "affiliations": [</w:t>
        <w:br/>
        <w:t xml:space="preserve">                "Нафтогаз"</w:t>
        <w:br/>
        <w:t xml:space="preserve">            ]</w:t>
        <w:br/>
        <w:t xml:space="preserve">        },</w:t>
        <w:br/>
        <w:t xml:space="preserve">        {</w:t>
        <w:br/>
        <w:t xml:space="preserve">            "name": "Сергій Головін",</w:t>
        <w:br/>
        <w:t xml:space="preserve">            "position": "Голова правління",</w:t>
        <w:br/>
        <w:t xml:space="preserve">            "affiliations": [</w:t>
        <w:br/>
        <w:t xml:space="preserve">                "Нафтогаз"</w:t>
        <w:br/>
        <w:t xml:space="preserve">            ]</w:t>
        <w:br/>
        <w:t xml:space="preserve">        }</w:t>
        <w:br/>
        <w:t xml:space="preserve">    ],</w:t>
        <w:br/>
        <w:t xml:space="preserve">    "legal_entities": [</w:t>
        <w:br/>
        <w:t xml:space="preserve">        {</w:t>
        <w:br/>
        <w:t xml:space="preserve">            "entity": "Чорноморнафтогаз",</w:t>
        <w:br/>
        <w:t xml:space="preserve">            "type": "Державна"</w:t>
        <w:br/>
        <w:t xml:space="preserve">        },</w:t>
        <w:br/>
        <w:t xml:space="preserve">        {</w:t>
        <w:br/>
        <w:t xml:space="preserve">            "entity": "Нафтогаз",</w:t>
        <w:br/>
        <w:t xml:space="preserve">            "type": "Державна"</w:t>
        <w:br/>
        <w:t xml:space="preserve">        }</w:t>
        <w:br/>
        <w:t xml:space="preserve">    ],</w:t>
        <w:br/>
        <w:t xml:space="preserve">    "offshore": [</w:t>
        <w:br/>
        <w:t xml:space="preserve">        "Кіпр"</w:t>
        <w:br/>
        <w:t xml:space="preserve">    ],</w:t>
        <w:br/>
        <w:t xml:space="preserve">    "government_bodies": []</w:t>
        <w:br/>
        <w:t>}</w:t>
      </w:r>
    </w:p>
    <w:p>
      <w:pPr>
        <w:pStyle w:val="Heading1"/>
      </w:pPr>
      <w:r>
        <w:t>Хроніки Нарнії: Ярославський у пошуках Святаша</w:t>
      </w:r>
    </w:p>
    <w:p>
      <w:r>
        <w:t>Date: 11.11.2013</w:t>
      </w:r>
    </w:p>
    <w:p>
      <w:r>
        <w:t>Link: https://nashigroshi.org/2013/11/11/hroniky-narniji-yaroslavskyj-u-poshukah-svyatasha/</w:t>
      </w:r>
    </w:p>
    <w:p>
      <w:r>
        <w:t>Author: Леся Іванова, «Наші Гроші»</w:t>
      </w:r>
    </w:p>
    <w:p>
      <w:r>
        <w:t>Corruption Data:</w:t>
      </w:r>
    </w:p>
    <w:p>
      <w:r>
        <w:t>{</w:t>
        <w:br/>
        <w:t xml:space="preserve">    "individuals": [</w:t>
        <w:br/>
        <w:t xml:space="preserve">        {</w:t>
        <w:br/>
        <w:t xml:space="preserve">            "name": "Олександр Ярославський",</w:t>
        <w:br/>
        <w:t xml:space="preserve">            "position": "Мільярдер",</w:t>
        <w:br/>
        <w:t xml:space="preserve">            "affiliations": []</w:t>
        <w:br/>
        <w:t xml:space="preserve">        }</w:t>
        <w:br/>
        <w:t xml:space="preserve">    ],</w:t>
        <w:br/>
        <w:t xml:space="preserve">    "legal_entities": [</w:t>
        <w:br/>
        <w:t xml:space="preserve">        {</w:t>
        <w:br/>
        <w:t xml:space="preserve">            "entity": "Група 'АІС'",</w:t>
        <w:br/>
        <w:t xml:space="preserve">            "type": "Приватна"</w:t>
        <w:br/>
        <w:t xml:space="preserve">        }</w:t>
        <w:br/>
        <w:t xml:space="preserve">    ],</w:t>
        <w:br/>
        <w:t xml:space="preserve">    "offshore": [],</w:t>
        <w:br/>
        <w:t xml:space="preserve">    "government_bodies": []</w:t>
        <w:br/>
        <w:t>}</w:t>
      </w:r>
    </w:p>
    <w:p>
      <w:pPr>
        <w:pStyle w:val="Heading1"/>
      </w:pPr>
      <w:r>
        <w:t>Державно-приватне партнерство від Прасолова</w:t>
      </w:r>
    </w:p>
    <w:p>
      <w:r>
        <w:t>Date: 06.11.2013</w:t>
      </w:r>
    </w:p>
    <w:p>
      <w:r>
        <w:t>Link: https://nashigroshi.org/2013/11/06/derzhavno-pryvatne-partnerstvo-vid-prasolova/</w:t>
      </w:r>
    </w:p>
    <w:p>
      <w:r>
        <w:t>Author: Юрій Ніколов, «Наші Гроші»</w:t>
      </w:r>
    </w:p>
    <w:p>
      <w:r>
        <w:t>Corruption Data:</w:t>
      </w:r>
    </w:p>
    <w:p>
      <w:r>
        <w:t>{</w:t>
        <w:br/>
        <w:t xml:space="preserve">    "individuals": [</w:t>
        <w:br/>
        <w:t xml:space="preserve">        {</w:t>
        <w:br/>
        <w:t xml:space="preserve">            "name": "Ігор Прасолов",</w:t>
        <w:br/>
        <w:t xml:space="preserve">            "position": "Міністр",</w:t>
        <w:br/>
        <w:t xml:space="preserve">            "affiliations": [</w:t>
        <w:br/>
        <w:t xml:space="preserve">                "Мінекономрозвитку"</w:t>
        <w:br/>
        <w:t xml:space="preserve">            ]</w:t>
        <w:br/>
        <w:t xml:space="preserve">        },</w:t>
        <w:br/>
        <w:t xml:space="preserve">        {</w:t>
        <w:br/>
        <w:t xml:space="preserve">            "name": "Борис Колесніков",</w:t>
        <w:br/>
        <w:t xml:space="preserve">            "position": "Керівник компаній 'Конті' та 'АПК-інвест'",</w:t>
        <w:br/>
        <w:t xml:space="preserve">            "affiliations": []</w:t>
        <w:br/>
        <w:t xml:space="preserve">        },</w:t>
        <w:br/>
        <w:t xml:space="preserve">        {</w:t>
        <w:br/>
        <w:t xml:space="preserve">            "name": "Дмитро Табачник",</w:t>
        <w:br/>
        <w:t xml:space="preserve">            "position": "Політик",</w:t>
        <w:br/>
        <w:t xml:space="preserve">            "affiliations": []</w:t>
        <w:br/>
        <w:t xml:space="preserve">        },</w:t>
        <w:br/>
        <w:t xml:space="preserve">        {</w:t>
        <w:br/>
        <w:t xml:space="preserve">            "name": "Юхим Звягільський",</w:t>
        <w:br/>
        <w:t xml:space="preserve">            "position": "Політик",</w:t>
        <w:br/>
        <w:t xml:space="preserve">            "affiliations": []</w:t>
        <w:br/>
        <w:t xml:space="preserve">        }</w:t>
        <w:br/>
        <w:t xml:space="preserve">    ],</w:t>
        <w:br/>
        <w:t xml:space="preserve">    "legal_entities": [</w:t>
        <w:br/>
        <w:t xml:space="preserve">        {</w:t>
        <w:br/>
        <w:t xml:space="preserve">            "entity": "Мінекономрозвитку",</w:t>
        <w:br/>
        <w:t xml:space="preserve">            "type": "Державна"</w:t>
        <w:br/>
        <w:t xml:space="preserve">        },</w:t>
        <w:br/>
        <w:t xml:space="preserve">        {</w:t>
        <w:br/>
        <w:t xml:space="preserve">            "entity": "Конті",</w:t>
        <w:br/>
        <w:t xml:space="preserve">            "type": "Приватна"</w:t>
        <w:br/>
        <w:t xml:space="preserve">        },</w:t>
        <w:br/>
        <w:t xml:space="preserve">        {</w:t>
        <w:br/>
        <w:t xml:space="preserve">            "entity": "АПК-інвест",</w:t>
        <w:br/>
        <w:t xml:space="preserve">            "type": "Приватна"</w:t>
        <w:br/>
        <w:t xml:space="preserve">        }</w:t>
        <w:br/>
        <w:t xml:space="preserve">    ],</w:t>
        <w:br/>
        <w:t xml:space="preserve">    "offshore": [],</w:t>
        <w:br/>
        <w:t xml:space="preserve">    "government_bodies": []</w:t>
        <w:br/>
        <w:t>}</w:t>
      </w:r>
    </w:p>
    <w:p>
      <w:pPr>
        <w:pStyle w:val="Heading1"/>
      </w:pPr>
      <w:r>
        <w:t>Швидка Богатирьова</w:t>
      </w:r>
    </w:p>
    <w:p>
      <w:r>
        <w:t>Date: 03.11.2013</w:t>
      </w:r>
    </w:p>
    <w:p>
      <w:r>
        <w:t>Link: https://nashigroshi.org/2013/11/03/shvydka-bohatyrova/</w:t>
      </w:r>
    </w:p>
    <w:p>
      <w:r>
        <w:t xml:space="preserve">Author: </w:t>
      </w:r>
    </w:p>
    <w:p>
      <w:r>
        <w:t>Corruption Data:</w:t>
      </w:r>
    </w:p>
    <w:p>
      <w:r>
        <w:t>{</w:t>
        <w:br/>
        <w:t xml:space="preserve">    "individuals": [</w:t>
        <w:br/>
        <w:t xml:space="preserve">        {</w:t>
        <w:br/>
        <w:t xml:space="preserve">            "name": "Юрій Єхануров",</w:t>
        <w:br/>
        <w:t xml:space="preserve">            "position": "Товариш",</w:t>
        <w:br/>
        <w:t xml:space="preserve">            "affiliations": []</w:t>
        <w:br/>
        <w:t xml:space="preserve">        }</w:t>
        <w:br/>
        <w:t xml:space="preserve">    ],</w:t>
        <w:br/>
        <w:t xml:space="preserve">    "legal_entities": [</w:t>
        <w:br/>
        <w:t xml:space="preserve">        {</w:t>
        <w:br/>
        <w:t xml:space="preserve">            "entity": "ПАТ «НВО «Практика»",</w:t>
        <w:br/>
        <w:t xml:space="preserve">            "type": "Приватна"</w:t>
        <w:br/>
        <w:t xml:space="preserve">        }</w:t>
        <w:br/>
        <w:t xml:space="preserve">    ],</w:t>
        <w:br/>
        <w:t xml:space="preserve">    "offshore": [],</w:t>
        <w:br/>
        <w:t xml:space="preserve">    "government_bodies": [</w:t>
        <w:br/>
        <w:t xml:space="preserve">        "Міністерство охорони здоров'я"</w:t>
        <w:br/>
        <w:t xml:space="preserve">    ]</w:t>
        <w:br/>
        <w:t>}</w:t>
      </w:r>
    </w:p>
    <w:p>
      <w:pPr>
        <w:pStyle w:val="Heading1"/>
      </w:pPr>
      <w:r>
        <w:t>Селяни, які розкидають бакси</w:t>
      </w:r>
    </w:p>
    <w:p>
      <w:r>
        <w:t>Date: 29.10.2013</w:t>
      </w:r>
    </w:p>
    <w:p>
      <w:r>
        <w:t>Link: https://nashigroshi.org/2013/10/29/selyany-yaki-rozkydayut-baksy/</w:t>
      </w:r>
    </w:p>
    <w:p>
      <w:r>
        <w:t>Author: Олексій Шалайський, «Наші гроші»</w:t>
      </w:r>
    </w:p>
    <w:p>
      <w:r>
        <w:t>Corruption Data:</w:t>
      </w:r>
    </w:p>
    <w:p>
      <w:r>
        <w:t>{</w:t>
        <w:br/>
        <w:t xml:space="preserve">    "individuals": [</w:t>
        <w:br/>
        <w:t xml:space="preserve">        {</w:t>
        <w:br/>
        <w:t xml:space="preserve">            "name": "Голова сільради",</w:t>
        <w:br/>
        <w:t xml:space="preserve">            "position": "Голова сільради",</w:t>
        <w:br/>
        <w:t xml:space="preserve">            "affiliations": []</w:t>
        <w:br/>
        <w:t xml:space="preserve">        },</w:t>
        <w:br/>
        <w:t xml:space="preserve">        {</w:t>
        <w:br/>
        <w:t xml:space="preserve">            "name": "Криворізькі бізнесмени",</w:t>
        <w:br/>
        <w:t xml:space="preserve">            "position": "Бізнесмени",</w:t>
        <w:br/>
        <w:t xml:space="preserve">            "affiliations": []</w:t>
        <w:br/>
        <w:t xml:space="preserve">        }</w:t>
        <w:br/>
        <w:t xml:space="preserve">    ],</w:t>
        <w:br/>
        <w:t xml:space="preserve">    "legal_entities": [</w:t>
        <w:br/>
        <w:t xml:space="preserve">        {</w:t>
        <w:br/>
        <w:t xml:space="preserve">            "entity": "Червоненська сільрада",</w:t>
        <w:br/>
        <w:t xml:space="preserve">            "type": "Державна"</w:t>
        <w:br/>
        <w:t xml:space="preserve">        }</w:t>
        <w:br/>
        <w:t xml:space="preserve">    ],</w:t>
        <w:br/>
        <w:t xml:space="preserve">    "offshore": [],</w:t>
        <w:br/>
        <w:t xml:space="preserve">    "government_bodies": []</w:t>
        <w:br/>
        <w:t>}</w:t>
      </w:r>
    </w:p>
    <w:p>
      <w:pPr>
        <w:pStyle w:val="Heading1"/>
      </w:pPr>
      <w:r>
        <w:t>Топ-5 оборудок у відомстві Королевської</w:t>
      </w:r>
    </w:p>
    <w:p>
      <w:r>
        <w:t>Date: 24.10.2013</w:t>
      </w:r>
    </w:p>
    <w:p>
      <w:r>
        <w:t>Link: https://nashigroshi.org/2013/10/24/top-5-oborudok-u-vidomstvi-korolevskoji/</w:t>
      </w:r>
    </w:p>
    <w:p>
      <w:r>
        <w:t>Author: ІлюстраціяFatcatart.ru</w:t>
      </w:r>
    </w:p>
    <w:p>
      <w:r>
        <w:t>Corruption Data:</w:t>
      </w:r>
    </w:p>
    <w:p>
      <w:r>
        <w:t>{</w:t>
        <w:br/>
        <w:t xml:space="preserve">    "individuals": [</w:t>
        <w:br/>
        <w:t xml:space="preserve">        {</w:t>
        <w:br/>
        <w:t xml:space="preserve">            "name": "Володимир Галицький",</w:t>
        <w:br/>
        <w:t xml:space="preserve">            "position": "Екс-керівник Держцентру зайнятості"</w:t>
        <w:br/>
        <w:t xml:space="preserve">        }</w:t>
        <w:br/>
        <w:t xml:space="preserve">    ],</w:t>
        <w:br/>
        <w:t xml:space="preserve">    "legal_entities": [</w:t>
        <w:br/>
        <w:t xml:space="preserve">        {</w:t>
        <w:br/>
        <w:t xml:space="preserve">            "entity": "Мінсоцполітика",</w:t>
        <w:br/>
        <w:t xml:space="preserve">            "type": "Державна"</w:t>
        <w:br/>
        <w:t xml:space="preserve">        },</w:t>
        <w:br/>
        <w:t xml:space="preserve">        {</w:t>
        <w:br/>
        <w:t xml:space="preserve">            "entity": "Держцентр зайнятості",</w:t>
        <w:br/>
        <w:t xml:space="preserve">            "type": "Державна"</w:t>
        <w:br/>
        <w:t xml:space="preserve">        }</w:t>
        <w:br/>
        <w:t xml:space="preserve">    ],</w:t>
        <w:br/>
        <w:t xml:space="preserve">    "offshore": [],</w:t>
        <w:br/>
        <w:t xml:space="preserve">    "government_bodies": []</w:t>
        <w:br/>
        <w:t>}</w:t>
      </w:r>
    </w:p>
    <w:p>
      <w:pPr>
        <w:pStyle w:val="Heading1"/>
      </w:pPr>
      <w:r>
        <w:t>Проїзний директору залізниці за $70 000 на рік</w:t>
      </w:r>
    </w:p>
    <w:p>
      <w:r>
        <w:t>Date: 22.10.2013</w:t>
      </w:r>
    </w:p>
    <w:p>
      <w:r>
        <w:t>Link: https://nashigroshi.org/2013/10/22/projiznyj-dyrektoru-zaliznytsi-za-70-000-na-rik/</w:t>
      </w:r>
    </w:p>
    <w:p>
      <w:r>
        <w:t>Author: Юрій Ніколов, «Наші Гроші»</w:t>
      </w:r>
    </w:p>
    <w:p>
      <w:r>
        <w:t>Corruption Data:</w:t>
      </w:r>
    </w:p>
    <w:p>
      <w:r>
        <w:t>{</w:t>
        <w:br/>
        <w:t xml:space="preserve">    "individuals": [</w:t>
        <w:br/>
        <w:t xml:space="preserve">        {</w:t>
        <w:br/>
        <w:t xml:space="preserve">            "name": "керівник Придніпровської залізниці",</w:t>
        <w:br/>
        <w:t xml:space="preserve">            "position": "керівник",</w:t>
        <w:br/>
        <w:t xml:space="preserve">            "affiliations": [</w:t>
        <w:br/>
        <w:t xml:space="preserve">                "Придніпровська залізниця"</w:t>
        <w:br/>
        <w:t xml:space="preserve">            ]</w:t>
        <w:br/>
        <w:t xml:space="preserve">        },</w:t>
        <w:br/>
        <w:t xml:space="preserve">        {</w:t>
        <w:br/>
        <w:t xml:space="preserve">            "name": "народний депутат",</w:t>
        <w:br/>
        <w:t xml:space="preserve">            "position": "народний депутат",</w:t>
        <w:br/>
        <w:t xml:space="preserve">            "affiliations": []</w:t>
        <w:br/>
        <w:t xml:space="preserve">        }</w:t>
        <w:br/>
        <w:t xml:space="preserve">    ],</w:t>
        <w:br/>
        <w:t xml:space="preserve">    "legal_entities": [</w:t>
        <w:br/>
        <w:t xml:space="preserve">        {</w:t>
        <w:br/>
        <w:t xml:space="preserve">            "entity": "Укрзалізниця",</w:t>
        <w:br/>
        <w:t xml:space="preserve">            "type": "Державна"</w:t>
        <w:br/>
        <w:t xml:space="preserve">        }</w:t>
        <w:br/>
        <w:t xml:space="preserve">    ],</w:t>
        <w:br/>
        <w:t xml:space="preserve">    "offshore": [],</w:t>
        <w:br/>
        <w:t xml:space="preserve">    "government_bodies": []</w:t>
        <w:br/>
        <w:t>}</w:t>
      </w:r>
    </w:p>
    <w:p>
      <w:pPr>
        <w:pStyle w:val="Heading1"/>
      </w:pPr>
      <w:r>
        <w:t>Фонд без страху</w:t>
      </w:r>
    </w:p>
    <w:p>
      <w:r>
        <w:t>Date: 15.10.2013</w:t>
      </w:r>
    </w:p>
    <w:p>
      <w:r>
        <w:t>Link: https://nashigroshi.org/2013/10/15/fond-bez-strahu/</w:t>
      </w:r>
    </w:p>
    <w:p>
      <w:r>
        <w:t>Author: Юрій Ніколов, «Наші Гроші»</w:t>
      </w:r>
    </w:p>
    <w:p>
      <w:r>
        <w:t>Corruption Data:</w:t>
      </w:r>
    </w:p>
    <w:p>
      <w:r>
        <w:t>{</w:t>
        <w:br/>
        <w:t xml:space="preserve">    "individuals": [</w:t>
        <w:br/>
        <w:t xml:space="preserve">        {</w:t>
        <w:br/>
        <w:t xml:space="preserve">            "name": "Володимир Галицький",</w:t>
        <w:br/>
        <w:t xml:space="preserve">            "position": "Колишній керівник Служби зайнятості",</w:t>
        <w:br/>
        <w:t xml:space="preserve">            "affiliations": []</w:t>
        <w:br/>
        <w:t xml:space="preserve">        }</w:t>
        <w:br/>
        <w:t xml:space="preserve">    ],</w:t>
        <w:br/>
        <w:t xml:space="preserve">    "legal_entities": [</w:t>
        <w:br/>
        <w:t xml:space="preserve">        {</w:t>
        <w:br/>
        <w:t xml:space="preserve">            "entity": "Фонд соцстраху",</w:t>
        <w:br/>
        <w:t xml:space="preserve">            "type": "Державна"</w:t>
        <w:br/>
        <w:t xml:space="preserve">        },</w:t>
        <w:br/>
        <w:t xml:space="preserve">        {</w:t>
        <w:br/>
        <w:t xml:space="preserve">            "entity": "Фірма одного з керівників Фонду",</w:t>
        <w:br/>
        <w:t xml:space="preserve">            "type": "Приватна"</w:t>
        <w:br/>
        <w:t xml:space="preserve">        }</w:t>
        <w:br/>
        <w:t xml:space="preserve">    ],</w:t>
        <w:br/>
        <w:t xml:space="preserve">    "offshore": [],</w:t>
        <w:br/>
        <w:t xml:space="preserve">    "government_bodies": [</w:t>
        <w:br/>
        <w:t xml:space="preserve">        "Служба зайнятості"</w:t>
        <w:br/>
        <w:t xml:space="preserve">    ]</w:t>
        <w:br/>
        <w:t>}</w:t>
      </w:r>
    </w:p>
    <w:p>
      <w:pPr>
        <w:pStyle w:val="Heading1"/>
      </w:pPr>
      <w:r>
        <w:t>Край неляканих вінничан</w:t>
      </w:r>
    </w:p>
    <w:p>
      <w:r>
        <w:t>Date: 08.10.2013</w:t>
      </w:r>
    </w:p>
    <w:p>
      <w:r>
        <w:t>Link: https://nashigroshi.org/2013/10/08/kraj-nelyakanyh-vinnychan/</w:t>
      </w:r>
    </w:p>
    <w:p>
      <w:r>
        <w:t>Author: Леся Іванова, «Наші Гроші»</w:t>
      </w:r>
    </w:p>
    <w:p>
      <w:r>
        <w:t>Corruption Data:</w:t>
      </w:r>
    </w:p>
    <w:p>
      <w:r>
        <w:t>{</w:t>
        <w:br/>
        <w:t xml:space="preserve">    "individuals": [</w:t>
        <w:br/>
        <w:t xml:space="preserve">        {</w:t>
        <w:br/>
        <w:t xml:space="preserve">            "name": "Тимофій Гіренко",</w:t>
        <w:br/>
        <w:t xml:space="preserve">            "position": "Депутат Вінницької облради",</w:t>
        <w:br/>
        <w:t xml:space="preserve">            "affiliations": [</w:t>
        <w:br/>
        <w:t xml:space="preserve">                "Партія регіонів"</w:t>
        <w:br/>
        <w:t xml:space="preserve">            ]</w:t>
        <w:br/>
        <w:t xml:space="preserve">        }</w:t>
        <w:br/>
        <w:t xml:space="preserve">    ],</w:t>
        <w:br/>
        <w:t xml:space="preserve">    "legal_entities": [</w:t>
        <w:br/>
        <w:t xml:space="preserve">        {</w:t>
        <w:br/>
        <w:t xml:space="preserve">            "entity": "Фірма 1",</w:t>
        <w:br/>
        <w:t xml:space="preserve">            "type": "Приватна"</w:t>
        <w:br/>
        <w:t xml:space="preserve">        },</w:t>
        <w:br/>
        <w:t xml:space="preserve">        {</w:t>
        <w:br/>
        <w:t xml:space="preserve">            "entity": "Фірма 2",</w:t>
        <w:br/>
        <w:t xml:space="preserve">            "type": "Приватна"</w:t>
        <w:br/>
        <w:t xml:space="preserve">        }</w:t>
        <w:br/>
        <w:t xml:space="preserve">    ],</w:t>
        <w:br/>
        <w:t xml:space="preserve">    "offshore": [],</w:t>
        <w:br/>
        <w:t xml:space="preserve">    "government_bodies": []</w:t>
        <w:br/>
        <w:t>}</w:t>
      </w:r>
    </w:p>
    <w:p>
      <w:pPr>
        <w:pStyle w:val="Heading1"/>
      </w:pPr>
      <w:r>
        <w:t>Один незграбний рух CapsLockом…</w:t>
      </w:r>
    </w:p>
    <w:p>
      <w:r>
        <w:t>Date: 03.10.2013</w:t>
      </w:r>
    </w:p>
    <w:p>
      <w:r>
        <w:t>Link: https://nashigroshi.org/2013/10/03/odyn-nezhrabnyj-ruh-capslockom/</w:t>
      </w:r>
    </w:p>
    <w:p>
      <w:r>
        <w:t>Author: Юрій Ніколов, «Наші Гроші»</w:t>
      </w:r>
    </w:p>
    <w:p>
      <w:r>
        <w:t>Corruption Data:</w:t>
      </w:r>
    </w:p>
    <w:p>
      <w:r>
        <w:t>{</w:t>
        <w:br/>
        <w:t xml:space="preserve">    "individuals": [</w:t>
        <w:br/>
        <w:t xml:space="preserve">        {</w:t>
        <w:br/>
        <w:t xml:space="preserve">            "name": "топ-судді",</w:t>
        <w:br/>
        <w:t xml:space="preserve">            "position": "судді",</w:t>
        <w:br/>
        <w:t xml:space="preserve">            "affiliations": []</w:t>
        <w:br/>
        <w:t xml:space="preserve">        },</w:t>
        <w:br/>
        <w:t xml:space="preserve">        {</w:t>
        <w:br/>
        <w:t xml:space="preserve">            "name": "генпідрядник",</w:t>
        <w:br/>
        <w:t xml:space="preserve">            "position": "",</w:t>
        <w:br/>
        <w:t xml:space="preserve">            "affiliations": []</w:t>
        <w:br/>
        <w:t xml:space="preserve">        }</w:t>
        <w:br/>
        <w:t xml:space="preserve">    ],</w:t>
        <w:br/>
        <w:t xml:space="preserve">    "legal_entities": [</w:t>
        <w:br/>
        <w:t xml:space="preserve">        {</w:t>
        <w:br/>
        <w:t xml:space="preserve">            "entity": "фірма зі складною борговою ситуацією",</w:t>
        <w:br/>
        <w:t xml:space="preserve">            "type": "приватна"</w:t>
        <w:br/>
        <w:t xml:space="preserve">        }</w:t>
        <w:br/>
        <w:t xml:space="preserve">    ],</w:t>
        <w:br/>
        <w:t xml:space="preserve">    "offshore": [],</w:t>
        <w:br/>
        <w:t xml:space="preserve">    "government_bodies": [</w:t>
        <w:br/>
        <w:t xml:space="preserve">        "Вищий господарський суд",</w:t>
        <w:br/>
        <w:t xml:space="preserve">        "Вищий адміністративний суд"</w:t>
        <w:br/>
        <w:t xml:space="preserve">    ]</w:t>
        <w:br/>
        <w:t>}</w:t>
      </w:r>
    </w:p>
    <w:p>
      <w:pPr>
        <w:pStyle w:val="Heading1"/>
      </w:pPr>
      <w:r>
        <w:t>Системний Порошенко</w:t>
      </w:r>
    </w:p>
    <w:p>
      <w:r>
        <w:t>Date: 30.09.2013</w:t>
      </w:r>
    </w:p>
    <w:p>
      <w:r>
        <w:t>Link: https://nashigroshi.org/2013/09/30/systemnyj-poroshenko/</w:t>
      </w:r>
    </w:p>
    <w:p>
      <w:r>
        <w:t>Author: Юрій Ніколов, «Наші Гроші»</w:t>
      </w:r>
    </w:p>
    <w:p>
      <w:r>
        <w:t>Corruption Data:</w:t>
      </w:r>
    </w:p>
    <w:p>
      <w:r>
        <w:t>{</w:t>
        <w:br/>
        <w:t xml:space="preserve">    "individuals": [</w:t>
        <w:br/>
        <w:t xml:space="preserve">        {</w:t>
        <w:br/>
        <w:t xml:space="preserve">            "name": "Віктор Янукович",</w:t>
        <w:br/>
        <w:t xml:space="preserve">            "position": "Президент",</w:t>
        <w:br/>
        <w:t xml:space="preserve">            "affiliations": []</w:t>
        <w:br/>
        <w:t xml:space="preserve">        },</w:t>
        <w:br/>
        <w:t xml:space="preserve">        {</w:t>
        <w:br/>
        <w:t xml:space="preserve">            "name": "Петро Порошенко",</w:t>
        <w:br/>
        <w:t xml:space="preserve">            "position": "Партнер у держзакупівлях",</w:t>
        <w:br/>
        <w:t xml:space="preserve">            "affiliations": []</w:t>
        <w:br/>
        <w:t xml:space="preserve">        },</w:t>
        <w:br/>
        <w:t xml:space="preserve">        {</w:t>
        <w:br/>
        <w:t xml:space="preserve">            "name": "Юлія Тимошенко",</w:t>
        <w:br/>
        <w:t xml:space="preserve">            "position": "Опозиціонер",</w:t>
        <w:br/>
        <w:t xml:space="preserve">            "affiliations": []</w:t>
        <w:br/>
        <w:t xml:space="preserve">        },</w:t>
        <w:br/>
        <w:t xml:space="preserve">        {</w:t>
        <w:br/>
        <w:t xml:space="preserve">            "name": "Леонід Кучма",</w:t>
        <w:br/>
        <w:t xml:space="preserve">            "position": "Попередній президент",</w:t>
        <w:br/>
        <w:t xml:space="preserve">            "affiliations": []</w:t>
        <w:br/>
        <w:t xml:space="preserve">        }</w:t>
        <w:br/>
        <w:t xml:space="preserve">    ],</w:t>
        <w:br/>
        <w:t xml:space="preserve">    "legal_entities": [],</w:t>
        <w:br/>
        <w:t xml:space="preserve">    "offshore": [],</w:t>
        <w:br/>
        <w:t xml:space="preserve">    "government_bodies": [</w:t>
        <w:br/>
        <w:t xml:space="preserve">        "Партія регіонів"</w:t>
        <w:br/>
        <w:t xml:space="preserve">    ]</w:t>
        <w:br/>
        <w:t>}</w:t>
      </w:r>
    </w:p>
    <w:p>
      <w:pPr>
        <w:pStyle w:val="Heading1"/>
      </w:pPr>
      <w:r>
        <w:t>Как водники Кривого Рога Hilton себе построили</w:t>
      </w:r>
    </w:p>
    <w:p>
      <w:r>
        <w:t>Date: 23.09.2013</w:t>
      </w:r>
    </w:p>
    <w:p>
      <w:r>
        <w:t>Link: https://nashigroshi.org/2013/09/23/kak-vodnyky-kryvoho-roha-hilton-sebe-postroyly/</w:t>
      </w:r>
    </w:p>
    <w:p>
      <w:r>
        <w:t>Author: Алексей Шалайский, Ирина Шарпинская,впервые опубликовано в «Зеркале недели. Украина»</w:t>
      </w:r>
    </w:p>
    <w:p>
      <w:r>
        <w:t>Corruption Data:</w:t>
      </w:r>
    </w:p>
    <w:p>
      <w:r>
        <w:t>{</w:t>
        <w:br/>
        <w:t xml:space="preserve">    "individuals": [</w:t>
        <w:br/>
        <w:t xml:space="preserve">        {</w:t>
        <w:br/>
        <w:t xml:space="preserve">            "name": "новий менеджмент",</w:t>
        <w:br/>
        <w:t xml:space="preserve">            "position": "менеджери",</w:t>
        <w:br/>
        <w:t xml:space="preserve">            "affiliations": []</w:t>
        <w:br/>
        <w:t xml:space="preserve">        },</w:t>
        <w:br/>
        <w:t xml:space="preserve">        {</w:t>
        <w:br/>
        <w:t xml:space="preserve">            "name": "менеджери низшого рівня",</w:t>
        <w:br/>
        <w:t xml:space="preserve">            "position": "менеджери",</w:t>
        <w:br/>
        <w:t xml:space="preserve">            "affiliations": []</w:t>
        <w:br/>
        <w:t xml:space="preserve">        }</w:t>
        <w:br/>
        <w:t xml:space="preserve">    ],</w:t>
        <w:br/>
        <w:t xml:space="preserve">    "legal_entities": [],</w:t>
        <w:br/>
        <w:t xml:space="preserve">    "offshore": [],</w:t>
        <w:br/>
        <w:t xml:space="preserve">    "government_bodies": [</w:t>
        <w:br/>
        <w:t xml:space="preserve">        "Днепропетровське крило здания"</w:t>
        <w:br/>
        <w:t xml:space="preserve">    ]</w:t>
        <w:br/>
        <w:t>}</w:t>
      </w:r>
    </w:p>
    <w:p>
      <w:pPr>
        <w:pStyle w:val="Heading1"/>
      </w:pPr>
      <w:r>
        <w:t>Олександрійські мільйонери часів Ставицького</w:t>
      </w:r>
    </w:p>
    <w:p>
      <w:r>
        <w:t>Date: 19.09.2013</w:t>
      </w:r>
    </w:p>
    <w:p>
      <w:r>
        <w:t>Link: https://nashigroshi.org/2013/09/19/oleksandrijski-miljonery-chasiv-stavytskoho/</w:t>
      </w:r>
    </w:p>
    <w:p>
      <w:r>
        <w:t>Author: Поділіться:FacebookTwitterRedditGoogle+E-MailТеги:Нафтогаз,Обладнання</w:t>
      </w:r>
    </w:p>
    <w:p>
      <w:r>
        <w:t>Corruption Data:</w:t>
      </w:r>
    </w:p>
    <w:p>
      <w:r>
        <w:t>{</w:t>
        <w:br/>
        <w:t xml:space="preserve">    "individuals": [</w:t>
        <w:br/>
        <w:t xml:space="preserve">        {</w:t>
        <w:br/>
        <w:t xml:space="preserve">            "name": "Едуард Ставицький",</w:t>
        <w:br/>
        <w:t xml:space="preserve">            "position": "Міністр енергетики",</w:t>
        <w:br/>
        <w:t xml:space="preserve">            "affiliations": []</w:t>
        <w:br/>
        <w:t xml:space="preserve">        }</w:t>
        <w:br/>
        <w:t xml:space="preserve">    ],</w:t>
        <w:br/>
        <w:t xml:space="preserve">    "legal_entities": [</w:t>
        <w:br/>
        <w:t xml:space="preserve">        {</w:t>
        <w:br/>
        <w:t xml:space="preserve">            "entity": "Укртрансгаз",</w:t>
        <w:br/>
        <w:t xml:space="preserve">            "type": "Державна"</w:t>
        <w:br/>
        <w:t xml:space="preserve">        }</w:t>
        <w:br/>
        <w:t xml:space="preserve">    ],</w:t>
        <w:br/>
        <w:t xml:space="preserve">    "offshore": [],</w:t>
        <w:br/>
        <w:t xml:space="preserve">    "government_bodies": [</w:t>
        <w:br/>
        <w:t xml:space="preserve">        "Держкомпанія"</w:t>
        <w:br/>
        <w:t xml:space="preserve">    ]</w:t>
        <w:br/>
        <w:t>}</w:t>
      </w:r>
    </w:p>
    <w:p>
      <w:pPr>
        <w:pStyle w:val="Heading1"/>
      </w:pPr>
      <w:r>
        <w:t>Хмарний бізнес під іменем Януковича</w:t>
      </w:r>
    </w:p>
    <w:p>
      <w:r>
        <w:t>Date: 16.09.2013</w:t>
      </w:r>
    </w:p>
    <w:p>
      <w:r>
        <w:t>Link: https://nashigroshi.org/2013/09/16/hmarnyj-biznes-pid-imenem-yanukovycha/</w:t>
      </w:r>
    </w:p>
    <w:p>
      <w:r>
        <w:t>Author: Юрій Ніколов, Олексій Шалайський, «Наші Гроші»</w:t>
      </w:r>
    </w:p>
    <w:p>
      <w:r>
        <w:t>Corruption Data:</w:t>
      </w:r>
    </w:p>
    <w:p>
      <w:r>
        <w:t>{</w:t>
        <w:br/>
        <w:t xml:space="preserve">    "individuals": [</w:t>
        <w:br/>
        <w:t xml:space="preserve">        {</w:t>
        <w:br/>
        <w:t xml:space="preserve">            "name": "Янукович",</w:t>
        <w:br/>
        <w:t xml:space="preserve">            "position": "Президент",</w:t>
        <w:br/>
        <w:t xml:space="preserve">            "affiliations": []</w:t>
        <w:br/>
        <w:t xml:space="preserve">        },</w:t>
        <w:br/>
        <w:t xml:space="preserve">        {</w:t>
        <w:br/>
        <w:t xml:space="preserve">            "name": "Парковий",</w:t>
        <w:br/>
        <w:t xml:space="preserve">            "position": "Невідомо",</w:t>
        <w:br/>
        <w:t xml:space="preserve">            "affiliations": []</w:t>
        <w:br/>
        <w:t xml:space="preserve">        }</w:t>
        <w:br/>
        <w:t xml:space="preserve">    ],</w:t>
        <w:br/>
        <w:t xml:space="preserve">    "legal_entities": [</w:t>
        <w:br/>
        <w:t xml:space="preserve">        {</w:t>
        <w:br/>
        <w:t xml:space="preserve">            "entity": "Укрпошта",</w:t>
        <w:br/>
        <w:t xml:space="preserve">            "type": "Державна"</w:t>
        <w:br/>
        <w:t xml:space="preserve">        }</w:t>
        <w:br/>
        <w:t xml:space="preserve">    ],</w:t>
        <w:br/>
        <w:t xml:space="preserve">    "offshore": [],</w:t>
        <w:br/>
        <w:t xml:space="preserve">    "government_bodies": []</w:t>
        <w:br/>
        <w:t>}</w:t>
      </w:r>
    </w:p>
    <w:p>
      <w:pPr>
        <w:pStyle w:val="Heading1"/>
      </w:pPr>
      <w:r>
        <w:t>А рука все тягнеться</w:t>
      </w:r>
    </w:p>
    <w:p>
      <w:r>
        <w:t>Date: 12.09.2013</w:t>
      </w:r>
    </w:p>
    <w:p>
      <w:r>
        <w:t>Link: https://nashigroshi.org/2013/09/12/a-ruka-vse-tyahnetsya/</w:t>
      </w:r>
    </w:p>
    <w:p>
      <w:r>
        <w:t>Author: Юрій Ніколов, Олексій Шалайський, «Наші Гроші»</w:t>
      </w:r>
    </w:p>
    <w:p>
      <w:r>
        <w:t>Corruption Data:</w:t>
      </w:r>
    </w:p>
    <w:p>
      <w:r>
        <w:t>{</w:t>
        <w:br/>
        <w:t xml:space="preserve">    "individuals": [</w:t>
        <w:br/>
        <w:t xml:space="preserve">        {</w:t>
        <w:br/>
        <w:t xml:space="preserve">            "name": "Чорноморнафтогаз",</w:t>
        <w:br/>
        <w:t xml:space="preserve">            "position": "",</w:t>
        <w:br/>
        <w:t xml:space="preserve">            "affiliations": []</w:t>
        <w:br/>
        <w:t xml:space="preserve">        },</w:t>
        <w:br/>
        <w:t xml:space="preserve">        {</w:t>
        <w:br/>
        <w:t xml:space="preserve">            "name": "Наших Грошей",</w:t>
        <w:br/>
        <w:t xml:space="preserve">            "position": "Колектив",</w:t>
        <w:br/>
        <w:t xml:space="preserve">            "affiliations": []</w:t>
        <w:br/>
        <w:t xml:space="preserve">        }</w:t>
        <w:br/>
        <w:t xml:space="preserve">    ],</w:t>
        <w:br/>
        <w:t xml:space="preserve">    "legal_entities": [</w:t>
        <w:br/>
        <w:t xml:space="preserve">        {</w:t>
        <w:br/>
        <w:t xml:space="preserve">            "entity": "Чорноморнафтогаз",</w:t>
        <w:br/>
        <w:t xml:space="preserve">            "type": "Державна"</w:t>
        <w:br/>
        <w:t xml:space="preserve">        }</w:t>
        <w:br/>
        <w:t xml:space="preserve">    ],</w:t>
        <w:br/>
        <w:t xml:space="preserve">    "offshore": [],</w:t>
        <w:br/>
        <w:t xml:space="preserve">    "government_bodies": []</w:t>
        <w:br/>
        <w:t>}</w:t>
      </w:r>
    </w:p>
    <w:p>
      <w:pPr>
        <w:pStyle w:val="Heading1"/>
      </w:pPr>
      <w:r>
        <w:t>Зоолохічний куточок</w:t>
      </w:r>
    </w:p>
    <w:p>
      <w:r>
        <w:t>Date: 11.09.2013</w:t>
      </w:r>
    </w:p>
    <w:p>
      <w:r>
        <w:t>Link: https://nashigroshi.org/2013/09/11/zoolohichnyj-kutochok/</w:t>
      </w:r>
    </w:p>
    <w:p>
      <w:r>
        <w:t>Author: Леся Іванова, «Наші Гроші»</w:t>
      </w:r>
    </w:p>
    <w:p>
      <w:r>
        <w:t>Corruption Data:</w:t>
      </w:r>
    </w:p>
    <w:p>
      <w:r>
        <w:t>{</w:t>
        <w:br/>
        <w:t xml:space="preserve">    "individuals": [</w:t>
        <w:br/>
        <w:t xml:space="preserve">        {</w:t>
        <w:br/>
        <w:t xml:space="preserve">            "name": "ПП «ПМК №19»",</w:t>
        <w:br/>
        <w:t xml:space="preserve">            "position": "Учасник тендеру"</w:t>
        <w:br/>
        <w:t xml:space="preserve">        },</w:t>
        <w:br/>
        <w:t xml:space="preserve">        {</w:t>
        <w:br/>
        <w:t xml:space="preserve">            "name": "ПАТ «Луцьксантехмонтаж №536»",</w:t>
        <w:br/>
        <w:t xml:space="preserve">            "position": "Учасник тендеру"</w:t>
        <w:br/>
        <w:t xml:space="preserve">        },</w:t>
        <w:br/>
        <w:t xml:space="preserve">        {</w:t>
        <w:br/>
        <w:t xml:space="preserve">            "name": "ПАТ «Рембудуправління-Вишків-АТ»",</w:t>
        <w:br/>
        <w:t xml:space="preserve">            "position": "Учасник тендеру"</w:t>
        <w:br/>
        <w:t xml:space="preserve">        }</w:t>
        <w:br/>
        <w:t xml:space="preserve">    ],</w:t>
        <w:br/>
        <w:t xml:space="preserve">    "legal_entities": [</w:t>
        <w:br/>
        <w:t xml:space="preserve">        {</w:t>
        <w:br/>
        <w:t xml:space="preserve">            "entity": "ПП «ПМК №19»",</w:t>
        <w:br/>
        <w:t xml:space="preserve">            "type": "Приватна"</w:t>
        <w:br/>
        <w:t xml:space="preserve">        },</w:t>
        <w:br/>
        <w:t xml:space="preserve">        {</w:t>
        <w:br/>
        <w:t xml:space="preserve">            "entity": "ПАТ «Луцьксантехмонтаж №536»",</w:t>
        <w:br/>
        <w:t xml:space="preserve">            "type": "Приватна"</w:t>
        <w:br/>
        <w:t xml:space="preserve">        },</w:t>
        <w:br/>
        <w:t xml:space="preserve">        {</w:t>
        <w:br/>
        <w:t xml:space="preserve">            "entity": "ПАТ «Рембудуправління-Вишків-АТ»",</w:t>
        <w:br/>
        <w:t xml:space="preserve">            "type": "Приватна"</w:t>
        <w:br/>
        <w:t xml:space="preserve">        }</w:t>
        <w:br/>
        <w:t xml:space="preserve">    ],</w:t>
        <w:br/>
        <w:t xml:space="preserve">    "offshore": [],</w:t>
        <w:br/>
        <w:t xml:space="preserve">    "government_bodies": [</w:t>
        <w:br/>
        <w:t xml:space="preserve">        "Виконком Луцької міськради",</w:t>
        <w:br/>
        <w:t xml:space="preserve">        "Конкурсна комісія"</w:t>
        <w:br/>
        <w:t xml:space="preserve">    ]</w:t>
        <w:br/>
        <w:t>}</w:t>
      </w:r>
    </w:p>
    <w:p>
      <w:pPr>
        <w:pStyle w:val="Heading1"/>
      </w:pPr>
      <w:r>
        <w:t>Донецька магія</w:t>
      </w:r>
    </w:p>
    <w:p>
      <w:r>
        <w:t>Date: 09.09.2013</w:t>
      </w:r>
    </w:p>
    <w:p>
      <w:r>
        <w:t>Link: https://nashigroshi.org/2013/09/09/donetska-mahiya/</w:t>
      </w:r>
    </w:p>
    <w:p>
      <w:r>
        <w:t>Author: Юрій Ніколов, «Наші Гроші»</w:t>
      </w:r>
    </w:p>
    <w:p>
      <w:r>
        <w:t>Corruption Data:</w:t>
      </w:r>
    </w:p>
    <w:p>
      <w:r>
        <w:t>{</w:t>
        <w:br/>
        <w:t xml:space="preserve">    "individuals": [</w:t>
        <w:br/>
        <w:t xml:space="preserve">        {</w:t>
        <w:br/>
        <w:t xml:space="preserve">            "name": "Максим Горький",</w:t>
        <w:br/>
        <w:t xml:space="preserve">            "position": "Назва шахти",</w:t>
        <w:br/>
        <w:t xml:space="preserve">            "affiliations": [</w:t>
        <w:br/>
        <w:t xml:space="preserve">                "Державна шахта ім Максима Горького"</w:t>
        <w:br/>
        <w:t xml:space="preserve">            ]</w:t>
        <w:br/>
        <w:t xml:space="preserve">        }</w:t>
        <w:br/>
        <w:t xml:space="preserve">    ],</w:t>
        <w:br/>
        <w:t xml:space="preserve">    "legal_entities": [</w:t>
        <w:br/>
        <w:t xml:space="preserve">        {</w:t>
        <w:br/>
        <w:t xml:space="preserve">            "entity": "Фірма, що пропонувала найдорожчий товар",</w:t>
        <w:br/>
        <w:t xml:space="preserve">            "type": "Приватна"</w:t>
        <w:br/>
        <w:t xml:space="preserve">        },</w:t>
        <w:br/>
        <w:t xml:space="preserve">        {</w:t>
        <w:br/>
        <w:t xml:space="preserve">            "entity": "Три компанії з тендеру",</w:t>
        <w:br/>
        <w:t xml:space="preserve">            "type": "Приватна"</w:t>
        <w:br/>
        <w:t xml:space="preserve">        }</w:t>
        <w:br/>
        <w:t xml:space="preserve">    ],</w:t>
        <w:br/>
        <w:t xml:space="preserve">    "offshore": [],</w:t>
        <w:br/>
        <w:t xml:space="preserve">    "government_bodies": []</w:t>
        <w:br/>
        <w:t>}</w:t>
      </w:r>
    </w:p>
    <w:p>
      <w:pPr>
        <w:pStyle w:val="Heading1"/>
      </w:pPr>
      <w:r>
        <w:t>Як мер Донецька повстав проти видавців Януковича</w:t>
      </w:r>
    </w:p>
    <w:p>
      <w:r>
        <w:t>Date: 02.09.2013</w:t>
      </w:r>
    </w:p>
    <w:p>
      <w:r>
        <w:t>Link: https://nashigroshi.org/2013/09/02/yak-mer-donetska-povstavav-proty-vydavtsiv-yanukovycha/</w:t>
      </w:r>
    </w:p>
    <w:p>
      <w:r>
        <w:t>Author: Ірина Шарпінська, «Наші гроші»</w:t>
      </w:r>
    </w:p>
    <w:p>
      <w:r>
        <w:t>Corruption Data:</w:t>
      </w:r>
    </w:p>
    <w:p>
      <w:r>
        <w:t>{</w:t>
        <w:br/>
        <w:t xml:space="preserve">    "individuals": [</w:t>
        <w:br/>
        <w:t xml:space="preserve">        {</w:t>
        <w:br/>
        <w:t xml:space="preserve">            "name": "Олександр Лук’янченко",</w:t>
        <w:br/>
        <w:t xml:space="preserve">            "position": "Мер Донецька",</w:t>
        <w:br/>
        <w:t xml:space="preserve">            "affiliations": []</w:t>
        <w:br/>
        <w:t xml:space="preserve">        },</w:t>
        <w:br/>
        <w:t xml:space="preserve">        {</w:t>
        <w:br/>
        <w:t xml:space="preserve">            "name": "Віктор Янукович",</w:t>
        <w:br/>
        <w:t xml:space="preserve">            "position": "Екс-президент України",</w:t>
        <w:br/>
        <w:t xml:space="preserve">            "affiliations": []</w:t>
        <w:br/>
        <w:t xml:space="preserve">        }</w:t>
        <w:br/>
        <w:t xml:space="preserve">    ],</w:t>
        <w:br/>
        <w:t xml:space="preserve">    "legal_entities": [],</w:t>
        <w:br/>
        <w:t xml:space="preserve">    "offshore": [],</w:t>
        <w:br/>
        <w:t xml:space="preserve">    "government_bodies": []</w:t>
        <w:br/>
        <w:t>}</w:t>
      </w:r>
    </w:p>
    <w:p>
      <w:pPr>
        <w:pStyle w:val="Heading1"/>
      </w:pPr>
      <w:r>
        <w:t>Вишкам Бойко знайшли техобслугу (додано)</w:t>
      </w:r>
    </w:p>
    <w:p>
      <w:r>
        <w:t>Date: 29.08.2013</w:t>
      </w:r>
    </w:p>
    <w:p>
      <w:r>
        <w:t>Link: https://nashigroshi.org/2013/08/29/vyshkam-bojko-znajshly-tehobsluhu/</w:t>
      </w:r>
    </w:p>
    <w:p>
      <w:r>
        <w:t>Author: Юрій Ніколов, «Наші Гроші»</w:t>
      </w:r>
    </w:p>
    <w:p>
      <w:r>
        <w:t>Corruption Data:</w:t>
      </w:r>
    </w:p>
    <w:p>
      <w:r>
        <w:t>{</w:t>
        <w:br/>
        <w:t xml:space="preserve">    "individuals": [</w:t>
        <w:br/>
        <w:t xml:space="preserve">        {</w:t>
        <w:br/>
        <w:t xml:space="preserve">            "name": "Олег Кравченко",</w:t>
        <w:br/>
        <w:t xml:space="preserve">            "position": "Депутат кримського парламенту",</w:t>
        <w:br/>
        <w:t xml:space="preserve">            "affiliations": [</w:t>
        <w:br/>
        <w:t xml:space="preserve">                "Фракція «Союз»"</w:t>
        <w:br/>
        <w:t xml:space="preserve">            ]</w:t>
        <w:br/>
        <w:t xml:space="preserve">        },</w:t>
        <w:br/>
        <w:t xml:space="preserve">        {</w:t>
        <w:br/>
        <w:t xml:space="preserve">            "name": "Світлана Кукарцева",</w:t>
        <w:br/>
        <w:t xml:space="preserve">            "position": "",</w:t>
        <w:br/>
        <w:t xml:space="preserve">            "affiliations": [</w:t>
        <w:br/>
        <w:t xml:space="preserve">                "Фірма «Ай Джі»"</w:t>
        <w:br/>
        <w:t xml:space="preserve">            ]</w:t>
        <w:br/>
        <w:t xml:space="preserve">        },</w:t>
        <w:br/>
        <w:t xml:space="preserve">        {</w:t>
        <w:br/>
        <w:t xml:space="preserve">            "name": "Сергій Головін",</w:t>
        <w:br/>
        <w:t xml:space="preserve">            "position": "Голова правління ДАТ «Чорноморнафтогаз»",</w:t>
        <w:br/>
        <w:t xml:space="preserve">            "affiliations": []</w:t>
        <w:br/>
        <w:t xml:space="preserve">        },</w:t>
        <w:br/>
        <w:t xml:space="preserve">        {</w:t>
        <w:br/>
        <w:t xml:space="preserve">            "name": "Юрій Ніколов",</w:t>
        <w:br/>
        <w:t xml:space="preserve">            "position": "",</w:t>
        <w:br/>
        <w:t xml:space="preserve">            "affiliations": []</w:t>
        <w:br/>
        <w:t xml:space="preserve">        }</w:t>
        <w:br/>
        <w:t xml:space="preserve">    ],</w:t>
        <w:br/>
        <w:t xml:space="preserve">    "legal_entities": [</w:t>
        <w:br/>
        <w:t xml:space="preserve">        {</w:t>
        <w:br/>
        <w:t xml:space="preserve">            "entity": "Чорноморнафтогаз",</w:t>
        <w:br/>
        <w:t xml:space="preserve">            "type": "Державна"</w:t>
        <w:br/>
        <w:t xml:space="preserve">        },</w:t>
        <w:br/>
        <w:t xml:space="preserve">        {</w:t>
        <w:br/>
        <w:t xml:space="preserve">            "entity": "ТОВ «Стан-Комплект»",</w:t>
        <w:br/>
        <w:t xml:space="preserve">            "type": "Приватна"</w:t>
        <w:br/>
        <w:t xml:space="preserve">        },</w:t>
        <w:br/>
        <w:t xml:space="preserve">        {</w:t>
        <w:br/>
        <w:t xml:space="preserve">            "entity": "ЗАТ «С.Т.маркет»",</w:t>
        <w:br/>
        <w:t xml:space="preserve">            "type": "Приватна"</w:t>
        <w:br/>
        <w:t xml:space="preserve">        }</w:t>
        <w:br/>
        <w:t xml:space="preserve">    ],</w:t>
        <w:br/>
        <w:t xml:space="preserve">    "offshore": [],</w:t>
        <w:br/>
        <w:t xml:space="preserve">    "government_bodies": []</w:t>
        <w:br/>
        <w:t>}</w:t>
      </w:r>
    </w:p>
    <w:p>
      <w:pPr>
        <w:pStyle w:val="Heading1"/>
      </w:pPr>
      <w:r>
        <w:t>Дубас і компанії</w:t>
      </w:r>
    </w:p>
    <w:p>
      <w:r>
        <w:t>Date: 27.08.2013</w:t>
      </w:r>
    </w:p>
    <w:p>
      <w:r>
        <w:t>Link: https://nashigroshi.org/2013/08/27/dubas-i-kompaniji/</w:t>
      </w:r>
    </w:p>
    <w:p>
      <w:r>
        <w:t>Author: Леся Іванова, Юрій Ніколов, «Наші Гроші»</w:t>
      </w:r>
    </w:p>
    <w:p>
      <w:r>
        <w:t>Corruption Data:</w:t>
      </w:r>
    </w:p>
    <w:p>
      <w:r>
        <w:t>{</w:t>
        <w:br/>
        <w:t xml:space="preserve">    "individuals": [</w:t>
        <w:br/>
        <w:t xml:space="preserve">        {</w:t>
        <w:br/>
        <w:t xml:space="preserve">            "name": "Петро Дубас",</w:t>
        <w:br/>
        <w:t xml:space="preserve">            "position": "Керівник «Рівнегазу»",</w:t>
        <w:br/>
        <w:t xml:space="preserve">            "affiliations": [</w:t>
        <w:br/>
        <w:t xml:space="preserve">                "Рівнегаз",</w:t>
        <w:br/>
        <w:t xml:space="preserve">                "Рівнеоблгаз",</w:t>
        <w:br/>
        <w:t xml:space="preserve">                "Депутат облради"</w:t>
        <w:br/>
        <w:t xml:space="preserve">            ]</w:t>
        <w:br/>
        <w:t xml:space="preserve">        },</w:t>
        <w:br/>
        <w:t xml:space="preserve">        {</w:t>
        <w:br/>
        <w:t xml:space="preserve">            "name": "Тамара Дубас",</w:t>
        <w:br/>
        <w:t xml:space="preserve">            "position": "Дружина Петра Дубаса",</w:t>
        <w:br/>
        <w:t xml:space="preserve">            "affiliations": [</w:t>
        <w:br/>
        <w:t xml:space="preserve">                "Фірма «Опорядрембуд»"</w:t>
        <w:br/>
        <w:t xml:space="preserve">            ]</w:t>
        <w:br/>
        <w:t xml:space="preserve">        }</w:t>
        <w:br/>
        <w:t xml:space="preserve">    ],</w:t>
        <w:br/>
        <w:t xml:space="preserve">    "legal_entities": [</w:t>
        <w:br/>
        <w:t xml:space="preserve">        {</w:t>
        <w:br/>
        <w:t xml:space="preserve">            "entity": "Рівнегаз",</w:t>
        <w:br/>
        <w:t xml:space="preserve">            "type": "Приватна"</w:t>
        <w:br/>
        <w:t xml:space="preserve">        },</w:t>
        <w:br/>
        <w:t xml:space="preserve">        {</w:t>
        <w:br/>
        <w:t xml:space="preserve">            "entity": "Рівнеоблгаз",</w:t>
        <w:br/>
        <w:t xml:space="preserve">            "type": "Приватна"</w:t>
        <w:br/>
        <w:t xml:space="preserve">        },</w:t>
        <w:br/>
        <w:t xml:space="preserve">        {</w:t>
        <w:br/>
        <w:t xml:space="preserve">            "entity": "Фірма «Опорядрембуд»",</w:t>
        <w:br/>
        <w:t xml:space="preserve">            "type": "Приватна"</w:t>
        <w:br/>
        <w:t xml:space="preserve">        }</w:t>
        <w:br/>
        <w:t xml:space="preserve">    ],</w:t>
        <w:br/>
        <w:t xml:space="preserve">    "offshore": [],</w:t>
        <w:br/>
        <w:t xml:space="preserve">    "government_bodies": []</w:t>
        <w:br/>
        <w:t>}</w:t>
      </w:r>
    </w:p>
    <w:p>
      <w:pPr>
        <w:pStyle w:val="Heading1"/>
      </w:pPr>
      <w:r>
        <w:t>Суддівська малина</w:t>
      </w:r>
    </w:p>
    <w:p>
      <w:r>
        <w:t>Date: 22.08.2013</w:t>
      </w:r>
    </w:p>
    <w:p>
      <w:r>
        <w:t>Link: https://nashigroshi.org/2013/08/22/suddivska-malyna/</w:t>
      </w:r>
    </w:p>
    <w:p>
      <w:r>
        <w:t>Author: Ірина Шарпінська, Юрій Ніколов, «Наші Гроші»</w:t>
      </w:r>
    </w:p>
    <w:p>
      <w:r>
        <w:t>Corruption Data:</w:t>
      </w:r>
    </w:p>
    <w:p>
      <w:r>
        <w:t>{</w:t>
        <w:br/>
        <w:t xml:space="preserve">    "individuals": [</w:t>
        <w:br/>
        <w:t xml:space="preserve">        {</w:t>
        <w:br/>
        <w:t xml:space="preserve">            "name": "Судді",</w:t>
        <w:br/>
        <w:t xml:space="preserve">            "position": "Невідомо",</w:t>
        <w:br/>
        <w:t xml:space="preserve">            "affiliations": []</w:t>
        <w:br/>
        <w:t xml:space="preserve">        },</w:t>
        <w:br/>
        <w:t xml:space="preserve">        {</w:t>
        <w:br/>
        <w:t xml:space="preserve">            "name": "Компанія з групи «Приват»",</w:t>
        <w:br/>
        <w:t xml:space="preserve">            "position": "Невідомо",</w:t>
        <w:br/>
        <w:t xml:space="preserve">            "affiliations": [</w:t>
        <w:br/>
        <w:t xml:space="preserve">                "Група «Приват»"</w:t>
        <w:br/>
        <w:t xml:space="preserve">            ]</w:t>
        <w:br/>
        <w:t xml:space="preserve">        }</w:t>
        <w:br/>
        <w:t xml:space="preserve">    ],</w:t>
        <w:br/>
        <w:t xml:space="preserve">    "legal_entities": [</w:t>
        <w:br/>
        <w:t xml:space="preserve">        {</w:t>
        <w:br/>
        <w:t xml:space="preserve">            "entity": "Вищий господарський суд",</w:t>
        <w:br/>
        <w:t xml:space="preserve">            "type": "Державна"</w:t>
        <w:br/>
        <w:t xml:space="preserve">        },</w:t>
        <w:br/>
        <w:t xml:space="preserve">        {</w:t>
        <w:br/>
        <w:t xml:space="preserve">            "entity": "Вищий адміністративний суд",</w:t>
        <w:br/>
        <w:t xml:space="preserve">            "type": "Державна"</w:t>
        <w:br/>
        <w:t xml:space="preserve">        },</w:t>
        <w:br/>
        <w:t xml:space="preserve">        {</w:t>
        <w:br/>
        <w:t xml:space="preserve">            "entity": "Компанія з групи «Приват»",</w:t>
        <w:br/>
        <w:t xml:space="preserve">            "type": "Приватна"</w:t>
        <w:br/>
        <w:t xml:space="preserve">        }</w:t>
        <w:br/>
        <w:t xml:space="preserve">    ],</w:t>
        <w:br/>
        <w:t xml:space="preserve">    "offshore": [],</w:t>
        <w:br/>
        <w:t xml:space="preserve">    "government_bodies": []</w:t>
        <w:br/>
        <w:t>}</w:t>
      </w:r>
    </w:p>
    <w:p>
      <w:pPr>
        <w:pStyle w:val="Heading1"/>
      </w:pPr>
      <w:r>
        <w:t>Високі технології рантьє «Укртрансгазу»</w:t>
      </w:r>
    </w:p>
    <w:p>
      <w:r>
        <w:t>Date: 20.08.2013</w:t>
      </w:r>
    </w:p>
    <w:p>
      <w:r>
        <w:t>Link: https://nashigroshi.org/2013/08/20/vysoki-tehnolohiji-rantje-ukrtranshazu/</w:t>
      </w:r>
    </w:p>
    <w:p>
      <w:r>
        <w:t>Author: Юрій Ніколов, «Наші Гроші»</w:t>
      </w:r>
    </w:p>
    <w:p>
      <w:r>
        <w:t>Corruption Data:</w:t>
      </w:r>
    </w:p>
    <w:p>
      <w:r>
        <w:t>{</w:t>
        <w:br/>
        <w:t xml:space="preserve">    "individuals": [</w:t>
        <w:br/>
        <w:t xml:space="preserve">        {</w:t>
        <w:br/>
        <w:t xml:space="preserve">            "name": "Менеджери Фірташа",</w:t>
        <w:br/>
        <w:t xml:space="preserve">            "position": "Невідомо",</w:t>
        <w:br/>
        <w:t xml:space="preserve">            "affiliations": [</w:t>
        <w:br/>
        <w:t xml:space="preserve">                "Фірташ"</w:t>
        <w:br/>
        <w:t xml:space="preserve">            ]</w:t>
        <w:br/>
        <w:t xml:space="preserve">        }</w:t>
        <w:br/>
        <w:t xml:space="preserve">    ],</w:t>
        <w:br/>
        <w:t xml:space="preserve">    "legal_entities": [</w:t>
        <w:br/>
        <w:t xml:space="preserve">        {</w:t>
        <w:br/>
        <w:t xml:space="preserve">            "entity": "Державна компанія",</w:t>
        <w:br/>
        <w:t xml:space="preserve">            "type": "Державна"</w:t>
        <w:br/>
        <w:t xml:space="preserve">        }</w:t>
        <w:br/>
        <w:t xml:space="preserve">    ],</w:t>
        <w:br/>
        <w:t xml:space="preserve">    "offshore": [],</w:t>
        <w:br/>
        <w:t xml:space="preserve">    "government_bodies": []</w:t>
        <w:br/>
        <w:t>}</w:t>
      </w:r>
    </w:p>
    <w:p>
      <w:pPr>
        <w:pStyle w:val="Heading1"/>
      </w:pPr>
      <w:r>
        <w:t>Стратегия давления России на Украину</w:t>
      </w:r>
    </w:p>
    <w:p>
      <w:r>
        <w:t>Date: 18.08.2013</w:t>
      </w:r>
    </w:p>
    <w:p>
      <w:r>
        <w:t>Link: https://nashigroshi.org/2013/08/18/stratehyya-davlenyya-rossyy-na-ukraynu/</w:t>
      </w:r>
    </w:p>
    <w:p>
      <w:r>
        <w:t>Author: Текст печатается без приложений.Источник:«Зеркало недели. Украина»</w:t>
      </w:r>
    </w:p>
    <w:p>
      <w:r>
        <w:t>Corruption Data:</w:t>
      </w:r>
    </w:p>
    <w:p>
      <w:r>
        <w:t>{</w:t>
        <w:br/>
        <w:t xml:space="preserve">    "individuals": [</w:t>
        <w:br/>
        <w:t xml:space="preserve">        {</w:t>
        <w:br/>
        <w:t xml:space="preserve">            "name": "Юлія Мостова",</w:t>
        <w:br/>
        <w:t xml:space="preserve">            "position": "",</w:t>
        <w:br/>
        <w:t xml:space="preserve">            "affiliations": [</w:t>
        <w:br/>
        <w:t xml:space="preserve">                "Зеркало недели Украина"</w:t>
        <w:br/>
        <w:t xml:space="preserve">            ]</w:t>
        <w:br/>
        <w:t xml:space="preserve">        },</w:t>
        <w:br/>
        <w:t xml:space="preserve">        {</w:t>
        <w:br/>
        <w:t xml:space="preserve">            "name": "Татьяна Силина",</w:t>
        <w:br/>
        <w:t xml:space="preserve">            "position": "",</w:t>
        <w:br/>
        <w:t xml:space="preserve">            "affiliations": [</w:t>
        <w:br/>
        <w:t xml:space="preserve">                "Зеркало недели Украина"</w:t>
        <w:br/>
        <w:t xml:space="preserve">            ]</w:t>
        <w:br/>
        <w:t xml:space="preserve">        },</w:t>
        <w:br/>
        <w:t xml:space="preserve">        {</w:t>
        <w:br/>
        <w:t xml:space="preserve">            "name": "Віктор Медведчук",</w:t>
        <w:br/>
        <w:t xml:space="preserve">            "position": "",</w:t>
        <w:br/>
        <w:t xml:space="preserve">            "affiliations": [</w:t>
        <w:br/>
        <w:t xml:space="preserve">                "П'ята колона"</w:t>
        <w:br/>
        <w:t xml:space="preserve">            ]</w:t>
        <w:br/>
        <w:t xml:space="preserve">        }</w:t>
        <w:br/>
        <w:t xml:space="preserve">    ],</w:t>
        <w:br/>
        <w:t xml:space="preserve">    "legal_entities": [],</w:t>
        <w:br/>
        <w:t xml:space="preserve">    "offshore": [],</w:t>
        <w:br/>
        <w:t xml:space="preserve">    "government_bodies": []</w:t>
        <w:br/>
        <w:t>}</w:t>
      </w:r>
    </w:p>
    <w:p>
      <w:pPr>
        <w:pStyle w:val="Heading1"/>
      </w:pPr>
      <w:r>
        <w:t>Чешуть як по підручнику</w:t>
      </w:r>
    </w:p>
    <w:p>
      <w:r>
        <w:t>Date: 14.08.2013</w:t>
      </w:r>
    </w:p>
    <w:p>
      <w:r>
        <w:t>Link: https://nashigroshi.org/2013/08/14/cheshut-yak-po-pidruchnyku/</w:t>
      </w:r>
    </w:p>
    <w:p>
      <w:r>
        <w:t>Author: Юрій Ніколов, «Наші Гроші»</w:t>
      </w:r>
    </w:p>
    <w:p>
      <w:r>
        <w:t>Corruption Data:</w:t>
      </w:r>
    </w:p>
    <w:p>
      <w:r>
        <w:t>{</w:t>
        <w:br/>
        <w:t xml:space="preserve">    "individuals": [</w:t>
        <w:br/>
        <w:t xml:space="preserve">        {</w:t>
        <w:br/>
        <w:t xml:space="preserve">            "name": "Дмитро Табачник",</w:t>
        <w:br/>
        <w:t xml:space="preserve">            "position": "Найвідповідальніший клерк",</w:t>
        <w:br/>
        <w:t xml:space="preserve">            "affiliations": []</w:t>
        <w:br/>
        <w:t xml:space="preserve">        }</w:t>
        <w:br/>
        <w:t xml:space="preserve">    ],</w:t>
        <w:br/>
        <w:t xml:space="preserve">    "legal_entities": [</w:t>
        <w:br/>
        <w:t xml:space="preserve">        {</w:t>
        <w:br/>
        <w:t xml:space="preserve">            "entity": "Міносвіти",</w:t>
        <w:br/>
        <w:t xml:space="preserve">            "type": "Державна"</w:t>
        <w:br/>
        <w:t xml:space="preserve">        },</w:t>
        <w:br/>
        <w:t xml:space="preserve">        {</w:t>
        <w:br/>
        <w:t xml:space="preserve">            "entity": "Наші Гроші",</w:t>
        <w:br/>
        <w:t xml:space="preserve">            "type": "Приватна"</w:t>
        <w:br/>
        <w:t xml:space="preserve">        }</w:t>
        <w:br/>
        <w:t xml:space="preserve">    ],</w:t>
        <w:br/>
        <w:t xml:space="preserve">    "offshore": [],</w:t>
        <w:br/>
        <w:t xml:space="preserve">    "government_bodies": []</w:t>
        <w:br/>
        <w:t>}</w:t>
      </w:r>
    </w:p>
    <w:p>
      <w:pPr>
        <w:pStyle w:val="Heading1"/>
      </w:pPr>
      <w:r>
        <w:t>Ліки для жадібних</w:t>
      </w:r>
    </w:p>
    <w:p>
      <w:r>
        <w:t>Date: 12.08.2013</w:t>
      </w:r>
    </w:p>
    <w:p>
      <w:r>
        <w:t>Link: https://nashigroshi.org/2013/08/12/liky-dlya-zhadibnyh/</w:t>
      </w:r>
    </w:p>
    <w:p>
      <w:r>
        <w:t>Author: Леся Іванова, «Наші Гроші»</w:t>
      </w:r>
    </w:p>
    <w:p>
      <w:r>
        <w:t>Corruption Data:</w:t>
      </w:r>
    </w:p>
    <w:p>
      <w:r>
        <w:t>{</w:t>
        <w:br/>
        <w:t xml:space="preserve">    "individuals": [</w:t>
        <w:br/>
        <w:t xml:space="preserve">        {</w:t>
        <w:br/>
        <w:t xml:space="preserve">            "name": "Віталій Шабунін",</w:t>
        <w:br/>
        <w:t xml:space="preserve">            "position": "Голова правління",</w:t>
        <w:br/>
        <w:t xml:space="preserve">            "affiliations": [</w:t>
        <w:br/>
        <w:t xml:space="preserve">                "Центр протидії корупції"</w:t>
        <w:br/>
        <w:t xml:space="preserve">            ]</w:t>
        <w:br/>
        <w:t xml:space="preserve">        }</w:t>
        <w:br/>
        <w:t xml:space="preserve">    ],</w:t>
        <w:br/>
        <w:t xml:space="preserve">    "legal_entities": [</w:t>
        <w:br/>
        <w:t xml:space="preserve">        {</w:t>
        <w:br/>
        <w:t xml:space="preserve">            "entity": "Міністерство охорони здоров'я",</w:t>
        <w:br/>
        <w:t xml:space="preserve">            "type": "Державна"</w:t>
        <w:br/>
        <w:t xml:space="preserve">        },</w:t>
        <w:br/>
        <w:t xml:space="preserve">        {</w:t>
        <w:br/>
        <w:t xml:space="preserve">            "entity": "Державна пенітенціарна служба",</w:t>
        <w:br/>
        <w:t xml:space="preserve">            "type": "Державна"</w:t>
        <w:br/>
        <w:t xml:space="preserve">        }</w:t>
        <w:br/>
        <w:t xml:space="preserve">    ],</w:t>
        <w:br/>
        <w:t xml:space="preserve">    "offshore": [],</w:t>
        <w:br/>
        <w:t xml:space="preserve">    "government_bodies": [</w:t>
        <w:br/>
        <w:t xml:space="preserve">        "Кабінет Міністрів України"</w:t>
        <w:br/>
        <w:t xml:space="preserve">    ]</w:t>
        <w:br/>
        <w:t>}</w:t>
      </w:r>
    </w:p>
    <w:p>
      <w:pPr>
        <w:pStyle w:val="Heading1"/>
      </w:pPr>
      <w:r>
        <w:t>«Донбасенерго» і Сім’я. Тепер ще й сусіди</w:t>
      </w:r>
    </w:p>
    <w:p>
      <w:r>
        <w:t>Date: 08.08.2013</w:t>
      </w:r>
    </w:p>
    <w:p>
      <w:r>
        <w:t>Link: https://nashigroshi.org/2013/08/08/donbasenerho-i-simya-teper-sche-j-susidy/</w:t>
      </w:r>
    </w:p>
    <w:p>
      <w:r>
        <w:t>Author: Юрій Ніколов, «Наші Гроші»</w:t>
      </w:r>
    </w:p>
    <w:p>
      <w:r>
        <w:t>Corruption Data:</w:t>
      </w:r>
    </w:p>
    <w:p>
      <w:r>
        <w:t>{</w:t>
        <w:br/>
        <w:t xml:space="preserve">    "individuals": [</w:t>
        <w:br/>
        <w:t xml:space="preserve">        {</w:t>
        <w:br/>
        <w:t xml:space="preserve">            "name": "Януковичі",</w:t>
        <w:br/>
        <w:t xml:space="preserve">            "position": "Резиденція",</w:t>
        <w:br/>
        <w:t xml:space="preserve">            "affiliations": []</w:t>
        <w:br/>
        <w:t xml:space="preserve">        }</w:t>
        <w:br/>
        <w:t xml:space="preserve">    ],</w:t>
        <w:br/>
        <w:t xml:space="preserve">    "legal_entities": [</w:t>
        <w:br/>
        <w:t xml:space="preserve">        {</w:t>
        <w:br/>
        <w:t xml:space="preserve">            "entity": "Донбасенерго",</w:t>
        <w:br/>
        <w:t xml:space="preserve">            "type": "Державна"</w:t>
        <w:br/>
        <w:t xml:space="preserve">        }</w:t>
        <w:br/>
        <w:t xml:space="preserve">    ],</w:t>
        <w:br/>
        <w:t xml:space="preserve">    "offshore": [],</w:t>
        <w:br/>
        <w:t xml:space="preserve">    "government_bodies": [</w:t>
        <w:br/>
        <w:t xml:space="preserve">        "Донецька міськрада"</w:t>
        <w:br/>
        <w:t xml:space="preserve">    ]</w:t>
        <w:br/>
        <w:t>}</w:t>
      </w:r>
    </w:p>
    <w:p>
      <w:pPr>
        <w:pStyle w:val="Heading1"/>
      </w:pPr>
      <w:r>
        <w:t>«Маловідомий» лізинг росіян і януковичів</w:t>
      </w:r>
    </w:p>
    <w:p>
      <w:r>
        <w:t>Date: 05.08.2013</w:t>
      </w:r>
    </w:p>
    <w:p>
      <w:r>
        <w:t>Link: https://nashigroshi.org/2013/08/05/malovidomyj-lizynh-rosiyan-i-yanukovychiv/</w:t>
      </w:r>
    </w:p>
    <w:p>
      <w:r>
        <w:t>Author: Юрій Ніколов, «Наші Гроші»</w:t>
      </w:r>
    </w:p>
    <w:p>
      <w:r>
        <w:t>Corruption Data:</w:t>
      </w:r>
    </w:p>
    <w:p>
      <w:r>
        <w:t>{</w:t>
        <w:br/>
        <w:t xml:space="preserve">    "individuals": [</w:t>
        <w:br/>
        <w:t xml:space="preserve">        {</w:t>
        <w:br/>
        <w:t xml:space="preserve">            "name": "межигірські юристи",</w:t>
        <w:br/>
        <w:t xml:space="preserve">            "position": "невідомо",</w:t>
        <w:br/>
        <w:t xml:space="preserve">            "affiliations": [</w:t>
        <w:br/>
        <w:t xml:space="preserve">                "невідомо"</w:t>
        <w:br/>
        <w:t xml:space="preserve">            ]</w:t>
        <w:br/>
        <w:t xml:space="preserve">        }</w:t>
        <w:br/>
        <w:t xml:space="preserve">    ],</w:t>
        <w:br/>
        <w:t xml:space="preserve">    "legal_entities": [</w:t>
        <w:br/>
        <w:t xml:space="preserve">        {</w:t>
        <w:br/>
        <w:t xml:space="preserve">            "entity": "Укрзалізниця",</w:t>
        <w:br/>
        <w:t xml:space="preserve">            "type": "Державна"</w:t>
        <w:br/>
        <w:t xml:space="preserve">        },</w:t>
        <w:br/>
        <w:t xml:space="preserve">        {</w:t>
        <w:br/>
        <w:t xml:space="preserve">            "entity": "Прем’єр Лізинг",</w:t>
        <w:br/>
        <w:t xml:space="preserve">            "type": "Приватна"</w:t>
        <w:br/>
        <w:t xml:space="preserve">        }</w:t>
        <w:br/>
        <w:t xml:space="preserve">    ],</w:t>
        <w:br/>
        <w:t xml:space="preserve">    "offshore": [],</w:t>
        <w:br/>
        <w:t xml:space="preserve">    "government_bodies": []</w:t>
        <w:br/>
        <w:t>}</w:t>
      </w:r>
    </w:p>
    <w:p>
      <w:pPr>
        <w:pStyle w:val="Heading1"/>
      </w:pPr>
      <w:r>
        <w:t>Арія «Родоводу». Виконує «Фронт змін»</w:t>
      </w:r>
    </w:p>
    <w:p>
      <w:r>
        <w:t>Date: 01.08.2013</w:t>
      </w:r>
    </w:p>
    <w:p>
      <w:r>
        <w:t>Link: https://nashigroshi.org/2013/08/01/ariya-rodovodu-vykonuje-front-zmin/</w:t>
      </w:r>
    </w:p>
    <w:p>
      <w:r>
        <w:t>Author: Олексій Шалайський, Ірина Шарпінська, «Наші гроші»</w:t>
      </w:r>
    </w:p>
    <w:p>
      <w:r>
        <w:t>Corruption Data:</w:t>
      </w:r>
    </w:p>
    <w:p>
      <w:r>
        <w:t>{</w:t>
        <w:br/>
        <w:t xml:space="preserve">    "individuals": [</w:t>
        <w:br/>
        <w:t xml:space="preserve">        {</w:t>
        <w:br/>
        <w:t xml:space="preserve">            "name": "Юлія Тимошенко",</w:t>
        <w:br/>
        <w:t xml:space="preserve">            "position": "Опозиціонер",</w:t>
        <w:br/>
        <w:t xml:space="preserve">            "affiliations": [</w:t>
        <w:br/>
        <w:t xml:space="preserve">                "Батьківщина"</w:t>
        <w:br/>
        <w:t xml:space="preserve">            ]</w:t>
        <w:br/>
        <w:t xml:space="preserve">        },</w:t>
        <w:br/>
        <w:t xml:space="preserve">        {</w:t>
        <w:br/>
        <w:t xml:space="preserve">            "name": "Віктор Янукович",</w:t>
        <w:br/>
        <w:t xml:space="preserve">            "position": "Президент",</w:t>
        <w:br/>
        <w:t xml:space="preserve">            "affiliations": []</w:t>
        <w:br/>
        <w:t xml:space="preserve">        },</w:t>
        <w:br/>
        <w:t xml:space="preserve">        {</w:t>
        <w:br/>
        <w:t xml:space="preserve">            "name": "Юри Єнакіївський",</w:t>
        <w:br/>
        <w:t xml:space="preserve">            "position": "Менеджер",</w:t>
        <w:br/>
        <w:t xml:space="preserve">            "affiliations": []</w:t>
        <w:br/>
        <w:t xml:space="preserve">        }</w:t>
        <w:br/>
        <w:t xml:space="preserve">    ],</w:t>
        <w:br/>
        <w:t xml:space="preserve">    "legal_entities": [</w:t>
        <w:br/>
        <w:t xml:space="preserve">        {</w:t>
        <w:br/>
        <w:t xml:space="preserve">            "entity": "Батьківщина",</w:t>
        <w:br/>
        <w:t xml:space="preserve">            "type": "Приватна"</w:t>
        <w:br/>
        <w:t xml:space="preserve">        },</w:t>
        <w:br/>
        <w:t xml:space="preserve">        {</w:t>
        <w:br/>
        <w:t xml:space="preserve">            "entity": "Родовід (банк)",</w:t>
        <w:br/>
        <w:t xml:space="preserve">            "type": "Державна"</w:t>
        <w:br/>
        <w:t xml:space="preserve">        }</w:t>
        <w:br/>
        <w:t xml:space="preserve">    ],</w:t>
        <w:br/>
        <w:t xml:space="preserve">    "offshore": [],</w:t>
        <w:br/>
        <w:t xml:space="preserve">    "government_bodies": []</w:t>
        <w:br/>
        <w:t>}</w:t>
      </w:r>
    </w:p>
    <w:p>
      <w:pPr>
        <w:pStyle w:val="Heading1"/>
      </w:pPr>
      <w:r>
        <w:t>«Зеленбуд. Працюємо з зеленню»</w:t>
      </w:r>
    </w:p>
    <w:p>
      <w:r>
        <w:t>Date: 28.07.2013</w:t>
      </w:r>
    </w:p>
    <w:p>
      <w:r>
        <w:t>Link: https://nashigroshi.org/2013/07/28/zelenbud-pratsyujemo-z-zelennyu/</w:t>
      </w:r>
    </w:p>
    <w:p>
      <w:r>
        <w:t>Author: Юрій Ніколов, «Наші Гроші»</w:t>
      </w:r>
    </w:p>
    <w:p>
      <w:r>
        <w:t>Corruption Data:</w:t>
      </w:r>
    </w:p>
    <w:p>
      <w:r>
        <w:t>{</w:t>
        <w:br/>
        <w:t xml:space="preserve">    "individuals": [</w:t>
        <w:br/>
        <w:t xml:space="preserve">        {</w:t>
        <w:br/>
        <w:t xml:space="preserve">            "name": "Київзеленбуд",</w:t>
        <w:br/>
        <w:t xml:space="preserve">            "position": "Комунальне об'єднання"</w:t>
        <w:br/>
        <w:t xml:space="preserve">        },</w:t>
        <w:br/>
        <w:t xml:space="preserve">        {</w:t>
        <w:br/>
        <w:t xml:space="preserve">            "name": "ТОВ Укрпроектреконструкція",</w:t>
        <w:br/>
        <w:t xml:space="preserve">            "position": "Невідомо",</w:t>
        <w:br/>
        <w:t xml:space="preserve">            "affiliations": []</w:t>
        <w:br/>
        <w:t xml:space="preserve">        }</w:t>
        <w:br/>
        <w:t xml:space="preserve">    ],</w:t>
        <w:br/>
        <w:t xml:space="preserve">    "legal_entities": [</w:t>
        <w:br/>
        <w:t xml:space="preserve">        {</w:t>
        <w:br/>
        <w:t xml:space="preserve">            "entity": "Київзеленбуд",</w:t>
        <w:br/>
        <w:t xml:space="preserve">            "type": "Державна"</w:t>
        <w:br/>
        <w:t xml:space="preserve">        },</w:t>
        <w:br/>
        <w:t xml:space="preserve">        {</w:t>
        <w:br/>
        <w:t xml:space="preserve">            "entity": "ТОВ Укрпроектреконструкція",</w:t>
        <w:br/>
        <w:t xml:space="preserve">            "type": "Приватна"</w:t>
        <w:br/>
        <w:t xml:space="preserve">        }</w:t>
        <w:br/>
        <w:t xml:space="preserve">    ],</w:t>
        <w:br/>
        <w:t xml:space="preserve">    "offshore": [],</w:t>
        <w:br/>
        <w:t xml:space="preserve">    "government_bodies": []</w:t>
        <w:br/>
        <w:t>}</w:t>
      </w:r>
    </w:p>
    <w:p>
      <w:pPr>
        <w:pStyle w:val="Heading1"/>
      </w:pPr>
      <w:r>
        <w:t>Слони і МОЗька</w:t>
      </w:r>
    </w:p>
    <w:p>
      <w:r>
        <w:t>Date: 23.07.2013</w:t>
      </w:r>
    </w:p>
    <w:p>
      <w:r>
        <w:t>Link: https://nashigroshi.org/2013/07/23/slony-i-mozka/</w:t>
      </w:r>
    </w:p>
    <w:p>
      <w:r>
        <w:t>Author: Юрій Ніколов, «Наші Гроші»,вперше опубліковано у «Економічній правді»</w:t>
      </w:r>
    </w:p>
    <w:p>
      <w:r>
        <w:t>Corruption Data:</w:t>
      </w:r>
    </w:p>
    <w:p>
      <w:r>
        <w:t>{</w:t>
        <w:br/>
        <w:t xml:space="preserve">    "individuals": [</w:t>
        <w:br/>
        <w:t xml:space="preserve">        {</w:t>
        <w:br/>
        <w:t xml:space="preserve">            "name": "Богатирьова",</w:t>
        <w:br/>
        <w:t xml:space="preserve">            "position": "",</w:t>
        <w:br/>
        <w:t xml:space="preserve">            "affiliations": []</w:t>
        <w:br/>
        <w:t xml:space="preserve">        },</w:t>
        <w:br/>
        <w:t xml:space="preserve">        {</w:t>
        <w:br/>
        <w:t xml:space="preserve">            "name": "Бахтєєва",</w:t>
        <w:br/>
        <w:t xml:space="preserve">            "position": "",</w:t>
        <w:br/>
        <w:t xml:space="preserve">            "affiliations": []</w:t>
        <w:br/>
        <w:t xml:space="preserve">        },</w:t>
        <w:br/>
        <w:t xml:space="preserve">        {</w:t>
        <w:br/>
        <w:t xml:space="preserve">            "name": "Богачов",</w:t>
        <w:br/>
        <w:t xml:space="preserve">            "position": "",</w:t>
        <w:br/>
        <w:t xml:space="preserve">            "affiliations": []</w:t>
        <w:br/>
        <w:t xml:space="preserve">        },</w:t>
        <w:br/>
        <w:t xml:space="preserve">        {</w:t>
        <w:br/>
        <w:t xml:space="preserve">            "name": "Віктор Янукович",</w:t>
        <w:br/>
        <w:t xml:space="preserve">            "position": "Президент України",</w:t>
        <w:br/>
        <w:t xml:space="preserve">            "affiliations": []</w:t>
        <w:br/>
        <w:t xml:space="preserve">        }</w:t>
        <w:br/>
        <w:t xml:space="preserve">    ],</w:t>
        <w:br/>
        <w:t xml:space="preserve">    "legal_entities": [],</w:t>
        <w:br/>
        <w:t xml:space="preserve">    "offshore": [],</w:t>
        <w:br/>
        <w:t xml:space="preserve">    "government_bodies": [</w:t>
        <w:br/>
        <w:t xml:space="preserve">        "МОЗ"</w:t>
        <w:br/>
        <w:t xml:space="preserve">    ]</w:t>
        <w:br/>
        <w:t>}</w:t>
      </w:r>
    </w:p>
    <w:p>
      <w:pPr>
        <w:pStyle w:val="Heading1"/>
      </w:pPr>
      <w:r>
        <w:t>СБУ теж проти корпорації злодіїв та шахраїв</w:t>
      </w:r>
    </w:p>
    <w:p>
      <w:r>
        <w:t>Date: 09.07.2013</w:t>
      </w:r>
    </w:p>
    <w:p>
      <w:r>
        <w:t>Link: https://nashigroshi.org/2013/07/09/sbu-tezh-proty-korporatsiji-zlodijiv-ta-shahrajiv/</w:t>
      </w:r>
    </w:p>
    <w:p>
      <w:r>
        <w:t>Author: Від «НГ»: А чому ми маємо беззастережно довіряти, наприклад, директору «Дарницького вагоноремонтного заводу» Сергію Соніну, який до призначення у 2011 році працював у структурах Ахметова, а після його призначення «ДВРЗ» почав роздавати мільярди фірмам Януковича-Пригодського? Давайте будемо довіряти, але перевіряти. А не сидіти біля розбитого корита, чекаючи, коли Україна стане повним банкрутом. Разом із своїми «секретами» і «технологічними циклами».</w:t>
      </w:r>
    </w:p>
    <w:p>
      <w:r>
        <w:t>Corruption Data:</w:t>
      </w:r>
    </w:p>
    <w:p>
      <w:r>
        <w:t>{</w:t>
        <w:br/>
        <w:t xml:space="preserve">    "individuals": [</w:t>
        <w:br/>
        <w:t xml:space="preserve">        {</w:t>
        <w:br/>
        <w:t xml:space="preserve">            "name": "Служба безпеки України",</w:t>
        <w:br/>
        <w:t xml:space="preserve">            "position": "",</w:t>
        <w:br/>
        <w:t xml:space="preserve">            "affiliations": []</w:t>
        <w:br/>
        <w:t xml:space="preserve">        },</w:t>
        <w:br/>
        <w:t xml:space="preserve">        {</w:t>
        <w:br/>
        <w:t xml:space="preserve">            "name": "Кабінет Міністрів України",</w:t>
        <w:br/>
        <w:t xml:space="preserve">            "position": "",</w:t>
        <w:br/>
        <w:t xml:space="preserve">            "affiliations": []</w:t>
        <w:br/>
        <w:t xml:space="preserve">        }</w:t>
        <w:br/>
        <w:t xml:space="preserve">    ],</w:t>
        <w:br/>
        <w:t xml:space="preserve">    "legal_entities": [</w:t>
        <w:br/>
        <w:t xml:space="preserve">        {</w:t>
        <w:br/>
        <w:t xml:space="preserve">            "entity": "держпідприємства",</w:t>
        <w:br/>
        <w:t xml:space="preserve">            "type": "Державна"</w:t>
        <w:br/>
        <w:t xml:space="preserve">        }</w:t>
        <w:br/>
        <w:t xml:space="preserve">    ],</w:t>
        <w:br/>
        <w:t xml:space="preserve">    "offshore": [],</w:t>
        <w:br/>
        <w:t xml:space="preserve">    "government_bodies": [</w:t>
        <w:br/>
        <w:t xml:space="preserve">        "Служба безпеки України",</w:t>
        <w:br/>
        <w:t xml:space="preserve">        "Кабінет Міністрів України"</w:t>
        <w:br/>
        <w:t xml:space="preserve">    ]</w:t>
        <w:br/>
        <w:t>}</w:t>
      </w:r>
    </w:p>
    <w:p>
      <w:pPr>
        <w:pStyle w:val="Heading1"/>
      </w:pPr>
      <w:r>
        <w:t>Зелений колір прикордонників</w:t>
      </w:r>
    </w:p>
    <w:p>
      <w:r>
        <w:t>Date: 08.07.2013</w:t>
      </w:r>
    </w:p>
    <w:p>
      <w:r>
        <w:t>Link: https://nashigroshi.org/2013/07/08/zelenyj-kolir-prykordonnykiv/</w:t>
      </w:r>
    </w:p>
    <w:p>
      <w:r>
        <w:t>Author: Володимир Лютий</w:t>
      </w:r>
    </w:p>
    <w:p>
      <w:r>
        <w:t>Corruption Data:</w:t>
      </w:r>
    </w:p>
    <w:p>
      <w:r>
        <w:t>{</w:t>
        <w:br/>
        <w:t xml:space="preserve">    "message": "No corruption-related data found."</w:t>
        <w:br/>
        <w:t>}</w:t>
      </w:r>
    </w:p>
    <w:p>
      <w:pPr>
        <w:pStyle w:val="Heading1"/>
      </w:pPr>
      <w:r>
        <w:t>Панда донецьких бібліотек</w:t>
      </w:r>
    </w:p>
    <w:p>
      <w:r>
        <w:t>Date: 04.07.2013</w:t>
      </w:r>
    </w:p>
    <w:p>
      <w:r>
        <w:t>Link: https://nashigroshi.org/2013/07/04/panda-donetskyh-bibliotek/</w:t>
      </w:r>
    </w:p>
    <w:p>
      <w:r>
        <w:t>Author: Андрій Кокотюха для «Наших грошей»</w:t>
      </w:r>
    </w:p>
    <w:p>
      <w:r>
        <w:t>Corruption Data:</w:t>
      </w:r>
    </w:p>
    <w:p>
      <w:r>
        <w:t>{</w:t>
        <w:br/>
        <w:t xml:space="preserve">    "individuals": [</w:t>
        <w:br/>
        <w:t xml:space="preserve">        {</w:t>
        <w:br/>
        <w:t xml:space="preserve">            "name": "Андрій Кокотюха",</w:t>
        <w:br/>
        <w:t xml:space="preserve">            "position": "Письменник",</w:t>
        <w:br/>
        <w:t xml:space="preserve">            "affiliations": []</w:t>
        <w:br/>
        <w:t xml:space="preserve">        },</w:t>
        <w:br/>
        <w:t xml:space="preserve">        {</w:t>
        <w:br/>
        <w:t xml:space="preserve">            "name": "Борис Акунін",</w:t>
        <w:br/>
        <w:t xml:space="preserve">            "position": "Письменник",</w:t>
        <w:br/>
        <w:t xml:space="preserve">            "affiliations": []</w:t>
        <w:br/>
        <w:t xml:space="preserve">        }</w:t>
        <w:br/>
        <w:t xml:space="preserve">    ],</w:t>
        <w:br/>
        <w:t xml:space="preserve">    "legal_entities": [</w:t>
        <w:br/>
        <w:t xml:space="preserve">        {</w:t>
        <w:br/>
        <w:t xml:space="preserve">            "entity": "Дистриб'ютори",</w:t>
        <w:br/>
        <w:t xml:space="preserve">            "type": "Приватна"</w:t>
        <w:br/>
        <w:t xml:space="preserve">        },</w:t>
        <w:br/>
        <w:t xml:space="preserve">        {</w:t>
        <w:br/>
        <w:t xml:space="preserve">            "entity": "Управління культури і туризму Донецької міськради",</w:t>
        <w:br/>
        <w:t xml:space="preserve">            "type": "Державна"</w:t>
        <w:br/>
        <w:t xml:space="preserve">        }</w:t>
        <w:br/>
        <w:t xml:space="preserve">    ],</w:t>
        <w:br/>
        <w:t xml:space="preserve">    "offshore": [],</w:t>
        <w:br/>
        <w:t xml:space="preserve">    "government_bodies": []</w:t>
        <w:br/>
        <w:t>}</w:t>
      </w:r>
    </w:p>
    <w:p>
      <w:pPr>
        <w:pStyle w:val="Heading1"/>
      </w:pPr>
      <w:r>
        <w:t>Залізничні мільярдери</w:t>
      </w:r>
    </w:p>
    <w:p>
      <w:r>
        <w:t>Date: 01.07.2013</w:t>
      </w:r>
    </w:p>
    <w:p>
      <w:r>
        <w:t>Link: https://nashigroshi.org/2013/07/01/zaliznychni-milyardery/</w:t>
      </w:r>
    </w:p>
    <w:p>
      <w:r>
        <w:t>Author: Юрій Ніколов, «Наші Гроші»</w:t>
      </w:r>
    </w:p>
    <w:p>
      <w:r>
        <w:t>Corruption Data:</w:t>
      </w:r>
    </w:p>
    <w:p>
      <w:r>
        <w:t>{</w:t>
        <w:br/>
        <w:t xml:space="preserve">    "individuals": [</w:t>
        <w:br/>
        <w:t xml:space="preserve">        {</w:t>
        <w:br/>
        <w:t xml:space="preserve">            "name": "Янукович",</w:t>
        <w:br/>
        <w:t xml:space="preserve">            "position": "Попередній президент України",</w:t>
        <w:br/>
        <w:t xml:space="preserve">            "affiliations": []</w:t>
        <w:br/>
        <w:t xml:space="preserve">        },</w:t>
        <w:br/>
        <w:t xml:space="preserve">        {</w:t>
        <w:br/>
        <w:t xml:space="preserve">            "name": "Єрємєєв",</w:t>
        <w:br/>
        <w:t xml:space="preserve">            "position": "Народний депутат",</w:t>
        <w:br/>
        <w:t xml:space="preserve">            "affiliations": []</w:t>
        <w:br/>
        <w:t xml:space="preserve">        },</w:t>
        <w:br/>
        <w:t xml:space="preserve">        {</w:t>
        <w:br/>
        <w:t xml:space="preserve">            "name": "Ахметов",</w:t>
        <w:br/>
        <w:t xml:space="preserve">            "position": "",</w:t>
        <w:br/>
        <w:t xml:space="preserve">            "affiliations": []</w:t>
        <w:br/>
        <w:t xml:space="preserve">        },</w:t>
        <w:br/>
        <w:t xml:space="preserve">        {</w:t>
        <w:br/>
        <w:t xml:space="preserve">            "name": "Пінчук",</w:t>
        <w:br/>
        <w:t xml:space="preserve">            "position": "",</w:t>
        <w:br/>
        <w:t xml:space="preserve">            "affiliations": []</w:t>
        <w:br/>
        <w:t xml:space="preserve">        },</w:t>
        <w:br/>
        <w:t xml:space="preserve">        {</w:t>
        <w:br/>
        <w:t xml:space="preserve">            "name": "податківець",</w:t>
        <w:br/>
        <w:t xml:space="preserve">            "position": "",</w:t>
        <w:br/>
        <w:t xml:space="preserve">            "affiliations": []</w:t>
        <w:br/>
        <w:t xml:space="preserve">        },</w:t>
        <w:br/>
        <w:t xml:space="preserve">        {</w:t>
        <w:br/>
        <w:t xml:space="preserve">            "name": "партнер голови «Укрзалізничпостачу»",</w:t>
        <w:br/>
        <w:t xml:space="preserve">            "position": "",</w:t>
        <w:br/>
        <w:t xml:space="preserve">            "affiliations": []</w:t>
        <w:br/>
        <w:t xml:space="preserve">        }</w:t>
        <w:br/>
        <w:t xml:space="preserve">    ],</w:t>
        <w:br/>
        <w:t xml:space="preserve">    "legal_entities": [</w:t>
        <w:br/>
        <w:t xml:space="preserve">        {</w:t>
        <w:br/>
        <w:t xml:space="preserve">            "entity": "Укрзалізниця",</w:t>
        <w:br/>
        <w:t xml:space="preserve">            "type": "Державна"</w:t>
        <w:br/>
        <w:t xml:space="preserve">        }</w:t>
        <w:br/>
        <w:t xml:space="preserve">    ],</w:t>
        <w:br/>
        <w:t xml:space="preserve">    "offshore": [],</w:t>
        <w:br/>
        <w:t xml:space="preserve">    "government_bodies": []</w:t>
        <w:br/>
        <w:t>}</w:t>
      </w:r>
    </w:p>
    <w:p>
      <w:pPr>
        <w:pStyle w:val="Heading1"/>
      </w:pPr>
      <w:r>
        <w:t>Прокляття Аграрного фонду</w:t>
      </w:r>
    </w:p>
    <w:p>
      <w:r>
        <w:t>Date: 28.06.2013</w:t>
      </w:r>
    </w:p>
    <w:p>
      <w:r>
        <w:t>Link: https://nashigroshi.org/2013/06/28/proklyattya-ahrarnoho-fondu/</w:t>
      </w:r>
    </w:p>
    <w:p>
      <w:r>
        <w:t>Author: Олексій Шалайський, «Наші Гроші»</w:t>
      </w:r>
    </w:p>
    <w:p>
      <w:r>
        <w:t>Corruption Data:</w:t>
      </w:r>
    </w:p>
    <w:p>
      <w:r>
        <w:t>{</w:t>
        <w:br/>
        <w:t xml:space="preserve">    "individuals": [],</w:t>
        <w:br/>
        <w:t xml:space="preserve">    "legal_entities": [</w:t>
        <w:br/>
        <w:t xml:space="preserve">        {</w:t>
        <w:br/>
        <w:t xml:space="preserve">            "entity": "Аграрний фонд",</w:t>
        <w:br/>
        <w:t xml:space="preserve">            "type": "Державна"</w:t>
        <w:br/>
        <w:t xml:space="preserve">        }</w:t>
        <w:br/>
        <w:t xml:space="preserve">    ],</w:t>
        <w:br/>
        <w:t xml:space="preserve">    "offshore": [],</w:t>
        <w:br/>
        <w:t xml:space="preserve">    "government_bodies": []</w:t>
        <w:br/>
        <w:t>}</w:t>
      </w:r>
    </w:p>
    <w:p>
      <w:pPr>
        <w:pStyle w:val="Heading1"/>
      </w:pPr>
      <w:r>
        <w:t>Опришки з Аграрного фонду</w:t>
      </w:r>
    </w:p>
    <w:p>
      <w:r>
        <w:t>Date: 26.06.2013</w:t>
      </w:r>
    </w:p>
    <w:p>
      <w:r>
        <w:t>Link: https://nashigroshi.org/2013/06/26/opryshky-z-ahrarnoho-fondu/</w:t>
      </w:r>
    </w:p>
    <w:p>
      <w:r>
        <w:t>Author: Олексій Шалайський, «Наші Гроші»</w:t>
      </w:r>
    </w:p>
    <w:p>
      <w:r>
        <w:t>Corruption Data:</w:t>
      </w:r>
    </w:p>
    <w:p>
      <w:r>
        <w:t>{</w:t>
        <w:br/>
        <w:t xml:space="preserve">    "individuals": [],</w:t>
        <w:br/>
        <w:t xml:space="preserve">    "legal_entities": [</w:t>
        <w:br/>
        <w:t xml:space="preserve">        {</w:t>
        <w:br/>
        <w:t xml:space="preserve">            "entity": "Аграрний фонд",</w:t>
        <w:br/>
        <w:t xml:space="preserve">            "type": "Державна"</w:t>
        <w:br/>
        <w:t xml:space="preserve">        }</w:t>
        <w:br/>
        <w:t xml:space="preserve">    ],</w:t>
        <w:br/>
        <w:t xml:space="preserve">    "offshore": [],</w:t>
        <w:br/>
        <w:t xml:space="preserve">    "government_bodies": [</w:t>
        <w:br/>
        <w:t xml:space="preserve">        "Прокуратура"</w:t>
        <w:br/>
        <w:t xml:space="preserve">    ]</w:t>
        <w:br/>
        <w:t>}</w:t>
      </w:r>
    </w:p>
    <w:p>
      <w:pPr>
        <w:pStyle w:val="Heading1"/>
      </w:pPr>
      <w:r>
        <w:t>Донеччина. Та, що розсуває рамки</w:t>
      </w:r>
    </w:p>
    <w:p>
      <w:r>
        <w:t>Date: 17.06.2013</w:t>
      </w:r>
    </w:p>
    <w:p>
      <w:r>
        <w:t>Link: https://nashigroshi.org/2013/06/17/donechchyna-ta-scho-rozsuvaje-ramky/</w:t>
      </w:r>
    </w:p>
    <w:p>
      <w:r>
        <w:t>Author: Леся Іванова, Юрій Ніколов, «Наші Гроші»</w:t>
      </w:r>
    </w:p>
    <w:p>
      <w:r>
        <w:t>Corruption Data:</w:t>
      </w:r>
    </w:p>
    <w:p>
      <w:r>
        <w:t>{</w:t>
        <w:br/>
        <w:t xml:space="preserve">    "individuals": [</w:t>
        <w:br/>
        <w:t xml:space="preserve">        {</w:t>
        <w:br/>
        <w:t xml:space="preserve">            "name": "Блатні постачальники",</w:t>
        <w:br/>
        <w:t xml:space="preserve">            "position": "Н/Д",</w:t>
        <w:br/>
        <w:t xml:space="preserve">            "affiliations": []</w:t>
        <w:br/>
        <w:t xml:space="preserve">        }</w:t>
        <w:br/>
        <w:t xml:space="preserve">    ],</w:t>
        <w:br/>
        <w:t xml:space="preserve">    "legal_entities": [],</w:t>
        <w:br/>
        <w:t xml:space="preserve">    "offshore": [],</w:t>
        <w:br/>
        <w:t xml:space="preserve">    "government_bodies": [</w:t>
        <w:br/>
        <w:t xml:space="preserve">        "Вісник державних закупівель"</w:t>
        <w:br/>
        <w:t xml:space="preserve">    ]</w:t>
        <w:br/>
        <w:t>}</w:t>
      </w:r>
    </w:p>
    <w:p>
      <w:pPr>
        <w:pStyle w:val="Heading1"/>
      </w:pPr>
      <w:r>
        <w:t>ЄДАПС помер? Аякже ж…</w:t>
      </w:r>
    </w:p>
    <w:p>
      <w:r>
        <w:t>Date: 13.06.2013</w:t>
      </w:r>
    </w:p>
    <w:p>
      <w:r>
        <w:t>Link: https://nashigroshi.org/2013/06/13/edaps-pomer-ayakzhe-zh/</w:t>
      </w:r>
    </w:p>
    <w:p>
      <w:r>
        <w:t>Author: Юрій Ніколов, «Наші Гроші»</w:t>
      </w:r>
    </w:p>
    <w:p>
      <w:r>
        <w:t>Corruption Data:</w:t>
      </w:r>
    </w:p>
    <w:p>
      <w:r>
        <w:t>{</w:t>
        <w:br/>
        <w:t xml:space="preserve">    "individuals": [</w:t>
        <w:br/>
        <w:t xml:space="preserve">        {</w:t>
        <w:br/>
        <w:t xml:space="preserve">            "name": "Віталій Захарченко",</w:t>
        <w:br/>
        <w:t xml:space="preserve">            "position": "Міністр внутрішніх справ",</w:t>
        <w:br/>
        <w:t xml:space="preserve">            "affiliations": []</w:t>
        <w:br/>
        <w:t xml:space="preserve">        }</w:t>
        <w:br/>
        <w:t xml:space="preserve">    ],</w:t>
        <w:br/>
        <w:t xml:space="preserve">    "legal_entities": [</w:t>
        <w:br/>
        <w:t xml:space="preserve">        {</w:t>
        <w:br/>
        <w:t xml:space="preserve">            "entity": "ЄДАПС",</w:t>
        <w:br/>
        <w:t xml:space="preserve">            "type": "Приватна"</w:t>
        <w:br/>
        <w:t xml:space="preserve">        },</w:t>
        <w:br/>
        <w:t xml:space="preserve">        {</w:t>
        <w:br/>
        <w:t xml:space="preserve">            "entity": "Державний поліграфкомбінат «Україна»",</w:t>
        <w:br/>
        <w:t xml:space="preserve">            "type": "Державна"</w:t>
        <w:br/>
        <w:t xml:space="preserve">        }</w:t>
        <w:br/>
        <w:t xml:space="preserve">    ],</w:t>
        <w:br/>
        <w:t xml:space="preserve">    "offshore": [],</w:t>
        <w:br/>
        <w:t xml:space="preserve">    "government_bodies": [</w:t>
        <w:br/>
        <w:t xml:space="preserve">        "Кабінет Міністрів"</w:t>
        <w:br/>
        <w:t xml:space="preserve">    ]</w:t>
        <w:br/>
        <w:t>}</w:t>
      </w:r>
    </w:p>
    <w:p>
      <w:pPr>
        <w:pStyle w:val="Heading1"/>
      </w:pPr>
      <w:r>
        <w:t>Сашенька, з’їж ще!</w:t>
      </w:r>
    </w:p>
    <w:p>
      <w:r>
        <w:t>Date: 06.06.2013</w:t>
      </w:r>
    </w:p>
    <w:p>
      <w:r>
        <w:t>Link: https://nashigroshi.org/2013/06/06/sashenka-zjizh-sche/</w:t>
      </w:r>
    </w:p>
    <w:p>
      <w:r>
        <w:t>Author: Юрій Ніколов, Леся Іванова, «Наші Гроші»</w:t>
      </w:r>
    </w:p>
    <w:p>
      <w:r>
        <w:t>Corruption Data:</w:t>
      </w:r>
    </w:p>
    <w:p>
      <w:r>
        <w:t>{</w:t>
        <w:br/>
        <w:t xml:space="preserve">    "individuals": [</w:t>
        <w:br/>
        <w:t xml:space="preserve">        {</w:t>
        <w:br/>
        <w:t xml:space="preserve">            "name": "Олександр Янукович",</w:t>
        <w:br/>
        <w:t xml:space="preserve">            "position": "",</w:t>
        <w:br/>
        <w:t xml:space="preserve">            "affiliations": [</w:t>
        <w:br/>
        <w:t xml:space="preserve">                "Сімейний уряд"</w:t>
        <w:br/>
        <w:t xml:space="preserve">            ]</w:t>
        <w:br/>
        <w:t xml:space="preserve">        },</w:t>
        <w:br/>
        <w:t xml:space="preserve">        {</w:t>
        <w:br/>
        <w:t xml:space="preserve">            "name": "Едуард Ставицький",</w:t>
        <w:br/>
        <w:t xml:space="preserve">            "position": "міністр енергетики і вуглепрому",</w:t>
        <w:br/>
        <w:t xml:space="preserve">            "affiliations": []</w:t>
        <w:br/>
        <w:t xml:space="preserve">        }</w:t>
        <w:br/>
        <w:t xml:space="preserve">    ],</w:t>
        <w:br/>
        <w:t xml:space="preserve">    "legal_entities": [</w:t>
        <w:br/>
        <w:t xml:space="preserve">        {</w:t>
        <w:br/>
        <w:t xml:space="preserve">            "entity": "державні вугільні підприємства",</w:t>
        <w:br/>
        <w:t xml:space="preserve">            "type": "Державна"</w:t>
        <w:br/>
        <w:t xml:space="preserve">        }</w:t>
        <w:br/>
        <w:t xml:space="preserve">    ],</w:t>
        <w:br/>
        <w:t xml:space="preserve">    "offshore": [],</w:t>
        <w:br/>
        <w:t xml:space="preserve">    "government_bodies": [</w:t>
        <w:br/>
        <w:t xml:space="preserve">        "Міністерство енергетики і вуглепрому"</w:t>
        <w:br/>
        <w:t xml:space="preserve">    ]</w:t>
        <w:br/>
        <w:t>}</w:t>
      </w:r>
    </w:p>
    <w:p>
      <w:pPr>
        <w:pStyle w:val="Heading1"/>
      </w:pPr>
      <w:r>
        <w:t>Чемпіонат Партії регіонів по футболу</w:t>
      </w:r>
    </w:p>
    <w:p>
      <w:r>
        <w:t>Date: 04.06.2013</w:t>
      </w:r>
    </w:p>
    <w:p>
      <w:r>
        <w:t>Link: https://nashigroshi.org/2013/06/04/chempionat-partiji-rehioniv-po-futbolu/</w:t>
      </w:r>
    </w:p>
    <w:p>
      <w:r>
        <w:t>Author: Юрій Ніколов, “Наші Гроші”</w:t>
      </w:r>
    </w:p>
    <w:p>
      <w:r>
        <w:t>Corruption Data:</w:t>
      </w:r>
    </w:p>
    <w:p>
      <w:r>
        <w:t>{</w:t>
        <w:br/>
        <w:t xml:space="preserve">    "individuals": [</w:t>
        <w:br/>
        <w:t xml:space="preserve">        {</w:t>
        <w:br/>
        <w:t xml:space="preserve">            "name": "Ігор Коломойський",</w:t>
        <w:br/>
        <w:t xml:space="preserve">            "position": "",</w:t>
        <w:br/>
        <w:t xml:space="preserve">            "affiliations": []</w:t>
        <w:br/>
        <w:t xml:space="preserve">        },</w:t>
        <w:br/>
        <w:t xml:space="preserve">        {</w:t>
        <w:br/>
        <w:t xml:space="preserve">            "name": "Нестор Шуфрич",</w:t>
        <w:br/>
        <w:t xml:space="preserve">            "position": "",</w:t>
        <w:br/>
        <w:t xml:space="preserve">            "affiliations": []</w:t>
        <w:br/>
        <w:t xml:space="preserve">        }</w:t>
        <w:br/>
        <w:t xml:space="preserve">    ],</w:t>
        <w:br/>
        <w:t xml:space="preserve">    "legal_entities": [</w:t>
        <w:br/>
        <w:t xml:space="preserve">        {</w:t>
        <w:br/>
        <w:t xml:space="preserve">            "entity": "Приватбанк",</w:t>
        <w:br/>
        <w:t xml:space="preserve">            "type": "Приватна"</w:t>
        <w:br/>
        <w:t xml:space="preserve">        },</w:t>
        <w:br/>
        <w:t xml:space="preserve">        {</w:t>
        <w:br/>
        <w:t xml:space="preserve">            "entity": "ФК Динамо Київ",</w:t>
        <w:br/>
        <w:t xml:space="preserve">            "type": "Приватна"</w:t>
        <w:br/>
        <w:t xml:space="preserve">        },</w:t>
        <w:br/>
        <w:t xml:space="preserve">        {</w:t>
        <w:br/>
        <w:t xml:space="preserve">            "entity": "ФК Кривбас",</w:t>
        <w:br/>
        <w:t xml:space="preserve">            "type": "Приватна"</w:t>
        <w:br/>
        <w:t xml:space="preserve">        },</w:t>
        <w:br/>
        <w:t xml:space="preserve">        {</w:t>
        <w:br/>
        <w:t xml:space="preserve">            "entity": "ФК Волинь",</w:t>
        <w:br/>
        <w:t xml:space="preserve">            "type": "Приватна"</w:t>
        <w:br/>
        <w:t xml:space="preserve">        },</w:t>
        <w:br/>
        <w:t xml:space="preserve">        {</w:t>
        <w:br/>
        <w:t xml:space="preserve">            "entity": "ФК Арсенал",</w:t>
        <w:br/>
        <w:t xml:space="preserve">            "type": "Приватна"</w:t>
        <w:br/>
        <w:t xml:space="preserve">        },</w:t>
        <w:br/>
        <w:t xml:space="preserve">        {</w:t>
        <w:br/>
        <w:t xml:space="preserve">            "entity": "ФК Карпати",</w:t>
        <w:br/>
        <w:t xml:space="preserve">            "type": "Приватна"</w:t>
        <w:br/>
        <w:t xml:space="preserve">        },</w:t>
        <w:br/>
        <w:t xml:space="preserve">        {</w:t>
        <w:br/>
        <w:t xml:space="preserve">            "entity": "ФК Дніпро",</w:t>
        <w:br/>
        <w:t xml:space="preserve">            "type": "Приватна"</w:t>
        <w:br/>
        <w:t xml:space="preserve">        },</w:t>
        <w:br/>
        <w:t xml:space="preserve">        {</w:t>
        <w:br/>
        <w:t xml:space="preserve">            "entity": "Говерла",</w:t>
        <w:br/>
        <w:t xml:space="preserve">            "type": "Приватна"</w:t>
        <w:br/>
        <w:t xml:space="preserve">        },</w:t>
        <w:br/>
        <w:t xml:space="preserve">        {</w:t>
        <w:br/>
        <w:t xml:space="preserve">            "entity": "ФК Металург Запоріжжя",</w:t>
        <w:br/>
        <w:t xml:space="preserve">            "type": "Приватна"</w:t>
        <w:br/>
        <w:t xml:space="preserve">        }</w:t>
        <w:br/>
        <w:t xml:space="preserve">    ],</w:t>
        <w:br/>
        <w:t xml:space="preserve">    "offshore": [],</w:t>
        <w:br/>
        <w:t xml:space="preserve">    "government_bodies": []</w:t>
        <w:br/>
        <w:t>}</w:t>
      </w:r>
    </w:p>
    <w:p>
      <w:pPr>
        <w:pStyle w:val="Heading1"/>
      </w:pPr>
      <w:r>
        <w:t>Парадокс «Укртрансгазу»</w:t>
      </w:r>
    </w:p>
    <w:p>
      <w:r>
        <w:t>Date: 03.06.2013</w:t>
      </w:r>
    </w:p>
    <w:p>
      <w:r>
        <w:t>Link: https://nashigroshi.org/2013/06/03/paradoks-ukrtranshazu/</w:t>
      </w:r>
    </w:p>
    <w:p>
      <w:r>
        <w:t>Author: Ірина Шарпінська, Олексій Шалайський, «Наші Гроші»</w:t>
      </w:r>
    </w:p>
    <w:p>
      <w:r>
        <w:t>Corruption Data:</w:t>
      </w:r>
    </w:p>
    <w:p>
      <w:r>
        <w:t>{</w:t>
        <w:br/>
        <w:t xml:space="preserve">    "individuals": [</w:t>
        <w:br/>
        <w:t xml:space="preserve">        {</w:t>
        <w:br/>
        <w:t xml:space="preserve">            "name": "Менеджер Єрмолаєва",</w:t>
        <w:br/>
        <w:t xml:space="preserve">            "position": "Невідомо",</w:t>
        <w:br/>
        <w:t xml:space="preserve">            "affiliations": []</w:t>
        <w:br/>
        <w:t xml:space="preserve">        }</w:t>
        <w:br/>
        <w:t xml:space="preserve">    ],</w:t>
        <w:br/>
        <w:t xml:space="preserve">    "legal_entities": [],</w:t>
        <w:br/>
        <w:t xml:space="preserve">    "offshore": [],</w:t>
        <w:br/>
        <w:t xml:space="preserve">    "government_bodies": [</w:t>
        <w:br/>
        <w:t xml:space="preserve">        "Держструктура"</w:t>
        <w:br/>
        <w:t xml:space="preserve">    ]</w:t>
        <w:br/>
        <w:t>}</w:t>
      </w:r>
    </w:p>
    <w:p>
      <w:pPr>
        <w:pStyle w:val="Heading1"/>
      </w:pPr>
      <w:r>
        <w:t>Тюремники послизнулися на рибі</w:t>
      </w:r>
    </w:p>
    <w:p>
      <w:r>
        <w:t>Date: 29.05.2013</w:t>
      </w:r>
    </w:p>
    <w:p>
      <w:r>
        <w:t>Link: https://nashigroshi.org/2013/05/29/tyuremnyky-poslyznulysya-na-rybi/</w:t>
      </w:r>
    </w:p>
    <w:p>
      <w:r>
        <w:t>Author: Юрій Ніколов, «Наші Гроші»</w:t>
      </w:r>
    </w:p>
    <w:p>
      <w:r>
        <w:t>Corruption Data:</w:t>
      </w:r>
    </w:p>
    <w:p>
      <w:r>
        <w:t>{</w:t>
        <w:br/>
        <w:t xml:space="preserve">    "individuals": [</w:t>
        <w:br/>
        <w:t xml:space="preserve">        {</w:t>
        <w:br/>
        <w:t xml:space="preserve">            "name": "ревізори",</w:t>
        <w:br/>
        <w:t xml:space="preserve">            "position": "невідомо",</w:t>
        <w:br/>
        <w:t xml:space="preserve">            "affiliations": []</w:t>
        <w:br/>
        <w:t xml:space="preserve">        },</w:t>
        <w:br/>
        <w:t xml:space="preserve">        {</w:t>
        <w:br/>
        <w:t xml:space="preserve">            "name": "громадяни",</w:t>
        <w:br/>
        <w:t xml:space="preserve">            "position": "невідомо",</w:t>
        <w:br/>
        <w:t xml:space="preserve">            "affiliations": []</w:t>
        <w:br/>
        <w:t xml:space="preserve">        },</w:t>
        <w:br/>
        <w:t xml:space="preserve">        {</w:t>
        <w:br/>
        <w:t xml:space="preserve">            "name": "тюремники",</w:t>
        <w:br/>
        <w:t xml:space="preserve">            "position": "невідомо",</w:t>
        <w:br/>
        <w:t xml:space="preserve">            "affiliations": []</w:t>
        <w:br/>
        <w:t xml:space="preserve">        },</w:t>
        <w:br/>
        <w:t xml:space="preserve">        {</w:t>
        <w:br/>
        <w:t xml:space="preserve">            "name": "журналісти",</w:t>
        <w:br/>
        <w:t xml:space="preserve">            "position": "невідомо",</w:t>
        <w:br/>
        <w:t xml:space="preserve">            "affiliations": [</w:t>
        <w:br/>
        <w:t xml:space="preserve">                "TVi"</w:t>
        <w:br/>
        <w:t xml:space="preserve">            ]</w:t>
        <w:br/>
        <w:t xml:space="preserve">        }</w:t>
        <w:br/>
        <w:t xml:space="preserve">    ],</w:t>
        <w:br/>
        <w:t xml:space="preserve">    "legal_entities": [],</w:t>
        <w:br/>
        <w:t xml:space="preserve">    "offshore": [],</w:t>
        <w:br/>
        <w:t xml:space="preserve">    "government_bodies": []</w:t>
        <w:br/>
        <w:t>}</w:t>
      </w:r>
    </w:p>
    <w:p>
      <w:pPr>
        <w:pStyle w:val="Heading1"/>
      </w:pPr>
      <w:r>
        <w:t>«Індар» епохи Сімейної медицини</w:t>
      </w:r>
    </w:p>
    <w:p>
      <w:r>
        <w:t>Date: 27.05.2013</w:t>
      </w:r>
    </w:p>
    <w:p>
      <w:r>
        <w:t>Link: https://nashigroshi.org/2013/05/27/indar-epohy-simejnoji-medytsyny/</w:t>
      </w:r>
    </w:p>
    <w:p>
      <w:r>
        <w:t>Author: Поділіться:FacebookTwitterRedditGoogle+E-MailТеги:Закон,Медицина,Хіт-парад</w:t>
      </w:r>
    </w:p>
    <w:p>
      <w:r>
        <w:t>Corruption Data:</w:t>
      </w:r>
    </w:p>
    <w:p>
      <w:r>
        <w:t>{</w:t>
        <w:br/>
        <w:t xml:space="preserve">    "individuals": [</w:t>
        <w:br/>
        <w:t xml:space="preserve">        {</w:t>
        <w:br/>
        <w:t xml:space="preserve">            "name": "Недонецький міністр",</w:t>
        <w:br/>
        <w:t xml:space="preserve">            "position": "Міністр",</w:t>
        <w:br/>
        <w:t xml:space="preserve">            "affiliations": [</w:t>
        <w:br/>
        <w:t xml:space="preserve">                "Міністерство охорони здоров'я (МОЗ)"</w:t>
        <w:br/>
        <w:t xml:space="preserve">            ]</w:t>
        <w:br/>
        <w:t xml:space="preserve">        }</w:t>
        <w:br/>
        <w:t xml:space="preserve">    ],</w:t>
        <w:br/>
        <w:t xml:space="preserve">    "legal_entities": [</w:t>
        <w:br/>
        <w:t xml:space="preserve">        {</w:t>
        <w:br/>
        <w:t xml:space="preserve">            "entity": "Державний завод «Індар»",</w:t>
        <w:br/>
        <w:t xml:space="preserve">            "type": "Державна"</w:t>
        <w:br/>
        <w:t xml:space="preserve">        }</w:t>
        <w:br/>
        <w:t xml:space="preserve">    ],</w:t>
        <w:br/>
        <w:t xml:space="preserve">    "offshore": [],</w:t>
        <w:br/>
        <w:t xml:space="preserve">    "government_bodies": [</w:t>
        <w:br/>
        <w:t xml:space="preserve">        "Міністерство охорони здоров'я (МОЗ)"</w:t>
        <w:br/>
        <w:t xml:space="preserve">    ]</w:t>
        <w:br/>
        <w:t>}</w:t>
      </w:r>
    </w:p>
    <w:p>
      <w:pPr>
        <w:pStyle w:val="Heading1"/>
      </w:pPr>
      <w:r>
        <w:t>«Альтком»-Колесніков=поразка</w:t>
      </w:r>
    </w:p>
    <w:p>
      <w:r>
        <w:t>Date: 25.05.2013</w:t>
      </w:r>
    </w:p>
    <w:p>
      <w:r>
        <w:t>Link: https://nashigroshi.org/2013/05/25/altkom-kolesnikovporazka/</w:t>
      </w:r>
    </w:p>
    <w:p>
      <w:r>
        <w:t>Author: Юрій Ніколов, «Наші Гроші»,вперше опубліковано в «Економічній правді»</w:t>
      </w:r>
    </w:p>
    <w:p>
      <w:r>
        <w:t>Corruption Data:</w:t>
      </w:r>
    </w:p>
    <w:p>
      <w:r>
        <w:t>{</w:t>
        <w:br/>
        <w:t xml:space="preserve">    "individuals": [</w:t>
        <w:br/>
        <w:t xml:space="preserve">        {</w:t>
        <w:br/>
        <w:t xml:space="preserve">            "name": "Борис Колесніков",</w:t>
        <w:br/>
        <w:t xml:space="preserve">            "position": "Покровитель",</w:t>
        <w:br/>
        <w:t xml:space="preserve">            "affiliations": [</w:t>
        <w:br/>
        <w:t xml:space="preserve">                "Альтком"</w:t>
        <w:br/>
        <w:t xml:space="preserve">            ]</w:t>
        <w:br/>
        <w:t xml:space="preserve">        },</w:t>
        <w:br/>
        <w:t xml:space="preserve">        {</w:t>
        <w:br/>
        <w:t xml:space="preserve">            "name": "Володимир Демішкан",</w:t>
        <w:br/>
        <w:t xml:space="preserve">            "position": "Один з трьох засновників клубу «Кедр»",</w:t>
        <w:br/>
        <w:t xml:space="preserve">            "affiliations": [</w:t>
        <w:br/>
        <w:t xml:space="preserve">                "Клуб «Кедр»"</w:t>
        <w:br/>
        <w:t xml:space="preserve">            ]</w:t>
        <w:br/>
        <w:t xml:space="preserve">        },</w:t>
        <w:br/>
        <w:t xml:space="preserve">        {</w:t>
        <w:br/>
        <w:t xml:space="preserve">            "name": "Віктор Янукович",</w:t>
        <w:br/>
        <w:t xml:space="preserve">            "position": "Політик"</w:t>
        <w:br/>
        <w:t xml:space="preserve">        }</w:t>
        <w:br/>
        <w:t xml:space="preserve">    ],</w:t>
        <w:br/>
        <w:t xml:space="preserve">    "legal_entities": [</w:t>
        <w:br/>
        <w:t xml:space="preserve">        {</w:t>
        <w:br/>
        <w:t xml:space="preserve">            "entity": "Укравтодор",</w:t>
        <w:br/>
        <w:t xml:space="preserve">            "type": "Державна"</w:t>
        <w:br/>
        <w:t xml:space="preserve">        },</w:t>
        <w:br/>
        <w:t xml:space="preserve">        {</w:t>
        <w:br/>
        <w:t xml:space="preserve">            "entity": "Альтком",</w:t>
        <w:br/>
        <w:t xml:space="preserve">            "type": "Приватна"</w:t>
        <w:br/>
        <w:t xml:space="preserve">        }</w:t>
        <w:br/>
        <w:t xml:space="preserve">    ],</w:t>
        <w:br/>
        <w:t xml:space="preserve">    "offshore": [],</w:t>
        <w:br/>
        <w:t xml:space="preserve">    "government_bodies": [</w:t>
        <w:br/>
        <w:t xml:space="preserve">        "Верховна Рада"</w:t>
        <w:br/>
        <w:t xml:space="preserve">    ]</w:t>
        <w:br/>
        <w:t>}</w:t>
      </w:r>
    </w:p>
    <w:p>
      <w:pPr>
        <w:pStyle w:val="Heading1"/>
      </w:pPr>
      <w:r>
        <w:t>Мерседес ім. Арбузова</w:t>
      </w:r>
    </w:p>
    <w:p>
      <w:r>
        <w:t>Date: 23.05.2013</w:t>
      </w:r>
    </w:p>
    <w:p>
      <w:r>
        <w:t>Link: https://nashigroshi.org/2013/05/23/mersedes-im-arbuzova/</w:t>
      </w:r>
    </w:p>
    <w:p>
      <w:r>
        <w:t>Author: Поділіться:FacebookTwitterRedditGoogle+E-MailТеги:Авто,Нацбанк,Розкіш</w:t>
      </w:r>
    </w:p>
    <w:p>
      <w:r>
        <w:t>Corruption Data:</w:t>
      </w:r>
    </w:p>
    <w:p>
      <w:r>
        <w:t>{</w:t>
        <w:br/>
        <w:t xml:space="preserve">    "individuals": [],</w:t>
        <w:br/>
        <w:t xml:space="preserve">    "legal_entities": [</w:t>
        <w:br/>
        <w:t xml:space="preserve">        {</w:t>
        <w:br/>
        <w:t xml:space="preserve">            "entity": "Національний банк України",</w:t>
        <w:br/>
        <w:t xml:space="preserve">            "type": "Державна"</w:t>
        <w:br/>
        <w:t xml:space="preserve">        }</w:t>
        <w:br/>
        <w:t xml:space="preserve">    ],</w:t>
        <w:br/>
        <w:t xml:space="preserve">    "offshore": [],</w:t>
        <w:br/>
        <w:t xml:space="preserve">    "government_bodies": []</w:t>
        <w:br/>
        <w:t>}</w:t>
      </w:r>
    </w:p>
    <w:p>
      <w:pPr>
        <w:pStyle w:val="Heading1"/>
      </w:pPr>
      <w:r>
        <w:t>Прокуратурі. Про Мазурчака і каштани</w:t>
      </w:r>
    </w:p>
    <w:p>
      <w:r>
        <w:t>Date: 21.05.2013</w:t>
      </w:r>
    </w:p>
    <w:p>
      <w:r>
        <w:t>Link: https://nashigroshi.org/2013/05/21/prokuraturi-pro-mazurchaka-i-kashtany/</w:t>
      </w:r>
    </w:p>
    <w:p>
      <w:r>
        <w:t>Author: Юрій Ніколов, «Наші Гроші»</w:t>
      </w:r>
    </w:p>
    <w:p>
      <w:r>
        <w:t>Corruption Data:</w:t>
      </w:r>
    </w:p>
    <w:p>
      <w:r>
        <w:t>{</w:t>
        <w:br/>
        <w:t xml:space="preserve">    "individuals": [</w:t>
        <w:br/>
        <w:t xml:space="preserve">        {</w:t>
        <w:br/>
        <w:t xml:space="preserve">            "name": "Олександр Попов",</w:t>
        <w:br/>
        <w:t xml:space="preserve">            "position": "Голова КМДА",</w:t>
        <w:br/>
        <w:t xml:space="preserve">            "affiliations": []</w:t>
        <w:br/>
        <w:t xml:space="preserve">        },</w:t>
        <w:br/>
        <w:t xml:space="preserve">        {</w:t>
        <w:br/>
        <w:t xml:space="preserve">            "name": "Галина Герега",</w:t>
        <w:br/>
        <w:t xml:space="preserve">            "position": "Секретар Київради",</w:t>
        <w:br/>
        <w:t xml:space="preserve">            "affiliations": []</w:t>
        <w:br/>
        <w:t xml:space="preserve">        },</w:t>
        <w:br/>
        <w:t xml:space="preserve">        {</w:t>
        <w:br/>
        <w:t xml:space="preserve">            "name": "Олександр Мазурчак",</w:t>
        <w:br/>
        <w:t xml:space="preserve">            "position": "Радник голови КМДА",</w:t>
        <w:br/>
        <w:t xml:space="preserve">            "affiliations": []</w:t>
        <w:br/>
        <w:t xml:space="preserve">        }</w:t>
        <w:br/>
        <w:t xml:space="preserve">    ],</w:t>
        <w:br/>
        <w:t xml:space="preserve">    "legal_entities": [],</w:t>
        <w:br/>
        <w:t xml:space="preserve">    "offshore": [],</w:t>
        <w:br/>
        <w:t xml:space="preserve">    "government_bodies": [</w:t>
        <w:br/>
        <w:t xml:space="preserve">        "Прокуратура м.Київ",</w:t>
        <w:br/>
        <w:t xml:space="preserve">        "Київська міська державна адміністрація (КМДА)",</w:t>
        <w:br/>
        <w:t xml:space="preserve">        "Київська міська рада"</w:t>
        <w:br/>
        <w:t xml:space="preserve">    ]</w:t>
        <w:br/>
        <w:t>}</w:t>
      </w:r>
    </w:p>
    <w:p>
      <w:pPr>
        <w:pStyle w:val="Heading1"/>
      </w:pPr>
      <w:r>
        <w:t>Примарні гонщики Кабміну</w:t>
      </w:r>
    </w:p>
    <w:p>
      <w:r>
        <w:t>Date: 16.05.2013</w:t>
      </w:r>
    </w:p>
    <w:p>
      <w:r>
        <w:t>Link: https://nashigroshi.org/2013/05/16/prymarni-honschyky-kabminu/</w:t>
      </w:r>
    </w:p>
    <w:p>
      <w:r>
        <w:t>Author: Юрій Ніколов, «Наші Гроші»</w:t>
      </w:r>
    </w:p>
    <w:p>
      <w:r>
        <w:t>Corruption Data:</w:t>
      </w:r>
    </w:p>
    <w:p>
      <w:r>
        <w:t>{</w:t>
        <w:br/>
        <w:t xml:space="preserve">    "individuals": [</w:t>
        <w:br/>
        <w:t xml:space="preserve">        {</w:t>
        <w:br/>
        <w:t xml:space="preserve">            "name": "Азаров",</w:t>
        <w:br/>
        <w:t xml:space="preserve">            "position": "Не вказано",</w:t>
        <w:br/>
        <w:t xml:space="preserve">            "affiliations": [</w:t>
        <w:br/>
        <w:t xml:space="preserve">                "Уряд"</w:t>
        <w:br/>
        <w:t xml:space="preserve">            ]</w:t>
        <w:br/>
        <w:t xml:space="preserve">        }</w:t>
        <w:br/>
        <w:t xml:space="preserve">    ],</w:t>
        <w:br/>
        <w:t xml:space="preserve">    "legal_entities": [],</w:t>
        <w:br/>
        <w:t xml:space="preserve">    "offshore": [],</w:t>
        <w:br/>
        <w:t xml:space="preserve">    "government_bodies": [</w:t>
        <w:br/>
        <w:t xml:space="preserve">        "Кабінет Міністрів"</w:t>
        <w:br/>
        <w:t xml:space="preserve">    ]</w:t>
        <w:br/>
        <w:t>}</w:t>
      </w:r>
    </w:p>
    <w:p>
      <w:pPr>
        <w:pStyle w:val="Heading1"/>
      </w:pPr>
      <w:r>
        <w:t>Демішкан і його командос</w:t>
      </w:r>
    </w:p>
    <w:p>
      <w:r>
        <w:t>Date: 30.04.2013</w:t>
      </w:r>
    </w:p>
    <w:p>
      <w:r>
        <w:t>Link: https://nashigroshi.org/2013/04/30/demishkan-i-joho-komandos/</w:t>
      </w:r>
    </w:p>
    <w:p>
      <w:r>
        <w:t>Author: Леся Іванова, Юрій Ніколов, “Наші гроші”, вперше опубліковано в«Економічній правді»</w:t>
      </w:r>
    </w:p>
    <w:p>
      <w:r>
        <w:t>Corruption Data:</w:t>
      </w:r>
    </w:p>
    <w:p>
      <w:r>
        <w:t>{</w:t>
        <w:br/>
        <w:t xml:space="preserve">    "individuals": [</w:t>
        <w:br/>
        <w:t xml:space="preserve">        {</w:t>
        <w:br/>
        <w:t xml:space="preserve">            "name": "Володимир Демішкан",</w:t>
        <w:br/>
        <w:t xml:space="preserve">            "position": "Голова \"Укравтодору\"",</w:t>
        <w:br/>
        <w:t xml:space="preserve">            "affiliations": [</w:t>
        <w:br/>
        <w:t xml:space="preserve">                "Партія регіонів"</w:t>
        <w:br/>
        <w:t xml:space="preserve">            ]</w:t>
        <w:br/>
        <w:t xml:space="preserve">        }</w:t>
        <w:br/>
        <w:t xml:space="preserve">    ],</w:t>
        <w:br/>
        <w:t xml:space="preserve">    "legal_entities": [</w:t>
        <w:br/>
        <w:t xml:space="preserve">        {</w:t>
        <w:br/>
        <w:t xml:space="preserve">            "entity": "Укравтодор",</w:t>
        <w:br/>
        <w:t xml:space="preserve">            "type": "Державна"</w:t>
        <w:br/>
        <w:t xml:space="preserve">        }</w:t>
        <w:br/>
        <w:t xml:space="preserve">    ],</w:t>
        <w:br/>
        <w:t xml:space="preserve">    "offshore": [],</w:t>
        <w:br/>
        <w:t xml:space="preserve">    "government_bodies": [</w:t>
        <w:br/>
        <w:t xml:space="preserve">        "Державне агентство"</w:t>
        <w:br/>
        <w:t xml:space="preserve">    ]</w:t>
        <w:br/>
        <w:t>}</w:t>
      </w:r>
    </w:p>
    <w:p>
      <w:pPr>
        <w:pStyle w:val="Heading1"/>
      </w:pPr>
      <w:r>
        <w:t>Рейтинг найбагатших українців-2013 від «Forbes»</w:t>
      </w:r>
    </w:p>
    <w:p>
      <w:r>
        <w:t>Date: 28.04.2013</w:t>
      </w:r>
    </w:p>
    <w:p>
      <w:r>
        <w:t>Link: https://nashigroshi.org/2013/04/28/rejtynh-najbahatshyh-ukrajintsiv-2013-vid-forbes/</w:t>
      </w:r>
    </w:p>
    <w:p>
      <w:r>
        <w:t>Author: Юрій Ніколов, «Наші Гроші»</w:t>
      </w:r>
    </w:p>
    <w:p>
      <w:r>
        <w:t>Corruption Data:</w:t>
      </w:r>
    </w:p>
    <w:p>
      <w:r>
        <w:t>{</w:t>
        <w:br/>
        <w:t xml:space="preserve">    "individuals": [</w:t>
        <w:br/>
        <w:t xml:space="preserve">        {</w:t>
        <w:br/>
        <w:t xml:space="preserve">            "name": "Олександр Янукович",</w:t>
        <w:br/>
        <w:t xml:space="preserve">            "position": "Невідомо",</w:t>
        <w:br/>
        <w:t xml:space="preserve">            "affiliations": []</w:t>
        <w:br/>
        <w:t xml:space="preserve">        },</w:t>
        <w:br/>
        <w:t xml:space="preserve">        {</w:t>
        <w:br/>
        <w:t xml:space="preserve">            "name": "Леонід Черновецький",</w:t>
        <w:br/>
        <w:t xml:space="preserve">            "position": "Невідомо",</w:t>
        <w:br/>
        <w:t xml:space="preserve">            "affiliations": []</w:t>
        <w:br/>
        <w:t xml:space="preserve">        },</w:t>
        <w:br/>
        <w:t xml:space="preserve">        {</w:t>
        <w:br/>
        <w:t xml:space="preserve">            "name": "Рінат Ахметов",</w:t>
        <w:br/>
        <w:t xml:space="preserve">            "position": "Невідомо",</w:t>
        <w:br/>
        <w:t xml:space="preserve">            "affiliations": []</w:t>
        <w:br/>
        <w:t xml:space="preserve">        }</w:t>
        <w:br/>
        <w:t xml:space="preserve">    ],</w:t>
        <w:br/>
        <w:t xml:space="preserve">    "legal_entities": [],</w:t>
        <w:br/>
        <w:t xml:space="preserve">    "offshore": [],</w:t>
        <w:br/>
        <w:t xml:space="preserve">    "government_bodies": []</w:t>
        <w:br/>
        <w:t>}</w:t>
      </w:r>
    </w:p>
    <w:p>
      <w:pPr>
        <w:pStyle w:val="Heading1"/>
      </w:pPr>
      <w:r>
        <w:t>Вдягни міліціонера – взуй бюджет</w:t>
      </w:r>
    </w:p>
    <w:p>
      <w:r>
        <w:t>Date: 24.04.2013</w:t>
      </w:r>
    </w:p>
    <w:p>
      <w:r>
        <w:t>Link: https://nashigroshi.org/2013/04/24/vdyahny-militsionera-vzuj-byudzhet/</w:t>
      </w:r>
    </w:p>
    <w:p>
      <w:r>
        <w:t>Author: Юрій Ніколов, «Наші Гроші»</w:t>
      </w:r>
    </w:p>
    <w:p>
      <w:r>
        <w:t>Corruption Data:</w:t>
      </w:r>
    </w:p>
    <w:p>
      <w:r>
        <w:t>{</w:t>
        <w:br/>
        <w:t xml:space="preserve">    "individuals": [</w:t>
        <w:br/>
        <w:t xml:space="preserve">        {</w:t>
        <w:br/>
        <w:t xml:space="preserve">            "name": "Сергій Арбузов",</w:t>
        <w:br/>
        <w:t xml:space="preserve">            "position": "Бізнес-партнер",</w:t>
        <w:br/>
        <w:t xml:space="preserve">            "affiliations": [</w:t>
        <w:br/>
        <w:t xml:space="preserve">                "МВС"</w:t>
        <w:br/>
        <w:t xml:space="preserve">            ]</w:t>
        <w:br/>
        <w:t xml:space="preserve">        }</w:t>
        <w:br/>
        <w:t xml:space="preserve">    ],</w:t>
        <w:br/>
        <w:t xml:space="preserve">    "legal_entities": [</w:t>
        <w:br/>
        <w:t xml:space="preserve">        {</w:t>
        <w:br/>
        <w:t xml:space="preserve">            "entity": "Міністерство внутрішніх справ України",</w:t>
        <w:br/>
        <w:t xml:space="preserve">            "type": "Державна"</w:t>
        <w:br/>
        <w:t xml:space="preserve">        }</w:t>
        <w:br/>
        <w:t xml:space="preserve">    ],</w:t>
        <w:br/>
        <w:t xml:space="preserve">    "offshore": [],</w:t>
        <w:br/>
        <w:t xml:space="preserve">    "government_bodies": [</w:t>
        <w:br/>
        <w:t xml:space="preserve">        "МВС"</w:t>
        <w:br/>
        <w:t xml:space="preserve">    ]</w:t>
        <w:br/>
        <w:t>}</w:t>
      </w:r>
    </w:p>
    <w:p>
      <w:pPr>
        <w:pStyle w:val="Heading1"/>
      </w:pPr>
      <w:r>
        <w:t>Полуничне життя без тендерних кайданів</w:t>
      </w:r>
    </w:p>
    <w:p>
      <w:r>
        <w:t>Date: 22.04.2013</w:t>
      </w:r>
    </w:p>
    <w:p>
      <w:r>
        <w:t>Link: https://nashigroshi.org/2013/04/22/polunychne-zhyttya-bez-tendernyh-kajdaniv/</w:t>
      </w:r>
    </w:p>
    <w:p>
      <w:r>
        <w:t>Author: Гліб Канєвський, ЦПСА, для «Наших грошей»</w:t>
      </w:r>
    </w:p>
    <w:p>
      <w:r>
        <w:t>Corruption Data:</w:t>
      </w:r>
    </w:p>
    <w:p>
      <w:r>
        <w:t>{</w:t>
        <w:br/>
        <w:t xml:space="preserve">    "individuals": [</w:t>
        <w:br/>
        <w:t xml:space="preserve">        {</w:t>
        <w:br/>
        <w:t xml:space="preserve">            "name": "Микола Азаров",</w:t>
        <w:br/>
        <w:t xml:space="preserve">            "position": "Ініціатор закону",</w:t>
        <w:br/>
        <w:t xml:space="preserve">            "affiliations": []</w:t>
        <w:br/>
        <w:t xml:space="preserve">        }</w:t>
        <w:br/>
        <w:t xml:space="preserve">    ],</w:t>
        <w:br/>
        <w:t xml:space="preserve">    "legal_entities": [</w:t>
        <w:br/>
        <w:t xml:space="preserve">        {</w:t>
        <w:br/>
        <w:t xml:space="preserve">            "entity": "Комунальні монополісти",</w:t>
        <w:br/>
        <w:t xml:space="preserve">            "type": "Державна"</w:t>
        <w:br/>
        <w:t xml:space="preserve">        }</w:t>
        <w:br/>
        <w:t xml:space="preserve">    ],</w:t>
        <w:br/>
        <w:t xml:space="preserve">    "offshore": [],</w:t>
        <w:br/>
        <w:t xml:space="preserve">    "government_bodies": [</w:t>
        <w:br/>
        <w:t xml:space="preserve">        "Верховна рада"</w:t>
        <w:br/>
        <w:t xml:space="preserve">    ]</w:t>
        <w:br/>
        <w:t>}</w:t>
      </w:r>
    </w:p>
    <w:p>
      <w:pPr>
        <w:pStyle w:val="Heading1"/>
      </w:pPr>
      <w:r>
        <w:t>Україна і Росія. Лізинг навіки</w:t>
      </w:r>
    </w:p>
    <w:p>
      <w:r>
        <w:t>Date: 16.04.2013</w:t>
      </w:r>
    </w:p>
    <w:p>
      <w:r>
        <w:t>Link: https://nashigroshi.org/2013/04/16/ukrajina-i-rosiya-lizynh-naviky/</w:t>
      </w:r>
    </w:p>
    <w:p>
      <w:r>
        <w:t>Author: Юрій Ніколов, «Наші Гроші»</w:t>
      </w:r>
    </w:p>
    <w:p>
      <w:r>
        <w:t>Corruption Data:</w:t>
      </w:r>
    </w:p>
    <w:p>
      <w:r>
        <w:t>{</w:t>
        <w:br/>
        <w:t xml:space="preserve">    "individuals": [</w:t>
        <w:br/>
        <w:t xml:space="preserve">        {</w:t>
        <w:br/>
        <w:t xml:space="preserve">            "name": "російські олігархи",</w:t>
        <w:br/>
        <w:t xml:space="preserve">            "position": "н/д",</w:t>
        <w:br/>
        <w:t xml:space="preserve">            "affiliations": []</w:t>
        <w:br/>
        <w:t xml:space="preserve">        },</w:t>
        <w:br/>
        <w:t xml:space="preserve">        {</w:t>
        <w:br/>
        <w:t xml:space="preserve">            "name": "донецькі менеджери",</w:t>
        <w:br/>
        <w:t xml:space="preserve">            "position": "н/д",</w:t>
        <w:br/>
        <w:t xml:space="preserve">            "affiliations": []</w:t>
        <w:br/>
        <w:t xml:space="preserve">        }</w:t>
        <w:br/>
        <w:t xml:space="preserve">    ],</w:t>
        <w:br/>
        <w:t xml:space="preserve">    "legal_entities": [</w:t>
        <w:br/>
        <w:t xml:space="preserve">        {</w:t>
        <w:br/>
        <w:t xml:space="preserve">            "entity": "Укрзалізниця",</w:t>
        <w:br/>
        <w:t xml:space="preserve">            "type": "Державна"</w:t>
        <w:br/>
        <w:t xml:space="preserve">        }</w:t>
        <w:br/>
        <w:t xml:space="preserve">    ],</w:t>
        <w:br/>
        <w:t xml:space="preserve">    "offshore": [],</w:t>
        <w:br/>
        <w:t xml:space="preserve">    "government_bodies": []</w:t>
        <w:br/>
        <w:t>}</w:t>
      </w:r>
    </w:p>
    <w:p>
      <w:pPr>
        <w:pStyle w:val="Heading1"/>
      </w:pPr>
      <w:r>
        <w:t>Влада клює опозицію судами</w:t>
      </w:r>
    </w:p>
    <w:p>
      <w:r>
        <w:t>Date: 13.04.2013</w:t>
      </w:r>
    </w:p>
    <w:p>
      <w:r>
        <w:t>Link: https://nashigroshi.org/2013/04/13/vlada-klyuje-opozytsiyu-sudamy/</w:t>
      </w:r>
    </w:p>
    <w:p>
      <w:r>
        <w:t>Author: Юрій Ніколов, «Наші Гроші»</w:t>
      </w:r>
    </w:p>
    <w:p>
      <w:r>
        <w:t>Corruption Data:</w:t>
      </w:r>
    </w:p>
    <w:p>
      <w:r>
        <w:t>{</w:t>
        <w:br/>
        <w:t xml:space="preserve">    "individuals": [</w:t>
        <w:br/>
        <w:t xml:space="preserve">        {</w:t>
        <w:br/>
        <w:t xml:space="preserve">            "name": "Юрій Одарченко",</w:t>
        <w:br/>
        <w:t xml:space="preserve">            "position": "Депутат",</w:t>
        <w:br/>
        <w:t xml:space="preserve">            "affiliations": [</w:t>
        <w:br/>
        <w:t xml:space="preserve">                "Батьківщина"</w:t>
        <w:br/>
        <w:t xml:space="preserve">            ]</w:t>
        <w:br/>
        <w:t xml:space="preserve">        },</w:t>
        <w:br/>
        <w:t xml:space="preserve">        {</w:t>
        <w:br/>
        <w:t xml:space="preserve">            "name": "Клюєв",</w:t>
        <w:br/>
        <w:t xml:space="preserve">            "position": "Не вказано",</w:t>
        <w:br/>
        <w:t xml:space="preserve">            "affiliations": [</w:t>
        <w:br/>
        <w:t xml:space="preserve">                "Фірма з оточення Клюєва"</w:t>
        <w:br/>
        <w:t xml:space="preserve">            ]</w:t>
        <w:br/>
        <w:t xml:space="preserve">        },</w:t>
        <w:br/>
        <w:t xml:space="preserve">        {</w:t>
        <w:br/>
        <w:t xml:space="preserve">            "name": "Горбатий",</w:t>
        <w:br/>
        <w:t xml:space="preserve">            "position": "Не вказано",</w:t>
        <w:br/>
        <w:t xml:space="preserve">            "affiliations": []</w:t>
        <w:br/>
        <w:t xml:space="preserve">        }</w:t>
        <w:br/>
        <w:t xml:space="preserve">    ],</w:t>
        <w:br/>
        <w:t xml:space="preserve">    "legal_entities": [</w:t>
        <w:br/>
        <w:t xml:space="preserve">        {</w:t>
        <w:br/>
        <w:t xml:space="preserve">            "entity": "Фірма з оточення Клюєва",</w:t>
        <w:br/>
        <w:t xml:space="preserve">            "type": "Приватна"</w:t>
        <w:br/>
        <w:t xml:space="preserve">        },</w:t>
        <w:br/>
        <w:t xml:space="preserve">        {</w:t>
        <w:br/>
        <w:t xml:space="preserve">            "entity": "ТОВ «Донецьк-Аква»",</w:t>
        <w:br/>
        <w:t xml:space="preserve">            "type": "Приватна"</w:t>
        <w:br/>
        <w:t xml:space="preserve">        }</w:t>
        <w:br/>
        <w:t xml:space="preserve">    ],</w:t>
        <w:br/>
        <w:t xml:space="preserve">    "offshore": [],</w:t>
        <w:br/>
        <w:t xml:space="preserve">    "government_bodies": [</w:t>
        <w:br/>
        <w:t xml:space="preserve">        "Центрвиборчком",</w:t>
        <w:br/>
        <w:t xml:space="preserve">        "Верховна Рада"</w:t>
        <w:br/>
        <w:t xml:space="preserve">    ]</w:t>
        <w:br/>
        <w:t>}</w:t>
      </w:r>
    </w:p>
    <w:p>
      <w:pPr>
        <w:pStyle w:val="Heading1"/>
      </w:pPr>
      <w:r>
        <w:t>Банкрутство «Луганськвугілля»: Єфремов – «отец родной»</w:t>
      </w:r>
    </w:p>
    <w:p>
      <w:r>
        <w:t>Date: 11.04.2013</w:t>
      </w:r>
    </w:p>
    <w:p>
      <w:r>
        <w:t>Link: https://nashigroshi.org/2013/04/11/bankrutstvo-luhanskvuhillya-efremov-otets-rodnoj/</w:t>
      </w:r>
    </w:p>
    <w:p>
      <w:r>
        <w:t>Author: 11 382 200</w:t>
      </w:r>
    </w:p>
    <w:p>
      <w:r>
        <w:t>Corruption Data:</w:t>
      </w:r>
    </w:p>
    <w:p>
      <w:r>
        <w:t>{</w:t>
        <w:br/>
        <w:t xml:space="preserve">    "individuals": [</w:t>
        <w:br/>
        <w:t xml:space="preserve">        {</w:t>
        <w:br/>
        <w:t xml:space="preserve">            "name": "Олександр Єфремов",</w:t>
        <w:br/>
        <w:t xml:space="preserve">            "position": "Головний «регіонал» Луганщини",</w:t>
        <w:br/>
        <w:t xml:space="preserve">            "affiliations": []</w:t>
        <w:br/>
        <w:t xml:space="preserve">        }</w:t>
        <w:br/>
        <w:t xml:space="preserve">    ],</w:t>
        <w:br/>
        <w:t xml:space="preserve">    "legal_entities": [</w:t>
        <w:br/>
        <w:t xml:space="preserve">        {</w:t>
        <w:br/>
        <w:t xml:space="preserve">            "entity": "Державне підприємство «Луганськвугілля»",</w:t>
        <w:br/>
        <w:t xml:space="preserve">            "type": "Державна"</w:t>
        <w:br/>
        <w:t xml:space="preserve">        },</w:t>
        <w:br/>
        <w:t xml:space="preserve">        {</w:t>
        <w:br/>
        <w:t xml:space="preserve">            "entity": "Державне підприємство «Регіональні електричні мережі» (РЕМ)",</w:t>
        <w:br/>
        <w:t xml:space="preserve">            "type": "Державна"</w:t>
        <w:br/>
        <w:t xml:space="preserve">        }</w:t>
        <w:br/>
        <w:t xml:space="preserve">    ],</w:t>
        <w:br/>
        <w:t xml:space="preserve">    "offshore": [],</w:t>
        <w:br/>
        <w:t xml:space="preserve">    "government_bodies": [</w:t>
        <w:br/>
        <w:t xml:space="preserve">        "Суд"</w:t>
        <w:br/>
        <w:t xml:space="preserve">    ]</w:t>
        <w:br/>
        <w:t>}</w:t>
      </w:r>
    </w:p>
    <w:p>
      <w:pPr>
        <w:pStyle w:val="Heading1"/>
      </w:pPr>
      <w:r>
        <w:t>Де Донецьк – там третій зайвий?</w:t>
      </w:r>
    </w:p>
    <w:p>
      <w:r>
        <w:t>Date: 09.04.2013</w:t>
      </w:r>
    </w:p>
    <w:p>
      <w:r>
        <w:t>Link: https://nashigroshi.org/2013/04/09/de-donetsk-tam-tretij-zajvyj/</w:t>
      </w:r>
    </w:p>
    <w:p>
      <w:r>
        <w:t>Author: *Експерт побажав залишитись анонімом, оскільки його робота повязана з державними структурами, у яких службовцям забороняють співпрацю зі ЗМІ без погодження з керівництвом.</w:t>
      </w:r>
    </w:p>
    <w:p>
      <w:r>
        <w:t>Corruption Data:</w:t>
      </w:r>
    </w:p>
    <w:p>
      <w:r>
        <w:t>{</w:t>
        <w:br/>
        <w:t xml:space="preserve">    "individuals": [</w:t>
        <w:br/>
        <w:t xml:space="preserve">        {</w:t>
        <w:br/>
        <w:t xml:space="preserve">            "name": "українські тюремники",</w:t>
        <w:br/>
        <w:t xml:space="preserve">            "position": "н/д",</w:t>
        <w:br/>
        <w:t xml:space="preserve">            "affiliations": []</w:t>
        <w:br/>
        <w:t xml:space="preserve">        }</w:t>
        <w:br/>
        <w:t xml:space="preserve">    ],</w:t>
        <w:br/>
        <w:t xml:space="preserve">    "legal_entities": [</w:t>
        <w:br/>
        <w:t xml:space="preserve">        {</w:t>
        <w:br/>
        <w:t xml:space="preserve">            "entity": "фірма з головного регіону України",</w:t>
        <w:br/>
        <w:t xml:space="preserve">            "type": "Приватна"</w:t>
        <w:br/>
        <w:t xml:space="preserve">        },</w:t>
        <w:br/>
        <w:t xml:space="preserve">        {</w:t>
        <w:br/>
        <w:t xml:space="preserve">            "entity": "Державна пенітенціарна служба",</w:t>
        <w:br/>
        <w:t xml:space="preserve">            "type": "Державна"</w:t>
        <w:br/>
        <w:t xml:space="preserve">        }</w:t>
        <w:br/>
        <w:t xml:space="preserve">    ],</w:t>
        <w:br/>
        <w:t xml:space="preserve">    "offshore": [],</w:t>
        <w:br/>
        <w:t xml:space="preserve">    "government_bodies": []</w:t>
        <w:br/>
        <w:t>}</w:t>
      </w:r>
    </w:p>
    <w:p>
      <w:pPr>
        <w:pStyle w:val="Heading1"/>
      </w:pPr>
      <w:r>
        <w:t>Как работают тролли Януковича-младшего</w:t>
      </w:r>
    </w:p>
    <w:p>
      <w:r>
        <w:t>Date: 07.04.2013</w:t>
      </w:r>
    </w:p>
    <w:p>
      <w:r>
        <w:t>Link: https://nashigroshi.org/2013/04/07/kak-rabotayut-trolly-yanukovycha-mladsheho/</w:t>
      </w:r>
    </w:p>
    <w:p>
      <w:r>
        <w:t>Author: Юрий Николов, «Наші Гроші»</w:t>
      </w:r>
    </w:p>
    <w:p>
      <w:r>
        <w:t>Corruption Data:</w:t>
      </w:r>
    </w:p>
    <w:p>
      <w:r>
        <w:t>{</w:t>
        <w:br/>
        <w:t xml:space="preserve">    "individuals": [</w:t>
        <w:br/>
        <w:t xml:space="preserve">        {</w:t>
        <w:br/>
        <w:t xml:space="preserve">            "name": "Ігор Коломойський",</w:t>
        <w:br/>
        <w:t xml:space="preserve">            "position": "Власник",</w:t>
        <w:br/>
        <w:t xml:space="preserve">            "affiliations": []</w:t>
        <w:br/>
        <w:t xml:space="preserve">        },</w:t>
        <w:br/>
        <w:t xml:space="preserve">        {</w:t>
        <w:br/>
        <w:t xml:space="preserve">            "name": "Віктор Янукович",</w:t>
        <w:br/>
        <w:t xml:space="preserve">            "position": "Екс-президент",</w:t>
        <w:br/>
        <w:t xml:space="preserve">            "affiliations": []</w:t>
        <w:br/>
        <w:t xml:space="preserve">        },</w:t>
        <w:br/>
        <w:t xml:space="preserve">        {</w:t>
        <w:br/>
        <w:t xml:space="preserve">            "name": "Руслан Циплаков",</w:t>
        <w:br/>
        <w:t xml:space="preserve">            "position": "Не вказано",</w:t>
        <w:br/>
        <w:t xml:space="preserve">            "affiliations": []</w:t>
        <w:br/>
        <w:t xml:space="preserve">        }</w:t>
        <w:br/>
        <w:t xml:space="preserve">    ],</w:t>
        <w:br/>
        <w:t xml:space="preserve">    "legal_entities": [],</w:t>
        <w:br/>
        <w:t xml:space="preserve">    "offshore": [],</w:t>
        <w:br/>
        <w:t xml:space="preserve">    "government_bodies": [</w:t>
        <w:br/>
        <w:t xml:space="preserve">        "Нафтогаз"</w:t>
        <w:br/>
        <w:t xml:space="preserve">    ]</w:t>
        <w:br/>
        <w:t>}</w:t>
      </w:r>
    </w:p>
    <w:p>
      <w:pPr>
        <w:pStyle w:val="Heading1"/>
      </w:pPr>
      <w:r>
        <w:t>Галицький сидить, а гроші його працюють</w:t>
      </w:r>
    </w:p>
    <w:p>
      <w:r>
        <w:t>Date: 05.04.2013</w:t>
      </w:r>
    </w:p>
    <w:p>
      <w:r>
        <w:t>Link: https://nashigroshi.org/2013/04/05/halytskyj-sydyt-a-hroshi-joho-pratsyuyut/</w:t>
      </w:r>
    </w:p>
    <w:p>
      <w:r>
        <w:t>Author: Олексій Шалайський, «Наші гроші»</w:t>
      </w:r>
    </w:p>
    <w:p>
      <w:r>
        <w:t>Corruption Data:</w:t>
      </w:r>
    </w:p>
    <w:p>
      <w:r>
        <w:t>{</w:t>
        <w:br/>
        <w:t xml:space="preserve">    "individuals": [</w:t>
        <w:br/>
        <w:t xml:space="preserve">        {</w:t>
        <w:br/>
        <w:t xml:space="preserve">            "name": "Володимир Галицький",</w:t>
        <w:br/>
        <w:t xml:space="preserve">            "position": "Екс-директор Держслужби зайнятості",</w:t>
        <w:br/>
        <w:t xml:space="preserve">            "affiliations": []</w:t>
        <w:br/>
        <w:t xml:space="preserve">        }</w:t>
        <w:br/>
        <w:t xml:space="preserve">    ],</w:t>
        <w:br/>
        <w:t xml:space="preserve">    "legal_entities": [],</w:t>
        <w:br/>
        <w:t xml:space="preserve">    "offshore": [],</w:t>
        <w:br/>
        <w:t xml:space="preserve">    "government_bodies": []</w:t>
        <w:br/>
        <w:t>}</w:t>
      </w:r>
    </w:p>
    <w:p>
      <w:pPr>
        <w:pStyle w:val="Heading1"/>
      </w:pPr>
      <w:r>
        <w:t>Суд підсадив до палацу Ахметова сусіда</w:t>
      </w:r>
    </w:p>
    <w:p>
      <w:r>
        <w:t>Date: 01.04.2013</w:t>
      </w:r>
    </w:p>
    <w:p>
      <w:r>
        <w:t>Link: https://nashigroshi.org/2013/04/01/sud-pidsadyv-do-palatsu-ahmetova-susida/</w:t>
      </w:r>
    </w:p>
    <w:p>
      <w:r>
        <w:t>Author: Олексій Шалайський, Ірина Шарпінська, «Наші Гроші»</w:t>
      </w:r>
    </w:p>
    <w:p>
      <w:r>
        <w:t>Corruption Data:</w:t>
      </w:r>
    </w:p>
    <w:p>
      <w:r>
        <w:t>{</w:t>
        <w:br/>
        <w:t xml:space="preserve">    "individuals": [</w:t>
        <w:br/>
        <w:t xml:space="preserve">        {</w:t>
        <w:br/>
        <w:t xml:space="preserve">            "name": "Борис Колесніков",</w:t>
        <w:br/>
        <w:t xml:space="preserve">            "position": "",</w:t>
        <w:br/>
        <w:t xml:space="preserve">            "affiliations": [</w:t>
        <w:br/>
        <w:t xml:space="preserve">                "Міська влада Донецька"</w:t>
        <w:br/>
        <w:t xml:space="preserve">            ]</w:t>
        <w:br/>
        <w:t xml:space="preserve">        }</w:t>
        <w:br/>
        <w:t xml:space="preserve">    ],</w:t>
        <w:br/>
        <w:t xml:space="preserve">    "legal_entities": [],</w:t>
        <w:br/>
        <w:t xml:space="preserve">    "offshore": [],</w:t>
        <w:br/>
        <w:t xml:space="preserve">    "government_bodies": [</w:t>
        <w:br/>
        <w:t xml:space="preserve">        "Міська влада Донецька"</w:t>
        <w:br/>
        <w:t xml:space="preserve">    ]</w:t>
        <w:br/>
        <w:t>}</w:t>
      </w:r>
    </w:p>
    <w:p>
      <w:pPr>
        <w:pStyle w:val="Heading1"/>
      </w:pPr>
      <w:r>
        <w:t>Каськіву поміняли лижника на менеджера Юри Єнакієвського</w:t>
      </w:r>
    </w:p>
    <w:p>
      <w:r>
        <w:t>Date: 28.03.2013</w:t>
      </w:r>
    </w:p>
    <w:p>
      <w:r>
        <w:t>Link: https://nashigroshi.org/2013/03/28/kaskiv-pominyav-lyzhnyka-na-menedzhera-yury-enakijevskoho/</w:t>
      </w:r>
    </w:p>
    <w:p>
      <w:r>
        <w:t>Author: Угоду про співпрацію підписали Перший заступник міського голови Андрій Погрібний, директор Комунального підприємства «Кременчуцький центр міжнародних зв’язків та економічного розвитку міста «Кременчук Інвест» Андрій Мельник такерівник Полтавського регіонального центру з інвестицій та розвитку Державного агентства з інвестицій та управління національними проектами України Дмитро Лєта.</w:t>
      </w:r>
    </w:p>
    <w:p>
      <w:r>
        <w:t>Corruption Data:</w:t>
      </w:r>
    </w:p>
    <w:p>
      <w:r>
        <w:t>{</w:t>
        <w:br/>
        <w:t xml:space="preserve">    "individuals": [</w:t>
        <w:br/>
        <w:t xml:space="preserve">        {</w:t>
        <w:br/>
        <w:t xml:space="preserve">            "name": "Владислав Каськів",</w:t>
        <w:br/>
        <w:t xml:space="preserve">            "position": "Бізнесмен",</w:t>
        <w:br/>
        <w:t xml:space="preserve">            "affiliations": []</w:t>
        <w:br/>
        <w:t xml:space="preserve">        },</w:t>
        <w:br/>
        <w:t xml:space="preserve">        {</w:t>
        <w:br/>
        <w:t xml:space="preserve">            "name": "Юрій Іванющенко",</w:t>
        <w:br/>
        <w:t xml:space="preserve">            "position": "Структури",</w:t>
        <w:br/>
        <w:t xml:space="preserve">            "affiliations": []</w:t>
        <w:br/>
        <w:t xml:space="preserve">        },</w:t>
        <w:br/>
        <w:t xml:space="preserve">        {</w:t>
        <w:br/>
        <w:t xml:space="preserve">            "name": "Джорді Сарада Бонвехі",</w:t>
        <w:br/>
        <w:t xml:space="preserve">            "position": "Бізнесмен",</w:t>
        <w:br/>
        <w:t xml:space="preserve">            "affiliations": []</w:t>
        <w:br/>
        <w:t xml:space="preserve">        }</w:t>
        <w:br/>
        <w:t xml:space="preserve">    ],</w:t>
        <w:br/>
        <w:t xml:space="preserve">    "legal_entities": [</w:t>
        <w:br/>
        <w:t xml:space="preserve">        {</w:t>
        <w:br/>
        <w:t xml:space="preserve">            "entity": "Держагентство з інвестицій",</w:t>
        <w:br/>
        <w:t xml:space="preserve">            "type": "Державна"</w:t>
        <w:br/>
        <w:t xml:space="preserve">        }</w:t>
        <w:br/>
        <w:t xml:space="preserve">    ],</w:t>
        <w:br/>
        <w:t xml:space="preserve">    "offshore": [],</w:t>
        <w:br/>
        <w:t xml:space="preserve">    "government_bodies": []</w:t>
        <w:br/>
        <w:t>}</w:t>
      </w:r>
    </w:p>
    <w:p>
      <w:pPr>
        <w:pStyle w:val="Heading1"/>
      </w:pPr>
      <w:r>
        <w:t>Коли держказначеїв підсадять в камеру до Тимошенко?</w:t>
      </w:r>
    </w:p>
    <w:p>
      <w:r>
        <w:t>Date: 27.03.2013</w:t>
      </w:r>
    </w:p>
    <w:p>
      <w:r>
        <w:t>Link: https://nashigroshi.org/2013/03/27/koly-derzhkaznachejiv-pidsadyat-v-kameru-do-tymoshenko/</w:t>
      </w:r>
    </w:p>
    <w:p>
      <w:r>
        <w:t>Author: Олексій Шалайський, «Наші Гроші»</w:t>
      </w:r>
    </w:p>
    <w:p>
      <w:r>
        <w:t>Corruption Data:</w:t>
      </w:r>
    </w:p>
    <w:p>
      <w:r>
        <w:t>{</w:t>
        <w:br/>
        <w:t xml:space="preserve">    "individuals": [</w:t>
        <w:br/>
        <w:t xml:space="preserve">        {</w:t>
        <w:br/>
        <w:t xml:space="preserve">            "name": "Юлія Тимошенко",</w:t>
        <w:br/>
        <w:t xml:space="preserve">            "position": "Екс-прем’єр-міністр"</w:t>
        <w:br/>
        <w:t xml:space="preserve">        },</w:t>
        <w:br/>
        <w:t xml:space="preserve">        {</w:t>
        <w:br/>
        <w:t xml:space="preserve">            "name": "чиновники Держказначейства",</w:t>
        <w:br/>
        <w:t xml:space="preserve">            "position": "не вказано",</w:t>
        <w:br/>
        <w:t xml:space="preserve">            "affiliations": [</w:t>
        <w:br/>
        <w:t xml:space="preserve">                "Держказначейство"</w:t>
        <w:br/>
        <w:t xml:space="preserve">            ]</w:t>
        <w:br/>
        <w:t xml:space="preserve">        }</w:t>
        <w:br/>
        <w:t xml:space="preserve">    ],</w:t>
        <w:br/>
        <w:t xml:space="preserve">    "legal_entities": [</w:t>
        <w:br/>
        <w:t xml:space="preserve">        {</w:t>
        <w:br/>
        <w:t xml:space="preserve">            "entity": "Держказначейство",</w:t>
        <w:br/>
        <w:t xml:space="preserve">            "type": "Державна"</w:t>
        <w:br/>
        <w:t xml:space="preserve">        }</w:t>
        <w:br/>
        <w:t xml:space="preserve">    ],</w:t>
        <w:br/>
        <w:t xml:space="preserve">    "offshore": [],</w:t>
        <w:br/>
        <w:t xml:space="preserve">    "government_bodies": []</w:t>
        <w:br/>
        <w:t>}</w:t>
      </w:r>
    </w:p>
    <w:p>
      <w:pPr>
        <w:pStyle w:val="Heading1"/>
      </w:pPr>
      <w:r>
        <w:t>Поза шляховика</w:t>
      </w:r>
    </w:p>
    <w:p>
      <w:r>
        <w:t>Date: 25.03.2013</w:t>
      </w:r>
    </w:p>
    <w:p>
      <w:r>
        <w:t>Link: https://nashigroshi.org/2013/03/25/poza-shlyahovyka/</w:t>
      </w:r>
    </w:p>
    <w:p>
      <w:r>
        <w:t>Author: Юрій Ніколов, «Наші Гроші»</w:t>
      </w:r>
    </w:p>
    <w:p>
      <w:r>
        <w:t>Corruption Data:</w:t>
      </w:r>
    </w:p>
    <w:p>
      <w:r>
        <w:t>{</w:t>
        <w:br/>
        <w:t xml:space="preserve">    "individuals": [</w:t>
        <w:br/>
        <w:t xml:space="preserve">        {</w:t>
        <w:br/>
        <w:t xml:space="preserve">            "name": "Віктор Янукович",</w:t>
        <w:br/>
        <w:t xml:space="preserve">            "position": "Невідомо",</w:t>
        <w:br/>
        <w:t xml:space="preserve">            "affiliations": []</w:t>
        <w:br/>
        <w:t xml:space="preserve">        }</w:t>
        <w:br/>
        <w:t xml:space="preserve">    ],</w:t>
        <w:br/>
        <w:t xml:space="preserve">    "legal_entities": [</w:t>
        <w:br/>
        <w:t xml:space="preserve">        {</w:t>
        <w:br/>
        <w:t xml:space="preserve">            "entity": "Укравтодор",</w:t>
        <w:br/>
        <w:t xml:space="preserve">            "type": "Державна"</w:t>
        <w:br/>
        <w:t xml:space="preserve">        }</w:t>
        <w:br/>
        <w:t xml:space="preserve">    ],</w:t>
        <w:br/>
        <w:t xml:space="preserve">    "offshore": [],</w:t>
        <w:br/>
        <w:t xml:space="preserve">    "government_bodies": []</w:t>
        <w:br/>
        <w:t>}</w:t>
      </w:r>
    </w:p>
    <w:p>
      <w:pPr>
        <w:pStyle w:val="Heading1"/>
      </w:pPr>
      <w:r>
        <w:t>Хіт-парад «членовозів»-2013</w:t>
      </w:r>
    </w:p>
    <w:p>
      <w:r>
        <w:t>Date: 19.03.2013</w:t>
      </w:r>
    </w:p>
    <w:p>
      <w:r>
        <w:t>Link: https://nashigroshi.org/2013/03/19/hit-parad-chlenovoziv-2013/</w:t>
      </w:r>
    </w:p>
    <w:p>
      <w:r>
        <w:t>Author: 3</w:t>
      </w:r>
    </w:p>
    <w:p>
      <w:r>
        <w:t>Corruption Data:</w:t>
      </w:r>
    </w:p>
    <w:p>
      <w:r>
        <w:t>{</w:t>
        <w:br/>
        <w:t xml:space="preserve">    "individuals": [</w:t>
        <w:br/>
        <w:t xml:space="preserve">        {</w:t>
        <w:br/>
        <w:t xml:space="preserve">            "name": "Микола Азаров",</w:t>
        <w:br/>
        <w:t xml:space="preserve">            "position": "Прем'єр-міністр"</w:t>
        <w:br/>
        <w:t xml:space="preserve">        }</w:t>
        <w:br/>
        <w:t xml:space="preserve">    ],</w:t>
        <w:br/>
        <w:t xml:space="preserve">    "legal_entities": [],</w:t>
        <w:br/>
        <w:t xml:space="preserve">    "offshore": [],</w:t>
        <w:br/>
        <w:t xml:space="preserve">    "government_bodies": [</w:t>
        <w:br/>
        <w:t xml:space="preserve">        "Кабінет Міністрів України"</w:t>
        <w:br/>
        <w:t xml:space="preserve">    ]</w:t>
        <w:br/>
        <w:t>}</w:t>
      </w:r>
    </w:p>
    <w:p>
      <w:pPr>
        <w:pStyle w:val="Heading1"/>
      </w:pPr>
      <w:r>
        <w:t>Дружба з ЄДАПСом на мільярди</w:t>
      </w:r>
    </w:p>
    <w:p>
      <w:r>
        <w:t>Date: 13.03.2013</w:t>
      </w:r>
    </w:p>
    <w:p>
      <w:r>
        <w:t>Link: https://nashigroshi.org/2013/03/13/druzhba-z-edapsom-na-milyardy/</w:t>
      </w:r>
    </w:p>
    <w:p>
      <w:r>
        <w:t>Author: Олексій Шалайський, Юрій Ніколов, вперше опубліковано у«Економічній правді»</w:t>
      </w:r>
    </w:p>
    <w:p>
      <w:r>
        <w:t>Corruption Data:</w:t>
      </w:r>
    </w:p>
    <w:p>
      <w:r>
        <w:t>{</w:t>
        <w:br/>
        <w:t xml:space="preserve">    "individuals": [</w:t>
        <w:br/>
        <w:t xml:space="preserve">        {</w:t>
        <w:br/>
        <w:t xml:space="preserve">            "name": "Юрій Сидоренко",</w:t>
        <w:br/>
        <w:t xml:space="preserve">            "position": "Український швейцарець",</w:t>
        <w:br/>
        <w:t xml:space="preserve">            "affiliations": []</w:t>
        <w:br/>
        <w:t xml:space="preserve">        }</w:t>
        <w:br/>
        <w:t xml:space="preserve">    ],</w:t>
        <w:br/>
        <w:t xml:space="preserve">    "legal_entities": [],</w:t>
        <w:br/>
        <w:t xml:space="preserve">    "offshore": [],</w:t>
        <w:br/>
        <w:t xml:space="preserve">    "government_bodies": []</w:t>
        <w:br/>
        <w:t>}</w:t>
      </w:r>
    </w:p>
    <w:p>
      <w:pPr>
        <w:pStyle w:val="Heading1"/>
      </w:pPr>
      <w:r>
        <w:t>Семейно-кассовый аппарат</w:t>
      </w:r>
    </w:p>
    <w:p>
      <w:r>
        <w:t>Date: 07.03.2013</w:t>
      </w:r>
    </w:p>
    <w:p>
      <w:r>
        <w:t>Link: https://nashigroshi.org/2013/03/07/semejno-kassovyij-apparat/</w:t>
      </w:r>
    </w:p>
    <w:p>
      <w:r>
        <w:t>Author: Алексей Шалайский, Юрий Николов,впервые опубликовано в «Зеркале недели.Украина»</w:t>
      </w:r>
    </w:p>
    <w:p>
      <w:r>
        <w:t>Corruption Data:</w:t>
      </w:r>
    </w:p>
    <w:p>
      <w:r>
        <w:t>{</w:t>
        <w:br/>
        <w:t xml:space="preserve">    "individuals": [</w:t>
        <w:br/>
        <w:t xml:space="preserve">        {</w:t>
        <w:br/>
        <w:t xml:space="preserve">            "name": "владельцы кассовых аппаратов",</w:t>
        <w:br/>
        <w:t xml:space="preserve">            "position": "н/д",</w:t>
        <w:br/>
        <w:t xml:space="preserve">            "affiliations": []</w:t>
        <w:br/>
        <w:t xml:space="preserve">        },</w:t>
        <w:br/>
        <w:t xml:space="preserve">        {</w:t>
        <w:br/>
        <w:t xml:space="preserve">            "name": "нынешние обитатели властного Олимпа",</w:t>
        <w:br/>
        <w:t xml:space="preserve">            "position": "н/д",</w:t>
        <w:br/>
        <w:t xml:space="preserve">            "affiliations": []</w:t>
        <w:br/>
        <w:t xml:space="preserve">        },</w:t>
        <w:br/>
        <w:t xml:space="preserve">        {</w:t>
        <w:br/>
        <w:t xml:space="preserve">            "name": "предприниматели",</w:t>
        <w:br/>
        <w:t xml:space="preserve">            "position": "н/д",</w:t>
        <w:br/>
        <w:t xml:space="preserve">            "affiliations": []</w:t>
        <w:br/>
        <w:t xml:space="preserve">        }</w:t>
        <w:br/>
        <w:t xml:space="preserve">    ],</w:t>
        <w:br/>
        <w:t xml:space="preserve">    "legal_entities": [],</w:t>
        <w:br/>
        <w:t xml:space="preserve">    "offshore": [],</w:t>
        <w:br/>
        <w:t xml:space="preserve">    "government_bodies": []</w:t>
        <w:br/>
        <w:t>}</w:t>
      </w:r>
    </w:p>
    <w:p>
      <w:pPr>
        <w:pStyle w:val="Heading1"/>
      </w:pPr>
      <w:r>
        <w:t>Закупівлі в тіні. Перші цифри</w:t>
      </w:r>
    </w:p>
    <w:p>
      <w:r>
        <w:t>Date: 04.03.2013</w:t>
      </w:r>
    </w:p>
    <w:p>
      <w:r>
        <w:t>Link: https://nashigroshi.org/2013/03/04/zakupivli-v-tini-pershi-tsyfry/</w:t>
      </w:r>
    </w:p>
    <w:p>
      <w:r>
        <w:t>Author: Юрій Ніколов, «Наші Гроші»</w:t>
      </w:r>
    </w:p>
    <w:p>
      <w:r>
        <w:t>Corruption Data:</w:t>
      </w:r>
    </w:p>
    <w:p>
      <w:r>
        <w:t>{</w:t>
        <w:br/>
        <w:t xml:space="preserve">    "individuals": [</w:t>
        <w:br/>
        <w:t xml:space="preserve">        {</w:t>
        <w:br/>
        <w:t xml:space="preserve">            "name": "Злодії з уряду",</w:t>
        <w:br/>
        <w:t xml:space="preserve">            "position": "Невідомо",</w:t>
        <w:br/>
        <w:t xml:space="preserve">            "affiliations": [</w:t>
        <w:br/>
        <w:t xml:space="preserve">                "Уряд"</w:t>
        <w:br/>
        <w:t xml:space="preserve">            ]</w:t>
        <w:br/>
        <w:t xml:space="preserve">        },</w:t>
        <w:br/>
        <w:t xml:space="preserve">        {</w:t>
        <w:br/>
        <w:t xml:space="preserve">            "name": "Парламентські шахраї",</w:t>
        <w:br/>
        <w:t xml:space="preserve">            "position": "Невідомо",</w:t>
        <w:br/>
        <w:t xml:space="preserve">            "affiliations": [</w:t>
        <w:br/>
        <w:t xml:space="preserve">                "Парламент"</w:t>
        <w:br/>
        <w:t xml:space="preserve">            ]</w:t>
        <w:br/>
        <w:t xml:space="preserve">        }</w:t>
        <w:br/>
        <w:t xml:space="preserve">    ],</w:t>
        <w:br/>
        <w:t xml:space="preserve">    "legal_entities": [</w:t>
        <w:br/>
        <w:t xml:space="preserve">        {</w:t>
        <w:br/>
        <w:t xml:space="preserve">            "entity": "Державні підприємства",</w:t>
        <w:br/>
        <w:t xml:space="preserve">            "type": "Державна"</w:t>
        <w:br/>
        <w:t xml:space="preserve">        }</w:t>
        <w:br/>
        <w:t xml:space="preserve">    ],</w:t>
        <w:br/>
        <w:t xml:space="preserve">    "offshore": [],</w:t>
        <w:br/>
        <w:t xml:space="preserve">    "government_bodies": [</w:t>
        <w:br/>
        <w:t xml:space="preserve">        "Парламент"</w:t>
        <w:br/>
        <w:t xml:space="preserve">    ]</w:t>
        <w:br/>
        <w:t>}</w:t>
      </w:r>
    </w:p>
    <w:p>
      <w:pPr>
        <w:pStyle w:val="Heading1"/>
      </w:pPr>
      <w:r>
        <w:t>Хіт-парад вуглепрому ім. Януковича</w:t>
      </w:r>
    </w:p>
    <w:p>
      <w:r>
        <w:t>Date: 28.02.2013</w:t>
      </w:r>
    </w:p>
    <w:p>
      <w:r>
        <w:t>Link: https://nashigroshi.org/2013/02/28/hit-parad-vuhlepromu-im-yanukovycha/</w:t>
      </w:r>
    </w:p>
    <w:p>
      <w:r>
        <w:t>Author: Юрій Ніколов, «Наші Гроші»</w:t>
      </w:r>
    </w:p>
    <w:p>
      <w:r>
        <w:t>Corruption Data:</w:t>
      </w:r>
    </w:p>
    <w:p>
      <w:r>
        <w:t>{</w:t>
        <w:br/>
        <w:t xml:space="preserve">    "individuals": [</w:t>
        <w:br/>
        <w:t xml:space="preserve">        {</w:t>
        <w:br/>
        <w:t xml:space="preserve">            "name": "Янукович",</w:t>
        <w:br/>
        <w:t xml:space="preserve">            "position": "Президент",</w:t>
        <w:br/>
        <w:t xml:space="preserve">            "affiliations": []</w:t>
        <w:br/>
        <w:t xml:space="preserve">        },</w:t>
        <w:br/>
        <w:t xml:space="preserve">        {</w:t>
        <w:br/>
        <w:t xml:space="preserve">            "name": "Ахметов",</w:t>
        <w:br/>
        <w:t xml:space="preserve">            "position": "",</w:t>
        <w:br/>
        <w:t xml:space="preserve">            "affiliations": []</w:t>
        <w:br/>
        <w:t xml:space="preserve">        },</w:t>
        <w:br/>
        <w:t xml:space="preserve">        {</w:t>
        <w:br/>
        <w:t xml:space="preserve">            "name": "Іванющенко",</w:t>
        <w:br/>
        <w:t xml:space="preserve">            "position": "",</w:t>
        <w:br/>
        <w:t xml:space="preserve">            "affiliations": []</w:t>
        <w:br/>
        <w:t xml:space="preserve">        },</w:t>
        <w:br/>
        <w:t xml:space="preserve">        {</w:t>
        <w:br/>
        <w:t xml:space="preserve">            "name": "Єфремов",</w:t>
        <w:br/>
        <w:t xml:space="preserve">            "position": "",</w:t>
        <w:br/>
        <w:t xml:space="preserve">            "affiliations": []</w:t>
        <w:br/>
        <w:t xml:space="preserve">        }</w:t>
        <w:br/>
        <w:t xml:space="preserve">    ],</w:t>
        <w:br/>
        <w:t xml:space="preserve">    "legal_entities": [</w:t>
        <w:br/>
        <w:t xml:space="preserve">        {</w:t>
        <w:br/>
        <w:t xml:space="preserve">            "entity": "Макіїввугілля",</w:t>
        <w:br/>
        <w:t xml:space="preserve">            "type": "Державна"</w:t>
        <w:br/>
        <w:t xml:space="preserve">        },</w:t>
        <w:br/>
        <w:t xml:space="preserve">        {</w:t>
        <w:br/>
        <w:t xml:space="preserve">            "entity": "ДВЕК",</w:t>
        <w:br/>
        <w:t xml:space="preserve">            "type": ""</w:t>
        <w:br/>
        <w:t xml:space="preserve">        }</w:t>
        <w:br/>
        <w:t xml:space="preserve">    ],</w:t>
        <w:br/>
        <w:t xml:space="preserve">    "offshore": [],</w:t>
        <w:br/>
        <w:t xml:space="preserve">    "government_bodies": [</w:t>
        <w:br/>
        <w:t xml:space="preserve">        "Вісник державних закупівель"</w:t>
        <w:br/>
        <w:t xml:space="preserve">    ]</w:t>
        <w:br/>
        <w:t>}</w:t>
      </w:r>
    </w:p>
    <w:p>
      <w:pPr>
        <w:pStyle w:val="Heading1"/>
      </w:pPr>
      <w:r>
        <w:t>Хіт-парад «трохи дибільных» замовлень «Укравтодора»</w:t>
      </w:r>
    </w:p>
    <w:p>
      <w:r>
        <w:t>Date: 22.02.2013</w:t>
      </w:r>
    </w:p>
    <w:p>
      <w:r>
        <w:t>Link: https://nashigroshi.org/2013/02/22/hit-parad-trohy-dybilnyih-zamovlen-ukravtodora/</w:t>
      </w:r>
    </w:p>
    <w:p>
      <w:r>
        <w:t>Author: «Наші Гроші»</w:t>
      </w:r>
    </w:p>
    <w:p>
      <w:r>
        <w:t>Corruption Data:</w:t>
      </w:r>
    </w:p>
    <w:p>
      <w:r>
        <w:t>{</w:t>
        <w:br/>
        <w:t xml:space="preserve">    "individuals": [],</w:t>
        <w:br/>
        <w:t xml:space="preserve">    "legal_entities": [</w:t>
        <w:br/>
        <w:t xml:space="preserve">        {</w:t>
        <w:br/>
        <w:t xml:space="preserve">            "entity": "Укравтодор",</w:t>
        <w:br/>
        <w:t xml:space="preserve">            "type": "Державна"</w:t>
        <w:br/>
        <w:t xml:space="preserve">        }</w:t>
        <w:br/>
        <w:t xml:space="preserve">    ],</w:t>
        <w:br/>
        <w:t xml:space="preserve">    "offshore": [],</w:t>
        <w:br/>
        <w:t xml:space="preserve">    "government_bodies": []</w:t>
        <w:br/>
        <w:t>}</w:t>
      </w:r>
    </w:p>
    <w:p>
      <w:pPr>
        <w:pStyle w:val="Heading1"/>
      </w:pPr>
      <w:r>
        <w:t>Як зникає Коломойський</w:t>
      </w:r>
    </w:p>
    <w:p>
      <w:r>
        <w:t>Date: 20.02.2013</w:t>
      </w:r>
    </w:p>
    <w:p>
      <w:r>
        <w:t>Link: https://nashigroshi.org/2013/02/20/yak-znykaje-kolomojskyj/</w:t>
      </w:r>
    </w:p>
    <w:p>
      <w:r>
        <w:t>Author: Юрій Ніколов, «Наші Гроші»</w:t>
      </w:r>
    </w:p>
    <w:p>
      <w:r>
        <w:t>Corruption Data:</w:t>
      </w:r>
    </w:p>
    <w:p>
      <w:r>
        <w:t>{</w:t>
        <w:br/>
        <w:t xml:space="preserve">    "individuals": [</w:t>
        <w:br/>
        <w:t xml:space="preserve">        {</w:t>
        <w:br/>
        <w:t xml:space="preserve">            "name": "Улистопад",</w:t>
        <w:br/>
        <w:t xml:space="preserve">            "position": "Власник олігарх",</w:t>
        <w:br/>
        <w:t xml:space="preserve">            "affiliations": []</w:t>
        <w:br/>
        <w:t xml:space="preserve">        }</w:t>
        <w:br/>
        <w:t xml:space="preserve">    ],</w:t>
        <w:br/>
        <w:t xml:space="preserve">    "legal_entities": [</w:t>
        <w:br/>
        <w:t xml:space="preserve">        {</w:t>
        <w:br/>
        <w:t xml:space="preserve">            "entity": "Укрпошта",</w:t>
        <w:br/>
        <w:t xml:space="preserve">            "type": "Державна"</w:t>
        <w:br/>
        <w:t xml:space="preserve">        }</w:t>
        <w:br/>
        <w:t xml:space="preserve">    ],</w:t>
        <w:br/>
        <w:t xml:space="preserve">    "offshore": [],</w:t>
        <w:br/>
        <w:t xml:space="preserve">    "government_bodies": []</w:t>
        <w:br/>
        <w:t>}</w:t>
      </w:r>
    </w:p>
    <w:p>
      <w:pPr>
        <w:pStyle w:val="Heading1"/>
      </w:pPr>
      <w:r>
        <w:t>Вимушене життя під порогом</w:t>
      </w:r>
    </w:p>
    <w:p>
      <w:r>
        <w:t>Date: 19.02.2013</w:t>
      </w:r>
    </w:p>
    <w:p>
      <w:r>
        <w:t>Link: https://nashigroshi.org/2013/02/19/vymushene-zhyttya-pid-porohom/</w:t>
      </w:r>
    </w:p>
    <w:p>
      <w:r>
        <w:t>Author: В Україні триває«Всеукраїнська ініціатива за чесні державні закупівлі в системі освіти». Проект фінансується Європейським Союзом.</w:t>
      </w:r>
    </w:p>
    <w:p>
      <w:r>
        <w:t>Corruption Data:</w:t>
      </w:r>
    </w:p>
    <w:p>
      <w:r>
        <w:t>{</w:t>
        <w:br/>
        <w:t xml:space="preserve">    "individuals": [</w:t>
        <w:br/>
        <w:t xml:space="preserve">        {</w:t>
        <w:br/>
        <w:t xml:space="preserve">            "name": "Службовці нижчої ланки",</w:t>
        <w:br/>
        <w:t xml:space="preserve">            "position": "Відповідають за організацію харчування в дитячих навчальних закладах",</w:t>
        <w:br/>
        <w:t xml:space="preserve">            "affiliations": []</w:t>
        <w:br/>
        <w:t xml:space="preserve">        }</w:t>
        <w:br/>
        <w:t xml:space="preserve">    ],</w:t>
        <w:br/>
        <w:t xml:space="preserve">    "legal_entities": [],</w:t>
        <w:br/>
        <w:t xml:space="preserve">    "offshore": [],</w:t>
        <w:br/>
        <w:t xml:space="preserve">    "government_bodies": []</w:t>
        <w:br/>
        <w:t>}</w:t>
      </w:r>
    </w:p>
    <w:p>
      <w:pPr>
        <w:pStyle w:val="Heading1"/>
      </w:pPr>
      <w:r>
        <w:t>Сайти для влади. Золоте дно</w:t>
      </w:r>
    </w:p>
    <w:p>
      <w:r>
        <w:t>Date: 15.02.2013</w:t>
      </w:r>
    </w:p>
    <w:p>
      <w:r>
        <w:t>Link: https://nashigroshi.org/2013/02/15/sajty-dlya-vlady-zolote-dno/</w:t>
      </w:r>
    </w:p>
    <w:p>
      <w:r>
        <w:t>Author: Поділіться:FacebookTwitterRedditGoogle+E-MailТеги:Комп’ютерізація,МВС,Хіт-парад</w:t>
      </w:r>
    </w:p>
    <w:p>
      <w:r>
        <w:t>Corruption Data:</w:t>
      </w:r>
    </w:p>
    <w:p>
      <w:r>
        <w:t>{</w:t>
        <w:br/>
        <w:t xml:space="preserve">    "individuals": [</w:t>
        <w:br/>
        <w:t xml:space="preserve">        {</w:t>
        <w:br/>
        <w:t xml:space="preserve">            "name": "бізнесменів",</w:t>
        <w:br/>
        <w:t xml:space="preserve">            "position": "невизначено",</w:t>
        <w:br/>
        <w:t xml:space="preserve">            "affiliations": []</w:t>
        <w:br/>
        <w:t xml:space="preserve">        }</w:t>
        <w:br/>
        <w:t xml:space="preserve">    ],</w:t>
        <w:br/>
        <w:t xml:space="preserve">    "legal_entities": [</w:t>
        <w:br/>
        <w:t xml:space="preserve">        {</w:t>
        <w:br/>
        <w:t xml:space="preserve">            "entity": "фірма",</w:t>
        <w:br/>
        <w:t xml:space="preserve">            "type": "Приватна"</w:t>
        <w:br/>
        <w:t xml:space="preserve">        },</w:t>
        <w:br/>
        <w:t xml:space="preserve">        {</w:t>
        <w:br/>
        <w:t xml:space="preserve">            "entity": "державні установи",</w:t>
        <w:br/>
        <w:t xml:space="preserve">            "type": "Державна"</w:t>
        <w:br/>
        <w:t xml:space="preserve">        },</w:t>
        <w:br/>
        <w:t xml:space="preserve">        {</w:t>
        <w:br/>
        <w:t xml:space="preserve">            "entity": "столичні фірми, що займаються розробкою сайтів",</w:t>
        <w:br/>
        <w:t xml:space="preserve">            "type": "Приватна"</w:t>
        <w:br/>
        <w:t xml:space="preserve">        }</w:t>
        <w:br/>
        <w:t xml:space="preserve">    ],</w:t>
        <w:br/>
        <w:t xml:space="preserve">    "offshore": [],</w:t>
        <w:br/>
        <w:t xml:space="preserve">    "government_bodies": [</w:t>
        <w:br/>
        <w:t xml:space="preserve">        "Українська держава"</w:t>
        <w:br/>
        <w:t xml:space="preserve">    ]</w:t>
        <w:br/>
        <w:t>}</w:t>
      </w:r>
    </w:p>
    <w:p>
      <w:pPr>
        <w:pStyle w:val="Heading1"/>
      </w:pPr>
      <w:r>
        <w:t>Нагодуй «артеківця». Зароби мільйон</w:t>
      </w:r>
    </w:p>
    <w:p>
      <w:r>
        <w:t>Date: 13.02.2013</w:t>
      </w:r>
    </w:p>
    <w:p>
      <w:r>
        <w:t>Link: https://nashigroshi.org/2013/02/13/nahoduj-artekivtsya-zaroby-miljon/</w:t>
      </w:r>
    </w:p>
    <w:p>
      <w:r>
        <w:t>Author: Леся Іванова, Юрій Ніколов, «Наші Гроші»</w:t>
      </w:r>
    </w:p>
    <w:p>
      <w:r>
        <w:t>Corruption Data:</w:t>
      </w:r>
    </w:p>
    <w:p>
      <w:r>
        <w:t>{</w:t>
        <w:br/>
        <w:t xml:space="preserve">    "individuals": [</w:t>
        <w:br/>
        <w:t xml:space="preserve">        {</w:t>
        <w:br/>
        <w:t xml:space="preserve">            "name": "Артек",</w:t>
        <w:br/>
        <w:t xml:space="preserve">            "position": "Дитячий табір",</w:t>
        <w:br/>
        <w:t xml:space="preserve">            "affiliations": []</w:t>
        <w:br/>
        <w:t xml:space="preserve">        },</w:t>
        <w:br/>
        <w:t xml:space="preserve">        {</w:t>
        <w:br/>
        <w:t xml:space="preserve">            "name": "Наші Гроші",</w:t>
        <w:br/>
        <w:t xml:space="preserve">            "position": "ЗМІ",</w:t>
        <w:br/>
        <w:t xml:space="preserve">            "affiliations": []</w:t>
        <w:br/>
        <w:t xml:space="preserve">        },</w:t>
        <w:br/>
        <w:t xml:space="preserve">        {</w:t>
        <w:br/>
        <w:t xml:space="preserve">            "name": "Єдиний реєстр досудових розслідувань",</w:t>
        <w:br/>
        <w:t xml:space="preserve">            "position": "Реєстр",</w:t>
        <w:br/>
        <w:t xml:space="preserve">            "affiliations": []</w:t>
        <w:br/>
        <w:t xml:space="preserve">        },</w:t>
        <w:br/>
        <w:t xml:space="preserve">        {</w:t>
        <w:br/>
        <w:t xml:space="preserve">            "name": "Центр журналістських розслідувань",</w:t>
        <w:br/>
        <w:t xml:space="preserve">            "position": "ЗМІ",</w:t>
        <w:br/>
        <w:t xml:space="preserve">            "affiliations": []</w:t>
        <w:br/>
        <w:t xml:space="preserve">        },</w:t>
        <w:br/>
        <w:t xml:space="preserve">        {</w:t>
        <w:br/>
        <w:t xml:space="preserve">            "name": "Держслужба боротьби з економічною злочинністю",</w:t>
        <w:br/>
        <w:t xml:space="preserve">            "position": "Державний орган",</w:t>
        <w:br/>
        <w:t xml:space="preserve">            "affiliations": []</w:t>
        <w:br/>
        <w:t xml:space="preserve">        },</w:t>
        <w:br/>
        <w:t xml:space="preserve">        {</w:t>
        <w:br/>
        <w:t xml:space="preserve">            "name": "Держфінінспекція",</w:t>
        <w:br/>
        <w:t xml:space="preserve">            "position": "Державний орган",</w:t>
        <w:br/>
        <w:t xml:space="preserve">            "affiliations": []</w:t>
        <w:br/>
        <w:t xml:space="preserve">        }</w:t>
        <w:br/>
        <w:t xml:space="preserve">    ],</w:t>
        <w:br/>
        <w:t xml:space="preserve">    "legal_entities": [</w:t>
        <w:br/>
        <w:t xml:space="preserve">        {</w:t>
        <w:br/>
        <w:t xml:space="preserve">            "entity": "Артек",</w:t>
        <w:br/>
        <w:t xml:space="preserve">            "type": "Державна"</w:t>
        <w:br/>
        <w:t xml:space="preserve">        },</w:t>
        <w:br/>
        <w:t xml:space="preserve">        {</w:t>
        <w:br/>
        <w:t xml:space="preserve">            "entity": "Ялтинський відділ Держслужби боротьби з економічною злочинністю",</w:t>
        <w:br/>
        <w:t xml:space="preserve">            "type": "Державна"</w:t>
        <w:br/>
        <w:t xml:space="preserve">        }</w:t>
        <w:br/>
        <w:t xml:space="preserve">    ],</w:t>
        <w:br/>
        <w:t xml:space="preserve">    "offshore": [],</w:t>
        <w:br/>
        <w:t xml:space="preserve">    "government_bodies": [</w:t>
        <w:br/>
        <w:t xml:space="preserve">        "Держслужба боротьби з економічною злочинністю",</w:t>
        <w:br/>
        <w:t xml:space="preserve">        "Держфінінспекція"</w:t>
        <w:br/>
        <w:t xml:space="preserve">    ]</w:t>
        <w:br/>
        <w:t>}</w:t>
      </w:r>
    </w:p>
    <w:p>
      <w:pPr>
        <w:pStyle w:val="Heading1"/>
      </w:pPr>
      <w:r>
        <w:t>Змова проти Колеснікова?</w:t>
      </w:r>
    </w:p>
    <w:p>
      <w:r>
        <w:t>Date: 08.02.2013</w:t>
      </w:r>
    </w:p>
    <w:p>
      <w:r>
        <w:t>Link: https://nashigroshi.org/2013/02/08/zmova-proty-kolesnikova/</w:t>
      </w:r>
    </w:p>
    <w:p>
      <w:r>
        <w:t>Author: Юрій Ніколов, «Наші Гроші»</w:t>
      </w:r>
    </w:p>
    <w:p>
      <w:r>
        <w:t>Corruption Data:</w:t>
      </w:r>
    </w:p>
    <w:p>
      <w:r>
        <w:t>{</w:t>
        <w:br/>
        <w:t xml:space="preserve">    "individuals": [</w:t>
        <w:br/>
        <w:t xml:space="preserve">        {</w:t>
        <w:br/>
        <w:t xml:space="preserve">            "name": "Пшонка",</w:t>
        <w:br/>
        <w:t xml:space="preserve">            "position": "Генпрокурор",</w:t>
        <w:br/>
        <w:t xml:space="preserve">            "affiliations": []</w:t>
        <w:br/>
        <w:t xml:space="preserve">        },</w:t>
        <w:br/>
        <w:t xml:space="preserve">        {</w:t>
        <w:br/>
        <w:t xml:space="preserve">            "name": "Колесніков",</w:t>
        <w:br/>
        <w:t xml:space="preserve">            "position": "Віце-прем'єр",</w:t>
        <w:br/>
        <w:t xml:space="preserve">            "affiliations": [</w:t>
        <w:br/>
        <w:t xml:space="preserve">                "Партія регіонів"</w:t>
        <w:br/>
        <w:t xml:space="preserve">            ]</w:t>
        <w:br/>
        <w:t xml:space="preserve">        },</w:t>
        <w:br/>
        <w:t xml:space="preserve">        {</w:t>
        <w:br/>
        <w:t xml:space="preserve">            "name": "Борис Вікторович",</w:t>
        <w:br/>
        <w:t xml:space="preserve">            "position": "",</w:t>
        <w:br/>
        <w:t xml:space="preserve">            "affiliations": []</w:t>
        <w:br/>
        <w:t xml:space="preserve">        }</w:t>
        <w:br/>
        <w:t xml:space="preserve">    ],</w:t>
        <w:br/>
        <w:t xml:space="preserve">    "legal_entities": [</w:t>
        <w:br/>
        <w:t xml:space="preserve">        {</w:t>
        <w:br/>
        <w:t xml:space="preserve">            "entity": "Українські залізниці",</w:t>
        <w:br/>
        <w:t xml:space="preserve">            "type": "Державна"</w:t>
        <w:br/>
        <w:t xml:space="preserve">        }</w:t>
        <w:br/>
        <w:t xml:space="preserve">    ],</w:t>
        <w:br/>
        <w:t xml:space="preserve">    "offshore": [],</w:t>
        <w:br/>
        <w:t xml:space="preserve">    "government_bodies": []</w:t>
        <w:br/>
        <w:t>}</w:t>
      </w:r>
    </w:p>
    <w:p>
      <w:pPr>
        <w:pStyle w:val="Heading1"/>
      </w:pPr>
      <w:r>
        <w:t>Дубневич продав чемодан. Назло СБУ</w:t>
      </w:r>
    </w:p>
    <w:p>
      <w:r>
        <w:t>Date: 06.02.2013</w:t>
      </w:r>
    </w:p>
    <w:p>
      <w:r>
        <w:t>Link: https://nashigroshi.org/2013/02/06/dubnevych-prodav-chemodan-nazlo-sbu/</w:t>
      </w:r>
    </w:p>
    <w:p>
      <w:r>
        <w:t>Author: Олександра Губицька, Наталя Онисько,вперше опубліковано у «Наших Грошах. Львів»</w:t>
      </w:r>
    </w:p>
    <w:p>
      <w:r>
        <w:t>Corruption Data:</w:t>
      </w:r>
    </w:p>
    <w:p>
      <w:r>
        <w:t>{</w:t>
        <w:br/>
        <w:t xml:space="preserve">    "individuals": [</w:t>
        <w:br/>
        <w:t xml:space="preserve">        {</w:t>
        <w:br/>
        <w:t xml:space="preserve">            "name": "Дубневичі",</w:t>
        <w:br/>
        <w:t xml:space="preserve">            "position": "Бізнесмени",</w:t>
        <w:br/>
        <w:t xml:space="preserve">            "affiliations": []</w:t>
        <w:br/>
        <w:t xml:space="preserve">        },</w:t>
        <w:br/>
        <w:t xml:space="preserve">        {</w:t>
        <w:br/>
        <w:t xml:space="preserve">            "name": "Михайло Костюк",</w:t>
        <w:br/>
        <w:t xml:space="preserve">            "position": "Губернатор Львівщини",</w:t>
        <w:br/>
        <w:t xml:space="preserve">            "affiliations": [</w:t>
        <w:br/>
        <w:t xml:space="preserve">                "Укрзалізниця"</w:t>
        <w:br/>
        <w:t xml:space="preserve">            ]</w:t>
        <w:br/>
        <w:t xml:space="preserve">        },</w:t>
        <w:br/>
        <w:t xml:space="preserve">        {</w:t>
        <w:br/>
        <w:t xml:space="preserve">            "name": "Юлія Тимошенко",</w:t>
        <w:br/>
        <w:t xml:space="preserve">            "position": "Політик"</w:t>
        <w:br/>
        <w:t xml:space="preserve">        },</w:t>
        <w:br/>
        <w:t xml:space="preserve">        {</w:t>
        <w:br/>
        <w:t xml:space="preserve">            "name": "Тетяна Чорновіл",</w:t>
        <w:br/>
        <w:t xml:space="preserve">            "position": "Журналістка"</w:t>
        <w:br/>
        <w:t xml:space="preserve">        },</w:t>
        <w:br/>
        <w:t xml:space="preserve">        {</w:t>
        <w:br/>
        <w:t xml:space="preserve">            "name": "Кличко",</w:t>
        <w:br/>
        <w:t xml:space="preserve">            "position": "Політик"</w:t>
        <w:br/>
        <w:t xml:space="preserve">        },</w:t>
        <w:br/>
        <w:t xml:space="preserve">        {</w:t>
        <w:br/>
        <w:t xml:space="preserve">            "name": "Депутат місцевої ради",</w:t>
        <w:br/>
        <w:t xml:space="preserve">            "position": "",</w:t>
        <w:br/>
        <w:t xml:space="preserve">            "affiliations": []</w:t>
        <w:br/>
        <w:t xml:space="preserve">        }</w:t>
        <w:br/>
        <w:t xml:space="preserve">    ],</w:t>
        <w:br/>
        <w:t xml:space="preserve">    "legal_entities": [],</w:t>
        <w:br/>
        <w:t xml:space="preserve">    "offshore": [],</w:t>
        <w:br/>
        <w:t xml:space="preserve">    "government_bodies": []</w:t>
        <w:br/>
        <w:t>}</w:t>
      </w:r>
    </w:p>
    <w:p>
      <w:pPr>
        <w:pStyle w:val="Heading1"/>
      </w:pPr>
      <w:r>
        <w:t>Найдорожчі порушники минулого тижня</w:t>
      </w:r>
    </w:p>
    <w:p>
      <w:r>
        <w:t>Date: 04.02.2013</w:t>
      </w:r>
    </w:p>
    <w:p>
      <w:r>
        <w:t>Link: https://nashigroshi.org/2013/02/04/najdorozhchi-porushnyky-mynuloho-tyzhnya/</w:t>
      </w:r>
    </w:p>
    <w:p>
      <w:r>
        <w:t>Author: Джерело даних: «Вісник державних закупівель»</w:t>
      </w:r>
    </w:p>
    <w:p>
      <w:r>
        <w:t>Corruption Data:</w:t>
      </w:r>
    </w:p>
    <w:p>
      <w:r>
        <w:t>{</w:t>
        <w:br/>
        <w:t xml:space="preserve">    "individuals": [],</w:t>
        <w:br/>
        <w:t xml:space="preserve">    "legal_entities": [],</w:t>
        <w:br/>
        <w:t xml:space="preserve">    "offshore": [],</w:t>
        <w:br/>
        <w:t xml:space="preserve">    "government_bodies": []</w:t>
        <w:br/>
        <w:t>}</w:t>
      </w:r>
    </w:p>
    <w:p>
      <w:pPr>
        <w:pStyle w:val="Heading1"/>
      </w:pPr>
      <w:r>
        <w:t>Без строку давності, або Як націоналізувати Межигір’я?</w:t>
      </w:r>
    </w:p>
    <w:p>
      <w:r>
        <w:t>Date: 25.01.2013</w:t>
      </w:r>
    </w:p>
    <w:p>
      <w:r>
        <w:t>Link: https://nashigroshi.org/2013/01/25/bez-stroku-davnosti-abo-yak-natsionalizuvaty-mezhyhirya/</w:t>
      </w:r>
    </w:p>
    <w:p>
      <w:r>
        <w:t>Author: Наталя Онисько, «Наші Гроші. Львів»</w:t>
      </w:r>
    </w:p>
    <w:p>
      <w:r>
        <w:t>Corruption Data:</w:t>
      </w:r>
    </w:p>
    <w:p>
      <w:r>
        <w:t>{</w:t>
        <w:br/>
        <w:t xml:space="preserve">    "individuals": [</w:t>
        <w:br/>
        <w:t xml:space="preserve">        {</w:t>
        <w:br/>
        <w:t xml:space="preserve">            "name": "Віктор Янукович",</w:t>
        <w:br/>
        <w:t xml:space="preserve">            "position": "Екс-президент України",</w:t>
        <w:br/>
        <w:t xml:space="preserve">            "affiliations": []</w:t>
        <w:br/>
        <w:t xml:space="preserve">        },</w:t>
        <w:br/>
        <w:t xml:space="preserve">        {</w:t>
        <w:br/>
        <w:t xml:space="preserve">            "name": "Тарас Римухвалив",</w:t>
        <w:br/>
        <w:t xml:space="preserve">            "position": "Суддя Господарського суду Львівської області",</w:t>
        <w:br/>
        <w:t xml:space="preserve">            "affiliations": []</w:t>
        <w:br/>
        <w:t xml:space="preserve">        }</w:t>
        <w:br/>
        <w:t xml:space="preserve">    ],</w:t>
        <w:br/>
        <w:t xml:space="preserve">    "legal_entities": [],</w:t>
        <w:br/>
        <w:t xml:space="preserve">    "offshore": [],</w:t>
        <w:br/>
        <w:t xml:space="preserve">    "government_bodies": []</w:t>
        <w:br/>
        <w:t>}</w:t>
      </w:r>
    </w:p>
    <w:p>
      <w:pPr>
        <w:pStyle w:val="Heading1"/>
      </w:pPr>
      <w:r>
        <w:t>Таємниці розкішних авто для чиновників</w:t>
      </w:r>
    </w:p>
    <w:p>
      <w:r>
        <w:t>Date: 24.01.2013</w:t>
      </w:r>
    </w:p>
    <w:p>
      <w:r>
        <w:t>Link: https://nashigroshi.org/2013/01/24/tajemnytsi-rozkishnyh-avto-dlya-chynovnykiv/</w:t>
      </w:r>
    </w:p>
    <w:p>
      <w:r>
        <w:t>Author: Юрій Ніколов, «Наші Гроші»</w:t>
      </w:r>
    </w:p>
    <w:p>
      <w:r>
        <w:t>Corruption Data:</w:t>
      </w:r>
    </w:p>
    <w:p>
      <w:r>
        <w:t>{</w:t>
        <w:br/>
        <w:t xml:space="preserve">    "individuals": [</w:t>
        <w:br/>
        <w:t xml:space="preserve">        {</w:t>
        <w:br/>
        <w:t xml:space="preserve">            "name": "Державні клерки",</w:t>
        <w:br/>
        <w:t xml:space="preserve">            "position": "Н/Д",</w:t>
        <w:br/>
        <w:t xml:space="preserve">            "affiliations": [</w:t>
        <w:br/>
        <w:t xml:space="preserve">                "Державні та комунальні установи"</w:t>
        <w:br/>
        <w:t xml:space="preserve">            ]</w:t>
        <w:br/>
        <w:t xml:space="preserve">        },</w:t>
        <w:br/>
        <w:t xml:space="preserve">        {</w:t>
        <w:br/>
        <w:t xml:space="preserve">            "name": "Міліціянти",</w:t>
        <w:br/>
        <w:t xml:space="preserve">            "position": "Н/Д",</w:t>
        <w:br/>
        <w:t xml:space="preserve">            "affiliations": [</w:t>
        <w:br/>
        <w:t xml:space="preserve">                "Міліція",</w:t>
        <w:br/>
        <w:t xml:space="preserve">                "Державна служба охорони"</w:t>
        <w:br/>
        <w:t xml:space="preserve">            ]</w:t>
        <w:br/>
        <w:t xml:space="preserve">        }</w:t>
        <w:br/>
        <w:t xml:space="preserve">    ],</w:t>
        <w:br/>
        <w:t xml:space="preserve">    "legal_entities": [</w:t>
        <w:br/>
        <w:t xml:space="preserve">        {</w:t>
        <w:br/>
        <w:t xml:space="preserve">            "entity": "Державні та комунальні установи",</w:t>
        <w:br/>
        <w:t xml:space="preserve">            "type": "Державна"</w:t>
        <w:br/>
        <w:t xml:space="preserve">        }</w:t>
        <w:br/>
        <w:t xml:space="preserve">    ],</w:t>
        <w:br/>
        <w:t xml:space="preserve">    "offshore": [],</w:t>
        <w:br/>
        <w:t xml:space="preserve">    "government_bodies": [</w:t>
        <w:br/>
        <w:t xml:space="preserve">        "Міліція",</w:t>
        <w:br/>
        <w:t xml:space="preserve">        "Державна служба охорони"</w:t>
        <w:br/>
        <w:t xml:space="preserve">    ]</w:t>
        <w:br/>
        <w:t>}</w:t>
      </w:r>
    </w:p>
    <w:p>
      <w:pPr>
        <w:pStyle w:val="Heading1"/>
      </w:pPr>
      <w:r>
        <w:t>Скандал із газом: так хто ж завищує ціни?</w:t>
      </w:r>
    </w:p>
    <w:p>
      <w:r>
        <w:t>Date: 18.01.2013</w:t>
      </w:r>
    </w:p>
    <w:p>
      <w:r>
        <w:t>Link: https://nashigroshi.org/2013/01/18/skandal-iz-hazom-tak-hto-zh-zavyschuje-tsiny/</w:t>
      </w:r>
    </w:p>
    <w:p>
      <w:r>
        <w:t>Author: Юрій Ніколов,з глибокою вдячністю до прес-служб «Миколаївгазу», «Волиньгазу» і «Луганськгазу», які відреагували на повідомлення «Наших Грошей»</w:t>
      </w:r>
    </w:p>
    <w:p>
      <w:r>
        <w:t>Corruption Data:</w:t>
      </w:r>
    </w:p>
    <w:p>
      <w:r>
        <w:t>{</w:t>
        <w:br/>
        <w:t xml:space="preserve">    "individuals": [</w:t>
        <w:br/>
        <w:t xml:space="preserve">        {</w:t>
        <w:br/>
        <w:t xml:space="preserve">            "name": "Ковельське ПТУ",</w:t>
        <w:br/>
        <w:t xml:space="preserve">            "position": "Невідомо",</w:t>
        <w:br/>
        <w:t xml:space="preserve">            "affiliations": []</w:t>
        <w:br/>
        <w:t xml:space="preserve">        },</w:t>
        <w:br/>
        <w:t xml:space="preserve">        {</w:t>
        <w:br/>
        <w:t xml:space="preserve">            "name": "Алчевський дитсадок",</w:t>
        <w:br/>
        <w:t xml:space="preserve">            "position": "Невідомо",</w:t>
        <w:br/>
        <w:t xml:space="preserve">            "affiliations": []</w:t>
        <w:br/>
        <w:t xml:space="preserve">        },</w:t>
        <w:br/>
        <w:t xml:space="preserve">        {</w:t>
        <w:br/>
        <w:t xml:space="preserve">            "name": "Миколаївський онкоцентр",</w:t>
        <w:br/>
        <w:t xml:space="preserve">            "position": "Невідомо",</w:t>
        <w:br/>
        <w:t xml:space="preserve">            "affiliations": []</w:t>
        <w:br/>
        <w:t xml:space="preserve">        }</w:t>
        <w:br/>
        <w:t xml:space="preserve">    ],</w:t>
        <w:br/>
        <w:t xml:space="preserve">    "legal_entities": [</w:t>
        <w:br/>
        <w:t xml:space="preserve">        {</w:t>
        <w:br/>
        <w:t xml:space="preserve">            "entity": "Три облгази",</w:t>
        <w:br/>
        <w:t xml:space="preserve">            "type": "Державна"</w:t>
        <w:br/>
        <w:t xml:space="preserve">        }</w:t>
        <w:br/>
        <w:t xml:space="preserve">    ],</w:t>
        <w:br/>
        <w:t xml:space="preserve">    "offshore": [],</w:t>
        <w:br/>
        <w:t xml:space="preserve">    "government_bodies": []</w:t>
        <w:br/>
        <w:t>}</w:t>
      </w:r>
    </w:p>
    <w:p>
      <w:pPr>
        <w:pStyle w:val="Heading1"/>
      </w:pPr>
      <w:r>
        <w:t>Як донеччани подоїли львів’ян</w:t>
      </w:r>
    </w:p>
    <w:p>
      <w:r>
        <w:t>Date: 18.01.2013</w:t>
      </w:r>
    </w:p>
    <w:p>
      <w:r>
        <w:t>Link: https://nashigroshi.org/2013/01/18/yak-donechchany-podojily-lvivyan/</w:t>
      </w:r>
    </w:p>
    <w:p>
      <w:r>
        <w:t>Author: «Наші Гроші. Львів»</w:t>
      </w:r>
    </w:p>
    <w:p>
      <w:r>
        <w:t>Corruption Data:</w:t>
      </w:r>
    </w:p>
    <w:p>
      <w:r>
        <w:t>{</w:t>
        <w:br/>
        <w:t xml:space="preserve">    "individuals": [</w:t>
        <w:br/>
        <w:t xml:space="preserve">        {</w:t>
        <w:br/>
        <w:t xml:space="preserve">            "name": "друзі президента",</w:t>
        <w:br/>
        <w:t xml:space="preserve">            "position": "",</w:t>
        <w:br/>
        <w:t xml:space="preserve">            "affiliations": [</w:t>
        <w:br/>
        <w:t xml:space="preserve">                "невідомі"</w:t>
        <w:br/>
        <w:t xml:space="preserve">            ]</w:t>
        <w:br/>
        <w:t xml:space="preserve">        },</w:t>
        <w:br/>
        <w:t xml:space="preserve">        {</w:t>
        <w:br/>
        <w:t xml:space="preserve">            "name": "нова політична еліта",</w:t>
        <w:br/>
        <w:t xml:space="preserve">            "position": "",</w:t>
        <w:br/>
        <w:t xml:space="preserve">            "affiliations": [</w:t>
        <w:br/>
        <w:t xml:space="preserve">                "невідомі"</w:t>
        <w:br/>
        <w:t xml:space="preserve">            ]</w:t>
        <w:br/>
        <w:t xml:space="preserve">        }</w:t>
        <w:br/>
        <w:t xml:space="preserve">    ],</w:t>
        <w:br/>
        <w:t xml:space="preserve">    "legal_entities": [</w:t>
        <w:br/>
        <w:t xml:space="preserve">        {</w:t>
        <w:br/>
        <w:t xml:space="preserve">            "entity": "Держекоінвест",</w:t>
        <w:br/>
        <w:t xml:space="preserve">            "type": "Державна"</w:t>
        <w:br/>
        <w:t xml:space="preserve">        }</w:t>
        <w:br/>
        <w:t xml:space="preserve">    ],</w:t>
        <w:br/>
        <w:t xml:space="preserve">    "offshore": [],</w:t>
        <w:br/>
        <w:t xml:space="preserve">    "government_bodies": []</w:t>
        <w:br/>
        <w:t>}</w:t>
      </w:r>
    </w:p>
    <w:p>
      <w:pPr>
        <w:pStyle w:val="Heading1"/>
      </w:pPr>
      <w:r>
        <w:t>Quod licet Arbuzovi, non licet bovi</w:t>
      </w:r>
    </w:p>
    <w:p>
      <w:r>
        <w:t>Date: 16.01.2013</w:t>
      </w:r>
    </w:p>
    <w:p>
      <w:r>
        <w:t>Link: https://nashigroshi.org/2013/01/16/quod-licet-arbuzovi-non-licet-bovi/</w:t>
      </w:r>
    </w:p>
    <w:p>
      <w:r>
        <w:t>Author: Юрий Николов, Леся Иванова, «Наші Гроші»</w:t>
      </w:r>
    </w:p>
    <w:p>
      <w:r>
        <w:t>Corruption Data:</w:t>
      </w:r>
    </w:p>
    <w:p>
      <w:r>
        <w:t>{</w:t>
        <w:br/>
        <w:t xml:space="preserve">    "individuals": [</w:t>
        <w:br/>
        <w:t xml:space="preserve">        {</w:t>
        <w:br/>
        <w:t xml:space="preserve">            "name": "Сергій Арбузов",</w:t>
        <w:br/>
        <w:t xml:space="preserve">            "position": "Голова ведомства"</w:t>
        <w:br/>
        <w:t xml:space="preserve">        },</w:t>
        <w:br/>
        <w:t xml:space="preserve">        {</w:t>
        <w:br/>
        <w:t xml:space="preserve">            "name": "Ігор Соркін",</w:t>
        <w:br/>
        <w:t xml:space="preserve">            "position": "Голова Національного банку"</w:t>
        <w:br/>
        <w:t xml:space="preserve">        }</w:t>
        <w:br/>
        <w:t xml:space="preserve">    ],</w:t>
        <w:br/>
        <w:t xml:space="preserve">    "legal_entities": [</w:t>
        <w:br/>
        <w:t xml:space="preserve">        {</w:t>
        <w:br/>
        <w:t xml:space="preserve">            "entity": "Національний банк України",</w:t>
        <w:br/>
        <w:t xml:space="preserve">            "type": "Державна"</w:t>
        <w:br/>
        <w:t xml:space="preserve">        }</w:t>
        <w:br/>
        <w:t xml:space="preserve">    ],</w:t>
        <w:br/>
        <w:t xml:space="preserve">    "offshore": [],</w:t>
        <w:br/>
        <w:t xml:space="preserve">    "government_bodies": [</w:t>
        <w:br/>
        <w:t xml:space="preserve">        "Кабінет Міністрів України",</w:t>
        <w:br/>
        <w:t xml:space="preserve">        "Парламент України"</w:t>
        <w:br/>
        <w:t xml:space="preserve">    ]</w:t>
        <w:br/>
        <w:t>}</w:t>
      </w:r>
    </w:p>
    <w:p>
      <w:pPr>
        <w:pStyle w:val="Heading1"/>
      </w:pPr>
      <w:r>
        <w:t>Королевський старт</w:t>
      </w:r>
    </w:p>
    <w:p>
      <w:r>
        <w:t>Date: 14.01.2013</w:t>
      </w:r>
    </w:p>
    <w:p>
      <w:r>
        <w:t>Link: https://nashigroshi.org/2013/01/14/korolevskyj-start/</w:t>
      </w:r>
    </w:p>
    <w:p>
      <w:r>
        <w:t>Author: Юрій Ніколов, «Наші Гроші»</w:t>
      </w:r>
    </w:p>
    <w:p>
      <w:r>
        <w:t>Corruption Data:</w:t>
      </w:r>
    </w:p>
    <w:p>
      <w:r>
        <w:t>{</w:t>
        <w:br/>
        <w:t xml:space="preserve">    "individuals": [</w:t>
        <w:br/>
        <w:t xml:space="preserve">        {</w:t>
        <w:br/>
        <w:t xml:space="preserve">            "name": "Наталі Королевська",</w:t>
        <w:br/>
        <w:t xml:space="preserve">            "position": "Міністр",</w:t>
        <w:br/>
        <w:t xml:space="preserve">            "affiliations": [</w:t>
        <w:br/>
        <w:t xml:space="preserve">                "Мінсоцполітики"</w:t>
        <w:br/>
        <w:t xml:space="preserve">            ]</w:t>
        <w:br/>
        <w:t xml:space="preserve">        },</w:t>
        <w:br/>
        <w:t xml:space="preserve">        {</w:t>
        <w:br/>
        <w:t xml:space="preserve">            "name": "Олександр Кельбас",</w:t>
        <w:br/>
        <w:t xml:space="preserve">            "position": "Засновник компанії «Зодчий Київ»"</w:t>
        <w:br/>
        <w:t xml:space="preserve">        },</w:t>
        <w:br/>
        <w:t xml:space="preserve">        {</w:t>
        <w:br/>
        <w:t xml:space="preserve">            "name": "Людмила Денисова",</w:t>
        <w:br/>
        <w:t xml:space="preserve">            "position": "Міністр",</w:t>
        <w:br/>
        <w:t xml:space="preserve">            "affiliations": [</w:t>
        <w:br/>
        <w:t xml:space="preserve">                "БЮТ"</w:t>
        <w:br/>
        <w:t xml:space="preserve">            ]</w:t>
        <w:br/>
        <w:t xml:space="preserve">        },</w:t>
        <w:br/>
        <w:t xml:space="preserve">        {</w:t>
        <w:br/>
        <w:t xml:space="preserve">            "name": "Віктор Янукович",</w:t>
        <w:br/>
        <w:t xml:space="preserve">            "position": "Президент України"</w:t>
        <w:br/>
        <w:t xml:space="preserve">        }</w:t>
        <w:br/>
        <w:t xml:space="preserve">    ],</w:t>
        <w:br/>
        <w:t xml:space="preserve">    "legal_entities": [</w:t>
        <w:br/>
        <w:t xml:space="preserve">        {</w:t>
        <w:br/>
        <w:t xml:space="preserve">            "entity": "Мінсоцполітики",</w:t>
        <w:br/>
        <w:t xml:space="preserve">            "type": "Державна"</w:t>
        <w:br/>
        <w:t xml:space="preserve">        },</w:t>
        <w:br/>
        <w:t xml:space="preserve">        {</w:t>
        <w:br/>
        <w:t xml:space="preserve">            "entity": "Компанія «Зодчий Київ»",</w:t>
        <w:br/>
        <w:t xml:space="preserve">            "type": "Приватна"</w:t>
        <w:br/>
        <w:t xml:space="preserve">        }</w:t>
        <w:br/>
        <w:t xml:space="preserve">    ],</w:t>
        <w:br/>
        <w:t xml:space="preserve">    "offshore": [],</w:t>
        <w:br/>
        <w:t xml:space="preserve">    "government_bodies": []</w:t>
        <w:br/>
        <w:t>}</w:t>
      </w:r>
    </w:p>
    <w:p>
      <w:pPr>
        <w:pStyle w:val="Heading1"/>
      </w:pPr>
      <w:r>
        <w:t>Превосходство Донецка</w:t>
      </w:r>
    </w:p>
    <w:p>
      <w:r>
        <w:t>Date: 09.01.2013</w:t>
      </w:r>
    </w:p>
    <w:p>
      <w:r>
        <w:t>Link: https://nashigroshi.org/2013/01/09/prevoshodstvo-donetska/</w:t>
      </w:r>
    </w:p>
    <w:p>
      <w:r>
        <w:t>Author: *Как мы считали: за основу взяты данные о тендерах, объявления о которых были опубликованы в «Вестнике государственных закупок» в указанные года. В 2012 году по подсчетам «Наших Грошей» общая сумма тендеров составила 520,20 млрд грн. Данные об общей сумме тендеров в 2009 г взяты из отчета Госкомстата.</w:t>
      </w:r>
    </w:p>
    <w:p>
      <w:r>
        <w:t>Corruption Data:</w:t>
      </w:r>
    </w:p>
    <w:p>
      <w:r>
        <w:t>{</w:t>
        <w:br/>
        <w:t xml:space="preserve">    "individuals": [</w:t>
        <w:br/>
        <w:t xml:space="preserve">        {</w:t>
        <w:br/>
        <w:t xml:space="preserve">            "name": "Янукович",</w:t>
        <w:br/>
        <w:t xml:space="preserve">            "position": "Президент",</w:t>
        <w:br/>
        <w:t xml:space="preserve">            "affiliations": []</w:t>
        <w:br/>
        <w:t xml:space="preserve">        }</w:t>
        <w:br/>
        <w:t xml:space="preserve">    ],</w:t>
        <w:br/>
        <w:t xml:space="preserve">    "legal_entities": [</w:t>
        <w:br/>
        <w:t xml:space="preserve">        {</w:t>
        <w:br/>
        <w:t xml:space="preserve">            "entity": "Донбасенерго",</w:t>
        <w:br/>
        <w:t xml:space="preserve">            "type": "Державна"</w:t>
        <w:br/>
        <w:t xml:space="preserve">        },</w:t>
        <w:br/>
        <w:t xml:space="preserve">        {</w:t>
        <w:br/>
        <w:t xml:space="preserve">            "entity": "Уктрансгаз",</w:t>
        <w:br/>
        <w:t xml:space="preserve">            "type": "Державна"</w:t>
        <w:br/>
        <w:t xml:space="preserve">        }</w:t>
        <w:br/>
        <w:t xml:space="preserve">    ],</w:t>
        <w:br/>
        <w:t xml:space="preserve">    "offshore": [],</w:t>
        <w:br/>
        <w:t xml:space="preserve">    "government_bodies": []</w:t>
        <w:br/>
        <w:t>}</w:t>
      </w:r>
    </w:p>
    <w:p>
      <w:pPr>
        <w:pStyle w:val="Heading1"/>
      </w:pPr>
      <w:r>
        <w:t>Альтанка Януковича коштує як особняк в Голівуді</w:t>
      </w:r>
    </w:p>
    <w:p>
      <w:r>
        <w:t>Date: 02.01.2013</w:t>
      </w:r>
    </w:p>
    <w:p>
      <w:r>
        <w:t>Link: https://nashigroshi.org/2013/01/02/altanka-yanukovycha-koshtuje-yak-osobnyak-v-holivudi/</w:t>
      </w:r>
    </w:p>
    <w:p>
      <w:r>
        <w:t>Author: Леся Іванова, «Наші Гроші»,Сергій Головньов, «Forbes.ua»</w:t>
      </w:r>
    </w:p>
    <w:p>
      <w:r>
        <w:t>Corruption Data:</w:t>
      </w:r>
    </w:p>
    <w:p>
      <w:r>
        <w:t>{</w:t>
        <w:br/>
        <w:t xml:space="preserve">    "individuals": [</w:t>
        <w:br/>
        <w:t xml:space="preserve">        {</w:t>
        <w:br/>
        <w:t xml:space="preserve">            "name": "Янукович",</w:t>
        <w:br/>
        <w:t xml:space="preserve">            "position": "Президент",</w:t>
        <w:br/>
        <w:t xml:space="preserve">            "affiliations": []</w:t>
        <w:br/>
        <w:t xml:space="preserve">        },</w:t>
        <w:br/>
        <w:t xml:space="preserve">        {</w:t>
        <w:br/>
        <w:t xml:space="preserve">            "name": "Стівен Сігал",</w:t>
        <w:br/>
        <w:t xml:space="preserve">            "position": "Актор",</w:t>
        <w:br/>
        <w:t xml:space="preserve">            "affiliations": []</w:t>
        <w:br/>
        <w:t xml:space="preserve">        },</w:t>
        <w:br/>
        <w:t xml:space="preserve">        {</w:t>
        <w:br/>
        <w:t xml:space="preserve">            "name": "Наталі Портман",</w:t>
        <w:br/>
        <w:t xml:space="preserve">            "position": "Акторка",</w:t>
        <w:br/>
        <w:t xml:space="preserve">            "affiliations": []</w:t>
        <w:br/>
        <w:t xml:space="preserve">        },</w:t>
        <w:br/>
        <w:t xml:space="preserve">        {</w:t>
        <w:br/>
        <w:t xml:space="preserve">            "name": "Ештон Катчер",</w:t>
        <w:br/>
        <w:t xml:space="preserve">            "position": "Актор",</w:t>
        <w:br/>
        <w:t xml:space="preserve">            "affiliations": []</w:t>
        <w:br/>
        <w:t xml:space="preserve">        }</w:t>
        <w:br/>
        <w:t xml:space="preserve">    ],</w:t>
        <w:br/>
        <w:t xml:space="preserve">    "legal_entities": [],</w:t>
        <w:br/>
        <w:t xml:space="preserve">    "offshore": [],</w:t>
        <w:br/>
        <w:t xml:space="preserve">    "government_bodies": [</w:t>
        <w:br/>
        <w:t xml:space="preserve">        "Вісник державних закупівель"</w:t>
        <w:br/>
        <w:t xml:space="preserve">    ]</w:t>
        <w:br/>
        <w:t>}</w:t>
      </w:r>
    </w:p>
    <w:p>
      <w:pPr>
        <w:pStyle w:val="Heading1"/>
      </w:pPr>
      <w:r>
        <w:t>Умение тратить деньги. Искусство, не принадлежащее народу</w:t>
      </w:r>
    </w:p>
    <w:p>
      <w:r>
        <w:t>Date: 29.12.2012</w:t>
      </w:r>
    </w:p>
    <w:p>
      <w:r>
        <w:t>Link: https://nashigroshi.org/2012/12/29/umenye-tratyt-denhy-yskusstvo-ne-prynadlezhaschee-narodu/</w:t>
      </w:r>
    </w:p>
    <w:p>
      <w:r>
        <w:t>Author: Юрий Николов, Олекса Шалайский,впервые опубликовано в «Зеркале недели»</w:t>
      </w:r>
    </w:p>
    <w:p>
      <w:r>
        <w:t>Corruption Data:</w:t>
      </w:r>
    </w:p>
    <w:p>
      <w:r>
        <w:t>{</w:t>
        <w:br/>
        <w:t xml:space="preserve">    "individuals": [</w:t>
        <w:br/>
        <w:t xml:space="preserve">        {</w:t>
        <w:br/>
        <w:t xml:space="preserve">            "name": "Нинішній властелин України",</w:t>
        <w:br/>
        <w:t xml:space="preserve">            "position": "Посада невказана",</w:t>
        <w:br/>
        <w:t xml:space="preserve">            "affiliations": []</w:t>
        <w:br/>
        <w:t xml:space="preserve">        }</w:t>
        <w:br/>
        <w:t xml:space="preserve">    ],</w:t>
        <w:br/>
        <w:t xml:space="preserve">    "legal_entities": [],</w:t>
        <w:br/>
        <w:t xml:space="preserve">    "offshore": [],</w:t>
        <w:br/>
        <w:t xml:space="preserve">    "government_bodies": []</w:t>
        <w:br/>
        <w:t>}</w:t>
      </w:r>
    </w:p>
    <w:p>
      <w:pPr>
        <w:pStyle w:val="Heading1"/>
      </w:pPr>
      <w:r>
        <w:t>Прасолов: Мінус Ахметов, плюс Янукович</w:t>
      </w:r>
    </w:p>
    <w:p>
      <w:r>
        <w:t>Date: 24.12.2012</w:t>
      </w:r>
    </w:p>
    <w:p>
      <w:r>
        <w:t>Link: https://nashigroshi.org/2012/12/24/prasolov-minus-ahmetov-plyus-yanukovych/</w:t>
      </w:r>
    </w:p>
    <w:p>
      <w:r>
        <w:t>Author: Юрій Ніколов, «Наші Гроші»</w:t>
      </w:r>
    </w:p>
    <w:p>
      <w:r>
        <w:t>Corruption Data:</w:t>
      </w:r>
    </w:p>
    <w:p>
      <w:r>
        <w:t>{</w:t>
        <w:br/>
        <w:t xml:space="preserve">    "individuals": [</w:t>
        <w:br/>
        <w:t xml:space="preserve">        {</w:t>
        <w:br/>
        <w:t xml:space="preserve">            "name": "Ігор Прасолов",</w:t>
        <w:br/>
        <w:t xml:space="preserve">            "position": "Міністр економіки",</w:t>
        <w:br/>
        <w:t xml:space="preserve">            "affiliations": []</w:t>
        <w:br/>
        <w:t xml:space="preserve">        },</w:t>
        <w:br/>
        <w:t xml:space="preserve">        {</w:t>
        <w:br/>
        <w:t xml:space="preserve">            "name": "дружина Ігоря Прасолова",</w:t>
        <w:br/>
        <w:t xml:space="preserve">            "position": "Власниця бізнесу",</w:t>
        <w:br/>
        <w:t xml:space="preserve">            "affiliations": []</w:t>
        <w:br/>
        <w:t xml:space="preserve">        },</w:t>
        <w:br/>
        <w:t xml:space="preserve">        {</w:t>
        <w:br/>
        <w:t xml:space="preserve">            "name": "Сашко Янукович",</w:t>
        <w:br/>
        <w:t xml:space="preserve">            "position": "",</w:t>
        <w:br/>
        <w:t xml:space="preserve">            "affiliations": []</w:t>
        <w:br/>
        <w:t xml:space="preserve">        }</w:t>
        <w:br/>
        <w:t xml:space="preserve">    ],</w:t>
        <w:br/>
        <w:t xml:space="preserve">    "legal_entities": [],</w:t>
        <w:br/>
        <w:t xml:space="preserve">    "offshore": [],</w:t>
        <w:br/>
        <w:t xml:space="preserve">    "government_bodies": []</w:t>
        <w:br/>
        <w:t>}</w:t>
      </w:r>
    </w:p>
    <w:p>
      <w:pPr>
        <w:pStyle w:val="Heading1"/>
      </w:pPr>
      <w:r>
        <w:t>Молочні ріки Януковича</w:t>
      </w:r>
    </w:p>
    <w:p>
      <w:r>
        <w:t>Date: 21.12.2012</w:t>
      </w:r>
    </w:p>
    <w:p>
      <w:r>
        <w:t>Link: https://nashigroshi.org/2012/12/21/molochni-riky-yanukovycha/</w:t>
      </w:r>
    </w:p>
    <w:p>
      <w:r>
        <w:t>Author: Леся Іванова, «Наші Гроші»</w:t>
      </w:r>
    </w:p>
    <w:p>
      <w:r>
        <w:t>Corruption Data:</w:t>
      </w:r>
    </w:p>
    <w:p>
      <w:r>
        <w:t>{</w:t>
        <w:br/>
        <w:t xml:space="preserve">    "individuals": [</w:t>
        <w:br/>
        <w:t xml:space="preserve">        {</w:t>
        <w:br/>
        <w:t xml:space="preserve">            "name": "Янукович",</w:t>
        <w:br/>
        <w:t xml:space="preserve">            "position": "Президент",</w:t>
        <w:br/>
        <w:t xml:space="preserve">            "affiliations": []</w:t>
        <w:br/>
        <w:t xml:space="preserve">        },</w:t>
        <w:br/>
        <w:t xml:space="preserve">        {</w:t>
        <w:br/>
        <w:t xml:space="preserve">            "name": "Кравець Рідна",</w:t>
        <w:br/>
        <w:t xml:space="preserve">            "position": "Голова ДУСі",</w:t>
        <w:br/>
        <w:t xml:space="preserve">            "affiliations": []</w:t>
        <w:br/>
        <w:t xml:space="preserve">        }</w:t>
        <w:br/>
        <w:t xml:space="preserve">    ],</w:t>
        <w:br/>
        <w:t xml:space="preserve">    "legal_entities": [</w:t>
        <w:br/>
        <w:t xml:space="preserve">        {</w:t>
        <w:br/>
        <w:t xml:space="preserve">            "entity": "ДУСі",</w:t>
        <w:br/>
        <w:t xml:space="preserve">            "type": "Державна"</w:t>
        <w:br/>
        <w:t xml:space="preserve">        },</w:t>
        <w:br/>
        <w:t xml:space="preserve">        {</w:t>
        <w:br/>
        <w:t xml:space="preserve">            "entity": "ДП «Чайка»",</w:t>
        <w:br/>
        <w:t xml:space="preserve">            "type": "Державна"</w:t>
        <w:br/>
        <w:t xml:space="preserve">        }</w:t>
        <w:br/>
        <w:t xml:space="preserve">    ],</w:t>
        <w:br/>
        <w:t xml:space="preserve">    "offshore": [],</w:t>
        <w:br/>
        <w:t xml:space="preserve">    "government_bodies": [</w:t>
        <w:br/>
        <w:t xml:space="preserve">        "Державне управління справами",</w:t>
        <w:br/>
        <w:t xml:space="preserve">        "Адміністрація президента",</w:t>
        <w:br/>
        <w:t xml:space="preserve">        "Верховна Рада",</w:t>
        <w:br/>
        <w:t xml:space="preserve">        "Кабмін"</w:t>
        <w:br/>
        <w:t xml:space="preserve">    ]</w:t>
        <w:br/>
        <w:t>}</w:t>
      </w:r>
    </w:p>
    <w:p>
      <w:pPr>
        <w:pStyle w:val="Heading1"/>
      </w:pPr>
      <w:r>
        <w:t>Статский советник. Херсон edition</w:t>
      </w:r>
    </w:p>
    <w:p>
      <w:r>
        <w:t>Date: 20.12.2012</w:t>
      </w:r>
    </w:p>
    <w:p>
      <w:r>
        <w:t>Link: https://nashigroshi.org/2012/12/20/statskyj-sovetnyk-herson-edition/</w:t>
      </w:r>
    </w:p>
    <w:p>
      <w:r>
        <w:t>Author: Катерина Гандзюк,Проект «Реализация методики общественного мониторинга – основа прозрачности государственных закупок» реализуется Фондом Содействия Гражданской Активности и Центром Политических Студий и Аналитики в рамках совместной инициативы PactInc., Международного фонда «Відродження» и Фонда Восточная Европа.</w:t>
      </w:r>
    </w:p>
    <w:p>
      <w:r>
        <w:t>Corruption Data:</w:t>
      </w:r>
    </w:p>
    <w:p>
      <w:r>
        <w:t>{</w:t>
        <w:br/>
        <w:t xml:space="preserve">    "individuals": [</w:t>
        <w:br/>
        <w:t xml:space="preserve">        {</w:t>
        <w:br/>
        <w:t xml:space="preserve">            "name": "Татьяна Варущик",</w:t>
        <w:br/>
        <w:t xml:space="preserve">            "position": "Глава комісії по питанням градобудування, архітектури і регулювання земельних відносин",</w:t>
        <w:br/>
        <w:t xml:space="preserve">            "affiliations": [</w:t>
        <w:br/>
        <w:t xml:space="preserve">                "Юридична фірма 'Канон'"</w:t>
        <w:br/>
        <w:t xml:space="preserve">            ]</w:t>
        <w:br/>
        <w:t xml:space="preserve">        }</w:t>
        <w:br/>
        <w:t xml:space="preserve">    ],</w:t>
        <w:br/>
        <w:t xml:space="preserve">    "legal_entities": [</w:t>
        <w:br/>
        <w:t xml:space="preserve">        {</w:t>
        <w:br/>
        <w:t xml:space="preserve">            "entity": "Юридична фірма 'Канон'",</w:t>
        <w:br/>
        <w:t xml:space="preserve">            "type": "Приватна"</w:t>
        <w:br/>
        <w:t xml:space="preserve">        }</w:t>
        <w:br/>
        <w:t xml:space="preserve">    ],</w:t>
        <w:br/>
        <w:t xml:space="preserve">    "offshore": [],</w:t>
        <w:br/>
        <w:t xml:space="preserve">    "government_bodies": []</w:t>
        <w:br/>
        <w:t>}</w:t>
      </w:r>
    </w:p>
    <w:p>
      <w:pPr>
        <w:pStyle w:val="Heading1"/>
      </w:pPr>
      <w:r>
        <w:t>Тачки на прокачку</w:t>
      </w:r>
    </w:p>
    <w:p>
      <w:r>
        <w:t>Date: 18.12.2012</w:t>
      </w:r>
    </w:p>
    <w:p>
      <w:r>
        <w:t>Link: https://nashigroshi.org/2012/12/18/tachky-na-prokachku/</w:t>
      </w:r>
    </w:p>
    <w:p>
      <w:r>
        <w:t>Author: Юрій Ніколов, «Наші Гроші»</w:t>
      </w:r>
    </w:p>
    <w:p>
      <w:r>
        <w:t>Corruption Data:</w:t>
      </w:r>
    </w:p>
    <w:p>
      <w:r>
        <w:t>{</w:t>
        <w:br/>
        <w:t xml:space="preserve">    "individuals": [</w:t>
        <w:br/>
        <w:t xml:space="preserve">        {</w:t>
        <w:br/>
        <w:t xml:space="preserve">            "name": "Сергій Арбузов",</w:t>
        <w:br/>
        <w:t xml:space="preserve">            "position": "Представник Нацбанку"</w:t>
        <w:br/>
        <w:t xml:space="preserve">        }</w:t>
        <w:br/>
        <w:t xml:space="preserve">    ],</w:t>
        <w:br/>
        <w:t xml:space="preserve">    "legal_entities": [</w:t>
        <w:br/>
        <w:t xml:space="preserve">        {</w:t>
        <w:br/>
        <w:t xml:space="preserve">            "entity": "Нацбанк",</w:t>
        <w:br/>
        <w:t xml:space="preserve">            "type": "Державна"</w:t>
        <w:br/>
        <w:t xml:space="preserve">        }</w:t>
        <w:br/>
        <w:t xml:space="preserve">    ],</w:t>
        <w:br/>
        <w:t xml:space="preserve">    "offshore": [],</w:t>
        <w:br/>
        <w:t xml:space="preserve">    "government_bodies": []</w:t>
        <w:br/>
        <w:t>}</w:t>
      </w:r>
    </w:p>
    <w:p>
      <w:pPr>
        <w:pStyle w:val="Heading1"/>
      </w:pPr>
      <w:r>
        <w:t>Флеш-роялті у покері ЄДАПСа</w:t>
      </w:r>
    </w:p>
    <w:p>
      <w:r>
        <w:t>Date: 13.12.2012</w:t>
      </w:r>
    </w:p>
    <w:p>
      <w:r>
        <w:t>Link: https://nashigroshi.org/2012/12/13/flesh-royalti-u-pokeri-edapsa/</w:t>
      </w:r>
    </w:p>
    <w:p>
      <w:r>
        <w:t>Author: Олексій Шалайський, «Наші Гроші»</w:t>
      </w:r>
    </w:p>
    <w:p>
      <w:r>
        <w:t>Corruption Data:</w:t>
      </w:r>
    </w:p>
    <w:p>
      <w:r>
        <w:t>{</w:t>
        <w:br/>
        <w:t xml:space="preserve">    "individuals": [</w:t>
        <w:br/>
        <w:t xml:space="preserve">        {</w:t>
        <w:br/>
        <w:t xml:space="preserve">            "name": "Сидоренко Ю.Г",</w:t>
        <w:br/>
        <w:t xml:space="preserve">            "position": "Власник зразка",</w:t>
        <w:br/>
        <w:t xml:space="preserve">            "affiliations": [</w:t>
        <w:br/>
        <w:t xml:space="preserve">                "ТОВ «Юс-дизайн»"</w:t>
        <w:br/>
        <w:t xml:space="preserve">            ]</w:t>
        <w:br/>
        <w:t xml:space="preserve">        },</w:t>
        <w:br/>
        <w:t xml:space="preserve">        {</w:t>
        <w:br/>
        <w:t xml:space="preserve">            "name": "Юрій Сидоренко",</w:t>
        <w:br/>
        <w:t xml:space="preserve">            "position": "Житель Швейцарії"</w:t>
        <w:br/>
        <w:t xml:space="preserve">        }</w:t>
        <w:br/>
        <w:t xml:space="preserve">    ],</w:t>
        <w:br/>
        <w:t xml:space="preserve">    "legal_entities": [</w:t>
        <w:br/>
        <w:t xml:space="preserve">        {</w:t>
        <w:br/>
        <w:t xml:space="preserve">            "entity": "ТОВ «Юс-дизайн»",</w:t>
        <w:br/>
        <w:t xml:space="preserve">            "type": "Приватна"</w:t>
        <w:br/>
        <w:t xml:space="preserve">        }</w:t>
        <w:br/>
        <w:t xml:space="preserve">    ],</w:t>
        <w:br/>
        <w:t xml:space="preserve">    "offshore": [],</w:t>
        <w:br/>
        <w:t xml:space="preserve">    "government_bodies": [</w:t>
        <w:br/>
        <w:t xml:space="preserve">        "Вітчизняна патентна служба"</w:t>
        <w:br/>
        <w:t xml:space="preserve">    ]</w:t>
        <w:br/>
        <w:t>}</w:t>
      </w:r>
    </w:p>
    <w:p>
      <w:pPr>
        <w:pStyle w:val="Heading1"/>
      </w:pPr>
      <w:r>
        <w:t>Гарантированная роскошь Януковича</w:t>
      </w:r>
    </w:p>
    <w:p>
      <w:r>
        <w:t>Date: 07.12.2012</w:t>
      </w:r>
    </w:p>
    <w:p>
      <w:r>
        <w:t>Link: https://nashigroshi.org/2012/12/07/harantyrovannaya-roskosh-yanukovycha/</w:t>
      </w:r>
    </w:p>
    <w:p>
      <w:r>
        <w:t>Author: Впервые опубликовано в «Forbes.ua»</w:t>
      </w:r>
    </w:p>
    <w:p>
      <w:r>
        <w:t>Corruption Data:</w:t>
      </w:r>
    </w:p>
    <w:p>
      <w:r>
        <w:t>{</w:t>
        <w:br/>
        <w:t xml:space="preserve">    "individuals": [</w:t>
        <w:br/>
        <w:t xml:space="preserve">        {</w:t>
        <w:br/>
        <w:t xml:space="preserve">            "name": "Янукович Віктор",</w:t>
        <w:br/>
        <w:t xml:space="preserve">            "position": "Президент",</w:t>
        <w:br/>
        <w:t xml:space="preserve">            "affiliations": []</w:t>
        <w:br/>
        <w:t xml:space="preserve">        }</w:t>
        <w:br/>
        <w:t xml:space="preserve">    ],</w:t>
        <w:br/>
        <w:t xml:space="preserve">    "legal_entities": [</w:t>
        <w:br/>
        <w:t xml:space="preserve">        {</w:t>
        <w:br/>
        <w:t xml:space="preserve">            "entity": "Госуправління справами",</w:t>
        <w:br/>
        <w:t xml:space="preserve">            "type": "Державна"</w:t>
        <w:br/>
        <w:t xml:space="preserve">        },</w:t>
        <w:br/>
        <w:t xml:space="preserve">        {</w:t>
        <w:br/>
        <w:t xml:space="preserve">            "entity": "Общество охотников и рыболовов «Кедр»",</w:t>
        <w:br/>
        <w:t xml:space="preserve">            "type": "Приватна"</w:t>
        <w:br/>
        <w:t xml:space="preserve">        }</w:t>
        <w:br/>
        <w:t xml:space="preserve">    ],</w:t>
        <w:br/>
        <w:t xml:space="preserve">    "offshore": [],</w:t>
        <w:br/>
        <w:t xml:space="preserve">    "government_bodies": [</w:t>
        <w:br/>
        <w:t xml:space="preserve">        "Кабмин"</w:t>
        <w:br/>
        <w:t xml:space="preserve">    ]</w:t>
        <w:br/>
        <w:t>}</w:t>
      </w:r>
    </w:p>
    <w:p>
      <w:pPr>
        <w:pStyle w:val="Heading1"/>
      </w:pPr>
      <w:r>
        <w:t>Паркур Геннадія Кернеса</w:t>
      </w:r>
    </w:p>
    <w:p>
      <w:r>
        <w:t>Date: 04.12.2012</w:t>
      </w:r>
    </w:p>
    <w:p>
      <w:r>
        <w:t>Link: https://nashigroshi.org/2012/12/04/parkur-hennadiya-kernesa/</w:t>
      </w:r>
    </w:p>
    <w:p>
      <w:r>
        <w:t>Author: Леся Іванова, «Наші гроші»</w:t>
      </w:r>
    </w:p>
    <w:p>
      <w:r>
        <w:t>Corruption Data:</w:t>
      </w:r>
    </w:p>
    <w:p>
      <w:r>
        <w:t>{</w:t>
        <w:br/>
        <w:t xml:space="preserve">    "individuals": [</w:t>
        <w:br/>
        <w:t xml:space="preserve">        {</w:t>
        <w:br/>
        <w:t xml:space="preserve">            "name": "Департамент комунального господарства Харківської міськради",</w:t>
        <w:br/>
        <w:t xml:space="preserve">            "position": "Невідомо",</w:t>
        <w:br/>
        <w:t xml:space="preserve">            "affiliations": [</w:t>
        <w:br/>
        <w:t xml:space="preserve">                "Харківська міськрада"</w:t>
        <w:br/>
        <w:t xml:space="preserve">            ]</w:t>
        <w:br/>
        <w:t xml:space="preserve">        }</w:t>
        <w:br/>
        <w:t xml:space="preserve">    ],</w:t>
        <w:br/>
        <w:t xml:space="preserve">    "legal_entities": [],</w:t>
        <w:br/>
        <w:t xml:space="preserve">    "offshore": [],</w:t>
        <w:br/>
        <w:t xml:space="preserve">    "government_bodies": [</w:t>
        <w:br/>
        <w:t xml:space="preserve">        "Харківська міськрада"</w:t>
        <w:br/>
        <w:t xml:space="preserve">    ]</w:t>
        <w:br/>
        <w:t>}</w:t>
      </w:r>
    </w:p>
    <w:p>
      <w:pPr>
        <w:pStyle w:val="Heading1"/>
      </w:pPr>
      <w:r>
        <w:t>Янукович нагодував корупціонерів мільярдами</w:t>
      </w:r>
    </w:p>
    <w:p>
      <w:r>
        <w:t>Date: 30.11.2012</w:t>
      </w:r>
    </w:p>
    <w:p>
      <w:r>
        <w:t>Link: https://nashigroshi.org/2012/11/30/yanukovych-nahoduvav-koruptsioneriv-milyardamy/</w:t>
      </w:r>
    </w:p>
    <w:p>
      <w:r>
        <w:t>Author: Юрій Ніколов, «Наші Гроші»</w:t>
      </w:r>
    </w:p>
    <w:p>
      <w:r>
        <w:t>Corruption Data:</w:t>
      </w:r>
    </w:p>
    <w:p>
      <w:r>
        <w:t>{</w:t>
        <w:br/>
        <w:t xml:space="preserve">    "individuals": [</w:t>
        <w:br/>
        <w:t xml:space="preserve">        {</w:t>
        <w:br/>
        <w:t xml:space="preserve">            "name": "Віктор Янукович",</w:t>
        <w:br/>
        <w:t xml:space="preserve">            "position": "Президент",</w:t>
        <w:br/>
        <w:t xml:space="preserve">            "affiliations": []</w:t>
        <w:br/>
        <w:t xml:space="preserve">        }</w:t>
        <w:br/>
        <w:t xml:space="preserve">    ],</w:t>
        <w:br/>
        <w:t xml:space="preserve">    "legal_entities": [],</w:t>
        <w:br/>
        <w:t xml:space="preserve">    "offshore": [],</w:t>
        <w:br/>
        <w:t xml:space="preserve">    "government_bodies": []</w:t>
        <w:br/>
        <w:t>}</w:t>
      </w:r>
    </w:p>
    <w:p>
      <w:pPr>
        <w:pStyle w:val="Heading1"/>
      </w:pPr>
      <w:r>
        <w:t>Колядники «Укртрансгазу»</w:t>
      </w:r>
    </w:p>
    <w:p>
      <w:r>
        <w:t>Date: 29.11.2012</w:t>
      </w:r>
    </w:p>
    <w:p>
      <w:r>
        <w:t>Link: https://nashigroshi.org/2012/11/29/kolyadnyky-ukrtranshazu/</w:t>
      </w:r>
    </w:p>
    <w:p>
      <w:r>
        <w:t>Author: Юрій Ніколов, «Наші Гроші»</w:t>
      </w:r>
    </w:p>
    <w:p>
      <w:r>
        <w:t>Corruption Data:</w:t>
      </w:r>
    </w:p>
    <w:p>
      <w:r>
        <w:t>{</w:t>
        <w:br/>
        <w:t xml:space="preserve">    "individuals": [</w:t>
        <w:br/>
        <w:t xml:space="preserve">        {</w:t>
        <w:br/>
        <w:t xml:space="preserve">            "name": "Ірландці",</w:t>
        <w:br/>
        <w:t xml:space="preserve">            "position": "",</w:t>
        <w:br/>
        <w:t xml:space="preserve">            "affiliations": []</w:t>
        <w:br/>
        <w:t xml:space="preserve">        },</w:t>
        <w:br/>
        <w:t xml:space="preserve">        {</w:t>
        <w:br/>
        <w:t xml:space="preserve">            "name": "Фірташ",</w:t>
        <w:br/>
        <w:t xml:space="preserve">            "position": "",</w:t>
        <w:br/>
        <w:t xml:space="preserve">            "affiliations": []</w:t>
        <w:br/>
        <w:t xml:space="preserve">        },</w:t>
        <w:br/>
        <w:t xml:space="preserve">        {</w:t>
        <w:br/>
        <w:t xml:space="preserve">            "name": "Єрємєєв",</w:t>
        <w:br/>
        <w:t xml:space="preserve">            "position": "",</w:t>
        <w:br/>
        <w:t xml:space="preserve">            "affiliations": []</w:t>
        <w:br/>
        <w:t xml:space="preserve">        }</w:t>
        <w:br/>
        <w:t xml:space="preserve">    ],</w:t>
        <w:br/>
        <w:t xml:space="preserve">    "legal_entities": [</w:t>
        <w:br/>
        <w:t xml:space="preserve">        {</w:t>
        <w:br/>
        <w:t xml:space="preserve">            "entity": "Укртрансгаз",</w:t>
        <w:br/>
        <w:t xml:space="preserve">            "type": "Державна"</w:t>
        <w:br/>
        <w:t xml:space="preserve">        },</w:t>
        <w:br/>
        <w:t xml:space="preserve">        {</w:t>
        <w:br/>
        <w:t xml:space="preserve">            "entity": "Нафтогаз",</w:t>
        <w:br/>
        <w:t xml:space="preserve">            "type": "Державна"</w:t>
        <w:br/>
        <w:t xml:space="preserve">        }</w:t>
        <w:br/>
        <w:t xml:space="preserve">    ],</w:t>
        <w:br/>
        <w:t xml:space="preserve">    "offshore": [</w:t>
        <w:br/>
        <w:t xml:space="preserve">        "Кіпр"</w:t>
        <w:br/>
        <w:t xml:space="preserve">    ],</w:t>
        <w:br/>
        <w:t xml:space="preserve">    "government_bodies": [</w:t>
        <w:br/>
        <w:t xml:space="preserve">        "Вісник державних закупівель"</w:t>
        <w:br/>
        <w:t xml:space="preserve">    ]</w:t>
        <w:br/>
        <w:t>}</w:t>
      </w:r>
    </w:p>
    <w:p>
      <w:pPr>
        <w:pStyle w:val="Heading1"/>
      </w:pPr>
      <w:r>
        <w:t>Ювеліри із «Чорноморнафтогазу»</w:t>
      </w:r>
    </w:p>
    <w:p>
      <w:r>
        <w:t>Date: 27.11.2012</w:t>
      </w:r>
    </w:p>
    <w:p>
      <w:r>
        <w:t>Link: https://nashigroshi.org/2012/11/27/yuveliry-iz-chornomornaftohazu/</w:t>
      </w:r>
    </w:p>
    <w:p>
      <w:r>
        <w:t>Author: «Наші Гроші»</w:t>
      </w:r>
    </w:p>
    <w:p>
      <w:r>
        <w:t>Corruption Data:</w:t>
      </w:r>
    </w:p>
    <w:p>
      <w:r>
        <w:t>{</w:t>
        <w:br/>
        <w:t xml:space="preserve">    "individuals": [</w:t>
        <w:br/>
        <w:t xml:space="preserve">        {</w:t>
        <w:br/>
        <w:t xml:space="preserve">            "name": "Григорій Горобець",</w:t>
        <w:br/>
        <w:t xml:space="preserve">            "position": "Перший заступник голови правління – головний інженер",</w:t>
        <w:br/>
        <w:t xml:space="preserve">            "affiliations": [</w:t>
        <w:br/>
        <w:t xml:space="preserve">                "Чорноморнафтогаз"</w:t>
        <w:br/>
        <w:t xml:space="preserve">            ]</w:t>
        <w:br/>
        <w:t xml:space="preserve">        }</w:t>
        <w:br/>
        <w:t xml:space="preserve">    ],</w:t>
        <w:br/>
        <w:t xml:space="preserve">    "legal_entities": [</w:t>
        <w:br/>
        <w:t xml:space="preserve">        {</w:t>
        <w:br/>
        <w:t xml:space="preserve">            "entity": "Чорноморнафтогаз",</w:t>
        <w:br/>
        <w:t xml:space="preserve">            "type": "Державна"</w:t>
        <w:br/>
        <w:t xml:space="preserve">        }</w:t>
        <w:br/>
        <w:t xml:space="preserve">    ],</w:t>
        <w:br/>
        <w:t xml:space="preserve">    "offshore": [],</w:t>
        <w:br/>
        <w:t xml:space="preserve">    "government_bodies": []</w:t>
        <w:br/>
        <w:t>}</w:t>
      </w:r>
    </w:p>
    <w:p>
      <w:pPr>
        <w:pStyle w:val="Heading1"/>
      </w:pPr>
      <w:r>
        <w:t>Картопляна аномалія Харківщини</w:t>
      </w:r>
    </w:p>
    <w:p>
      <w:r>
        <w:t>Date: 20.11.2012</w:t>
      </w:r>
    </w:p>
    <w:p>
      <w:r>
        <w:t>Link: https://nashigroshi.org/2012/11/20/kartoplyana-anomaliya-harkivschyny/</w:t>
      </w:r>
    </w:p>
    <w:p>
      <w:r>
        <w:t>Author: Юрій Ніколов, «Наші Гроші»</w:t>
      </w:r>
    </w:p>
    <w:p>
      <w:r>
        <w:t>Corruption Data:</w:t>
      </w:r>
    </w:p>
    <w:p>
      <w:r>
        <w:t>{</w:t>
        <w:br/>
        <w:t xml:space="preserve">    "individuals": [</w:t>
        <w:br/>
        <w:t xml:space="preserve">        {</w:t>
        <w:br/>
        <w:t xml:space="preserve">            "name": "тендерник з СБУ",</w:t>
        <w:br/>
        <w:t xml:space="preserve">            "position": "невідомо",</w:t>
        <w:br/>
        <w:t xml:space="preserve">            "affiliations": [</w:t>
        <w:br/>
        <w:t xml:space="preserve">                "СБУ"</w:t>
        <w:br/>
        <w:t xml:space="preserve">            ]</w:t>
        <w:br/>
        <w:t xml:space="preserve">        }</w:t>
        <w:br/>
        <w:t xml:space="preserve">    ],</w:t>
        <w:br/>
        <w:t xml:space="preserve">    "legal_entities": [</w:t>
        <w:br/>
        <w:t xml:space="preserve">        {</w:t>
        <w:br/>
        <w:t xml:space="preserve">            "entity": "Наші Гроші",</w:t>
        <w:br/>
        <w:t xml:space="preserve">            "type": "Приватна"</w:t>
        <w:br/>
        <w:t xml:space="preserve">        }</w:t>
        <w:br/>
        <w:t xml:space="preserve">    ],</w:t>
        <w:br/>
        <w:t xml:space="preserve">    "offshore": [],</w:t>
        <w:br/>
        <w:t xml:space="preserve">    "government_bodies": [</w:t>
        <w:br/>
        <w:t xml:space="preserve">        "СБУ"</w:t>
        <w:br/>
        <w:t xml:space="preserve">    ]</w:t>
        <w:br/>
        <w:t>}</w:t>
      </w:r>
    </w:p>
    <w:p>
      <w:pPr>
        <w:pStyle w:val="Heading1"/>
      </w:pPr>
      <w:r>
        <w:t>З Новим роком, Борис Вікторович!</w:t>
      </w:r>
    </w:p>
    <w:p>
      <w:r>
        <w:t>Date: 15.11.2012</w:t>
      </w:r>
    </w:p>
    <w:p>
      <w:r>
        <w:t>Link: https://nashigroshi.org/2012/11/15/z-novym-rokom-borys-viktorovych/</w:t>
      </w:r>
    </w:p>
    <w:p>
      <w:r>
        <w:t>Author: Юрій Ніколов, «Наші Гроші»</w:t>
      </w:r>
    </w:p>
    <w:p>
      <w:r>
        <w:t>Corruption Data:</w:t>
      </w:r>
    </w:p>
    <w:p>
      <w:r>
        <w:t>{</w:t>
        <w:br/>
        <w:t xml:space="preserve">    "individuals": [</w:t>
        <w:br/>
        <w:t xml:space="preserve">        {</w:t>
        <w:br/>
        <w:t xml:space="preserve">            "name": "Борис Колесніков",</w:t>
        <w:br/>
        <w:t xml:space="preserve">            "position": "Віце-прем'єр",</w:t>
        <w:br/>
        <w:t xml:space="preserve">            "affiliations": []</w:t>
        <w:br/>
        <w:t xml:space="preserve">        }</w:t>
        <w:br/>
        <w:t xml:space="preserve">    ],</w:t>
        <w:br/>
        <w:t xml:space="preserve">    "legal_entities": [</w:t>
        <w:br/>
        <w:t xml:space="preserve">        {</w:t>
        <w:br/>
        <w:t xml:space="preserve">            "entity": "Конті",</w:t>
        <w:br/>
        <w:t xml:space="preserve">            "type": "Приватна"</w:t>
        <w:br/>
        <w:t xml:space="preserve">        },</w:t>
        <w:br/>
        <w:t xml:space="preserve">        {</w:t>
        <w:br/>
        <w:t xml:space="preserve">            "entity": "Фонд соцстрахування",</w:t>
        <w:br/>
        <w:t xml:space="preserve">            "type": "Державна"</w:t>
        <w:br/>
        <w:t xml:space="preserve">        }</w:t>
        <w:br/>
        <w:t xml:space="preserve">    ],</w:t>
        <w:br/>
        <w:t xml:space="preserve">    "offshore": [],</w:t>
        <w:br/>
        <w:t xml:space="preserve">    "government_bodies": []</w:t>
        <w:br/>
        <w:t>}</w:t>
      </w:r>
    </w:p>
    <w:p>
      <w:pPr>
        <w:pStyle w:val="Heading1"/>
      </w:pPr>
      <w:r>
        <w:t>Папір для чиновників</w:t>
      </w:r>
    </w:p>
    <w:p>
      <w:r>
        <w:t>Date: 13.11.2012</w:t>
      </w:r>
    </w:p>
    <w:p>
      <w:r>
        <w:t>Link: https://nashigroshi.org/2012/11/13/papir-dlya-chynovnykiv-2/</w:t>
      </w:r>
    </w:p>
    <w:p>
      <w:r>
        <w:t>Author: Центр політичних студій та аналітики подавав запити у РДА Києва у рамках проекту «Реалізація методики громадського моніторингу – основа прозорості державних закупівель», який підтримується Міжнародним Фондом «Відродження».</w:t>
      </w:r>
    </w:p>
    <w:p>
      <w:r>
        <w:t>Corruption Data:</w:t>
      </w:r>
    </w:p>
    <w:p>
      <w:r>
        <w:t>{</w:t>
        <w:br/>
        <w:t xml:space="preserve">    "individuals": [</w:t>
        <w:br/>
        <w:t xml:space="preserve">        {</w:t>
        <w:br/>
        <w:t xml:space="preserve">            "name": "Експерти Центру політичних студій та аналітики",</w:t>
        <w:br/>
        <w:t xml:space="preserve">            "position": "",</w:t>
        <w:br/>
        <w:t xml:space="preserve">            "affiliations": [</w:t>
        <w:br/>
        <w:t xml:space="preserve">                "Центр політичних студій та аналітики"</w:t>
        <w:br/>
        <w:t xml:space="preserve">            ]</w:t>
        <w:br/>
        <w:t xml:space="preserve">        }</w:t>
        <w:br/>
        <w:t xml:space="preserve">    ],</w:t>
        <w:br/>
        <w:t xml:space="preserve">    "legal_entities": [],</w:t>
        <w:br/>
        <w:t xml:space="preserve">    "offshore": [],</w:t>
        <w:br/>
        <w:t xml:space="preserve">    "government_bodies": [</w:t>
        <w:br/>
        <w:t xml:space="preserve">        "Голосіївська РДА м.Києва",</w:t>
        <w:br/>
        <w:t xml:space="preserve">        "Деснянська Головним"</w:t>
        <w:br/>
        <w:t xml:space="preserve">    ]</w:t>
        <w:br/>
        <w:t>}</w:t>
      </w:r>
    </w:p>
    <w:p>
      <w:pPr>
        <w:pStyle w:val="Heading1"/>
      </w:pPr>
      <w:r>
        <w:t>Плюс фірташізація доріг України</w:t>
      </w:r>
    </w:p>
    <w:p>
      <w:r>
        <w:t>Date: 07.11.2012</w:t>
      </w:r>
    </w:p>
    <w:p>
      <w:r>
        <w:t>Link: https://nashigroshi.org/2012/11/07/plyus-firtashizatsiya-dorih-ukrajiny/</w:t>
      </w:r>
    </w:p>
    <w:p>
      <w:r>
        <w:t>Author: Леся Іванова, «Наші Гроші»</w:t>
      </w:r>
    </w:p>
    <w:p>
      <w:r>
        <w:t>Corruption Data:</w:t>
      </w:r>
    </w:p>
    <w:p>
      <w:r>
        <w:t>{</w:t>
        <w:br/>
        <w:t xml:space="preserve">    "individuals": [</w:t>
        <w:br/>
        <w:t xml:space="preserve">        {</w:t>
        <w:br/>
        <w:t xml:space="preserve">            "name": "Віктор Янукович",</w:t>
        <w:br/>
        <w:t xml:space="preserve">            "position": "Олігарх",</w:t>
        <w:br/>
        <w:t xml:space="preserve">            "affiliations": []</w:t>
        <w:br/>
        <w:t xml:space="preserve">        },</w:t>
        <w:br/>
        <w:t xml:space="preserve">        {</w:t>
        <w:br/>
        <w:t xml:space="preserve">            "name": "Дмитро Фірташ",</w:t>
        <w:br/>
        <w:t xml:space="preserve">            "position": "Власник комплексу",</w:t>
        <w:br/>
        <w:t xml:space="preserve">            "affiliations": []</w:t>
        <w:br/>
        <w:t xml:space="preserve">        }</w:t>
        <w:br/>
        <w:t xml:space="preserve">    ],</w:t>
        <w:br/>
        <w:t xml:space="preserve">    "legal_entities": [</w:t>
        <w:br/>
        <w:t xml:space="preserve">        {</w:t>
        <w:br/>
        <w:t xml:space="preserve">            "entity": "Державний бюджет",</w:t>
        <w:br/>
        <w:t xml:space="preserve">            "type": "Державна"</w:t>
        <w:br/>
        <w:t xml:space="preserve">        }</w:t>
        <w:br/>
        <w:t xml:space="preserve">    ],</w:t>
        <w:br/>
        <w:t xml:space="preserve">    "offshore": [],</w:t>
        <w:br/>
        <w:t xml:space="preserve">    "government_bodies": []</w:t>
        <w:br/>
        <w:t>}</w:t>
      </w:r>
    </w:p>
    <w:p>
      <w:pPr>
        <w:pStyle w:val="Heading1"/>
      </w:pPr>
      <w:r>
        <w:t>Заплатив податки?А ЄДАПСу?</w:t>
      </w:r>
    </w:p>
    <w:p>
      <w:r>
        <w:t>Date: 26.10.2012</w:t>
      </w:r>
    </w:p>
    <w:p>
      <w:r>
        <w:t>Link: https://nashigroshi.org/2012/10/26/zaplatyv-podatky-a-edapsu/</w:t>
      </w:r>
    </w:p>
    <w:p>
      <w:r>
        <w:t>Author: Юрій Ніколов, «Наші Гроші»</w:t>
      </w:r>
    </w:p>
    <w:p>
      <w:r>
        <w:t>Corruption Data:</w:t>
      </w:r>
    </w:p>
    <w:p>
      <w:r>
        <w:t>{</w:t>
        <w:br/>
        <w:t xml:space="preserve">    "individuals": [</w:t>
        <w:br/>
        <w:t xml:space="preserve">        {</w:t>
        <w:br/>
        <w:t xml:space="preserve">            "name": "Віктор Янукович",</w:t>
        <w:br/>
        <w:t xml:space="preserve">            "position": "Президент України"</w:t>
        <w:br/>
        <w:t xml:space="preserve">        },</w:t>
        <w:br/>
        <w:t xml:space="preserve">        {</w:t>
        <w:br/>
        <w:t xml:space="preserve">            "name": "Микола Азаров",</w:t>
        <w:br/>
        <w:t xml:space="preserve">            "position": "Прем'єр-міністр України"</w:t>
        <w:br/>
        <w:t xml:space="preserve">        }</w:t>
        <w:br/>
        <w:t xml:space="preserve">    ],</w:t>
        <w:br/>
        <w:t xml:space="preserve">    "legal_entities": [</w:t>
        <w:br/>
        <w:t xml:space="preserve">        {</w:t>
        <w:br/>
        <w:t xml:space="preserve">            "entity": "ЄДАПС",</w:t>
        <w:br/>
        <w:t xml:space="preserve">            "type": "Монополістична"</w:t>
        <w:br/>
        <w:t xml:space="preserve">        },</w:t>
        <w:br/>
        <w:t xml:space="preserve">        {</w:t>
        <w:br/>
        <w:t xml:space="preserve">            "entity": "Міністерство фінансів",</w:t>
        <w:br/>
        <w:t xml:space="preserve">            "type": "Державна"</w:t>
        <w:br/>
        <w:t xml:space="preserve">        },</w:t>
        <w:br/>
        <w:t xml:space="preserve">        {</w:t>
        <w:br/>
        <w:t xml:space="preserve">            "entity": "Банкнотно-монетний двір Національного банку України",</w:t>
        <w:br/>
        <w:t xml:space="preserve">            "type": "Державна"</w:t>
        <w:br/>
        <w:t xml:space="preserve">        }</w:t>
        <w:br/>
        <w:t xml:space="preserve">    ],</w:t>
        <w:br/>
        <w:t xml:space="preserve">    "offshore": [],</w:t>
        <w:br/>
        <w:t xml:space="preserve">    "government_bodies": [</w:t>
        <w:br/>
        <w:t xml:space="preserve">        "Міністерство фінансів",</w:t>
        <w:br/>
        <w:t xml:space="preserve">        "Банкнотно-монетний двір Національного банку України"</w:t>
        <w:br/>
        <w:t xml:space="preserve">    ]</w:t>
        <w:br/>
        <w:t>}</w:t>
      </w:r>
    </w:p>
    <w:p>
      <w:pPr>
        <w:pStyle w:val="Heading1"/>
      </w:pPr>
      <w:r>
        <w:t>Триколісний велосипед для «Укрпошти»</w:t>
      </w:r>
    </w:p>
    <w:p>
      <w:r>
        <w:t>Date: 23.10.2012</w:t>
      </w:r>
    </w:p>
    <w:p>
      <w:r>
        <w:t>Link: https://nashigroshi.org/2012/10/23/trykolisnyj-velosyped-dlya-ukrposhty/</w:t>
      </w:r>
    </w:p>
    <w:p>
      <w:r>
        <w:t>Author: Юрій Ніколов, Олекса Шалайський, «Наші Гроші»</w:t>
      </w:r>
    </w:p>
    <w:p>
      <w:r>
        <w:t>Corruption Data:</w:t>
      </w:r>
    </w:p>
    <w:p>
      <w:r>
        <w:t>{</w:t>
        <w:br/>
        <w:t xml:space="preserve">    "individuals": [],</w:t>
        <w:br/>
        <w:t xml:space="preserve">    "legal_entities": [</w:t>
        <w:br/>
        <w:t xml:space="preserve">        {</w:t>
        <w:br/>
        <w:t xml:space="preserve">            "entity": "Укрпошта",</w:t>
        <w:br/>
        <w:t xml:space="preserve">            "type": "Державна"</w:t>
        <w:br/>
        <w:t xml:space="preserve">        },</w:t>
        <w:br/>
        <w:t xml:space="preserve">        {</w:t>
        <w:br/>
        <w:t xml:space="preserve">            "entity": "Харківські вироби",</w:t>
        <w:br/>
        <w:t xml:space="preserve">            "type": "Приватна"</w:t>
        <w:br/>
        <w:t xml:space="preserve">        },</w:t>
        <w:br/>
        <w:t xml:space="preserve">        {</w:t>
        <w:br/>
        <w:t xml:space="preserve">            "entity": "Білоруські вироби",</w:t>
        <w:br/>
        <w:t xml:space="preserve">            "type": "Приватна"</w:t>
        <w:br/>
        <w:t xml:space="preserve">        },</w:t>
        <w:br/>
        <w:t xml:space="preserve">        {</w:t>
        <w:br/>
        <w:t xml:space="preserve">            "entity": "Китайські вироби",</w:t>
        <w:br/>
        <w:t xml:space="preserve">            "type": "Приватна"</w:t>
        <w:br/>
        <w:t xml:space="preserve">        }</w:t>
        <w:br/>
        <w:t xml:space="preserve">    ],</w:t>
        <w:br/>
        <w:t xml:space="preserve">    "offshore": [],</w:t>
        <w:br/>
        <w:t xml:space="preserve">    "government_bodies": []</w:t>
        <w:br/>
        <w:t>}</w:t>
      </w:r>
    </w:p>
    <w:p>
      <w:pPr>
        <w:pStyle w:val="Heading1"/>
      </w:pPr>
      <w:r>
        <w:t>Топ-10 рекламных бюджетов от чиновников</w:t>
      </w:r>
    </w:p>
    <w:p>
      <w:r>
        <w:t>Date: 17.10.2012</w:t>
      </w:r>
    </w:p>
    <w:p>
      <w:r>
        <w:t>Link: https://nashigroshi.org/2012/10/17/top-10-reklamnyih-byudzhetov-ot-chynovnykov/</w:t>
      </w:r>
    </w:p>
    <w:p>
      <w:r>
        <w:t>Author: Юрий Николов, «Наші Гроші»,впервые опубликовано в Forbes.ua</w:t>
      </w:r>
    </w:p>
    <w:p>
      <w:r>
        <w:t>Corruption Data:</w:t>
      </w:r>
    </w:p>
    <w:p>
      <w:r>
        <w:t>{</w:t>
        <w:br/>
        <w:t xml:space="preserve">    "individuals": [</w:t>
        <w:br/>
        <w:t xml:space="preserve">        {</w:t>
        <w:br/>
        <w:t xml:space="preserve">            "name": "Арбузов",</w:t>
        <w:br/>
        <w:t xml:space="preserve">            "position": "Посада не зазначена",</w:t>
        <w:br/>
        <w:t xml:space="preserve">            "affiliations": []</w:t>
        <w:br/>
        <w:t xml:space="preserve">        },</w:t>
        <w:br/>
        <w:t xml:space="preserve">        {</w:t>
        <w:br/>
        <w:t xml:space="preserve">            "name": "Колесников",</w:t>
        <w:br/>
        <w:t xml:space="preserve">            "position": "Посада не зазначена",</w:t>
        <w:br/>
        <w:t xml:space="preserve">            "affiliations": []</w:t>
        <w:br/>
        <w:t xml:space="preserve">        },</w:t>
        <w:br/>
        <w:t xml:space="preserve">        {</w:t>
        <w:br/>
        <w:t xml:space="preserve">            "name": "Каськів",</w:t>
        <w:br/>
        <w:t xml:space="preserve">            "position": "Посада не зазначена",</w:t>
        <w:br/>
        <w:t xml:space="preserve">            "affiliations": []</w:t>
        <w:br/>
        <w:t xml:space="preserve">        },</w:t>
        <w:br/>
        <w:t xml:space="preserve">        {</w:t>
        <w:br/>
        <w:t xml:space="preserve">            "name": "Бубка",</w:t>
        <w:br/>
        <w:t xml:space="preserve">            "position": "Посада не зазначена",</w:t>
        <w:br/>
        <w:t xml:space="preserve">            "affiliations": []</w:t>
        <w:br/>
        <w:t xml:space="preserve">        },</w:t>
        <w:br/>
        <w:t xml:space="preserve">        {</w:t>
        <w:br/>
        <w:t xml:space="preserve">            "name": "Табачник",</w:t>
        <w:br/>
        <w:t xml:space="preserve">            "position": "Посада не зазначена",</w:t>
        <w:br/>
        <w:t xml:space="preserve">            "affiliations": []</w:t>
        <w:br/>
        <w:t xml:space="preserve">        },</w:t>
        <w:br/>
        <w:t xml:space="preserve">        {</w:t>
        <w:br/>
        <w:t xml:space="preserve">            "name": "Захарченко",</w:t>
        <w:br/>
        <w:t xml:space="preserve">            "position": "Посада не зазначена",</w:t>
        <w:br/>
        <w:t xml:space="preserve">            "affiliations": []</w:t>
        <w:br/>
        <w:t xml:space="preserve">        }</w:t>
        <w:br/>
        <w:t xml:space="preserve">    ],</w:t>
        <w:br/>
        <w:t xml:space="preserve">    "legal_entities": [</w:t>
        <w:br/>
        <w:t xml:space="preserve">        {</w:t>
        <w:br/>
        <w:t xml:space="preserve">            "entity": "Дельта-лоцман",</w:t>
        <w:br/>
        <w:t xml:space="preserve">            "type": "Державна"</w:t>
        <w:br/>
        <w:t xml:space="preserve">        }</w:t>
        <w:br/>
        <w:t xml:space="preserve">    ],</w:t>
        <w:br/>
        <w:t xml:space="preserve">    "offshore": [],</w:t>
        <w:br/>
        <w:t xml:space="preserve">    "government_bodies": [</w:t>
        <w:br/>
        <w:t xml:space="preserve">        "Кабінет Міністрів",</w:t>
        <w:br/>
        <w:t xml:space="preserve">        "Міністерства",</w:t>
        <w:br/>
        <w:t xml:space="preserve">        "Прокуратура",</w:t>
        <w:br/>
        <w:t xml:space="preserve">        "Суди",</w:t>
        <w:br/>
        <w:t xml:space="preserve">        "Регіональні органи влади"</w:t>
        <w:br/>
        <w:t xml:space="preserve">    ]</w:t>
        <w:br/>
        <w:t>}</w:t>
      </w:r>
    </w:p>
    <w:p>
      <w:pPr>
        <w:pStyle w:val="Heading1"/>
      </w:pPr>
      <w:r>
        <w:t>Автомобілі, без яких не можуть жити чиновники Києва</w:t>
      </w:r>
    </w:p>
    <w:p>
      <w:r>
        <w:t>Date: 15.10.2012</w:t>
      </w:r>
    </w:p>
    <w:p>
      <w:r>
        <w:t>Link: https://nashigroshi.org/2012/10/15/avtomobili-bez-yakyh-ne-mozhut-zhyty-chynovnyky-kyjeva/</w:t>
      </w:r>
    </w:p>
    <w:p>
      <w:r>
        <w:t>Author: Іноземними партнерами проекту в межах спільної ініціативи є: Pact Inc., Міжнародний фонд «Відродження» та Фонд Східна Європа.</w:t>
      </w:r>
    </w:p>
    <w:p>
      <w:r>
        <w:t>Corruption Data:</w:t>
      </w:r>
    </w:p>
    <w:p>
      <w:r>
        <w:t>{</w:t>
        <w:br/>
        <w:t xml:space="preserve">    "individuals": [</w:t>
        <w:br/>
        <w:t xml:space="preserve">        {</w:t>
        <w:br/>
        <w:t xml:space="preserve">            "name": "КМУ",</w:t>
        <w:br/>
        <w:t xml:space="preserve">            "position": "Кабінет Міністрів України",</w:t>
        <w:br/>
        <w:t xml:space="preserve">            "affiliations": []</w:t>
        <w:br/>
        <w:t xml:space="preserve">        }</w:t>
        <w:br/>
        <w:t xml:space="preserve">    ],</w:t>
        <w:br/>
        <w:t xml:space="preserve">    "legal_entities": [</w:t>
        <w:br/>
        <w:t xml:space="preserve">        {</w:t>
        <w:br/>
        <w:t xml:space="preserve">            "entity": "ГО «Центр політичних студій та аналітики» (ЦПСА)",</w:t>
        <w:br/>
        <w:t xml:space="preserve">            "type": "Приватна"</w:t>
        <w:br/>
        <w:t xml:space="preserve">        },</w:t>
        <w:br/>
        <w:t xml:space="preserve">        {</w:t>
        <w:br/>
        <w:t xml:space="preserve">            "entity": "Київська обласна рада",</w:t>
        <w:br/>
        <w:t xml:space="preserve">            "type": "Державна"</w:t>
        <w:br/>
        <w:t xml:space="preserve">        },</w:t>
        <w:br/>
        <w:t xml:space="preserve">        {</w:t>
        <w:br/>
        <w:t xml:space="preserve">            "entity": "Київська міська рада",</w:t>
        <w:br/>
        <w:t xml:space="preserve">            "type": "Державна"</w:t>
        <w:br/>
        <w:t xml:space="preserve">        },</w:t>
        <w:br/>
        <w:t xml:space="preserve">        {</w:t>
        <w:br/>
        <w:t xml:space="preserve">            "entity": "КМДА",</w:t>
        <w:br/>
        <w:t xml:space="preserve">            "type": "Державна"</w:t>
        <w:br/>
        <w:t xml:space="preserve">        },</w:t>
        <w:br/>
        <w:t xml:space="preserve">        {</w:t>
        <w:br/>
        <w:t xml:space="preserve">            "entity": "районні в місті Києві державні адміністрації",</w:t>
        <w:br/>
        <w:t xml:space="preserve">            "type": "Державна"</w:t>
        <w:br/>
        <w:t xml:space="preserve">        }</w:t>
        <w:br/>
        <w:t xml:space="preserve">    ],</w:t>
        <w:br/>
        <w:t xml:space="preserve">    "offshore": [],</w:t>
        <w:br/>
        <w:t xml:space="preserve">    "government_bodies": []</w:t>
        <w:br/>
        <w:t>}</w:t>
      </w:r>
    </w:p>
    <w:p>
      <w:pPr>
        <w:pStyle w:val="Heading1"/>
      </w:pPr>
      <w:r>
        <w:t>Як уникати тендерів? «Досвід» київських РДА</w:t>
      </w:r>
    </w:p>
    <w:p>
      <w:r>
        <w:t>Date: 11.10.2012</w:t>
      </w:r>
    </w:p>
    <w:p>
      <w:r>
        <w:t>Link: https://nashigroshi.org/2012/10/11/yak-unykaty-tenderiv-dosvid-kyjivskyh-rda/</w:t>
      </w:r>
    </w:p>
    <w:p>
      <w:r>
        <w:t>Author: Центр політичних студій та аналітики подавав запити у РДА Києва у рамках проекту «Реалізація методики громадського моніторингу – основа прозорості державних закупівель», який підтримується Міжнародним Фондом «Відродження».</w:t>
      </w:r>
    </w:p>
    <w:p>
      <w:r>
        <w:t>Corruption Data:</w:t>
      </w:r>
    </w:p>
    <w:p>
      <w:r>
        <w:t>{</w:t>
        <w:br/>
        <w:t xml:space="preserve">    "individuals": [</w:t>
        <w:br/>
        <w:t xml:space="preserve">        {</w:t>
        <w:br/>
        <w:t xml:space="preserve">            "name": "чиновники",</w:t>
        <w:br/>
        <w:t xml:space="preserve">            "position": "невказано",</w:t>
        <w:br/>
        <w:t xml:space="preserve">            "affiliations": []</w:t>
        <w:br/>
        <w:t xml:space="preserve">        }</w:t>
        <w:br/>
        <w:t xml:space="preserve">    ],</w:t>
        <w:br/>
        <w:t xml:space="preserve">    "legal_entities": [</w:t>
        <w:br/>
        <w:t xml:space="preserve">        {</w:t>
        <w:br/>
        <w:t xml:space="preserve">            "entity": "компанії на тендерах",</w:t>
        <w:br/>
        <w:t xml:space="preserve">            "type": "приватна"</w:t>
        <w:br/>
        <w:t xml:space="preserve">        }</w:t>
        <w:br/>
        <w:t xml:space="preserve">    ],</w:t>
        <w:br/>
        <w:t xml:space="preserve">    "offshore": [],</w:t>
        <w:br/>
        <w:t xml:space="preserve">    "government_bodies": [</w:t>
        <w:br/>
        <w:t xml:space="preserve">        "Міністерство економіки",</w:t>
        <w:br/>
        <w:t xml:space="preserve">        "Державний портал державних закупівель"</w:t>
        <w:br/>
        <w:t xml:space="preserve">    ]</w:t>
        <w:br/>
        <w:t>}</w:t>
      </w:r>
    </w:p>
    <w:p>
      <w:pPr>
        <w:pStyle w:val="Heading1"/>
      </w:pPr>
      <w:r>
        <w:t>Высоковольтная линия передач «Гостиный двор — Межигорье»</w:t>
      </w:r>
    </w:p>
    <w:p>
      <w:r>
        <w:t>Date: 06.10.2012</w:t>
      </w:r>
    </w:p>
    <w:p>
      <w:r>
        <w:t>Link: https://nashigroshi.org/2012/10/06/vyisokovoltnaya-lynyya-peredach-hostynyij-dvor-mezhyhore/</w:t>
      </w:r>
    </w:p>
    <w:p>
      <w:r>
        <w:t>Author: Юрий Николов, Олекса Шалайский,впервые опубликовано в «Зеркале недели. Украина».</w:t>
      </w:r>
    </w:p>
    <w:p>
      <w:r>
        <w:t>Corruption Data:</w:t>
      </w:r>
    </w:p>
    <w:p>
      <w:r>
        <w:t>{</w:t>
        <w:br/>
        <w:t xml:space="preserve">    "individuals": [</w:t>
        <w:br/>
        <w:t xml:space="preserve">        {</w:t>
        <w:br/>
        <w:t xml:space="preserve">            "name": "Бойко",</w:t>
        <w:br/>
        <w:t xml:space="preserve">            "position": "Голова фірми",</w:t>
        <w:br/>
        <w:t xml:space="preserve">            "affiliations": []</w:t>
        <w:br/>
        <w:t xml:space="preserve">        },</w:t>
        <w:br/>
        <w:t xml:space="preserve">        {</w:t>
        <w:br/>
        <w:t xml:space="preserve">            "name": "Фирташевська",</w:t>
        <w:br/>
        <w:t xml:space="preserve">            "position": "Власниця фірми",</w:t>
        <w:br/>
        <w:t xml:space="preserve">            "affiliations": []</w:t>
        <w:br/>
        <w:t xml:space="preserve">        }</w:t>
        <w:br/>
        <w:t xml:space="preserve">    ],</w:t>
        <w:br/>
        <w:t xml:space="preserve">    "legal_entities": [</w:t>
        <w:br/>
        <w:t xml:space="preserve">        {</w:t>
        <w:br/>
        <w:t xml:space="preserve">            "entity": "Гостиний двір",</w:t>
        <w:br/>
        <w:t xml:space="preserve">            "type": "Приватна"</w:t>
        <w:br/>
        <w:t xml:space="preserve">        }</w:t>
        <w:br/>
        <w:t xml:space="preserve">    ],</w:t>
        <w:br/>
        <w:t xml:space="preserve">    "offshore": [],</w:t>
        <w:br/>
        <w:t xml:space="preserve">    "government_bodies": []</w:t>
        <w:br/>
        <w:t>}</w:t>
      </w:r>
    </w:p>
    <w:p>
      <w:pPr>
        <w:pStyle w:val="Heading1"/>
      </w:pPr>
      <w:r>
        <w:t>Справа про iPad для харківських депутатів</w:t>
      </w:r>
    </w:p>
    <w:p>
      <w:r>
        <w:t>Date: 02.10.2012</w:t>
      </w:r>
    </w:p>
    <w:p>
      <w:r>
        <w:t>Link: https://nashigroshi.org/2012/10/02/sprava-pro-ipad-dlya-harkivskyh-deputativ/</w:t>
      </w:r>
    </w:p>
    <w:p>
      <w:r>
        <w:t>Author: «Наші Гроші»</w:t>
      </w:r>
    </w:p>
    <w:p>
      <w:r>
        <w:t>Corruption Data:</w:t>
      </w:r>
    </w:p>
    <w:p>
      <w:r>
        <w:t>{</w:t>
        <w:br/>
        <w:t xml:space="preserve">    "individuals": [</w:t>
        <w:br/>
        <w:t xml:space="preserve">        {</w:t>
        <w:br/>
        <w:t xml:space="preserve">            "name": "Наших Грошей",</w:t>
        <w:br/>
        <w:t xml:space="preserve">            "position": "Неприбуткова організація",</w:t>
        <w:br/>
        <w:t xml:space="preserve">            "affiliations": []</w:t>
        <w:br/>
        <w:t xml:space="preserve">        },</w:t>
        <w:br/>
        <w:t xml:space="preserve">        {</w:t>
        <w:br/>
        <w:t xml:space="preserve">            "name": "Харківська міська рада",</w:t>
        <w:br/>
        <w:t xml:space="preserve">            "position": "Міська рада",</w:t>
        <w:br/>
        <w:t xml:space="preserve">            "affiliations": []</w:t>
        <w:br/>
        <w:t xml:space="preserve">        }</w:t>
        <w:br/>
        <w:t xml:space="preserve">    ],</w:t>
        <w:br/>
        <w:t xml:space="preserve">    "legal_entities": [],</w:t>
        <w:br/>
        <w:t xml:space="preserve">    "offshore": [],</w:t>
        <w:br/>
        <w:t xml:space="preserve">    "government_bodies": []</w:t>
        <w:br/>
        <w:t>}</w:t>
      </w:r>
    </w:p>
    <w:p>
      <w:pPr>
        <w:pStyle w:val="Heading1"/>
      </w:pPr>
      <w:r>
        <w:t>Как за госсчет построить дорогу к своей даче</w:t>
      </w:r>
    </w:p>
    <w:p>
      <w:r>
        <w:t>Date: 28.09.2012</w:t>
      </w:r>
    </w:p>
    <w:p>
      <w:r>
        <w:t>Link: https://nashigroshi.org/2012/09/28/kak-za-hosschet-postroyt-dorohu-k-svoej-dache/</w:t>
      </w:r>
    </w:p>
    <w:p>
      <w:r>
        <w:t>Author: Леся Иванова, «Наші гроші». Впервые опубликованов«Forbes.ua»</w:t>
      </w:r>
    </w:p>
    <w:p>
      <w:r>
        <w:t>Corruption Data:</w:t>
      </w:r>
    </w:p>
    <w:p>
      <w:r>
        <w:t>{</w:t>
        <w:br/>
        <w:t xml:space="preserve">    "individuals": [</w:t>
        <w:br/>
        <w:t xml:space="preserve">        {</w:t>
        <w:br/>
        <w:t xml:space="preserve">            "name": "важні люди",</w:t>
        <w:br/>
        <w:t xml:space="preserve">            "position": "невідомо",</w:t>
        <w:br/>
        <w:t xml:space="preserve">            "affiliations": []</w:t>
        <w:br/>
        <w:t xml:space="preserve">        },</w:t>
        <w:br/>
        <w:t xml:space="preserve">        {</w:t>
        <w:br/>
        <w:t xml:space="preserve">            "name": "контролюючі органи",</w:t>
        <w:br/>
        <w:t xml:space="preserve">            "position": "невідомо",</w:t>
        <w:br/>
        <w:t xml:space="preserve">            "affiliations": []</w:t>
        <w:br/>
        <w:t xml:space="preserve">        },</w:t>
        <w:br/>
        <w:t xml:space="preserve">        {</w:t>
        <w:br/>
        <w:t xml:space="preserve">            "name": "лучших людей города",</w:t>
        <w:br/>
        <w:t xml:space="preserve">            "position": "невідомо",</w:t>
        <w:br/>
        <w:t xml:space="preserve">            "affiliations": []</w:t>
        <w:br/>
        <w:t xml:space="preserve">        }</w:t>
        <w:br/>
        <w:t xml:space="preserve">    ],</w:t>
        <w:br/>
        <w:t xml:space="preserve">    "legal_entities": [],</w:t>
        <w:br/>
        <w:t xml:space="preserve">    "offshore": [],</w:t>
        <w:br/>
        <w:t xml:space="preserve">    "government_bodies": []</w:t>
        <w:br/>
        <w:t>}</w:t>
      </w:r>
    </w:p>
    <w:p>
      <w:pPr>
        <w:pStyle w:val="Heading1"/>
      </w:pPr>
      <w:r>
        <w:t>Новоархангельський Демішкан</w:t>
      </w:r>
    </w:p>
    <w:p>
      <w:r>
        <w:t>Date: 26.09.2012</w:t>
      </w:r>
    </w:p>
    <w:p>
      <w:r>
        <w:t>Link: https://nashigroshi.org/2012/09/26/novoarhanhelskyj-demishkan/</w:t>
      </w:r>
    </w:p>
    <w:p>
      <w:r>
        <w:t>Author: Леся Іванова, Юрій Ніколов, «Наші Гроші»</w:t>
      </w:r>
    </w:p>
    <w:p>
      <w:r>
        <w:t>Corruption Data:</w:t>
      </w:r>
    </w:p>
    <w:p>
      <w:r>
        <w:t>{</w:t>
        <w:br/>
        <w:t xml:space="preserve">    "individuals": [</w:t>
        <w:br/>
        <w:t xml:space="preserve">        {</w:t>
        <w:br/>
        <w:t xml:space="preserve">            "name": "Володимир Демішкан",</w:t>
        <w:br/>
        <w:t xml:space="preserve">            "position": "Голова \"Укравтодору\"",</w:t>
        <w:br/>
        <w:t xml:space="preserve">            "affiliations": []</w:t>
        <w:br/>
        <w:t xml:space="preserve">        }</w:t>
        <w:br/>
        <w:t xml:space="preserve">    ],</w:t>
        <w:br/>
        <w:t xml:space="preserve">    "legal_entities": [</w:t>
        <w:br/>
        <w:t xml:space="preserve">        {</w:t>
        <w:br/>
        <w:t xml:space="preserve">            "entity": "Дор-Строй",</w:t>
        <w:br/>
        <w:t xml:space="preserve">            "type": "Приватна"</w:t>
        <w:br/>
        <w:t xml:space="preserve">        }</w:t>
        <w:br/>
        <w:t xml:space="preserve">    ],</w:t>
        <w:br/>
        <w:t xml:space="preserve">    "offshore": [],</w:t>
        <w:br/>
        <w:t xml:space="preserve">    "government_bodies": []</w:t>
        <w:br/>
        <w:t>}</w:t>
      </w:r>
    </w:p>
    <w:p>
      <w:pPr>
        <w:pStyle w:val="Heading1"/>
      </w:pPr>
      <w:r>
        <w:t>Вугільні генерали здали погони фельдмаршалу</w:t>
      </w:r>
    </w:p>
    <w:p>
      <w:r>
        <w:t>Date: 08.09.2012</w:t>
      </w:r>
    </w:p>
    <w:p>
      <w:r>
        <w:t>Link: https://nashigroshi.org/2012/09/08/vuhilni-heneraly-zdaly-pohony-feldmarshalu/</w:t>
      </w:r>
    </w:p>
    <w:p>
      <w:r>
        <w:t>Author: Олексій Шалайський, Юрій Ніколов,вперше опубліковано в “Дзеркалі тижня”</w:t>
      </w:r>
    </w:p>
    <w:p>
      <w:r>
        <w:t>Corruption Data:</w:t>
      </w:r>
    </w:p>
    <w:p>
      <w:r>
        <w:t>{</w:t>
        <w:br/>
        <w:t xml:space="preserve">    "individuals": [</w:t>
        <w:br/>
        <w:t xml:space="preserve">        {</w:t>
        <w:br/>
        <w:t xml:space="preserve">            "name": "Олександр Янукович",</w:t>
        <w:br/>
        <w:t xml:space="preserve">            "position": "Голова бізнес-групи",</w:t>
        <w:br/>
        <w:t xml:space="preserve">            "affiliations": []</w:t>
        <w:br/>
        <w:t xml:space="preserve">        }</w:t>
        <w:br/>
        <w:t xml:space="preserve">    ],</w:t>
        <w:br/>
        <w:t xml:space="preserve">    "legal_entities": [</w:t>
        <w:br/>
        <w:t xml:space="preserve">        {</w:t>
        <w:br/>
        <w:t xml:space="preserve">            "entity": "Бізнес-група Олександра Януковича",</w:t>
        <w:br/>
        <w:t xml:space="preserve">            "type": "Приватна"</w:t>
        <w:br/>
        <w:t xml:space="preserve">        }</w:t>
        <w:br/>
        <w:t xml:space="preserve">    ],</w:t>
        <w:br/>
        <w:t xml:space="preserve">    "offshore": [],</w:t>
        <w:br/>
        <w:t xml:space="preserve">    "government_bodies": []</w:t>
        <w:br/>
        <w:t>}</w:t>
      </w:r>
    </w:p>
    <w:p>
      <w:pPr>
        <w:pStyle w:val="Heading1"/>
      </w:pPr>
      <w:r>
        <w:t>Програма «Доступне житло». Для СБУ</w:t>
      </w:r>
    </w:p>
    <w:p>
      <w:r>
        <w:t>Date: 04.09.2012</w:t>
      </w:r>
    </w:p>
    <w:p>
      <w:r>
        <w:t>Link: https://nashigroshi.org/2012/09/04/prohrama-dostupne-zhytlo-dlya-sbu/</w:t>
      </w:r>
    </w:p>
    <w:p>
      <w:r>
        <w:t>Author: Юрій Ніколов, «Наші Гроші»</w:t>
      </w:r>
    </w:p>
    <w:p>
      <w:r>
        <w:t>Corruption Data:</w:t>
      </w:r>
    </w:p>
    <w:p>
      <w:r>
        <w:t>{</w:t>
        <w:br/>
        <w:t xml:space="preserve">    "individuals": [</w:t>
        <w:br/>
        <w:t xml:space="preserve">        {</w:t>
        <w:br/>
        <w:t xml:space="preserve">            "name": "Микола Азаров",</w:t>
        <w:br/>
        <w:t xml:space="preserve">            "position": "Прем'єр-міністр"</w:t>
        <w:br/>
        <w:t xml:space="preserve">        },</w:t>
        <w:br/>
        <w:t xml:space="preserve">        {</w:t>
        <w:br/>
        <w:t xml:space="preserve">            "name": "Микола Янович",</w:t>
        <w:br/>
        <w:t xml:space="preserve">            "position": "Невідомо"</w:t>
        <w:br/>
        <w:t xml:space="preserve">        }</w:t>
        <w:br/>
        <w:t xml:space="preserve">    ],</w:t>
        <w:br/>
        <w:t xml:space="preserve">    "legal_entities": [</w:t>
        <w:br/>
        <w:t xml:space="preserve">        {</w:t>
        <w:br/>
        <w:t xml:space="preserve">            "entity": "СБУ «Наші Гроші»",</w:t>
        <w:br/>
        <w:t xml:space="preserve">            "type": "Державна"</w:t>
        <w:br/>
        <w:t xml:space="preserve">        }</w:t>
        <w:br/>
        <w:t xml:space="preserve">    ],</w:t>
        <w:br/>
        <w:t xml:space="preserve">    "offshore": [],</w:t>
        <w:br/>
        <w:t xml:space="preserve">    "government_bodies": []</w:t>
        <w:br/>
        <w:t>}</w:t>
      </w:r>
    </w:p>
    <w:p>
      <w:pPr>
        <w:pStyle w:val="Heading1"/>
      </w:pPr>
      <w:r>
        <w:t>Toyota до ГПУ підкралась непомітно…</w:t>
      </w:r>
    </w:p>
    <w:p>
      <w:r>
        <w:t>Date: 29.08.2012</w:t>
      </w:r>
    </w:p>
    <w:p>
      <w:r>
        <w:t>Link: https://nashigroshi.org/2012/08/29/toyota-do-hpu-pidkralas-nepomitno/</w:t>
      </w:r>
    </w:p>
    <w:p>
      <w:r>
        <w:t>Author: Олекса Шалайський, «Наші Гроші»</w:t>
      </w:r>
    </w:p>
    <w:p>
      <w:r>
        <w:t>Corruption Data:</w:t>
      </w:r>
    </w:p>
    <w:p>
      <w:r>
        <w:t>{</w:t>
        <w:br/>
        <w:t xml:space="preserve">    "individuals": [</w:t>
        <w:br/>
        <w:t xml:space="preserve">        {</w:t>
        <w:br/>
        <w:t xml:space="preserve">            "name": "Микола Азаров",</w:t>
        <w:br/>
        <w:t xml:space="preserve">            "position": "Екс-прем'єр-міністр",</w:t>
        <w:br/>
        <w:t xml:space="preserve">            "affiliations": [</w:t>
        <w:br/>
        <w:t xml:space="preserve">                "Кабінет Міністрів України"</w:t>
        <w:br/>
        <w:t xml:space="preserve">            ]</w:t>
        <w:br/>
        <w:t xml:space="preserve">        }</w:t>
        <w:br/>
        <w:t xml:space="preserve">    ],</w:t>
        <w:br/>
        <w:t xml:space="preserve">    "legal_entities": [</w:t>
        <w:br/>
        <w:t xml:space="preserve">        {</w:t>
        <w:br/>
        <w:t xml:space="preserve">            "entity": "Генеральна прокуратура України",</w:t>
        <w:br/>
        <w:t xml:space="preserve">            "type": "Державна"</w:t>
        <w:br/>
        <w:t xml:space="preserve">        }</w:t>
        <w:br/>
        <w:t xml:space="preserve">    ],</w:t>
        <w:br/>
        <w:t xml:space="preserve">    "offshore": [],</w:t>
        <w:br/>
        <w:t xml:space="preserve">    "government_bodies": [</w:t>
        <w:br/>
        <w:t xml:space="preserve">        "Кабінет Міністрів України"</w:t>
        <w:br/>
        <w:t xml:space="preserve">    ]</w:t>
        <w:br/>
        <w:t>}</w:t>
      </w:r>
    </w:p>
    <w:p>
      <w:pPr>
        <w:pStyle w:val="Heading1"/>
      </w:pPr>
      <w:r>
        <w:t>Влада проти дітей</w:t>
      </w:r>
    </w:p>
    <w:p>
      <w:r>
        <w:t>Date: 21.08.2012</w:t>
      </w:r>
    </w:p>
    <w:p>
      <w:r>
        <w:t>Link: https://nashigroshi.org/2012/08/21/vlada-proty-ditej/</w:t>
      </w:r>
    </w:p>
    <w:p>
      <w:r>
        <w:t>Author: Леся Іванова, Юрій Ніколов, «Наші Гроші»</w:t>
      </w:r>
    </w:p>
    <w:p>
      <w:r>
        <w:t>Corruption Data:</w:t>
      </w:r>
    </w:p>
    <w:p>
      <w:r>
        <w:t>{</w:t>
        <w:br/>
        <w:t xml:space="preserve">    "individuals": [</w:t>
        <w:br/>
        <w:t xml:space="preserve">        {</w:t>
        <w:br/>
        <w:t xml:space="preserve">            "name": "Микола Азаров",</w:t>
        <w:br/>
        <w:t xml:space="preserve">            "position": "Прем'єр-міністр",</w:t>
        <w:br/>
        <w:t xml:space="preserve">            "affiliations": [</w:t>
        <w:br/>
        <w:t xml:space="preserve">                "Партія регіонів"</w:t>
        <w:br/>
        <w:t xml:space="preserve">            ]</w:t>
        <w:br/>
        <w:t xml:space="preserve">        }</w:t>
        <w:br/>
        <w:t xml:space="preserve">    ],</w:t>
        <w:br/>
        <w:t xml:space="preserve">    "legal_entities": [],</w:t>
        <w:br/>
        <w:t xml:space="preserve">    "offshore": [],</w:t>
        <w:br/>
        <w:t xml:space="preserve">    "government_bodies": [</w:t>
        <w:br/>
        <w:t xml:space="preserve">        "Уряд"</w:t>
        <w:br/>
        <w:t xml:space="preserve">    ]</w:t>
        <w:br/>
        <w:t>}</w:t>
      </w:r>
    </w:p>
    <w:p>
      <w:pPr>
        <w:pStyle w:val="Heading1"/>
      </w:pPr>
      <w:r>
        <w:t>Мегадекларация Антона Яценко</w:t>
      </w:r>
    </w:p>
    <w:p>
      <w:r>
        <w:t>Date: 17.08.2012</w:t>
      </w:r>
    </w:p>
    <w:p>
      <w:r>
        <w:t>Link: https://nashigroshi.org/2012/08/17/mehadeklaratsyya-antona-yatsenko/</w:t>
      </w:r>
    </w:p>
    <w:p>
      <w:r>
        <w:t>Author: Андрей Марусов, для «Наших Грошей»</w:t>
      </w:r>
    </w:p>
    <w:p>
      <w:r>
        <w:t>Corruption Data:</w:t>
      </w:r>
    </w:p>
    <w:p>
      <w:r>
        <w:t>{</w:t>
        <w:br/>
        <w:t xml:space="preserve">    "individuals": [</w:t>
        <w:br/>
        <w:t xml:space="preserve">        {</w:t>
        <w:br/>
        <w:t xml:space="preserve">            "name": "Антон Яценко",</w:t>
        <w:br/>
        <w:t xml:space="preserve">            "position": "Народний депутат",</w:t>
        <w:br/>
        <w:t xml:space="preserve">            "affiliations": [</w:t>
        <w:br/>
        <w:t xml:space="preserve">                "Партія регіонів"</w:t>
        <w:br/>
        <w:t xml:space="preserve">            ]</w:t>
        <w:br/>
        <w:t xml:space="preserve">        },</w:t>
        <w:br/>
        <w:t xml:space="preserve">        {</w:t>
        <w:br/>
        <w:t xml:space="preserve">            "name": "Татьяна Чорновил",</w:t>
        <w:br/>
        <w:t xml:space="preserve">            "position": "Журналістка",</w:t>
        <w:br/>
        <w:t xml:space="preserve">            "affiliations": [</w:t>
        <w:br/>
        <w:t xml:space="preserve">                "Українська правда"</w:t>
        <w:br/>
        <w:t xml:space="preserve">            ]</w:t>
        <w:br/>
        <w:t xml:space="preserve">        }</w:t>
        <w:br/>
        <w:t xml:space="preserve">    ],</w:t>
        <w:br/>
        <w:t xml:space="preserve">    "legal_entities": [],</w:t>
        <w:br/>
        <w:t xml:space="preserve">    "offshore": [],</w:t>
        <w:br/>
        <w:t xml:space="preserve">    "government_bodies": [</w:t>
        <w:br/>
        <w:t xml:space="preserve">        "Центральна виборча комісія"</w:t>
        <w:br/>
        <w:t xml:space="preserve">    ]</w:t>
        <w:br/>
        <w:t>}</w:t>
      </w:r>
    </w:p>
    <w:p>
      <w:pPr>
        <w:pStyle w:val="Heading1"/>
      </w:pPr>
      <w:r>
        <w:t>«Чеснометр». Зроби сам</w:t>
      </w:r>
    </w:p>
    <w:p>
      <w:r>
        <w:t>Date: 08.08.2012</w:t>
      </w:r>
    </w:p>
    <w:p>
      <w:r>
        <w:t>Link: https://nashigroshi.org/2012/08/08/chesnometr-zroby-sam/</w:t>
      </w:r>
    </w:p>
    <w:p>
      <w:r>
        <w:t>Author: Олекій Шалайський, Юрій Ніколов, “Наші Гроші”</w:t>
      </w:r>
    </w:p>
    <w:p>
      <w:r>
        <w:t>Corruption Data:</w:t>
      </w:r>
    </w:p>
    <w:p>
      <w:r>
        <w:t>{</w:t>
        <w:br/>
        <w:t xml:space="preserve">    "individuals": [</w:t>
        <w:br/>
        <w:t xml:space="preserve">        {</w:t>
        <w:br/>
        <w:t xml:space="preserve">            "name": "депутати",</w:t>
        <w:br/>
        <w:t xml:space="preserve">            "position": "незадоволені",</w:t>
        <w:br/>
        <w:t xml:space="preserve">            "affiliations": []</w:t>
        <w:br/>
        <w:t xml:space="preserve">        }</w:t>
        <w:br/>
        <w:t xml:space="preserve">    ],</w:t>
        <w:br/>
        <w:t xml:space="preserve">    "legal_entities": [</w:t>
        <w:br/>
        <w:t xml:space="preserve">        {</w:t>
        <w:br/>
        <w:t xml:space="preserve">            "entity": "Чесно Правда",</w:t>
        <w:br/>
        <w:t xml:space="preserve">            "type": "Приватна"</w:t>
        <w:br/>
        <w:t xml:space="preserve">        }</w:t>
        <w:br/>
        <w:t xml:space="preserve">    ],</w:t>
        <w:br/>
        <w:t xml:space="preserve">    "offshore": [],</w:t>
        <w:br/>
        <w:t xml:space="preserve">    "government_bodies": []</w:t>
        <w:br/>
        <w:t>}</w:t>
      </w:r>
    </w:p>
    <w:p>
      <w:pPr>
        <w:pStyle w:val="Heading1"/>
      </w:pPr>
      <w:r>
        <w:t>Донецькі дороги: щоб мало не здавалось</w:t>
      </w:r>
    </w:p>
    <w:p>
      <w:r>
        <w:t>Date: 03.08.2012</w:t>
      </w:r>
    </w:p>
    <w:p>
      <w:r>
        <w:t>Link: https://nashigroshi.org/2012/08/03/donetski-dorohy-schob-malo-ne-zdavalos/</w:t>
      </w:r>
    </w:p>
    <w:p>
      <w:r>
        <w:t>Author: Леся Іванова, «Наші Гроші»</w:t>
      </w:r>
    </w:p>
    <w:p>
      <w:r>
        <w:t>Corruption Data:</w:t>
      </w:r>
    </w:p>
    <w:p>
      <w:r>
        <w:t>{</w:t>
        <w:br/>
        <w:t xml:space="preserve">    "individuals": [</w:t>
        <w:br/>
        <w:t xml:space="preserve">        {</w:t>
        <w:br/>
        <w:t xml:space="preserve">            "name": "Анатолій Близнюк",</w:t>
        <w:br/>
        <w:t xml:space="preserve">            "position": "міністр регіонального розвитку, будівництва та ЖКГ",</w:t>
        <w:br/>
        <w:t xml:space="preserve">            "affiliations": [</w:t>
        <w:br/>
        <w:t xml:space="preserve">                "ПрАТ «Коммунтранс»"</w:t>
        <w:br/>
        <w:t xml:space="preserve">            ]</w:t>
        <w:br/>
        <w:t xml:space="preserve">        }</w:t>
        <w:br/>
        <w:t xml:space="preserve">    ],</w:t>
        <w:br/>
        <w:t xml:space="preserve">    "legal_entities": [</w:t>
        <w:br/>
        <w:t xml:space="preserve">        {</w:t>
        <w:br/>
        <w:t xml:space="preserve">            "entity": "ПрАТ «Коммунтранс»",</w:t>
        <w:br/>
        <w:t xml:space="preserve">            "type": "Приватна"</w:t>
        <w:br/>
        <w:t xml:space="preserve">        }</w:t>
        <w:br/>
        <w:t xml:space="preserve">    ],</w:t>
        <w:br/>
        <w:t xml:space="preserve">    "offshore": [],</w:t>
        <w:br/>
        <w:t xml:space="preserve">    "government_bodies": [</w:t>
        <w:br/>
        <w:t xml:space="preserve">        "Служба автодоріг Донецької області",</w:t>
        <w:br/>
        <w:t xml:space="preserve">        "Служба автомобільних доріг у Донецькій області"</w:t>
        <w:br/>
        <w:t xml:space="preserve">    ]</w:t>
        <w:br/>
        <w:t>}</w:t>
      </w:r>
    </w:p>
    <w:p>
      <w:pPr>
        <w:pStyle w:val="Heading1"/>
      </w:pPr>
      <w:r>
        <w:t>Київ Яценка</w:t>
      </w:r>
    </w:p>
    <w:p>
      <w:r>
        <w:t>Date: 29.07.2012</w:t>
      </w:r>
    </w:p>
    <w:p>
      <w:r>
        <w:t>Link: https://nashigroshi.org/2012/07/29/kyjiv-yatsenka/</w:t>
      </w:r>
    </w:p>
    <w:p>
      <w:r>
        <w:t>Author: Тетяна Чорновіл, вперше опубліковано вблогах «Української правди»</w:t>
      </w:r>
    </w:p>
    <w:p>
      <w:r>
        <w:t>Corruption Data:</w:t>
      </w:r>
    </w:p>
    <w:p>
      <w:r>
        <w:t>{</w:t>
        <w:br/>
        <w:t xml:space="preserve">    "individuals": [</w:t>
        <w:br/>
        <w:t xml:space="preserve">        {</w:t>
        <w:br/>
        <w:t xml:space="preserve">            "name": "Антон Яценко",</w:t>
        <w:br/>
        <w:t xml:space="preserve">            "position": "Народний депутат",</w:t>
        <w:br/>
        <w:t xml:space="preserve">            "affiliations": [</w:t>
        <w:br/>
        <w:t xml:space="preserve">                "Партія регіонів"</w:t>
        <w:br/>
        <w:t xml:space="preserve">            ]</w:t>
        <w:br/>
        <w:t xml:space="preserve">        },</w:t>
        <w:br/>
        <w:t xml:space="preserve">        {</w:t>
        <w:br/>
        <w:t xml:space="preserve">            "name": "Олександр Турчинов",</w:t>
        <w:br/>
        <w:t xml:space="preserve">            "position": "Попередній президент Верховної Ради України",</w:t>
        <w:br/>
        <w:t xml:space="preserve">            "affiliations": [</w:t>
        <w:br/>
        <w:t xml:space="preserve">                "БЮТ"</w:t>
        <w:br/>
        <w:t xml:space="preserve">            ]</w:t>
        <w:br/>
        <w:t xml:space="preserve">        },</w:t>
        <w:br/>
        <w:t xml:space="preserve">        {</w:t>
        <w:br/>
        <w:t xml:space="preserve">            "name": "Тетяна Чорновіл",</w:t>
        <w:br/>
        <w:t xml:space="preserve">            "position": "Журналістка"</w:t>
        <w:br/>
        <w:t xml:space="preserve">        }</w:t>
        <w:br/>
        <w:t xml:space="preserve">    ],</w:t>
        <w:br/>
        <w:t xml:space="preserve">    "legal_entities": [],</w:t>
        <w:br/>
        <w:t xml:space="preserve">    "offshore": [],</w:t>
        <w:br/>
        <w:t xml:space="preserve">    "government_bodies": [</w:t>
        <w:br/>
        <w:t xml:space="preserve">        "Міністерство економіки"</w:t>
        <w:br/>
        <w:t xml:space="preserve">    ]</w:t>
        <w:br/>
        <w:t>}</w:t>
      </w:r>
    </w:p>
    <w:p>
      <w:pPr>
        <w:pStyle w:val="Heading1"/>
      </w:pPr>
      <w:r>
        <w:t>Вибір Богатирьової: вбити не можна вкрасти</w:t>
      </w:r>
    </w:p>
    <w:p>
      <w:r>
        <w:t>Date: 27.07.2012</w:t>
      </w:r>
    </w:p>
    <w:p>
      <w:r>
        <w:t>Link: https://nashigroshi.org/2012/07/27/vybir-bohatyrovoji-vbyty-ne-mozhna-vkrasty/</w:t>
      </w:r>
    </w:p>
    <w:p>
      <w:r>
        <w:t>Author: Після опублікування матеріалу Міністерство охорони здоров’я заявило про свою позицію щодо закупівель по програмі «ВІЛ/СНІД». В міністерстві вважають, що для виробники продають препарати громадським організаціям за кошти Глобального фонду та іншим донорським міжнародним установам дешевше по благодійним цінам, потім перекладаючи втрачений прибуток на державні закупівлі.Докладно позиція МОЗ викладена тут.</w:t>
      </w:r>
    </w:p>
    <w:p>
      <w:r>
        <w:t>Corruption Data:</w:t>
      </w:r>
    </w:p>
    <w:p>
      <w:r>
        <w:t>{</w:t>
        <w:br/>
        <w:t xml:space="preserve">    "individuals": [</w:t>
        <w:br/>
        <w:t xml:space="preserve">        {</w:t>
        <w:br/>
        <w:t xml:space="preserve">            "name": "Раїса Богатирьова",</w:t>
        <w:br/>
        <w:t xml:space="preserve">            "position": "Клерк",</w:t>
        <w:br/>
        <w:t xml:space="preserve">            "affiliations": []</w:t>
        <w:br/>
        <w:t xml:space="preserve">        }</w:t>
        <w:br/>
        <w:t xml:space="preserve">    ],</w:t>
        <w:br/>
        <w:t xml:space="preserve">    "legal_entities": [],</w:t>
        <w:br/>
        <w:t xml:space="preserve">    "offshore": [],</w:t>
        <w:br/>
        <w:t xml:space="preserve">    "government_bodies": [</w:t>
        <w:br/>
        <w:t xml:space="preserve">        "Міністерство охорони здоров'я"</w:t>
        <w:br/>
        <w:t xml:space="preserve">    ]</w:t>
        <w:br/>
        <w:t>}</w:t>
      </w:r>
    </w:p>
    <w:p>
      <w:pPr>
        <w:pStyle w:val="Heading1"/>
      </w:pPr>
      <w:r>
        <w:t>Донецькі віджали Тигипко від мільярдного контракту</w:t>
      </w:r>
    </w:p>
    <w:p>
      <w:r>
        <w:t>Date: 25.07.2012</w:t>
      </w:r>
    </w:p>
    <w:p>
      <w:r>
        <w:t>Link: https://nashigroshi.org/2012/07/25/donetski-vidzhaly-tyhypko-vid-milyardnoho-kontraktu/</w:t>
      </w:r>
    </w:p>
    <w:p>
      <w:r>
        <w:t>Author: Юрій Ніколов, «Наші Гроші»</w:t>
      </w:r>
    </w:p>
    <w:p>
      <w:r>
        <w:t>Corruption Data:</w:t>
      </w:r>
    </w:p>
    <w:p>
      <w:r>
        <w:t>{</w:t>
        <w:br/>
        <w:t xml:space="preserve">    "individuals": [</w:t>
        <w:br/>
        <w:t xml:space="preserve">        {</w:t>
        <w:br/>
        <w:t xml:space="preserve">            "name": "Юлія Тимошенко",</w:t>
        <w:br/>
        <w:t xml:space="preserve">            "position": "Екс-прем’єрка",</w:t>
        <w:br/>
        <w:t xml:space="preserve">            "affiliations": []</w:t>
        <w:br/>
        <w:t xml:space="preserve">        }</w:t>
        <w:br/>
        <w:t xml:space="preserve">    ],</w:t>
        <w:br/>
        <w:t xml:space="preserve">    "legal_entities": [</w:t>
        <w:br/>
        <w:t xml:space="preserve">        {</w:t>
        <w:br/>
        <w:t xml:space="preserve">            "entity": "Тигипка",</w:t>
        <w:br/>
        <w:t xml:space="preserve">            "type": "Організація"</w:t>
        <w:br/>
        <w:t xml:space="preserve">        },</w:t>
        <w:br/>
        <w:t xml:space="preserve">        {</w:t>
        <w:br/>
        <w:t xml:space="preserve">            "entity": "Мітсубісі",</w:t>
        <w:br/>
        <w:t xml:space="preserve">            "type": "Приватна"</w:t>
        <w:br/>
        <w:t xml:space="preserve">        },</w:t>
        <w:br/>
        <w:t xml:space="preserve">        {</w:t>
        <w:br/>
        <w:t xml:space="preserve">            "entity": "Іточу",</w:t>
        <w:br/>
        <w:t xml:space="preserve">            "type": "Приватна"</w:t>
        <w:br/>
        <w:t xml:space="preserve">        }</w:t>
        <w:br/>
        <w:t xml:space="preserve">    ],</w:t>
        <w:br/>
        <w:t xml:space="preserve">    "offshore": [],</w:t>
        <w:br/>
        <w:t xml:space="preserve">    "government_bodies": [</w:t>
        <w:br/>
        <w:t xml:space="preserve">        "Транспортне управління Київської міськдержадміністрації"</w:t>
        <w:br/>
        <w:t xml:space="preserve">    ]</w:t>
        <w:br/>
        <w:t>}</w:t>
      </w:r>
    </w:p>
    <w:p>
      <w:pPr>
        <w:pStyle w:val="Heading1"/>
      </w:pPr>
      <w:r>
        <w:t>9634. FAQ</w:t>
      </w:r>
    </w:p>
    <w:p>
      <w:r>
        <w:t>Date: 23.07.2012</w:t>
      </w:r>
    </w:p>
    <w:p>
      <w:r>
        <w:t>Link: https://nashigroshi.org/2012/07/23/9634-faq/</w:t>
      </w:r>
    </w:p>
    <w:p>
      <w:r>
        <w:t>Author: Юрий Николов,«Наші Гроші»</w:t>
      </w:r>
    </w:p>
    <w:p>
      <w:r>
        <w:t>Corruption Data:</w:t>
      </w:r>
    </w:p>
    <w:p>
      <w:r>
        <w:t>{</w:t>
        <w:br/>
        <w:t xml:space="preserve">    "individuals": [</w:t>
        <w:br/>
        <w:t xml:space="preserve">        {</w:t>
        <w:br/>
        <w:t xml:space="preserve">            "name": "Владимир Литвин",</w:t>
        <w:br/>
        <w:t xml:space="preserve">            "position": "Лідер парламенту",</w:t>
        <w:br/>
        <w:t xml:space="preserve">            "affiliations": [</w:t>
        <w:br/>
        <w:t xml:space="preserve">                "Литвиновці"</w:t>
        <w:br/>
        <w:t xml:space="preserve">            ]</w:t>
        <w:br/>
        <w:t xml:space="preserve">        },</w:t>
        <w:br/>
        <w:t xml:space="preserve">        {</w:t>
        <w:br/>
        <w:t xml:space="preserve">            "name": "Віктор Янукович",</w:t>
        <w:br/>
        <w:t xml:space="preserve">            "position": "Президент",</w:t>
        <w:br/>
        <w:t xml:space="preserve">            "affiliations": [</w:t>
        <w:br/>
        <w:t xml:space="preserve">                "Регіонали"</w:t>
        <w:br/>
        <w:t xml:space="preserve">            ]</w:t>
        <w:br/>
        <w:t xml:space="preserve">        }</w:t>
        <w:br/>
        <w:t xml:space="preserve">    ],</w:t>
        <w:br/>
        <w:t xml:space="preserve">    "legal_entities": [],</w:t>
        <w:br/>
        <w:t xml:space="preserve">    "offshore": [],</w:t>
        <w:br/>
        <w:t xml:space="preserve">    "government_bodies": []</w:t>
        <w:br/>
        <w:t>}</w:t>
      </w:r>
    </w:p>
    <w:p>
      <w:pPr>
        <w:pStyle w:val="Heading1"/>
      </w:pPr>
      <w:r>
        <w:t>Королі вуглепрому-2012</w:t>
      </w:r>
    </w:p>
    <w:p>
      <w:r>
        <w:t>Date: 17.07.2012</w:t>
      </w:r>
    </w:p>
    <w:p>
      <w:r>
        <w:t>Link: https://nashigroshi.org/2012/07/17/koroli-vuhlepromu-2012/</w:t>
      </w:r>
    </w:p>
    <w:p>
      <w:r>
        <w:t>Author: Джерело: “Вісник державних закупівель”</w:t>
      </w:r>
    </w:p>
    <w:p>
      <w:r>
        <w:t>Corruption Data:</w:t>
      </w:r>
    </w:p>
    <w:p>
      <w:r>
        <w:t>{</w:t>
        <w:br/>
        <w:t xml:space="preserve">    "individuals": [</w:t>
        <w:br/>
        <w:t xml:space="preserve">        {</w:t>
        <w:br/>
        <w:t xml:space="preserve">            "name": "Янукович",</w:t>
        <w:br/>
        <w:t xml:space="preserve">            "position": "Президент",</w:t>
        <w:br/>
        <w:t xml:space="preserve">            "affiliations": [</w:t>
        <w:br/>
        <w:t xml:space="preserve">                "Група Януковича"</w:t>
        <w:br/>
        <w:t xml:space="preserve">            ]</w:t>
        <w:br/>
        <w:t xml:space="preserve">        },</w:t>
        <w:br/>
        <w:t xml:space="preserve">        {</w:t>
        <w:br/>
        <w:t xml:space="preserve">            "name": "Ахметов",</w:t>
        <w:br/>
        <w:t xml:space="preserve">            "position": "Підприємець",</w:t>
        <w:br/>
        <w:t xml:space="preserve">            "affiliations": [</w:t>
        <w:br/>
        <w:t xml:space="preserve">                "Група Януковича"</w:t>
        <w:br/>
        <w:t xml:space="preserve">            ]</w:t>
        <w:br/>
        <w:t xml:space="preserve">        },</w:t>
        <w:br/>
        <w:t xml:space="preserve">        {</w:t>
        <w:br/>
        <w:t xml:space="preserve">            "name": "Єфремов",</w:t>
        <w:br/>
        <w:t xml:space="preserve">            "position": "Політик"</w:t>
        <w:br/>
        <w:t xml:space="preserve">        },</w:t>
        <w:br/>
        <w:t xml:space="preserve">        {</w:t>
        <w:br/>
        <w:t xml:space="preserve">            "name": "Юри Єнакіївський",</w:t>
        <w:br/>
        <w:t xml:space="preserve">            "position": "Політик"</w:t>
        <w:br/>
        <w:t xml:space="preserve">        }</w:t>
        <w:br/>
        <w:t xml:space="preserve">    ],</w:t>
        <w:br/>
        <w:t xml:space="preserve">    "legal_entities": [</w:t>
        <w:br/>
        <w:t xml:space="preserve">        {</w:t>
        <w:br/>
        <w:t xml:space="preserve">            "entity": "Луганськвугілля",</w:t>
        <w:br/>
        <w:t xml:space="preserve">            "type": "Державна"</w:t>
        <w:br/>
        <w:t xml:space="preserve">        }</w:t>
        <w:br/>
        <w:t xml:space="preserve">    ],</w:t>
        <w:br/>
        <w:t xml:space="preserve">    "offshore": [],</w:t>
        <w:br/>
        <w:t xml:space="preserve">    "government_bodies": []</w:t>
        <w:br/>
        <w:t>}</w:t>
      </w:r>
    </w:p>
    <w:p>
      <w:pPr>
        <w:pStyle w:val="Heading1"/>
      </w:pPr>
      <w:r>
        <w:t>Золотые слова Анатолия Кинаха</w:t>
      </w:r>
    </w:p>
    <w:p>
      <w:r>
        <w:t>Date: 15.07.2012</w:t>
      </w:r>
    </w:p>
    <w:p>
      <w:r>
        <w:t>Link: https://nashigroshi.org/2012/07/15/zolotyie-slova-anatolyya-kynaha/</w:t>
      </w:r>
    </w:p>
    <w:p>
      <w:r>
        <w:t>Author: Андрей Марусов, для «Наші гроші»</w:t>
      </w:r>
    </w:p>
    <w:p>
      <w:r>
        <w:t>Corruption Data:</w:t>
      </w:r>
    </w:p>
    <w:p>
      <w:r>
        <w:t>{</w:t>
        <w:br/>
        <w:t xml:space="preserve">    "individuals": [</w:t>
        <w:br/>
        <w:t xml:space="preserve">        {</w:t>
        <w:br/>
        <w:t xml:space="preserve">            "name": "Анатолій Кінах",</w:t>
        <w:br/>
        <w:t xml:space="preserve">            "position": "Президент Українського союзу промисловців і підприємців (УСПП)",</w:t>
        <w:br/>
        <w:t xml:space="preserve">            "affiliations": [</w:t>
        <w:br/>
        <w:t xml:space="preserve">                "Партія регіонів"</w:t>
        <w:br/>
        <w:t xml:space="preserve">            ]</w:t>
        <w:br/>
        <w:t xml:space="preserve">        }</w:t>
        <w:br/>
        <w:t xml:space="preserve">    ],</w:t>
        <w:br/>
        <w:t xml:space="preserve">    "legal_entities": [</w:t>
        <w:br/>
        <w:t xml:space="preserve">        {</w:t>
        <w:br/>
        <w:t xml:space="preserve">            "entity": "Український союз промисловців і підприємців (УСПП)",</w:t>
        <w:br/>
        <w:t xml:space="preserve">            "type": "Приватна"</w:t>
        <w:br/>
        <w:t xml:space="preserve">        }</w:t>
        <w:br/>
        <w:t xml:space="preserve">    ],</w:t>
        <w:br/>
        <w:t xml:space="preserve">    "offshore": [],</w:t>
        <w:br/>
        <w:t xml:space="preserve">    "government_bodies": []</w:t>
        <w:br/>
        <w:t>}</w:t>
      </w:r>
    </w:p>
    <w:p>
      <w:pPr>
        <w:pStyle w:val="Heading1"/>
      </w:pPr>
      <w:r>
        <w:t>Пожежа і Рибак</w:t>
      </w:r>
    </w:p>
    <w:p>
      <w:r>
        <w:t>Date: 10.07.2012</w:t>
      </w:r>
    </w:p>
    <w:p>
      <w:r>
        <w:t>Link: https://nashigroshi.org/2012/07/10/pozhezha-i-rybak/</w:t>
      </w:r>
    </w:p>
    <w:p>
      <w:r>
        <w:t>Author: Юрій Ніколов, «Наші Гроші»</w:t>
      </w:r>
    </w:p>
    <w:p>
      <w:r>
        <w:t>Corruption Data:</w:t>
      </w:r>
    </w:p>
    <w:p>
      <w:r>
        <w:t>{</w:t>
        <w:br/>
        <w:t xml:space="preserve">    "individuals": [</w:t>
        <w:br/>
        <w:t xml:space="preserve">        {</w:t>
        <w:br/>
        <w:t xml:space="preserve">            "name": "Володимир Рибак",</w:t>
        <w:br/>
        <w:t xml:space="preserve">            "position": "Син першого заступника голови Партії регіонів",</w:t>
        <w:br/>
        <w:t xml:space="preserve">            "affiliations": [</w:t>
        <w:br/>
        <w:t xml:space="preserve">                "Держархбудінспекція"</w:t>
        <w:br/>
        <w:t xml:space="preserve">            ]</w:t>
        <w:br/>
        <w:t xml:space="preserve">        }</w:t>
        <w:br/>
        <w:t xml:space="preserve">    ],</w:t>
        <w:br/>
        <w:t xml:space="preserve">    "legal_entities": [</w:t>
        <w:br/>
        <w:t xml:space="preserve">        {</w:t>
        <w:br/>
        <w:t xml:space="preserve">            "entity": "Держархбудінспекція",</w:t>
        <w:br/>
        <w:t xml:space="preserve">            "type": "Державна"</w:t>
        <w:br/>
        <w:t xml:space="preserve">        }</w:t>
        <w:br/>
        <w:t xml:space="preserve">    ],</w:t>
        <w:br/>
        <w:t xml:space="preserve">    "offshore": [],</w:t>
        <w:br/>
        <w:t xml:space="preserve">    "government_bodies": [</w:t>
        <w:br/>
        <w:t xml:space="preserve">        "МНС (Міністерство надзвичайних ситуацій)"</w:t>
        <w:br/>
        <w:t xml:space="preserve">    ]</w:t>
        <w:br/>
        <w:t>}</w:t>
      </w:r>
    </w:p>
    <w:p>
      <w:pPr>
        <w:pStyle w:val="Heading1"/>
      </w:pPr>
      <w:r>
        <w:t>Бі ту М – «Бізнес для мужчин»</w:t>
      </w:r>
    </w:p>
    <w:p>
      <w:r>
        <w:t>Date: 06.07.2012</w:t>
      </w:r>
    </w:p>
    <w:p>
      <w:r>
        <w:t>Link: https://nashigroshi.org/2012/07/06/bi-tu-m-biznes-dlya-muzhchyn/</w:t>
      </w:r>
    </w:p>
    <w:p>
      <w:r>
        <w:t>Author: Леся Іванова, Юрій Ніколов, «Наші Гроші»</w:t>
      </w:r>
    </w:p>
    <w:p>
      <w:r>
        <w:t>Corruption Data:</w:t>
      </w:r>
    </w:p>
    <w:p>
      <w:r>
        <w:t>{</w:t>
        <w:br/>
        <w:t xml:space="preserve">    "individuals": [</w:t>
        <w:br/>
        <w:t xml:space="preserve">        {</w:t>
        <w:br/>
        <w:t xml:space="preserve">            "name": "Одарич",</w:t>
        <w:br/>
        <w:t xml:space="preserve">            "position": "Клерк",</w:t>
        <w:br/>
        <w:t xml:space="preserve">            "affiliations": [</w:t>
        <w:br/>
        <w:t xml:space="preserve">                "Одарича"</w:t>
        <w:br/>
        <w:t xml:space="preserve">            ]</w:t>
        <w:br/>
        <w:t xml:space="preserve">        }</w:t>
        <w:br/>
        <w:t xml:space="preserve">    ],</w:t>
        <w:br/>
        <w:t xml:space="preserve">    "legal_entities": [],</w:t>
        <w:br/>
        <w:t xml:space="preserve">    "offshore": [],</w:t>
        <w:br/>
        <w:t xml:space="preserve">    "government_bodies": [</w:t>
        <w:br/>
        <w:t xml:space="preserve">        "Державні автодорожники"</w:t>
        <w:br/>
        <w:t xml:space="preserve">    ]</w:t>
        <w:br/>
        <w:t>}</w:t>
      </w:r>
    </w:p>
    <w:p>
      <w:pPr>
        <w:pStyle w:val="Heading1"/>
      </w:pPr>
      <w:r>
        <w:t>Скільки насправді коштує нам вертоліт Януковича</w:t>
      </w:r>
    </w:p>
    <w:p>
      <w:r>
        <w:t>Date: 04.07.2012</w:t>
      </w:r>
    </w:p>
    <w:p>
      <w:r>
        <w:t>Link: https://nashigroshi.org/2012/07/04/skilky-naspravdi-koshtuje-nam-vertolit-yanukovycha/</w:t>
      </w:r>
    </w:p>
    <w:p>
      <w:r>
        <w:t>Author: Фото: Andrea Nicora,www.dgualdo.it,agusta-russia.ru</w:t>
      </w:r>
    </w:p>
    <w:p>
      <w:r>
        <w:t>Corruption Data:</w:t>
      </w:r>
    </w:p>
    <w:p>
      <w:r>
        <w:t>{</w:t>
        <w:br/>
        <w:t xml:space="preserve">    "individuals": [</w:t>
        <w:br/>
        <w:t xml:space="preserve">        {</w:t>
        <w:br/>
        <w:t xml:space="preserve">            "name": "Віктор Янукович",</w:t>
        <w:br/>
        <w:t xml:space="preserve">            "position": "Екс-президент України",</w:t>
        <w:br/>
        <w:t xml:space="preserve">            "affiliations": []</w:t>
        <w:br/>
        <w:t xml:space="preserve">        }</w:t>
        <w:br/>
        <w:t xml:space="preserve">    ],</w:t>
        <w:br/>
        <w:t xml:space="preserve">    "legal_entities": [</w:t>
        <w:br/>
        <w:t xml:space="preserve">        {</w:t>
        <w:br/>
        <w:t xml:space="preserve">            "entity": "Держуправління справами президента",</w:t>
        <w:br/>
        <w:t xml:space="preserve">            "type": "Державна"</w:t>
        <w:br/>
        <w:t xml:space="preserve">        },</w:t>
        <w:br/>
        <w:t xml:space="preserve">        {</w:t>
        <w:br/>
        <w:t xml:space="preserve">            "entity": "Чорноморнафтогаз",</w:t>
        <w:br/>
        <w:t xml:space="preserve">            "type": "Приватна"</w:t>
        <w:br/>
        <w:t xml:space="preserve">        }</w:t>
        <w:br/>
        <w:t xml:space="preserve">    ],</w:t>
        <w:br/>
        <w:t xml:space="preserve">    "offshore": [],</w:t>
        <w:br/>
        <w:t xml:space="preserve">    "government_bodies": [</w:t>
        <w:br/>
        <w:t xml:space="preserve">        "Державне управління справами"</w:t>
        <w:br/>
        <w:t xml:space="preserve">    ]</w:t>
        <w:br/>
        <w:t>}</w:t>
      </w:r>
    </w:p>
    <w:p>
      <w:pPr>
        <w:pStyle w:val="Heading1"/>
      </w:pPr>
      <w:r>
        <w:t>Янукович і Азаров. Селяни із села Толокунь</w:t>
      </w:r>
    </w:p>
    <w:p>
      <w:r>
        <w:t>Date: 26.06.2012</w:t>
      </w:r>
    </w:p>
    <w:p>
      <w:r>
        <w:t>Link: https://nashigroshi.org/2012/06/26/yanukovych-i-azarov-selyany-iz-sela-tolokun/</w:t>
      </w:r>
    </w:p>
    <w:p>
      <w:r>
        <w:t>Author: Олексій Шалайський, «Наші гроші»</w:t>
      </w:r>
    </w:p>
    <w:p>
      <w:r>
        <w:t>Corruption Data:</w:t>
      </w:r>
    </w:p>
    <w:p>
      <w:r>
        <w:t>{</w:t>
        <w:br/>
        <w:t xml:space="preserve">    "individuals": [</w:t>
        <w:br/>
        <w:t xml:space="preserve">        {</w:t>
        <w:br/>
        <w:t xml:space="preserve">            "name": "Колесніков",</w:t>
        <w:br/>
        <w:t xml:space="preserve">            "position": "Посада невказана",</w:t>
        <w:br/>
        <w:t xml:space="preserve">            "affiliations": []</w:t>
        <w:br/>
        <w:t xml:space="preserve">        },</w:t>
        <w:br/>
        <w:t xml:space="preserve">        {</w:t>
        <w:br/>
        <w:t xml:space="preserve">            "name": "Янукович",</w:t>
        <w:br/>
        <w:t xml:space="preserve">            "position": "Посада невказана",</w:t>
        <w:br/>
        <w:t xml:space="preserve">            "affiliations": []</w:t>
        <w:br/>
        <w:t xml:space="preserve">        }</w:t>
        <w:br/>
        <w:t xml:space="preserve">    ],</w:t>
        <w:br/>
        <w:t xml:space="preserve">    "legal_entities": [],</w:t>
        <w:br/>
        <w:t xml:space="preserve">    "offshore": [],</w:t>
        <w:br/>
        <w:t xml:space="preserve">    "government_bodies": []</w:t>
        <w:br/>
        <w:t>}</w:t>
      </w:r>
    </w:p>
    <w:p>
      <w:pPr>
        <w:pStyle w:val="Heading1"/>
      </w:pPr>
      <w:r>
        <w:t>Дороги Одеси перенесли на дачу до Януковича</w:t>
      </w:r>
    </w:p>
    <w:p>
      <w:r>
        <w:t>Date: 21.06.2012</w:t>
      </w:r>
    </w:p>
    <w:p>
      <w:r>
        <w:t>Link: https://nashigroshi.org/2012/06/21/dorohy-odesy-perenesly-na-dachu-do-yanukovycha/</w:t>
      </w:r>
    </w:p>
    <w:p>
      <w:r>
        <w:t>Author: Фото«Рупор»</w:t>
      </w:r>
    </w:p>
    <w:p>
      <w:r>
        <w:t>Corruption Data:</w:t>
      </w:r>
    </w:p>
    <w:p>
      <w:r>
        <w:t>{</w:t>
        <w:br/>
        <w:t xml:space="preserve">    "individuals": [</w:t>
        <w:br/>
        <w:t xml:space="preserve">        {</w:t>
        <w:br/>
        <w:t xml:space="preserve">            "name": "Віктор Янукович",</w:t>
        <w:br/>
        <w:t xml:space="preserve">            "position": "Президент",</w:t>
        <w:br/>
        <w:t xml:space="preserve">            "affiliations": [</w:t>
        <w:br/>
        <w:t xml:space="preserve">                "Українська держава"</w:t>
        <w:br/>
        <w:t xml:space="preserve">            ]</w:t>
        <w:br/>
        <w:t xml:space="preserve">        }</w:t>
        <w:br/>
        <w:t xml:space="preserve">    ],</w:t>
        <w:br/>
        <w:t xml:space="preserve">    "legal_entities": [],</w:t>
        <w:br/>
        <w:t xml:space="preserve">    "offshore": [],</w:t>
        <w:br/>
        <w:t xml:space="preserve">    "government_bodies": [</w:t>
        <w:br/>
        <w:t xml:space="preserve">        "Українська держава"</w:t>
        <w:br/>
        <w:t xml:space="preserve">    ]</w:t>
        <w:br/>
        <w:t>}</w:t>
      </w:r>
    </w:p>
    <w:p>
      <w:pPr>
        <w:pStyle w:val="Heading1"/>
      </w:pPr>
      <w:r>
        <w:t>Вишка підкралась непомітно…</w:t>
      </w:r>
    </w:p>
    <w:p>
      <w:r>
        <w:t>Date: 19.06.2012</w:t>
      </w:r>
    </w:p>
    <w:p>
      <w:r>
        <w:t>Link: https://nashigroshi.org/2012/06/19/vyshka-pidkralas-nepomitno/</w:t>
      </w:r>
    </w:p>
    <w:p>
      <w:r>
        <w:t>Author: Юрій Ніколов, «Наші Гроші»</w:t>
      </w:r>
    </w:p>
    <w:p>
      <w:r>
        <w:t>Corruption Data:</w:t>
      </w:r>
    </w:p>
    <w:p>
      <w:r>
        <w:t>{</w:t>
        <w:br/>
        <w:t xml:space="preserve">    "individuals": [</w:t>
        <w:br/>
        <w:t xml:space="preserve">        {</w:t>
        <w:br/>
        <w:t xml:space="preserve">            "name": "Петро Годованець",</w:t>
        <w:br/>
        <w:t xml:space="preserve">            "position": "Фахівець",</w:t>
        <w:br/>
        <w:t xml:space="preserve">            "affiliations": [</w:t>
        <w:br/>
        <w:t xml:space="preserve">                "Чорноморнафтогаз"</w:t>
        <w:br/>
        <w:t xml:space="preserve">            ]</w:t>
        <w:br/>
        <w:t xml:space="preserve">        }</w:t>
        <w:br/>
        <w:t xml:space="preserve">    ],</w:t>
        <w:br/>
        <w:t xml:space="preserve">    "legal_entities": [</w:t>
        <w:br/>
        <w:t xml:space="preserve">        {</w:t>
        <w:br/>
        <w:t xml:space="preserve">            "entity": "Чорноморнафтогаз",</w:t>
        <w:br/>
        <w:t xml:space="preserve">            "type": "Державна"</w:t>
        <w:br/>
        <w:t xml:space="preserve">        },</w:t>
        <w:br/>
        <w:t xml:space="preserve">        {</w:t>
        <w:br/>
        <w:t xml:space="preserve">            "entity": "HR quest middle east llc",</w:t>
        <w:br/>
        <w:t xml:space="preserve">            "type": "Приватна"</w:t>
        <w:br/>
        <w:t xml:space="preserve">        }</w:t>
        <w:br/>
        <w:t xml:space="preserve">    ],</w:t>
        <w:br/>
        <w:t xml:space="preserve">    "offshore": [],</w:t>
        <w:br/>
        <w:t xml:space="preserve">    "government_bodies": []</w:t>
        <w:br/>
        <w:t>}</w:t>
      </w:r>
    </w:p>
    <w:p>
      <w:pPr>
        <w:pStyle w:val="Heading1"/>
      </w:pPr>
      <w:r>
        <w:t>Дорогу від Ківалова до спа-центру вистелили 2 мільйонами</w:t>
      </w:r>
    </w:p>
    <w:p>
      <w:r>
        <w:t>Date: 14.06.2012</w:t>
      </w:r>
    </w:p>
    <w:p>
      <w:r>
        <w:t>Link: https://nashigroshi.org/2012/06/14/dorohu-vid-kivalova-do-spa-tsentru-vystelyly-2-miljonamy/</w:t>
      </w:r>
    </w:p>
    <w:p>
      <w:r>
        <w:t>Author: Леся Іванова, «Наші Гроші»</w:t>
      </w:r>
    </w:p>
    <w:p>
      <w:r>
        <w:t>Corruption Data:</w:t>
      </w:r>
    </w:p>
    <w:p>
      <w:r>
        <w:t>{</w:t>
        <w:br/>
        <w:t xml:space="preserve">    "individuals": [</w:t>
        <w:br/>
        <w:t xml:space="preserve">        {</w:t>
        <w:br/>
        <w:t xml:space="preserve">            "name": "Сергій Ківалов",</w:t>
        <w:br/>
        <w:t xml:space="preserve">            "position": "Невідомо",</w:t>
        <w:br/>
        <w:t xml:space="preserve">            "affiliations": [</w:t>
        <w:br/>
        <w:t xml:space="preserve">                "Палац Сергія Ківалова"</w:t>
        <w:br/>
        <w:t xml:space="preserve">            ]</w:t>
        <w:br/>
        <w:t xml:space="preserve">        },</w:t>
        <w:br/>
        <w:t xml:space="preserve">        {</w:t>
        <w:br/>
        <w:t xml:space="preserve">            "name": "Родина Круків",</w:t>
        <w:br/>
        <w:t xml:space="preserve">            "position": "Невідомо",</w:t>
        <w:br/>
        <w:t xml:space="preserve">            "affiliations": [</w:t>
        <w:br/>
        <w:t xml:space="preserve">                "Рятувальна станція родини Круків"</w:t>
        <w:br/>
        <w:t xml:space="preserve">            ]</w:t>
        <w:br/>
        <w:t xml:space="preserve">        }</w:t>
        <w:br/>
        <w:t xml:space="preserve">    ],</w:t>
        <w:br/>
        <w:t xml:space="preserve">    "legal_entities": [</w:t>
        <w:br/>
        <w:t xml:space="preserve">        {</w:t>
        <w:br/>
        <w:t xml:space="preserve">            "entity": "Управління дорожнього господарства Одеської міськради",</w:t>
        <w:br/>
        <w:t xml:space="preserve">            "type": "Державна"</w:t>
        <w:br/>
        <w:t xml:space="preserve">        },</w:t>
        <w:br/>
        <w:t xml:space="preserve">        {</w:t>
        <w:br/>
        <w:t xml:space="preserve">            "entity": "Компанія 'Ростдорстрой'",</w:t>
        <w:br/>
        <w:t xml:space="preserve">            "type": "Невідомо"</w:t>
        <w:br/>
        <w:t xml:space="preserve">        }</w:t>
        <w:br/>
        <w:t xml:space="preserve">    ],</w:t>
        <w:br/>
        <w:t xml:space="preserve">    "offshore": [],</w:t>
        <w:br/>
        <w:t xml:space="preserve">    "government_bodies": []</w:t>
        <w:br/>
        <w:t>}</w:t>
      </w:r>
    </w:p>
    <w:p>
      <w:pPr>
        <w:pStyle w:val="Heading1"/>
      </w:pPr>
      <w:r>
        <w:t>Телекамера для Арбузова</w:t>
      </w:r>
    </w:p>
    <w:p>
      <w:r>
        <w:t>Date: 08.06.2012</w:t>
      </w:r>
    </w:p>
    <w:p>
      <w:r>
        <w:t>Link: https://nashigroshi.org/2012/06/08/telekamera-dlya-arbuzova/</w:t>
      </w:r>
    </w:p>
    <w:p>
      <w:r>
        <w:t>Author: Леся Іванова, «Наші Гроші»</w:t>
      </w:r>
    </w:p>
    <w:p>
      <w:r>
        <w:t>Corruption Data:</w:t>
      </w:r>
    </w:p>
    <w:p>
      <w:r>
        <w:t>{</w:t>
        <w:br/>
        <w:t xml:space="preserve">    "individuals": [</w:t>
        <w:br/>
        <w:t xml:space="preserve">        {</w:t>
        <w:br/>
        <w:t xml:space="preserve">            "name": "Марта Гримська",</w:t>
        <w:br/>
        <w:t xml:space="preserve">            "position": "Радник голови НБУ",</w:t>
        <w:br/>
        <w:t xml:space="preserve">            "affiliations": []</w:t>
        <w:br/>
        <w:t xml:space="preserve">        },</w:t>
        <w:br/>
        <w:t xml:space="preserve">        {</w:t>
        <w:br/>
        <w:t xml:space="preserve">            "name": "Світлана Криворучко",</w:t>
        <w:br/>
        <w:t xml:space="preserve">            "position": "Керівник \"Банківське телебачення\"",</w:t>
        <w:br/>
        <w:t xml:space="preserve">            "affiliations": [</w:t>
        <w:br/>
        <w:t xml:space="preserve">                "ТРК \"Київ\""</w:t>
        <w:br/>
        <w:t xml:space="preserve">            ]</w:t>
        <w:br/>
        <w:t xml:space="preserve">        }</w:t>
        <w:br/>
        <w:t xml:space="preserve">    ],</w:t>
        <w:br/>
        <w:t xml:space="preserve">    "legal_entities": [</w:t>
        <w:br/>
        <w:t xml:space="preserve">        {</w:t>
        <w:br/>
        <w:t xml:space="preserve">            "entity": "Національний банк України",</w:t>
        <w:br/>
        <w:t xml:space="preserve">            "type": "Державна"</w:t>
        <w:br/>
        <w:t xml:space="preserve">        },</w:t>
        <w:br/>
        <w:t xml:space="preserve">        {</w:t>
        <w:br/>
        <w:t xml:space="preserve">            "entity": "ТОВ \"Комтел системи мовлення\"",</w:t>
        <w:br/>
        <w:t xml:space="preserve">            "type": "Приватна"</w:t>
        <w:br/>
        <w:t xml:space="preserve">        },</w:t>
        <w:br/>
        <w:t xml:space="preserve">        {</w:t>
        <w:br/>
        <w:t xml:space="preserve">            "entity": "ТОВ \"Банківське телебачення\"",</w:t>
        <w:br/>
        <w:t xml:space="preserve">            "type": "Приватна"</w:t>
        <w:br/>
        <w:t xml:space="preserve">        }</w:t>
        <w:br/>
        <w:t xml:space="preserve">    ],</w:t>
        <w:br/>
        <w:t xml:space="preserve">    "offshore": [],</w:t>
        <w:br/>
        <w:t xml:space="preserve">    "government_bodies": []</w:t>
        <w:br/>
        <w:t>}</w:t>
      </w:r>
    </w:p>
    <w:p>
      <w:pPr>
        <w:pStyle w:val="Heading1"/>
      </w:pPr>
      <w:r>
        <w:t>Опилки  Евро-2012</w:t>
      </w:r>
    </w:p>
    <w:p>
      <w:r>
        <w:t>Date: 05.06.2012</w:t>
      </w:r>
    </w:p>
    <w:p>
      <w:r>
        <w:t>Link: https://nashigroshi.org/2012/06/05/opylky-evro-2012/</w:t>
      </w:r>
    </w:p>
    <w:p>
      <w:r>
        <w:t>Author: Юрий Николов, «Наші Гроші»</w:t>
      </w:r>
    </w:p>
    <w:p>
      <w:r>
        <w:t>Corruption Data:</w:t>
      </w:r>
    </w:p>
    <w:p>
      <w:r>
        <w:t>{</w:t>
        <w:br/>
        <w:t xml:space="preserve">    "individuals": [</w:t>
        <w:br/>
        <w:t xml:space="preserve">        {</w:t>
        <w:br/>
        <w:t xml:space="preserve">            "name": "Роман Кожара",</w:t>
        <w:br/>
        <w:t xml:space="preserve">            "position": "Руководитель госпредприятия",</w:t>
        <w:br/>
        <w:t xml:space="preserve">            "affiliations": [</w:t>
        <w:br/>
        <w:t xml:space="preserve">                "Україна-Всесвіт"</w:t>
        <w:br/>
        <w:t xml:space="preserve">            ]</w:t>
        <w:br/>
        <w:t xml:space="preserve">        }</w:t>
        <w:br/>
        <w:t xml:space="preserve">    ],</w:t>
        <w:br/>
        <w:t xml:space="preserve">    "legal_entities": [</w:t>
        <w:br/>
        <w:t xml:space="preserve">        {</w:t>
        <w:br/>
        <w:t xml:space="preserve">            "entity": "Україна-Всесвіт",</w:t>
        <w:br/>
        <w:t xml:space="preserve">            "type": "Державна"</w:t>
        <w:br/>
        <w:t xml:space="preserve">        }</w:t>
        <w:br/>
        <w:t xml:space="preserve">    ],</w:t>
        <w:br/>
        <w:t xml:space="preserve">    "offshore": [],</w:t>
        <w:br/>
        <w:t xml:space="preserve">    "government_bodies": []</w:t>
        <w:br/>
        <w:t>}</w:t>
      </w:r>
    </w:p>
    <w:p>
      <w:pPr>
        <w:pStyle w:val="Heading1"/>
      </w:pPr>
      <w:r>
        <w:t>Ну, і в яку прокуратуру тепер писати?</w:t>
      </w:r>
    </w:p>
    <w:p>
      <w:r>
        <w:t>Date: 30.05.2012</w:t>
      </w:r>
    </w:p>
    <w:p>
      <w:r>
        <w:t>Link: https://nashigroshi.org/2012/05/30/nu-i-v-yaku-prokuraturu-teper-pysaty/</w:t>
      </w:r>
    </w:p>
    <w:p>
      <w:r>
        <w:t>Author: Олексій Шалайський, «Наші гроші»</w:t>
      </w:r>
    </w:p>
    <w:p>
      <w:r>
        <w:t>Corruption Data:</w:t>
      </w:r>
    </w:p>
    <w:p>
      <w:r>
        <w:t>{</w:t>
        <w:br/>
        <w:t xml:space="preserve">    "individuals": [</w:t>
        <w:br/>
        <w:t xml:space="preserve">        {</w:t>
        <w:br/>
        <w:t xml:space="preserve">            "name": "Наталія Чередник",</w:t>
        <w:br/>
        <w:t xml:space="preserve">            "position": "Власник",</w:t>
        <w:br/>
        <w:t xml:space="preserve">            "affiliations": [</w:t>
        <w:br/>
        <w:t xml:space="preserve">                "TOV 'Argus ltd'",</w:t>
        <w:br/>
        <w:t xml:space="preserve">                "PP 'Альтур'"</w:t>
        <w:br/>
        <w:t xml:space="preserve">            ]</w:t>
        <w:br/>
        <w:t xml:space="preserve">        },</w:t>
        <w:br/>
        <w:t xml:space="preserve">        {</w:t>
        <w:br/>
        <w:t xml:space="preserve">            "name": "Леся Оробець",</w:t>
        <w:br/>
        <w:t xml:space="preserve">            "position": "Народний депутат"</w:t>
        <w:br/>
        <w:t xml:space="preserve">        }</w:t>
        <w:br/>
        <w:t xml:space="preserve">    ],</w:t>
        <w:br/>
        <w:t xml:space="preserve">    "legal_entities": [</w:t>
        <w:br/>
        <w:t xml:space="preserve">        {</w:t>
        <w:br/>
        <w:t xml:space="preserve">            "entity": "Державний завод 'Електроважмаш'",</w:t>
        <w:br/>
        <w:t xml:space="preserve">            "type": "Державна"</w:t>
        <w:br/>
        <w:t xml:space="preserve">        },</w:t>
        <w:br/>
        <w:t xml:space="preserve">        {</w:t>
        <w:br/>
        <w:t xml:space="preserve">            "entity": "TOV 'Argus ltd'",</w:t>
        <w:br/>
        <w:t xml:space="preserve">            "type": "Приватна"</w:t>
        <w:br/>
        <w:t xml:space="preserve">        },</w:t>
        <w:br/>
        <w:t xml:space="preserve">        {</w:t>
        <w:br/>
        <w:t xml:space="preserve">            "entity": "PP 'Альтур'",</w:t>
        <w:br/>
        <w:t xml:space="preserve">            "type": "Приватна"</w:t>
        <w:br/>
        <w:t xml:space="preserve">        },</w:t>
        <w:br/>
        <w:t xml:space="preserve">        {</w:t>
        <w:br/>
        <w:t xml:space="preserve">            "entity": "Центр протидії корупції",</w:t>
        <w:br/>
        <w:t xml:space="preserve">            "type": "Недержавна"</w:t>
        <w:br/>
        <w:t xml:space="preserve">        }</w:t>
        <w:br/>
        <w:t xml:space="preserve">    ],</w:t>
        <w:br/>
        <w:t xml:space="preserve">    "offshore": [],</w:t>
        <w:br/>
        <w:t xml:space="preserve">    "government_bodies": [</w:t>
        <w:br/>
        <w:t xml:space="preserve">        "Генеральна прокуратура України",</w:t>
        <w:br/>
        <w:t xml:space="preserve">        "Держфінінспекція",</w:t>
        <w:br/>
        <w:t xml:space="preserve">        "МВС"</w:t>
        <w:br/>
        <w:t xml:space="preserve">    ]</w:t>
        <w:br/>
        <w:t>}</w:t>
      </w:r>
    </w:p>
    <w:p>
      <w:pPr>
        <w:pStyle w:val="Heading1"/>
      </w:pPr>
      <w:r>
        <w:t>VIP-навар в «Борисполі»</w:t>
      </w:r>
    </w:p>
    <w:p>
      <w:r>
        <w:t>Date: 28.05.2012</w:t>
      </w:r>
    </w:p>
    <w:p>
      <w:r>
        <w:t>Link: https://nashigroshi.org/2012/05/28/vip-navar-v-boryspoli/</w:t>
      </w:r>
    </w:p>
    <w:p>
      <w:r>
        <w:t>Author: Юрій Ніколов, «Наші Гроші»</w:t>
      </w:r>
    </w:p>
    <w:p>
      <w:r>
        <w:t>Corruption Data:</w:t>
      </w:r>
    </w:p>
    <w:p>
      <w:r>
        <w:t>{</w:t>
        <w:br/>
        <w:t xml:space="preserve">    "individuals": [</w:t>
        <w:br/>
        <w:t xml:space="preserve">        {</w:t>
        <w:br/>
        <w:t xml:space="preserve">            "name": "Віктор Янукович",</w:t>
        <w:br/>
        <w:t xml:space="preserve">            "position": "Президент",</w:t>
        <w:br/>
        <w:t xml:space="preserve">            "affiliations": []</w:t>
        <w:br/>
        <w:t xml:space="preserve">        }</w:t>
        <w:br/>
        <w:t xml:space="preserve">    ],</w:t>
        <w:br/>
        <w:t xml:space="preserve">    "legal_entities": [</w:t>
        <w:br/>
        <w:t xml:space="preserve">        {</w:t>
        <w:br/>
        <w:t xml:space="preserve">            "entity": "ТОВ «Даванті»",</w:t>
        <w:br/>
        <w:t xml:space="preserve">            "type": "Приватна"</w:t>
        <w:br/>
        <w:t xml:space="preserve">        }</w:t>
        <w:br/>
        <w:t xml:space="preserve">    ],</w:t>
        <w:br/>
        <w:t xml:space="preserve">    "offshore": [],</w:t>
        <w:br/>
        <w:t xml:space="preserve">    "government_bodies": []</w:t>
        <w:br/>
        <w:t>}</w:t>
      </w:r>
    </w:p>
    <w:p>
      <w:pPr>
        <w:pStyle w:val="Heading1"/>
      </w:pPr>
      <w:r>
        <w:t>Янукович обновил парк бронированных «мерседесов»</w:t>
      </w:r>
    </w:p>
    <w:p>
      <w:r>
        <w:t>Date: 25.05.2012</w:t>
      </w:r>
    </w:p>
    <w:p>
      <w:r>
        <w:t>Link: https://nashigroshi.org/2012/05/25/yanukovych-obnovyl-park-bronyrovannyih-mersedesov/</w:t>
      </w:r>
    </w:p>
    <w:p>
      <w:r>
        <w:t>Author: А. Шалайский, Ю. Николов, впервые опубликовано в«Зеркало недели. Украина»</w:t>
      </w:r>
    </w:p>
    <w:p>
      <w:r>
        <w:t>Corruption Data:</w:t>
      </w:r>
    </w:p>
    <w:p>
      <w:r>
        <w:t>{</w:t>
        <w:br/>
        <w:t xml:space="preserve">    "individuals": [</w:t>
        <w:br/>
        <w:t xml:space="preserve">        {</w:t>
        <w:br/>
        <w:t xml:space="preserve">            "name": "Н. Азаров",</w:t>
        <w:br/>
        <w:t xml:space="preserve">            "position": "Прем'єр-міністр України"</w:t>
        <w:br/>
        <w:t xml:space="preserve">        }</w:t>
        <w:br/>
        <w:t xml:space="preserve">    ],</w:t>
        <w:br/>
        <w:t xml:space="preserve">    "legal_entities": [</w:t>
        <w:br/>
        <w:t xml:space="preserve">        {</w:t>
        <w:br/>
        <w:t xml:space="preserve">            "entity": "Госуправління справами",</w:t>
        <w:br/>
        <w:t xml:space="preserve">            "type": "Державна"</w:t>
        <w:br/>
        <w:t xml:space="preserve">        }</w:t>
        <w:br/>
        <w:t xml:space="preserve">    ],</w:t>
        <w:br/>
        <w:t xml:space="preserve">    "offshore": [],</w:t>
        <w:br/>
        <w:t xml:space="preserve">    "government_bodies": [</w:t>
        <w:br/>
        <w:t xml:space="preserve">        "Кабінет Міністрів України"</w:t>
        <w:br/>
        <w:t xml:space="preserve">    ]</w:t>
        <w:br/>
        <w:t>}</w:t>
      </w:r>
    </w:p>
    <w:p>
      <w:pPr>
        <w:pStyle w:val="Heading1"/>
      </w:pPr>
      <w:r>
        <w:t>Балога в прольоті, Янукович в інтернеті</w:t>
      </w:r>
    </w:p>
    <w:p>
      <w:r>
        <w:t>Date: 23.05.2012</w:t>
      </w:r>
    </w:p>
    <w:p>
      <w:r>
        <w:t>Link: https://nashigroshi.org/2012/05/23/baloha-v-proloti-yanukovych-v-interneti/</w:t>
      </w:r>
    </w:p>
    <w:p>
      <w:r>
        <w:t>Author: Юрій Ніколов, «Наші Гроші»</w:t>
      </w:r>
    </w:p>
    <w:p>
      <w:r>
        <w:t>Corruption Data:</w:t>
      </w:r>
    </w:p>
    <w:p>
      <w:r>
        <w:t>{</w:t>
        <w:br/>
        <w:t xml:space="preserve">    "individuals": [</w:t>
        <w:br/>
        <w:t xml:space="preserve">        {</w:t>
        <w:br/>
        <w:t xml:space="preserve">            "name": "Віктор Балога",</w:t>
        <w:br/>
        <w:t xml:space="preserve">            "position": "Голова МНС",</w:t>
        <w:br/>
        <w:t xml:space="preserve">            "affiliations": []</w:t>
        <w:br/>
        <w:t xml:space="preserve">        },</w:t>
        <w:br/>
        <w:t xml:space="preserve">        {</w:t>
        <w:br/>
        <w:t xml:space="preserve">            "name": "Віктор Янукович",</w:t>
        <w:br/>
        <w:t xml:space="preserve">            "position": "Президент",</w:t>
        <w:br/>
        <w:t xml:space="preserve">            "affiliations": []</w:t>
        <w:br/>
        <w:t xml:space="preserve">        }</w:t>
        <w:br/>
        <w:t xml:space="preserve">    ],</w:t>
        <w:br/>
        <w:t xml:space="preserve">    "legal_entities": [</w:t>
        <w:br/>
        <w:t xml:space="preserve">        {</w:t>
        <w:br/>
        <w:t xml:space="preserve">            "entity": "МНС",</w:t>
        <w:br/>
        <w:t xml:space="preserve">            "type": "Державна"</w:t>
        <w:br/>
        <w:t xml:space="preserve">        },</w:t>
        <w:br/>
        <w:t xml:space="preserve">        {</w:t>
        <w:br/>
        <w:t xml:space="preserve">            "entity": "112",</w:t>
        <w:br/>
        <w:t xml:space="preserve">            "type": "Державна"</w:t>
        <w:br/>
        <w:t xml:space="preserve">        },</w:t>
        <w:br/>
        <w:t xml:space="preserve">        {</w:t>
        <w:br/>
        <w:t xml:space="preserve">            "entity": "Ведекон",</w:t>
        <w:br/>
        <w:t xml:space="preserve">            "type": "Приватна"</w:t>
        <w:br/>
        <w:t xml:space="preserve">        }</w:t>
        <w:br/>
        <w:t xml:space="preserve">    ],</w:t>
        <w:br/>
        <w:t xml:space="preserve">    "offshore": [],</w:t>
        <w:br/>
        <w:t xml:space="preserve">    "government_bodies": []</w:t>
        <w:br/>
        <w:t>}</w:t>
      </w:r>
    </w:p>
    <w:p>
      <w:pPr>
        <w:pStyle w:val="Heading1"/>
      </w:pPr>
      <w:r>
        <w:t>Дві десятини для «Альткому»</w:t>
      </w:r>
    </w:p>
    <w:p>
      <w:r>
        <w:t>Date: 21.05.2012</w:t>
      </w:r>
    </w:p>
    <w:p>
      <w:r>
        <w:t>Link: https://nashigroshi.org/2012/05/21/dvi-desyatyny-dlya-altkomu/</w:t>
      </w:r>
    </w:p>
    <w:p>
      <w:r>
        <w:t>Author: Юрій Ніколов, «Наші Гроші»</w:t>
      </w:r>
    </w:p>
    <w:p>
      <w:r>
        <w:t>Corruption Data:</w:t>
      </w:r>
    </w:p>
    <w:p>
      <w:r>
        <w:t>{</w:t>
        <w:br/>
        <w:t xml:space="preserve">    "individuals": [</w:t>
        <w:br/>
        <w:t xml:space="preserve">        {</w:t>
        <w:br/>
        <w:t xml:space="preserve">            "name": "Борис Колесніков",</w:t>
        <w:br/>
        <w:t xml:space="preserve">            "position": "Посада невказана",</w:t>
        <w:br/>
        <w:t xml:space="preserve">            "affiliations": [</w:t>
        <w:br/>
        <w:t xml:space="preserve">                "Альтком"</w:t>
        <w:br/>
        <w:t xml:space="preserve">            ]</w:t>
        <w:br/>
        <w:t xml:space="preserve">        }</w:t>
        <w:br/>
        <w:t xml:space="preserve">    ],</w:t>
        <w:br/>
        <w:t xml:space="preserve">    "legal_entities": [</w:t>
        <w:br/>
        <w:t xml:space="preserve">        {</w:t>
        <w:br/>
        <w:t xml:space="preserve">            "entity": "Альтком",</w:t>
        <w:br/>
        <w:t xml:space="preserve">            "type": "Приватна"</w:t>
        <w:br/>
        <w:t xml:space="preserve">        }</w:t>
        <w:br/>
        <w:t xml:space="preserve">    ],</w:t>
        <w:br/>
        <w:t xml:space="preserve">    "offshore": [],</w:t>
        <w:br/>
        <w:t xml:space="preserve">    "government_bodies": [</w:t>
        <w:br/>
        <w:t xml:space="preserve">        "Кабінет Міністрів України"</w:t>
        <w:br/>
        <w:t xml:space="preserve">    ]</w:t>
        <w:br/>
        <w:t>}</w:t>
      </w:r>
    </w:p>
    <w:p>
      <w:pPr>
        <w:pStyle w:val="Heading1"/>
      </w:pPr>
      <w:r>
        <w:t>Те, що у Львові по 3, у Києві по 30</w:t>
      </w:r>
    </w:p>
    <w:p>
      <w:r>
        <w:t>Date: 17.05.2012</w:t>
      </w:r>
    </w:p>
    <w:p>
      <w:r>
        <w:t>Link: https://nashigroshi.org/2012/05/17/te-scho-u-lvovi-po-3-u-kyjevi-po-30/</w:t>
      </w:r>
    </w:p>
    <w:p>
      <w:r>
        <w:t>Author: Юрій Ніколов, «Наші Гроші»</w:t>
      </w:r>
    </w:p>
    <w:p>
      <w:r>
        <w:t>Corruption Data:</w:t>
      </w:r>
    </w:p>
    <w:p>
      <w:r>
        <w:t>{</w:t>
        <w:br/>
        <w:t xml:space="preserve">    "individuals": [</w:t>
        <w:br/>
        <w:t xml:space="preserve">        {</w:t>
        <w:br/>
        <w:t xml:space="preserve">            "name": "Олександр Попов",</w:t>
        <w:br/>
        <w:t xml:space="preserve">            "position": "Казнокрад",</w:t>
        <w:br/>
        <w:t xml:space="preserve">            "affiliations": []</w:t>
        <w:br/>
        <w:t xml:space="preserve">        }</w:t>
        <w:br/>
        <w:t xml:space="preserve">    ],</w:t>
        <w:br/>
        <w:t xml:space="preserve">    "legal_entities": [],</w:t>
        <w:br/>
        <w:t xml:space="preserve">    "offshore": [],</w:t>
        <w:br/>
        <w:t xml:space="preserve">    "government_bodies": []</w:t>
        <w:br/>
        <w:t>}</w:t>
      </w:r>
    </w:p>
    <w:p>
      <w:pPr>
        <w:pStyle w:val="Heading1"/>
      </w:pPr>
      <w:r>
        <w:t>Міністр Богатирьова. Мати мультимільйонерів</w:t>
      </w:r>
    </w:p>
    <w:p>
      <w:r>
        <w:t>Date: 15.05.2012</w:t>
      </w:r>
    </w:p>
    <w:p>
      <w:r>
        <w:t>Link: https://nashigroshi.org/2012/05/15/ministr-bohatyrova-maty-multymiljoneriv/</w:t>
      </w:r>
    </w:p>
    <w:p>
      <w:r>
        <w:t>Author: Юрій Ніколов, «Наші Гроші»</w:t>
      </w:r>
    </w:p>
    <w:p>
      <w:r>
        <w:t>Corruption Data:</w:t>
      </w:r>
    </w:p>
    <w:p>
      <w:r>
        <w:t>{</w:t>
        <w:br/>
        <w:t xml:space="preserve">    "individuals": [</w:t>
        <w:br/>
        <w:t xml:space="preserve">        {</w:t>
        <w:br/>
        <w:t xml:space="preserve">            "name": "Раїса Богатирьова",</w:t>
        <w:br/>
        <w:t xml:space="preserve">            "position": "Міністр охорони здоров'я",</w:t>
        <w:br/>
        <w:t xml:space="preserve">            "affiliations": []</w:t>
        <w:br/>
        <w:t xml:space="preserve">        },</w:t>
        <w:br/>
        <w:t xml:space="preserve">        {</w:t>
        <w:br/>
        <w:t xml:space="preserve">            "name": "Олександр Богатирьов",</w:t>
        <w:br/>
        <w:t xml:space="preserve">            "position": "Власник 20% акцій фірми 'Фармстандарт-Біолік'",</w:t>
        <w:br/>
        <w:t xml:space="preserve">            "affiliations": []</w:t>
        <w:br/>
        <w:t xml:space="preserve">        },</w:t>
        <w:br/>
        <w:t xml:space="preserve">        {</w:t>
        <w:br/>
        <w:t xml:space="preserve">            "name": "Микола Азаров",</w:t>
        <w:br/>
        <w:t xml:space="preserve">            "position": "Попередній прем'єр-міністр України",</w:t>
        <w:br/>
        <w:t xml:space="preserve">            "affiliations": []</w:t>
        <w:br/>
        <w:t xml:space="preserve">        }</w:t>
        <w:br/>
        <w:t xml:space="preserve">    ],</w:t>
        <w:br/>
        <w:t xml:space="preserve">    "legal_entities": [</w:t>
        <w:br/>
        <w:t xml:space="preserve">        {</w:t>
        <w:br/>
        <w:t xml:space="preserve">            "entity": "Фірма 'Фармстандарт-Біолік'",</w:t>
        <w:br/>
        <w:t xml:space="preserve">            "type": "Приватна"</w:t>
        <w:br/>
        <w:t xml:space="preserve">        }</w:t>
        <w:br/>
        <w:t xml:space="preserve">    ],</w:t>
        <w:br/>
        <w:t xml:space="preserve">    "offshore": [],</w:t>
        <w:br/>
        <w:t xml:space="preserve">    "government_bodies": [</w:t>
        <w:br/>
        <w:t xml:space="preserve">        "Міністерство охорони здоров'я"</w:t>
        <w:br/>
        <w:t xml:space="preserve">    ]</w:t>
        <w:br/>
        <w:t>}</w:t>
      </w:r>
    </w:p>
    <w:p>
      <w:pPr>
        <w:pStyle w:val="Heading1"/>
      </w:pPr>
      <w:r>
        <w:t>Урядовий фарс в справі залізничних «прокладок»</w:t>
      </w:r>
    </w:p>
    <w:p>
      <w:r>
        <w:t>Date: 11.05.2012</w:t>
      </w:r>
    </w:p>
    <w:p>
      <w:r>
        <w:t>Link: https://nashigroshi.org/2012/05/11/uryadovyj-fars-v-spravi-zaliznychnyh-prokladok/</w:t>
      </w:r>
    </w:p>
    <w:p>
      <w:r>
        <w:t>Author: Юрій Ніколов, «Наші Гроші»</w:t>
      </w:r>
    </w:p>
    <w:p>
      <w:r>
        <w:t>Corruption Data:</w:t>
      </w:r>
    </w:p>
    <w:p>
      <w:r>
        <w:t>{</w:t>
        <w:br/>
        <w:t xml:space="preserve">    "individuals": [</w:t>
        <w:br/>
        <w:t xml:space="preserve">        {</w:t>
        <w:br/>
        <w:t xml:space="preserve">            "name": "Петро Науменко",</w:t>
        <w:br/>
        <w:t xml:space="preserve">            "position": "Перший заступник гендиректора «Укрзалізниці»"</w:t>
        <w:br/>
        <w:t xml:space="preserve">        },</w:t>
        <w:br/>
        <w:t xml:space="preserve">        {</w:t>
        <w:br/>
        <w:t xml:space="preserve">            "name": "Борис Колесніков",</w:t>
        <w:br/>
        <w:t xml:space="preserve">            "position": "Віце-прем’єр – міністр інфраструктури"</w:t>
        <w:br/>
        <w:t xml:space="preserve">        },</w:t>
        <w:br/>
        <w:t xml:space="preserve">        {</w:t>
        <w:br/>
        <w:t xml:space="preserve">            "name": "Володимир Козак",</w:t>
        <w:br/>
        <w:t xml:space="preserve">            "position": "Гендиректор УЗ"</w:t>
        <w:br/>
        <w:t xml:space="preserve">        }</w:t>
        <w:br/>
        <w:t xml:space="preserve">    ],</w:t>
        <w:br/>
        <w:t xml:space="preserve">    "legal_entities": [</w:t>
        <w:br/>
        <w:t xml:space="preserve">        {</w:t>
        <w:br/>
        <w:t xml:space="preserve">            "entity": "Укрзалізниця",</w:t>
        <w:br/>
        <w:t xml:space="preserve">            "type": "Державна"</w:t>
        <w:br/>
        <w:t xml:space="preserve">        }</w:t>
        <w:br/>
        <w:t xml:space="preserve">    ],</w:t>
        <w:br/>
        <w:t xml:space="preserve">    "offshore": [],</w:t>
        <w:br/>
        <w:t xml:space="preserve">    "government_bodies": [</w:t>
        <w:br/>
        <w:t xml:space="preserve">        "Держпідприємства «Укрзалізниці»"</w:t>
        <w:br/>
        <w:t xml:space="preserve">    ]</w:t>
        <w:br/>
        <w:t>}</w:t>
      </w:r>
    </w:p>
    <w:p>
      <w:pPr>
        <w:pStyle w:val="Heading1"/>
      </w:pPr>
      <w:r>
        <w:t>Хто що охороняє, той з того і має</w:t>
      </w:r>
    </w:p>
    <w:p>
      <w:r>
        <w:t>Date: 04.05.2012</w:t>
      </w:r>
    </w:p>
    <w:p>
      <w:r>
        <w:t>Link: https://nashigroshi.org/2012/05/04/hto-scho-ohoronyaje-toj-z-toho-i-maje/</w:t>
      </w:r>
    </w:p>
    <w:p>
      <w:r>
        <w:t>Author: Юрій Ніколов, «Наші Гроші»</w:t>
      </w:r>
    </w:p>
    <w:p>
      <w:r>
        <w:t>Corruption Data:</w:t>
      </w:r>
    </w:p>
    <w:p>
      <w:r>
        <w:t>{</w:t>
        <w:br/>
        <w:t xml:space="preserve">    "individuals": [</w:t>
        <w:br/>
        <w:t xml:space="preserve">        {</w:t>
        <w:br/>
        <w:t xml:space="preserve">            "name": "Віктор Бондік",</w:t>
        <w:br/>
        <w:t xml:space="preserve">            "position": "Директор державного підприємства",</w:t>
        <w:br/>
        <w:t xml:space="preserve">            "affiliations": [</w:t>
        <w:br/>
        <w:t xml:space="preserve">                "ДП 'Укрхімтрансаміак'",</w:t>
        <w:br/>
        <w:t xml:space="preserve">                "Донецька облрада",</w:t>
        <w:br/>
        <w:t xml:space="preserve">                "Партія регіонів"</w:t>
        <w:br/>
        <w:t xml:space="preserve">            ]</w:t>
        <w:br/>
        <w:t xml:space="preserve">        },</w:t>
        <w:br/>
        <w:t xml:space="preserve">        {</w:t>
        <w:br/>
        <w:t xml:space="preserve">            "name": "Валерій Бондік",</w:t>
        <w:br/>
        <w:t xml:space="preserve">            "position": "Народний депутат",</w:t>
        <w:br/>
        <w:t xml:space="preserve">            "affiliations": [</w:t>
        <w:br/>
        <w:t xml:space="preserve">                "Партія регіонів"</w:t>
        <w:br/>
        <w:t xml:space="preserve">            ]</w:t>
        <w:br/>
        <w:t xml:space="preserve">        }</w:t>
        <w:br/>
        <w:t xml:space="preserve">    ],</w:t>
        <w:br/>
        <w:t xml:space="preserve">    "legal_entities": [</w:t>
        <w:br/>
        <w:t xml:space="preserve">        {</w:t>
        <w:br/>
        <w:t xml:space="preserve">            "entity": "Укрхімтрансаміак",</w:t>
        <w:br/>
        <w:t xml:space="preserve">            "type": "Державна"</w:t>
        <w:br/>
        <w:t xml:space="preserve">        }</w:t>
        <w:br/>
        <w:t xml:space="preserve">    ],</w:t>
        <w:br/>
        <w:t xml:space="preserve">    "offshore": [],</w:t>
        <w:br/>
        <w:t xml:space="preserve">    "government_bodies": [</w:t>
        <w:br/>
        <w:t xml:space="preserve">        "Донецька облрада"</w:t>
        <w:br/>
        <w:t xml:space="preserve">    ]</w:t>
        <w:br/>
        <w:t>}</w:t>
      </w:r>
    </w:p>
    <w:p>
      <w:pPr>
        <w:pStyle w:val="Heading1"/>
      </w:pPr>
      <w:r>
        <w:t>Медичні тендери-2011. Зміна лідерів</w:t>
      </w:r>
    </w:p>
    <w:p>
      <w:r>
        <w:t>Date: 04.05.2012</w:t>
      </w:r>
    </w:p>
    <w:p>
      <w:r>
        <w:t>Link: https://nashigroshi.org/2012/05/04/medychni-tendery-2011-zmina-lideriv/</w:t>
      </w:r>
    </w:p>
    <w:p>
      <w:r>
        <w:t xml:space="preserve">Author: </w:t>
      </w:r>
    </w:p>
    <w:p>
      <w:r>
        <w:t>Corruption Data:</w:t>
      </w:r>
    </w:p>
    <w:p>
      <w:r>
        <w:t>{</w:t>
        <w:br/>
        <w:t xml:space="preserve">    "individuals": [</w:t>
        <w:br/>
        <w:t xml:space="preserve">        {</w:t>
        <w:br/>
        <w:t xml:space="preserve">            "name": "Ганна Дзігуа",</w:t>
        <w:br/>
        <w:t xml:space="preserve">            "position": "",</w:t>
        <w:br/>
        <w:t xml:space="preserve">            "affiliations": []</w:t>
        <w:br/>
        <w:t xml:space="preserve">        },</w:t>
        <w:br/>
        <w:t xml:space="preserve">        {</w:t>
        <w:br/>
        <w:t xml:space="preserve">            "name": "Тігран Дзігуа",</w:t>
        <w:br/>
        <w:t xml:space="preserve">            "position": "",</w:t>
        <w:br/>
        <w:t xml:space="preserve">            "affiliations": []</w:t>
        <w:br/>
        <w:t xml:space="preserve">        },</w:t>
        <w:br/>
        <w:t xml:space="preserve">        {</w:t>
        <w:br/>
        <w:t xml:space="preserve">            "name": "Віталій Саваровський",</w:t>
        <w:br/>
        <w:t xml:space="preserve">            "position": "",</w:t>
        <w:br/>
        <w:t xml:space="preserve">            "affiliations": []</w:t>
        <w:br/>
        <w:t xml:space="preserve">        },</w:t>
        <w:br/>
        <w:t xml:space="preserve">        {</w:t>
        <w:br/>
        <w:t xml:space="preserve">            "name": "Федір Саваровський",</w:t>
        <w:br/>
        <w:t xml:space="preserve">            "position": "Директор Спецiального конструкторсько-технологiчного бюро з дослiдним виробництвом Iнституту фiзики напiвпровiдникiв ім В.Лашкарьова",</w:t>
        <w:br/>
        <w:t xml:space="preserve">            "affiliations": []</w:t>
        <w:br/>
        <w:t xml:space="preserve">        }</w:t>
        <w:br/>
        <w:t xml:space="preserve">    ],</w:t>
        <w:br/>
        <w:t xml:space="preserve">    "legal_entities": [</w:t>
        <w:br/>
        <w:t xml:space="preserve">        {</w:t>
        <w:br/>
        <w:t xml:space="preserve">            "entity": "Фірма «Крас»",</w:t>
        <w:br/>
        <w:t xml:space="preserve">            "type": "Приватна"</w:t>
        <w:br/>
        <w:t xml:space="preserve">        }</w:t>
        <w:br/>
        <w:t xml:space="preserve">    ],</w:t>
        <w:br/>
        <w:t xml:space="preserve">    "offshore": [],</w:t>
        <w:br/>
        <w:t xml:space="preserve">    "government_bodies": [</w:t>
        <w:br/>
        <w:t xml:space="preserve">        "Спецiальне конструкторсько-технологiчне бюро з дослiдним виробництвом Iнституту фiзики напiвпровiдникiв ім В.Лашкарьова"</w:t>
        <w:br/>
        <w:t xml:space="preserve">    ]</w:t>
        <w:br/>
        <w:t>}</w:t>
      </w:r>
    </w:p>
    <w:p>
      <w:pPr>
        <w:pStyle w:val="Heading1"/>
      </w:pPr>
      <w:r>
        <w:t>Боярин Ахметов і ключник Кравець</w:t>
      </w:r>
    </w:p>
    <w:p>
      <w:r>
        <w:t>Date: 22.04.2012</w:t>
      </w:r>
    </w:p>
    <w:p>
      <w:r>
        <w:t>Link: https://nashigroshi.org/2012/04/22/boyaryn-ahmetov-i-klyuchnyk-kravets/</w:t>
      </w:r>
    </w:p>
    <w:p>
      <w:r>
        <w:t>Author: Юрій Ніколов, «Наші Гроші»</w:t>
      </w:r>
    </w:p>
    <w:p>
      <w:r>
        <w:t>Corruption Data:</w:t>
      </w:r>
    </w:p>
    <w:p>
      <w:r>
        <w:t>{</w:t>
        <w:br/>
        <w:t xml:space="preserve">    "individuals": [</w:t>
        <w:br/>
        <w:t xml:space="preserve">        {</w:t>
        <w:br/>
        <w:t xml:space="preserve">            "name": "Андрій Кравець",</w:t>
        <w:br/>
        <w:t xml:space="preserve">            "position": "Голова Державного управління справами президента"</w:t>
        <w:br/>
        <w:t xml:space="preserve">        },</w:t>
        <w:br/>
        <w:t xml:space="preserve">        {</w:t>
        <w:br/>
        <w:t xml:space="preserve">            "name": "Ахметов",</w:t>
        <w:br/>
        <w:t xml:space="preserve">            "position": "",</w:t>
        <w:br/>
        <w:t xml:space="preserve">            "affiliations": [</w:t>
        <w:br/>
        <w:t xml:space="preserve">                "Не зазначено"</w:t>
        <w:br/>
        <w:t xml:space="preserve">            ]</w:t>
        <w:br/>
        <w:t xml:space="preserve">        },</w:t>
        <w:br/>
        <w:t xml:space="preserve">        {</w:t>
        <w:br/>
        <w:t xml:space="preserve">            "name": "Янукович",</w:t>
        <w:br/>
        <w:t xml:space="preserve">            "position": "Завгосп",</w:t>
        <w:br/>
        <w:t xml:space="preserve">            "affiliations": [</w:t>
        <w:br/>
        <w:t xml:space="preserve">                "Не зазначено"</w:t>
        <w:br/>
        <w:t xml:space="preserve">            ]</w:t>
        <w:br/>
        <w:t xml:space="preserve">        }</w:t>
        <w:br/>
        <w:t xml:space="preserve">    ],</w:t>
        <w:br/>
        <w:t xml:space="preserve">    "legal_entities": [</w:t>
        <w:br/>
        <w:t xml:space="preserve">        {</w:t>
        <w:br/>
        <w:t xml:space="preserve">            "entity": "Головне управління капітального будівництва Київської міськдержадміністрації",</w:t>
        <w:br/>
        <w:t xml:space="preserve">            "type": "Державна"</w:t>
        <w:br/>
        <w:t xml:space="preserve">        },</w:t>
        <w:br/>
        <w:t xml:space="preserve">        {</w:t>
        <w:br/>
        <w:t xml:space="preserve">            "entity": "ЗАТ «Спеціальне науково-реставраційне проектне будівельно-виробниче товариство «Укрреставрація»",</w:t>
        <w:br/>
        <w:t xml:space="preserve">            "type": "Приватна"</w:t>
        <w:br/>
        <w:t xml:space="preserve">        }</w:t>
        <w:br/>
        <w:t xml:space="preserve">    ],</w:t>
        <w:br/>
        <w:t xml:space="preserve">    "offshore": [],</w:t>
        <w:br/>
        <w:t xml:space="preserve">    "government_bodies": [</w:t>
        <w:br/>
        <w:t xml:space="preserve">        "ДУС",</w:t>
        <w:br/>
        <w:t xml:space="preserve">        "Київська міськдержадміністрація"</w:t>
        <w:br/>
        <w:t xml:space="preserve">    ]</w:t>
        <w:br/>
        <w:t>}</w:t>
      </w:r>
    </w:p>
    <w:p>
      <w:pPr>
        <w:pStyle w:val="Heading1"/>
      </w:pPr>
      <w:r>
        <w:t>«Темні» чорноморські тендери України кидають тінь на Норвегію</w:t>
      </w:r>
    </w:p>
    <w:p>
      <w:r>
        <w:t>Date: 22.04.2012</w:t>
      </w:r>
    </w:p>
    <w:p>
      <w:r>
        <w:t>Link: https://nashigroshi.org/2012/04/22/temni-chornomorski-tendery-ukrajiny-kydayut-tin-na-norvehiyu/</w:t>
      </w:r>
    </w:p>
    <w:p>
      <w:r>
        <w:t>Author: Graham Stack, Business New Europe</w:t>
      </w:r>
    </w:p>
    <w:p>
      <w:r>
        <w:t>Corruption Data:</w:t>
      </w:r>
    </w:p>
    <w:p>
      <w:r>
        <w:t>{</w:t>
        <w:br/>
        <w:t xml:space="preserve">    "individuals": [</w:t>
        <w:br/>
        <w:t xml:space="preserve">        {</w:t>
        <w:br/>
        <w:t xml:space="preserve">            "name": "Esa Ikäheimonen",</w:t>
        <w:br/>
        <w:t xml:space="preserve">            "position": "Головний фінансовий керівник",</w:t>
        <w:br/>
        <w:t xml:space="preserve">            "affiliations": [</w:t>
        <w:br/>
        <w:t xml:space="preserve">                "Norway Seadrill"</w:t>
        <w:br/>
        <w:t xml:space="preserve">            ]</w:t>
        <w:br/>
        <w:t xml:space="preserve">        }</w:t>
        <w:br/>
        <w:t xml:space="preserve">    ],</w:t>
        <w:br/>
        <w:t xml:space="preserve">    "legal_entities": [</w:t>
        <w:br/>
        <w:t xml:space="preserve">        {</w:t>
        <w:br/>
        <w:t xml:space="preserve">            "entity": "Чорноморнафтогаз",</w:t>
        <w:br/>
        <w:t xml:space="preserve">            "type": "Державна"</w:t>
        <w:br/>
        <w:t xml:space="preserve">        },</w:t>
        <w:br/>
        <w:t xml:space="preserve">        {</w:t>
        <w:br/>
        <w:t xml:space="preserve">            "entity": "Національний газовий оператор НАК «Нафтогаз України»",</w:t>
        <w:br/>
        <w:t xml:space="preserve">            "type": "Державна"</w:t>
        <w:br/>
        <w:t xml:space="preserve">        },</w:t>
        <w:br/>
        <w:t xml:space="preserve">        {</w:t>
        <w:br/>
        <w:t xml:space="preserve">            "entity": "Highway Investment Processing",</w:t>
        <w:br/>
        <w:t xml:space="preserve">            "type": "Приватна"</w:t>
        <w:br/>
        <w:t xml:space="preserve">        }</w:t>
        <w:br/>
        <w:t xml:space="preserve">    ],</w:t>
        <w:br/>
        <w:t xml:space="preserve">    "offshore": [],</w:t>
        <w:br/>
        <w:t xml:space="preserve">    "government_bodies": []</w:t>
        <w:br/>
        <w:t>}</w:t>
      </w:r>
    </w:p>
    <w:p>
      <w:pPr>
        <w:pStyle w:val="Heading1"/>
      </w:pPr>
      <w:r>
        <w:t>Балога доплатив за «Made in USA»</w:t>
      </w:r>
    </w:p>
    <w:p>
      <w:r>
        <w:t>Date: 20.04.2012</w:t>
      </w:r>
    </w:p>
    <w:p>
      <w:r>
        <w:t>Link: https://nashigroshi.org/2012/04/20/baloha-doplatyv-za-made-in-usa/</w:t>
      </w:r>
    </w:p>
    <w:p>
      <w:r>
        <w:t>Author: Юрій Ніколов, «Наші Гроші»</w:t>
      </w:r>
    </w:p>
    <w:p>
      <w:r>
        <w:t>Corruption Data:</w:t>
      </w:r>
    </w:p>
    <w:p>
      <w:r>
        <w:t>{</w:t>
        <w:br/>
        <w:t xml:space="preserve">    "individuals": [</w:t>
        <w:br/>
        <w:t xml:space="preserve">        {</w:t>
        <w:br/>
        <w:t xml:space="preserve">            "name": "Віктор Балога",</w:t>
        <w:br/>
        <w:t xml:space="preserve">            "position": "Політик"</w:t>
        <w:br/>
        <w:t xml:space="preserve">        },</w:t>
        <w:br/>
        <w:t xml:space="preserve">        {</w:t>
        <w:br/>
        <w:t xml:space="preserve">            "name": "Тимошенко",</w:t>
        <w:br/>
        <w:t xml:space="preserve">            "position": "Політик"</w:t>
        <w:br/>
        <w:t xml:space="preserve">        },</w:t>
        <w:br/>
        <w:t xml:space="preserve">        {</w:t>
        <w:br/>
        <w:t xml:space="preserve">            "name": "Луценко",</w:t>
        <w:br/>
        <w:t xml:space="preserve">            "position": "Політик"</w:t>
        <w:br/>
        <w:t xml:space="preserve">        }</w:t>
        <w:br/>
        <w:t xml:space="preserve">    ],</w:t>
        <w:br/>
        <w:t xml:space="preserve">    "legal_entities": [</w:t>
        <w:br/>
        <w:t xml:space="preserve">        {</w:t>
        <w:br/>
        <w:t xml:space="preserve">            "entity": "Американська компанія",</w:t>
        <w:br/>
        <w:t xml:space="preserve">            "type": "Приватна"</w:t>
        <w:br/>
        <w:t xml:space="preserve">        }</w:t>
        <w:br/>
        <w:t xml:space="preserve">    ],</w:t>
        <w:br/>
        <w:t xml:space="preserve">    "offshore": [],</w:t>
        <w:br/>
        <w:t xml:space="preserve">    "government_bodies": []</w:t>
        <w:br/>
        <w:t>}</w:t>
      </w:r>
    </w:p>
    <w:p>
      <w:pPr>
        <w:pStyle w:val="Heading1"/>
      </w:pPr>
      <w:r>
        <w:t>Що дозволено ГПУ, те не дозволено бикам</w:t>
      </w:r>
    </w:p>
    <w:p>
      <w:r>
        <w:t>Date: 18.04.2012</w:t>
      </w:r>
    </w:p>
    <w:p>
      <w:r>
        <w:t>Link: https://nashigroshi.org/2012/04/18/scho-dozvoleno-hpu-te-ne-dozvoleno-bykam/</w:t>
      </w:r>
    </w:p>
    <w:p>
      <w:r>
        <w:t>Author: Олексій Шалайський, «Наші гроші»</w:t>
      </w:r>
    </w:p>
    <w:p>
      <w:r>
        <w:t>Corruption Data:</w:t>
      </w:r>
    </w:p>
    <w:p>
      <w:r>
        <w:t>{</w:t>
        <w:br/>
        <w:t xml:space="preserve">    "individuals": [</w:t>
        <w:br/>
        <w:t xml:space="preserve">        {</w:t>
        <w:br/>
        <w:t xml:space="preserve">            "name": "Генеральна прокуратура України",</w:t>
        <w:br/>
        <w:t xml:space="preserve">            "position": "Генеральна прокуратура",</w:t>
        <w:br/>
        <w:t xml:space="preserve">            "affiliations": []</w:t>
        <w:br/>
        <w:t xml:space="preserve">        },</w:t>
        <w:br/>
        <w:t xml:space="preserve">        {</w:t>
        <w:br/>
        <w:t xml:space="preserve">            "name": "Генпрокуратура",</w:t>
        <w:br/>
        <w:t xml:space="preserve">            "position": "Генеральний прокурор",</w:t>
        <w:br/>
        <w:t xml:space="preserve">            "affiliations": []</w:t>
        <w:br/>
        <w:t xml:space="preserve">        },</w:t>
        <w:br/>
        <w:t xml:space="preserve">        {</w:t>
        <w:br/>
        <w:t xml:space="preserve">            "name": "Литвин",</w:t>
        <w:br/>
        <w:t xml:space="preserve">            "position": "Голова Верховної Ради",</w:t>
        <w:br/>
        <w:t xml:space="preserve">            "affiliations": []</w:t>
        <w:br/>
        <w:t xml:space="preserve">        }</w:t>
        <w:br/>
        <w:t xml:space="preserve">    ],</w:t>
        <w:br/>
        <w:t xml:space="preserve">    "legal_entities": [</w:t>
        <w:br/>
        <w:t xml:space="preserve">        {</w:t>
        <w:br/>
        <w:t xml:space="preserve">            "entity": "Центр протидії корупції",</w:t>
        <w:br/>
        <w:t xml:space="preserve">            "type": "Приватна"</w:t>
        <w:br/>
        <w:t xml:space="preserve">        }</w:t>
        <w:br/>
        <w:t xml:space="preserve">    ],</w:t>
        <w:br/>
        <w:t xml:space="preserve">    "offshore": [],</w:t>
        <w:br/>
        <w:t xml:space="preserve">    "government_bodies": [</w:t>
        <w:br/>
        <w:t xml:space="preserve">        "Верховна Рада"</w:t>
        <w:br/>
        <w:t xml:space="preserve">    ]</w:t>
        <w:br/>
        <w:t>}</w:t>
      </w:r>
    </w:p>
    <w:p>
      <w:pPr>
        <w:pStyle w:val="Heading1"/>
      </w:pPr>
      <w:r>
        <w:t>Небезпечні ігри «Енергоатому»</w:t>
      </w:r>
    </w:p>
    <w:p>
      <w:r>
        <w:t>Date: 11.04.2012</w:t>
      </w:r>
    </w:p>
    <w:p>
      <w:r>
        <w:t>Link: https://nashigroshi.org/2012/04/11/nebezpechni-ihry-enerhoatomu/</w:t>
      </w:r>
    </w:p>
    <w:p>
      <w:r>
        <w:t>Author: Юрій Ніколов, «Наші Гроші»</w:t>
      </w:r>
    </w:p>
    <w:p>
      <w:r>
        <w:t>Corruption Data:</w:t>
      </w:r>
    </w:p>
    <w:p>
      <w:r>
        <w:t>{</w:t>
        <w:br/>
        <w:t xml:space="preserve">    "individuals": [</w:t>
        <w:br/>
        <w:t xml:space="preserve">        {</w:t>
        <w:br/>
        <w:t xml:space="preserve">            "name": "Енергоатом",</w:t>
        <w:br/>
        <w:t xml:space="preserve">            "position": "державні науковці",</w:t>
        <w:br/>
        <w:t xml:space="preserve">            "affiliations": [</w:t>
        <w:br/>
        <w:t xml:space="preserve">                "приватна фірма"</w:t>
        <w:br/>
        <w:t xml:space="preserve">            ]</w:t>
        <w:br/>
        <w:t xml:space="preserve">        },</w:t>
        <w:br/>
        <w:t xml:space="preserve">        {</w:t>
        <w:br/>
        <w:t xml:space="preserve">            "name": "Обама",</w:t>
        <w:br/>
        <w:t xml:space="preserve">            "position": "політик"</w:t>
        <w:br/>
        <w:t xml:space="preserve">        },</w:t>
        <w:br/>
        <w:t xml:space="preserve">        {</w:t>
        <w:br/>
        <w:t xml:space="preserve">            "name": "Янукович",</w:t>
        <w:br/>
        <w:t xml:space="preserve">            "position": "політик"</w:t>
        <w:br/>
        <w:t xml:space="preserve">        }</w:t>
        <w:br/>
        <w:t xml:space="preserve">    ],</w:t>
        <w:br/>
        <w:t xml:space="preserve">    "legal_entities": [</w:t>
        <w:br/>
        <w:t xml:space="preserve">        {</w:t>
        <w:br/>
        <w:t xml:space="preserve">            "entity": "Енергоатом",</w:t>
        <w:br/>
        <w:t xml:space="preserve">            "type": "державна"</w:t>
        <w:br/>
        <w:t xml:space="preserve">        }</w:t>
        <w:br/>
        <w:t xml:space="preserve">    ],</w:t>
        <w:br/>
        <w:t xml:space="preserve">    "offshore": [],</w:t>
        <w:br/>
        <w:t xml:space="preserve">    "government_bodies": [</w:t>
        <w:br/>
        <w:t xml:space="preserve">        "Вісник державних закупівель"</w:t>
        <w:br/>
        <w:t xml:space="preserve">    ]</w:t>
        <w:br/>
        <w:t>}</w:t>
      </w:r>
    </w:p>
    <w:p>
      <w:pPr>
        <w:pStyle w:val="Heading1"/>
      </w:pPr>
      <w:r>
        <w:t>Другий український рейтинг «Forbes»</w:t>
      </w:r>
    </w:p>
    <w:p>
      <w:r>
        <w:t>Date: 06.04.2012</w:t>
      </w:r>
    </w:p>
    <w:p>
      <w:r>
        <w:t>Link: https://nashigroshi.org/2012/04/06/druhyj-ukrajinskyj-rejtynh-forbes/</w:t>
      </w:r>
    </w:p>
    <w:p>
      <w:r>
        <w:t xml:space="preserve">Author: </w:t>
      </w:r>
    </w:p>
    <w:p>
      <w:r>
        <w:t>Corruption Data:</w:t>
      </w:r>
    </w:p>
    <w:p>
      <w:r>
        <w:t>{</w:t>
        <w:br/>
        <w:t xml:space="preserve">    "individuals": [</w:t>
        <w:br/>
        <w:t xml:space="preserve">        {</w:t>
        <w:br/>
        <w:t xml:space="preserve">            "name": "Черновецький",</w:t>
        <w:br/>
        <w:t xml:space="preserve">            "position": "",</w:t>
        <w:br/>
        <w:t xml:space="preserve">            "affiliations": []</w:t>
        <w:br/>
        <w:t xml:space="preserve">        },</w:t>
        <w:br/>
        <w:t xml:space="preserve">        {</w:t>
        <w:br/>
        <w:t xml:space="preserve">            "name": "Янукович",</w:t>
        <w:br/>
        <w:t xml:space="preserve">            "position": "",</w:t>
        <w:br/>
        <w:t xml:space="preserve">            "affiliations": []</w:t>
        <w:br/>
        <w:t xml:space="preserve">        }</w:t>
        <w:br/>
        <w:t xml:space="preserve">    ],</w:t>
        <w:br/>
        <w:t xml:space="preserve">    "legal_entities": [</w:t>
        <w:br/>
        <w:t xml:space="preserve">        {</w:t>
        <w:br/>
        <w:t xml:space="preserve">            "entity": "Партія регіонів",</w:t>
        <w:br/>
        <w:t xml:space="preserve">            "type": "Приватна"</w:t>
        <w:br/>
        <w:t xml:space="preserve">        },</w:t>
        <w:br/>
        <w:t xml:space="preserve">        {</w:t>
        <w:br/>
        <w:t xml:space="preserve">            "entity": "РНБОУ",</w:t>
        <w:br/>
        <w:t xml:space="preserve">            "type": "Державна"</w:t>
        <w:br/>
        <w:t xml:space="preserve">        }</w:t>
        <w:br/>
        <w:t xml:space="preserve">    ],</w:t>
        <w:br/>
        <w:t xml:space="preserve">    "offshore": [],</w:t>
        <w:br/>
        <w:t xml:space="preserve">    "government_bodies": []</w:t>
        <w:br/>
        <w:t>}</w:t>
      </w:r>
    </w:p>
    <w:p>
      <w:pPr>
        <w:pStyle w:val="Heading1"/>
      </w:pPr>
      <w:r>
        <w:t>Комуністичний рай в столовках ДУСі</w:t>
      </w:r>
    </w:p>
    <w:p>
      <w:r>
        <w:t>Date: 03.04.2012</w:t>
      </w:r>
    </w:p>
    <w:p>
      <w:r>
        <w:t>Link: https://nashigroshi.org/2012/04/03/komunistychnyj-raj-v-stolovkah-dusi/</w:t>
      </w:r>
    </w:p>
    <w:p>
      <w:r>
        <w:t>Author: Юрій Ніколов, «Наші Гроші»</w:t>
      </w:r>
    </w:p>
    <w:p>
      <w:r>
        <w:t>Corruption Data:</w:t>
      </w:r>
    </w:p>
    <w:p>
      <w:r>
        <w:t>{</w:t>
        <w:br/>
        <w:t xml:space="preserve">    "individuals": [</w:t>
        <w:br/>
        <w:t xml:space="preserve">        {</w:t>
        <w:br/>
        <w:t xml:space="preserve">            "name": "Президентські клерки",</w:t>
        <w:br/>
        <w:t xml:space="preserve">            "position": "Не зазначено",</w:t>
        <w:br/>
        <w:t xml:space="preserve">            "affiliations": [</w:t>
        <w:br/>
        <w:t xml:space="preserve">                "Державне управління справами"</w:t>
        <w:br/>
        <w:t xml:space="preserve">            ]</w:t>
        <w:br/>
        <w:t xml:space="preserve">        }</w:t>
        <w:br/>
        <w:t xml:space="preserve">    ],</w:t>
        <w:br/>
        <w:t xml:space="preserve">    "legal_entities": [</w:t>
        <w:br/>
        <w:t xml:space="preserve">        {</w:t>
        <w:br/>
        <w:t xml:space="preserve">            "entity": "Гарант-сервіс",</w:t>
        <w:br/>
        <w:t xml:space="preserve">            "type": "Державна"</w:t>
        <w:br/>
        <w:t xml:space="preserve">        }</w:t>
        <w:br/>
        <w:t xml:space="preserve">    ],</w:t>
        <w:br/>
        <w:t xml:space="preserve">    "offshore": [],</w:t>
        <w:br/>
        <w:t xml:space="preserve">    "government_bodies": [</w:t>
        <w:br/>
        <w:t xml:space="preserve">        "Державне управління справами"</w:t>
        <w:br/>
        <w:t xml:space="preserve">    ]</w:t>
        <w:br/>
        <w:t>}</w:t>
      </w:r>
    </w:p>
    <w:p>
      <w:pPr>
        <w:pStyle w:val="Heading1"/>
      </w:pPr>
      <w:r>
        <w:t>Yura Yenakiivski not wanted!</w:t>
      </w:r>
    </w:p>
    <w:p>
      <w:r>
        <w:t>Date: 29.03.2012</w:t>
      </w:r>
    </w:p>
    <w:p>
      <w:r>
        <w:t>Link: https://nashigroshi.org/2012/03/29/yura-yenakiivski-not-wanted/</w:t>
      </w:r>
    </w:p>
    <w:p>
      <w:r>
        <w:t>Author: Юрій Ніколов, «Наші Гроші»</w:t>
      </w:r>
    </w:p>
    <w:p>
      <w:r>
        <w:t>Corruption Data:</w:t>
      </w:r>
    </w:p>
    <w:p>
      <w:r>
        <w:t>{</w:t>
        <w:br/>
        <w:t xml:space="preserve">    "individuals": [</w:t>
        <w:br/>
        <w:t xml:space="preserve">        {</w:t>
        <w:br/>
        <w:t xml:space="preserve">            "name": "Юрій Іванющенко",</w:t>
        <w:br/>
        <w:t xml:space="preserve">            "position": "Народний депутат від Партії регіонів",</w:t>
        <w:br/>
        <w:t xml:space="preserve">            "affiliations": [</w:t>
        <w:br/>
        <w:t xml:space="preserve">                "Бізнес-угрупування"</w:t>
        <w:br/>
        <w:t xml:space="preserve">            ]</w:t>
        <w:br/>
        <w:t xml:space="preserve">        }</w:t>
        <w:br/>
        <w:t xml:space="preserve">    ],</w:t>
        <w:br/>
        <w:t xml:space="preserve">    "legal_entities": [],</w:t>
        <w:br/>
        <w:t xml:space="preserve">    "offshore": [],</w:t>
        <w:br/>
        <w:t xml:space="preserve">    "government_bodies": []</w:t>
        <w:br/>
        <w:t>}</w:t>
      </w:r>
    </w:p>
    <w:p>
      <w:pPr>
        <w:pStyle w:val="Heading1"/>
      </w:pPr>
      <w:r>
        <w:t>Як Табачник боровся з корупцією</w:t>
      </w:r>
    </w:p>
    <w:p>
      <w:r>
        <w:t>Date: 27.03.2012</w:t>
      </w:r>
    </w:p>
    <w:p>
      <w:r>
        <w:t>Link: https://nashigroshi.org/2012/03/27/yak-tabachnyk-borovsya-z-koruptsijeyu/</w:t>
      </w:r>
    </w:p>
    <w:p>
      <w:r>
        <w:t>Author: Олексій Шалайський, Юрій Ніколов,вперше опубліковано в «Українській правді»</w:t>
      </w:r>
    </w:p>
    <w:p>
      <w:r>
        <w:t>Corruption Data:</w:t>
      </w:r>
    </w:p>
    <w:p>
      <w:r>
        <w:t>{</w:t>
        <w:br/>
        <w:t xml:space="preserve">    "individuals": [</w:t>
        <w:br/>
        <w:t xml:space="preserve">        {</w:t>
        <w:br/>
        <w:t xml:space="preserve">            "name": "Михайло Бродський",</w:t>
        <w:br/>
        <w:t xml:space="preserve">            "position": "Урядовий уповноважений із питань дерегуляції",</w:t>
        <w:br/>
        <w:t xml:space="preserve">            "affiliations": []</w:t>
        <w:br/>
        <w:t xml:space="preserve">        },</w:t>
        <w:br/>
        <w:t xml:space="preserve">        {</w:t>
        <w:br/>
        <w:t xml:space="preserve">            "name": "Дмитро Табачник",</w:t>
        <w:br/>
        <w:t xml:space="preserve">            "position": "Міністр освіти",</w:t>
        <w:br/>
        <w:t xml:space="preserve">            "affiliations": []</w:t>
        <w:br/>
        <w:t xml:space="preserve">        }</w:t>
        <w:br/>
        <w:t xml:space="preserve">    ],</w:t>
        <w:br/>
        <w:t xml:space="preserve">    "legal_entities": [],</w:t>
        <w:br/>
        <w:t xml:space="preserve">    "offshore": [],</w:t>
        <w:br/>
        <w:t xml:space="preserve">    "government_bodies": []</w:t>
        <w:br/>
        <w:t>}</w:t>
      </w:r>
    </w:p>
    <w:p>
      <w:pPr>
        <w:pStyle w:val="Heading1"/>
      </w:pPr>
      <w:r>
        <w:t>Слово Азарова – в законі. Діло – в…</w:t>
      </w:r>
    </w:p>
    <w:p>
      <w:r>
        <w:t>Date: 22.03.2012</w:t>
      </w:r>
    </w:p>
    <w:p>
      <w:r>
        <w:t>Link: https://nashigroshi.org/2012/03/22/slovo-azarova-v-zakoni-dilo-v/</w:t>
      </w:r>
    </w:p>
    <w:p>
      <w:r>
        <w:t>Author: Топ-10 крутих тачок для державних клерків</w:t>
      </w:r>
    </w:p>
    <w:p>
      <w:r>
        <w:t>Corruption Data:</w:t>
      </w:r>
    </w:p>
    <w:p>
      <w:r>
        <w:t>{</w:t>
        <w:br/>
        <w:t xml:space="preserve">    "individuals": [</w:t>
        <w:br/>
        <w:t xml:space="preserve">        {</w:t>
        <w:br/>
        <w:t xml:space="preserve">            "name": "Микола Азаров",</w:t>
        <w:br/>
        <w:t xml:space="preserve">            "position": "Голова Вищого суду України"</w:t>
        <w:br/>
        <w:t xml:space="preserve">        },</w:t>
        <w:br/>
        <w:t xml:space="preserve">        {</w:t>
        <w:br/>
        <w:t xml:space="preserve">            "name": "Юлія Тимошенко",</w:t>
        <w:br/>
        <w:t xml:space="preserve">            "position": "Попередня прем'єр-міністрка України"</w:t>
        <w:br/>
        <w:t xml:space="preserve">        }</w:t>
        <w:br/>
        <w:t xml:space="preserve">    ],</w:t>
        <w:br/>
        <w:t xml:space="preserve">    "legal_entities": [</w:t>
        <w:br/>
        <w:t xml:space="preserve">        {</w:t>
        <w:br/>
        <w:t xml:space="preserve">            "entity": "Генпрокуратура",</w:t>
        <w:br/>
        <w:t xml:space="preserve">            "type": "Державна"</w:t>
        <w:br/>
        <w:t xml:space="preserve">        },</w:t>
        <w:br/>
        <w:t xml:space="preserve">        {</w:t>
        <w:br/>
        <w:t xml:space="preserve">            "entity": "Верховна Рада",</w:t>
        <w:br/>
        <w:t xml:space="preserve">            "type": "Державна"</w:t>
        <w:br/>
        <w:t xml:space="preserve">        }</w:t>
        <w:br/>
        <w:t xml:space="preserve">    ],</w:t>
        <w:br/>
        <w:t xml:space="preserve">    "offshore": [],</w:t>
        <w:br/>
        <w:t xml:space="preserve">    "government_bodies": []</w:t>
        <w:br/>
        <w:t>}</w:t>
      </w:r>
    </w:p>
    <w:p>
      <w:pPr>
        <w:pStyle w:val="Heading1"/>
      </w:pPr>
      <w:r>
        <w:t>Музей історії брехні Києва</w:t>
      </w:r>
    </w:p>
    <w:p>
      <w:r>
        <w:t>Date: 21.03.2012</w:t>
      </w:r>
    </w:p>
    <w:p>
      <w:r>
        <w:t>Link: https://nashigroshi.org/2012/03/21/muzej-istoriji-brehni-kyjeva/</w:t>
      </w:r>
    </w:p>
    <w:p>
      <w:r>
        <w:t>Author: Юрій Ніколов, «Наші Гроші»</w:t>
      </w:r>
    </w:p>
    <w:p>
      <w:r>
        <w:t>Corruption Data:</w:t>
      </w:r>
    </w:p>
    <w:p>
      <w:r>
        <w:t>{</w:t>
        <w:br/>
        <w:t xml:space="preserve">    "individuals": [</w:t>
        <w:br/>
        <w:t xml:space="preserve">        {</w:t>
        <w:br/>
        <w:t xml:space="preserve">            "name": "російський олігарх",</w:t>
        <w:br/>
        <w:t xml:space="preserve">            "position": "невідомо",</w:t>
        <w:br/>
        <w:t xml:space="preserve">            "affiliations": []</w:t>
        <w:br/>
        <w:t xml:space="preserve">        },</w:t>
        <w:br/>
        <w:t xml:space="preserve">        {</w:t>
        <w:br/>
        <w:t xml:space="preserve">            "name": "нардеп-«регіонал»",</w:t>
        <w:br/>
        <w:t xml:space="preserve">            "position": "невідомо",</w:t>
        <w:br/>
        <w:t xml:space="preserve">            "affiliations": []</w:t>
        <w:br/>
        <w:t xml:space="preserve">        },</w:t>
        <w:br/>
        <w:t xml:space="preserve">        {</w:t>
        <w:br/>
        <w:t xml:space="preserve">            "name": "Олександр Попов",</w:t>
        <w:br/>
        <w:t xml:space="preserve">            "position": "голова КМДА",</w:t>
        <w:br/>
        <w:t xml:space="preserve">            "affiliations": []</w:t>
        <w:br/>
        <w:t xml:space="preserve">        }</w:t>
        <w:br/>
        <w:t xml:space="preserve">    ],</w:t>
        <w:br/>
        <w:t xml:space="preserve">    "legal_entities": [],</w:t>
        <w:br/>
        <w:t xml:space="preserve">    "offshore": [],</w:t>
        <w:br/>
        <w:t xml:space="preserve">    "government_bodies": [</w:t>
        <w:br/>
        <w:t xml:space="preserve">        "КМДА (Київська міська державна адміністрація)",</w:t>
        <w:br/>
        <w:t xml:space="preserve">        "Генпрокуратура"</w:t>
        <w:br/>
        <w:t xml:space="preserve">    ]</w:t>
        <w:br/>
        <w:t>}</w:t>
      </w:r>
    </w:p>
    <w:p>
      <w:pPr>
        <w:pStyle w:val="Heading1"/>
      </w:pPr>
      <w:r>
        <w:t>Нюансы добычи информации у добытчиков газа</w:t>
      </w:r>
    </w:p>
    <w:p>
      <w:r>
        <w:t>Date: 18.03.2012</w:t>
      </w:r>
    </w:p>
    <w:p>
      <w:r>
        <w:t>Link: https://nashigroshi.org/2012/03/18/nyuansyi-dobyichy-ynformatsyy-u-dobyitchykov-haza/</w:t>
      </w:r>
    </w:p>
    <w:p>
      <w:r>
        <w:t>Author: И тогда мин&gt;</w:t>
      </w:r>
    </w:p>
    <w:p>
      <w:r>
        <w:t>Corruption Data:</w:t>
      </w:r>
    </w:p>
    <w:p>
      <w:r>
        <w:t>{</w:t>
        <w:br/>
        <w:t xml:space="preserve">    "individuals": [</w:t>
        <w:br/>
        <w:t xml:space="preserve">        {</w:t>
        <w:br/>
        <w:t xml:space="preserve">            "name": "Юрій Бойко",</w:t>
        <w:br/>
        <w:t xml:space="preserve">            "position": "Міністр енергетики",</w:t>
        <w:br/>
        <w:t xml:space="preserve">            "affiliations": [</w:t>
        <w:br/>
        <w:t xml:space="preserve">                "Чорноморнафтогаз"</w:t>
        <w:br/>
        <w:t xml:space="preserve">            ]</w:t>
        <w:br/>
        <w:t xml:space="preserve">        },</w:t>
        <w:br/>
        <w:t xml:space="preserve">        {</w:t>
        <w:br/>
        <w:t xml:space="preserve">            "name": "Анна Цуканова",</w:t>
        <w:br/>
        <w:t xml:space="preserve">            "position": "Журналістка",</w:t>
        <w:br/>
        <w:t xml:space="preserve">            "affiliations": [</w:t>
        <w:br/>
        <w:t xml:space="preserve">                "France Presse"</w:t>
        <w:br/>
        <w:t xml:space="preserve">            ]</w:t>
        <w:br/>
        <w:t xml:space="preserve">        }</w:t>
        <w:br/>
        <w:t xml:space="preserve">    ],</w:t>
        <w:br/>
        <w:t xml:space="preserve">    "legal_entities": [</w:t>
        <w:br/>
        <w:t xml:space="preserve">        {</w:t>
        <w:br/>
        <w:t xml:space="preserve">            "entity": "Чорноморнафтогаз",</w:t>
        <w:br/>
        <w:t xml:space="preserve">            "type": "Державна"</w:t>
        <w:br/>
        <w:t xml:space="preserve">        }</w:t>
        <w:br/>
        <w:t xml:space="preserve">    ],</w:t>
        <w:br/>
        <w:t xml:space="preserve">    "offshore": [],</w:t>
        <w:br/>
        <w:t xml:space="preserve">    "government_bodies": []</w:t>
        <w:br/>
        <w:t>}</w:t>
      </w:r>
    </w:p>
    <w:p>
      <w:pPr>
        <w:pStyle w:val="Heading1"/>
      </w:pPr>
      <w:r>
        <w:t>Золотий резерв нації</w:t>
      </w:r>
    </w:p>
    <w:p>
      <w:r>
        <w:t>Date: 15.03.2012</w:t>
      </w:r>
    </w:p>
    <w:p>
      <w:r>
        <w:t>Link: https://nashigroshi.org/2012/03/15/zolotyj-rezerv-natsiji/</w:t>
      </w:r>
    </w:p>
    <w:p>
      <w:r>
        <w:t>Author: Юрій Ніколов, «Наші Гроші»</w:t>
      </w:r>
    </w:p>
    <w:p>
      <w:r>
        <w:t>Corruption Data:</w:t>
      </w:r>
    </w:p>
    <w:p>
      <w:r>
        <w:t>{</w:t>
        <w:br/>
        <w:t xml:space="preserve">    "individuals": [],</w:t>
        <w:br/>
        <w:t xml:space="preserve">    "legal_entities": [</w:t>
        <w:br/>
        <w:t xml:space="preserve">        {</w:t>
        <w:br/>
        <w:t xml:space="preserve">            "entity": "Держрезерв",</w:t>
        <w:br/>
        <w:t xml:space="preserve">            "type": "Державна"</w:t>
        <w:br/>
        <w:t xml:space="preserve">        },</w:t>
        <w:br/>
        <w:t xml:space="preserve">        {</w:t>
        <w:br/>
        <w:t xml:space="preserve">            "entity": "Державне агентство резерву",</w:t>
        <w:br/>
        <w:t xml:space="preserve">            "type": "Державна"</w:t>
        <w:br/>
        <w:t xml:space="preserve">        }</w:t>
        <w:br/>
        <w:t xml:space="preserve">    ],</w:t>
        <w:br/>
        <w:t xml:space="preserve">    "offshore": [],</w:t>
        <w:br/>
        <w:t xml:space="preserve">    "government_bodies": []</w:t>
        <w:br/>
        <w:t>}</w:t>
      </w:r>
    </w:p>
    <w:p>
      <w:pPr>
        <w:pStyle w:val="Heading1"/>
      </w:pPr>
      <w:r>
        <w:t>ГПУ – Азарову: «У нас своя капуста»</w:t>
      </w:r>
    </w:p>
    <w:p>
      <w:r>
        <w:t>Date: 09.03.2012</w:t>
      </w:r>
    </w:p>
    <w:p>
      <w:r>
        <w:t>Link: https://nashigroshi.org/2012/03/09/hpu-azarovu-u-nas-svoya-kapusta/</w:t>
      </w:r>
    </w:p>
    <w:p>
      <w:r>
        <w:t>Author: Топ-10 крутих тачок для державних клерків</w:t>
      </w:r>
    </w:p>
    <w:p>
      <w:r>
        <w:t>Corruption Data:</w:t>
      </w:r>
    </w:p>
    <w:p>
      <w:r>
        <w:t>{</w:t>
        <w:br/>
        <w:t xml:space="preserve">    "individuals": [</w:t>
        <w:br/>
        <w:t xml:space="preserve">        {</w:t>
        <w:br/>
        <w:t xml:space="preserve">            "name": "Генпрокуратура",</w:t>
        <w:br/>
        <w:t xml:space="preserve">            "position": "Генпрокуратура",</w:t>
        <w:br/>
        <w:t xml:space="preserve">            "affiliations": []</w:t>
        <w:br/>
        <w:t xml:space="preserve">        },</w:t>
        <w:br/>
        <w:t xml:space="preserve">        {</w:t>
        <w:br/>
        <w:t xml:space="preserve">            "name": "Азаров",</w:t>
        <w:br/>
        <w:t xml:space="preserve">            "position": "невідомо",</w:t>
        <w:br/>
        <w:t xml:space="preserve">            "affiliations": []</w:t>
        <w:br/>
        <w:t xml:space="preserve">        }</w:t>
        <w:br/>
        <w:t xml:space="preserve">    ],</w:t>
        <w:br/>
        <w:t xml:space="preserve">    "legal_entities": [],</w:t>
        <w:br/>
        <w:t xml:space="preserve">    "offshore": [],</w:t>
        <w:br/>
        <w:t xml:space="preserve">    "government_bodies": []</w:t>
        <w:br/>
        <w:t>}</w:t>
      </w:r>
    </w:p>
    <w:p>
      <w:pPr>
        <w:pStyle w:val="Heading1"/>
      </w:pPr>
      <w:r>
        <w:t>Rent, Vova, rent!</w:t>
      </w:r>
    </w:p>
    <w:p>
      <w:r>
        <w:t>Date: 07.03.2012</w:t>
      </w:r>
    </w:p>
    <w:p>
      <w:r>
        <w:t>Link: https://nashigroshi.org/2012/03/07/rent-vova-rent/</w:t>
      </w:r>
    </w:p>
    <w:p>
      <w:r>
        <w:t>Author: Юрій Ніколов, «Наші Гроші»</w:t>
      </w:r>
    </w:p>
    <w:p>
      <w:r>
        <w:t>Corruption Data:</w:t>
      </w:r>
    </w:p>
    <w:p>
      <w:r>
        <w:t>{</w:t>
        <w:br/>
        <w:t xml:space="preserve">    "individuals": [</w:t>
        <w:br/>
        <w:t xml:space="preserve">        {</w:t>
        <w:br/>
        <w:t xml:space="preserve">            "name": "Микола Азаров",</w:t>
        <w:br/>
        <w:t xml:space="preserve">            "position": "Поборник справедливості та економного праведника"</w:t>
        <w:br/>
        <w:t xml:space="preserve">        }</w:t>
        <w:br/>
        <w:t xml:space="preserve">    ],</w:t>
        <w:br/>
        <w:t xml:space="preserve">    "legal_entities": [],</w:t>
        <w:br/>
        <w:t xml:space="preserve">    "offshore": [],</w:t>
        <w:br/>
        <w:t xml:space="preserve">    "government_bodies": [</w:t>
        <w:br/>
        <w:t xml:space="preserve">        "Уряд"</w:t>
        <w:br/>
        <w:t xml:space="preserve">    ]</w:t>
        <w:br/>
        <w:t>}</w:t>
      </w:r>
    </w:p>
    <w:p>
      <w:pPr>
        <w:pStyle w:val="Heading1"/>
      </w:pPr>
      <w:r>
        <w:t>Харківські вчені дослідили фентезі Азарова</w:t>
      </w:r>
    </w:p>
    <w:p>
      <w:r>
        <w:t>Date: 03.03.2012</w:t>
      </w:r>
    </w:p>
    <w:p>
      <w:r>
        <w:t>Link: https://nashigroshi.org/2012/03/03/harkivski-vcheni-doslidyly-fentezi-azarova/</w:t>
      </w:r>
    </w:p>
    <w:p>
      <w:r>
        <w:t>Author: Юрій Ніколов, «Наші Гроші»</w:t>
      </w:r>
    </w:p>
    <w:p>
      <w:r>
        <w:t>Corruption Data:</w:t>
      </w:r>
    </w:p>
    <w:p>
      <w:r>
        <w:t>{</w:t>
        <w:br/>
        <w:t xml:space="preserve">    "individuals": [</w:t>
        <w:br/>
        <w:t xml:space="preserve">        {</w:t>
        <w:br/>
        <w:t xml:space="preserve">            "name": "Микола Азаров",</w:t>
        <w:br/>
        <w:t xml:space="preserve">            "position": "Голова уряду",</w:t>
        <w:br/>
        <w:t xml:space="preserve">            "affiliations": []</w:t>
        <w:br/>
        <w:t xml:space="preserve">        }</w:t>
        <w:br/>
        <w:t xml:space="preserve">    ],</w:t>
        <w:br/>
        <w:t xml:space="preserve">    "legal_entities": [</w:t>
        <w:br/>
        <w:t xml:space="preserve">        {</w:t>
        <w:br/>
        <w:t xml:space="preserve">            "entity": "Наші Гроші",</w:t>
        <w:br/>
        <w:t xml:space="preserve">            "type": "Приватна"</w:t>
        <w:br/>
        <w:t xml:space="preserve">        }</w:t>
        <w:br/>
        <w:t xml:space="preserve">    ],</w:t>
        <w:br/>
        <w:t xml:space="preserve">    "offshore": [],</w:t>
        <w:br/>
        <w:t xml:space="preserve">    "government_bodies": [</w:t>
        <w:br/>
        <w:t xml:space="preserve">        "Міністерство енергетики України"</w:t>
        <w:br/>
        <w:t xml:space="preserve">    ]</w:t>
        <w:br/>
        <w:t>}</w:t>
      </w:r>
    </w:p>
    <w:p>
      <w:pPr>
        <w:pStyle w:val="Heading1"/>
      </w:pPr>
      <w:r>
        <w:t>Бубка і діти. Dolce vita</w:t>
      </w:r>
    </w:p>
    <w:p>
      <w:r>
        <w:t>Date: 01.03.2012</w:t>
      </w:r>
    </w:p>
    <w:p>
      <w:r>
        <w:t>Link: https://nashigroshi.org/2012/03/01/bubka-i-dity-dolce-vita/</w:t>
      </w:r>
    </w:p>
    <w:p>
      <w:r>
        <w:t>Author: Юрій Ніколов, «Наші Гроші»</w:t>
      </w:r>
    </w:p>
    <w:p>
      <w:r>
        <w:t>Corruption Data:</w:t>
      </w:r>
    </w:p>
    <w:p>
      <w:r>
        <w:t>{</w:t>
        <w:br/>
        <w:t xml:space="preserve">    "individuals": [</w:t>
        <w:br/>
        <w:t xml:space="preserve">        {</w:t>
        <w:br/>
        <w:t xml:space="preserve">            "name": "Сергій Бубка",</w:t>
        <w:br/>
        <w:t xml:space="preserve">            "position": "Голова Національного олімпійського комітету",</w:t>
        <w:br/>
        <w:t xml:space="preserve">            "affiliations": []</w:t>
        <w:br/>
        <w:t xml:space="preserve">        },</w:t>
        <w:br/>
        <w:t xml:space="preserve">        {</w:t>
        <w:br/>
        <w:t xml:space="preserve">            "name": "Сергій Назарович",</w:t>
        <w:br/>
        <w:t xml:space="preserve">            "position": "",</w:t>
        <w:br/>
        <w:t xml:space="preserve">            "affiliations": [</w:t>
        <w:br/>
        <w:t xml:space="preserve">                "Монблан"</w:t>
        <w:br/>
        <w:t xml:space="preserve">            ]</w:t>
        <w:br/>
        <w:t xml:space="preserve">        },</w:t>
        <w:br/>
        <w:t xml:space="preserve">        {</w:t>
        <w:br/>
        <w:t xml:space="preserve">            "name": "Василь Бубка",</w:t>
        <w:br/>
        <w:t xml:space="preserve">            "position": "",</w:t>
        <w:br/>
        <w:t xml:space="preserve">            "affiliations": [</w:t>
        <w:br/>
        <w:t xml:space="preserve">                "Монблан"</w:t>
        <w:br/>
        <w:t xml:space="preserve">            ]</w:t>
        <w:br/>
        <w:t xml:space="preserve">        },</w:t>
        <w:br/>
        <w:t xml:space="preserve">        {</w:t>
        <w:br/>
        <w:t xml:space="preserve">            "name": "Валентина Михайлівна",</w:t>
        <w:br/>
        <w:t xml:space="preserve">            "position": "",</w:t>
        <w:br/>
        <w:t xml:space="preserve">            "affiliations": [</w:t>
        <w:br/>
        <w:t xml:space="preserve">                "Монблан"</w:t>
        <w:br/>
        <w:t xml:space="preserve">            ]</w:t>
        <w:br/>
        <w:t xml:space="preserve">        }</w:t>
        <w:br/>
        <w:t xml:space="preserve">    ],</w:t>
        <w:br/>
        <w:t xml:space="preserve">    "legal_entities": [</w:t>
        <w:br/>
        <w:t xml:space="preserve">        {</w:t>
        <w:br/>
        <w:t xml:space="preserve">            "entity": "Монблан",</w:t>
        <w:br/>
        <w:t xml:space="preserve">            "type": "Приватна"</w:t>
        <w:br/>
        <w:t xml:space="preserve">        }</w:t>
        <w:br/>
        <w:t xml:space="preserve">    ],</w:t>
        <w:br/>
        <w:t xml:space="preserve">    "offshore": [],</w:t>
        <w:br/>
        <w:t xml:space="preserve">    "government_bodies": []</w:t>
        <w:br/>
        <w:t>}</w:t>
      </w:r>
    </w:p>
    <w:p>
      <w:pPr>
        <w:pStyle w:val="Heading1"/>
      </w:pPr>
      <w:r>
        <w:t>Захисники вишки Бойка підставили прокурора</w:t>
      </w:r>
    </w:p>
    <w:p>
      <w:r>
        <w:t>Date: 26.02.2012</w:t>
      </w:r>
    </w:p>
    <w:p>
      <w:r>
        <w:t>Link: https://nashigroshi.org/2012/02/26/zahysnyky-vyshky-bojka-pidstavyly-prokurora/</w:t>
      </w:r>
    </w:p>
    <w:p>
      <w:r>
        <w:t>Author: Олексій Шалайський, «Наші Гроші»</w:t>
      </w:r>
    </w:p>
    <w:p>
      <w:r>
        <w:t>Corruption Data:</w:t>
      </w:r>
    </w:p>
    <w:p>
      <w:r>
        <w:t>{</w:t>
        <w:br/>
        <w:t xml:space="preserve">    "individuals": [</w:t>
        <w:br/>
        <w:t xml:space="preserve">        {</w:t>
        <w:br/>
        <w:t xml:space="preserve">            "name": "Торгово-промислова палата Криму",</w:t>
        <w:br/>
        <w:t xml:space="preserve">            "position": "",</w:t>
        <w:br/>
        <w:t xml:space="preserve">            "affiliations": []</w:t>
        <w:br/>
        <w:t xml:space="preserve">        },</w:t>
        <w:br/>
        <w:t xml:space="preserve">        {</w:t>
        <w:br/>
        <w:t xml:space="preserve">            "name": "Бойко",</w:t>
        <w:br/>
        <w:t xml:space="preserve">            "position": "",</w:t>
        <w:br/>
        <w:t xml:space="preserve">            "affiliations": []</w:t>
        <w:br/>
        <w:t xml:space="preserve">        }</w:t>
        <w:br/>
        <w:t xml:space="preserve">    ],</w:t>
        <w:br/>
        <w:t xml:space="preserve">    "legal_entities": [</w:t>
        <w:br/>
        <w:t xml:space="preserve">        {</w:t>
        <w:br/>
        <w:t xml:space="preserve">            "entity": "Чорноморнафтогаз",</w:t>
        <w:br/>
        <w:t xml:space="preserve">            "type": "Державна"</w:t>
        <w:br/>
        <w:t xml:space="preserve">        },</w:t>
        <w:br/>
        <w:t xml:space="preserve">        {</w:t>
        <w:br/>
        <w:t xml:space="preserve">            "entity": "Держфінінспекція",</w:t>
        <w:br/>
        <w:t xml:space="preserve">            "type": "Державна"</w:t>
        <w:br/>
        <w:t xml:space="preserve">        }</w:t>
        <w:br/>
        <w:t xml:space="preserve">    ],</w:t>
        <w:br/>
        <w:t xml:space="preserve">    "offshore": [],</w:t>
        <w:br/>
        <w:t xml:space="preserve">    "government_bodies": []</w:t>
        <w:br/>
        <w:t>}</w:t>
      </w:r>
    </w:p>
    <w:p>
      <w:pPr>
        <w:pStyle w:val="Heading1"/>
      </w:pPr>
      <w:r>
        <w:t>Свято злодіїв та шахраїв</w:t>
      </w:r>
    </w:p>
    <w:p>
      <w:r>
        <w:t>Date: 22.02.2012</w:t>
      </w:r>
    </w:p>
    <w:p>
      <w:r>
        <w:t>Link: https://nashigroshi.org/2012/02/22/svyato-zlodijiv-ta-shahrajiv/</w:t>
      </w:r>
    </w:p>
    <w:p>
      <w:r>
        <w:t>Author: Юрій Ніколов, «Наші Гроші»</w:t>
      </w:r>
    </w:p>
    <w:p>
      <w:r>
        <w:t>Corruption Data:</w:t>
      </w:r>
    </w:p>
    <w:p>
      <w:r>
        <w:t>{</w:t>
        <w:br/>
        <w:t xml:space="preserve">    "individuals": [],</w:t>
        <w:br/>
        <w:t xml:space="preserve">    "legal_entities": [],</w:t>
        <w:br/>
        <w:t xml:space="preserve">    "offshore": [],</w:t>
        <w:br/>
        <w:t xml:space="preserve">    "government_bodies": []</w:t>
        <w:br/>
        <w:t>}</w:t>
      </w:r>
    </w:p>
    <w:p>
      <w:pPr>
        <w:pStyle w:val="Heading1"/>
      </w:pPr>
      <w:r>
        <w:t>Тендеры в Украине. С широко закрытыми глазами</w:t>
      </w:r>
    </w:p>
    <w:p>
      <w:r>
        <w:t>Date: 19.02.2012</w:t>
      </w:r>
    </w:p>
    <w:p>
      <w:r>
        <w:t>Link: https://nashigroshi.org/2012/02/19/tenderyi-v-ukrayne-s-shyroko-zakryityimy-hlazamy/</w:t>
      </w:r>
    </w:p>
    <w:p>
      <w:r>
        <w:t>Author: Ю. Николов, А. Шалайский, впервые опубликовано в«Зеркало недели. Украина»</w:t>
      </w:r>
    </w:p>
    <w:p>
      <w:r>
        <w:t>Corruption Data:</w:t>
      </w:r>
    </w:p>
    <w:p>
      <w:r>
        <w:t>{</w:t>
        <w:br/>
        <w:t xml:space="preserve">    "individuals": [</w:t>
        <w:br/>
        <w:t xml:space="preserve">        {</w:t>
        <w:br/>
        <w:t xml:space="preserve">            "name": "украинские чиновники",</w:t>
        <w:br/>
        <w:t xml:space="preserve">            "position": "невідомо",</w:t>
        <w:br/>
        <w:t xml:space="preserve">            "affiliations": []</w:t>
        <w:br/>
        <w:t xml:space="preserve">        }</w:t>
        <w:br/>
        <w:t xml:space="preserve">    ],</w:t>
        <w:br/>
        <w:t xml:space="preserve">    "legal_entities": [],</w:t>
        <w:br/>
        <w:t xml:space="preserve">    "offshore": [],</w:t>
        <w:br/>
        <w:t xml:space="preserve">    "government_bodies": []</w:t>
        <w:br/>
        <w:t>}</w:t>
      </w:r>
    </w:p>
    <w:p>
      <w:pPr>
        <w:pStyle w:val="Heading1"/>
      </w:pPr>
      <w:r>
        <w:t>Єжель і пацюки</w:t>
      </w:r>
    </w:p>
    <w:p>
      <w:r>
        <w:t>Date: 16.02.2012</w:t>
      </w:r>
    </w:p>
    <w:p>
      <w:r>
        <w:t>Link: https://nashigroshi.org/2012/02/16/ezhel-i-patsyuky/</w:t>
      </w:r>
    </w:p>
    <w:p>
      <w:r>
        <w:t>Author: Юрій Ніколов, «Наші Гроші»</w:t>
      </w:r>
    </w:p>
    <w:p>
      <w:r>
        <w:t>Corruption Data:</w:t>
      </w:r>
    </w:p>
    <w:p>
      <w:r>
        <w:t>{</w:t>
        <w:br/>
        <w:t xml:space="preserve">    "individuals": [</w:t>
        <w:br/>
        <w:t xml:space="preserve">        {</w:t>
        <w:br/>
        <w:t xml:space="preserve">            "name": "Михайло Єжель",</w:t>
        <w:br/>
        <w:t xml:space="preserve">            "position": "Міністр оборони",</w:t>
        <w:br/>
        <w:t xml:space="preserve">            "affiliations": []</w:t>
        <w:br/>
        <w:t xml:space="preserve">        }</w:t>
        <w:br/>
        <w:t xml:space="preserve">    ],</w:t>
        <w:br/>
        <w:t xml:space="preserve">    "legal_entities": [],</w:t>
        <w:br/>
        <w:t xml:space="preserve">    "offshore": [],</w:t>
        <w:br/>
        <w:t xml:space="preserve">    "government_bodies": [</w:t>
        <w:br/>
        <w:t xml:space="preserve">        "Міністерство оборони"</w:t>
        <w:br/>
        <w:t xml:space="preserve">    ]</w:t>
        <w:br/>
        <w:t>}</w:t>
      </w:r>
    </w:p>
    <w:p>
      <w:pPr>
        <w:pStyle w:val="Heading1"/>
      </w:pPr>
      <w:r>
        <w:t>Олімпіада подвійного призначення</w:t>
      </w:r>
    </w:p>
    <w:p>
      <w:r>
        <w:t>Date: 14.02.2012</w:t>
      </w:r>
    </w:p>
    <w:p>
      <w:r>
        <w:t>Link: https://nashigroshi.org/2012/02/14/olimpiada-podvijnoho-pryznachennya/</w:t>
      </w:r>
    </w:p>
    <w:p>
      <w:r>
        <w:t>Author: Юрій Ніколов, «Наші Гроші»</w:t>
      </w:r>
    </w:p>
    <w:p>
      <w:r>
        <w:t>Corruption Data:</w:t>
      </w:r>
    </w:p>
    <w:p>
      <w:r>
        <w:t>{</w:t>
        <w:br/>
        <w:t xml:space="preserve">    "individuals": [</w:t>
        <w:br/>
        <w:t xml:space="preserve">        {</w:t>
        <w:br/>
        <w:t xml:space="preserve">            "name": "віце-мер Пекіна",</w:t>
        <w:br/>
        <w:t xml:space="preserve">            "position": "віце-мер",</w:t>
        <w:br/>
        <w:t xml:space="preserve">            "affiliations": [</w:t>
        <w:br/>
        <w:t xml:space="preserve">                "Пекін"</w:t>
        <w:br/>
        <w:t xml:space="preserve">            ]</w:t>
        <w:br/>
        <w:t xml:space="preserve">        }</w:t>
        <w:br/>
        <w:t xml:space="preserve">    ],</w:t>
        <w:br/>
        <w:t xml:space="preserve">    "legal_entities": [</w:t>
        <w:br/>
        <w:t xml:space="preserve">        {</w:t>
        <w:br/>
        <w:t xml:space="preserve">            "entity": "будівельна фірма",</w:t>
        <w:br/>
        <w:t xml:space="preserve">            "type": "приватна"</w:t>
        <w:br/>
        <w:t xml:space="preserve">        }</w:t>
        <w:br/>
        <w:t xml:space="preserve">    ],</w:t>
        <w:br/>
        <w:t xml:space="preserve">    "offshore": [],</w:t>
        <w:br/>
        <w:t xml:space="preserve">    "government_bodies": []</w:t>
        <w:br/>
        <w:t>}</w:t>
      </w:r>
    </w:p>
    <w:p>
      <w:pPr>
        <w:pStyle w:val="Heading1"/>
      </w:pPr>
      <w:r>
        <w:t>«Укрзалізниця» собирает следующий Майдан</w:t>
      </w:r>
    </w:p>
    <w:p>
      <w:r>
        <w:t>Date: 11.02.2012</w:t>
      </w:r>
    </w:p>
    <w:p>
      <w:r>
        <w:t>Link: https://nashigroshi.org/2012/02/11/ukrzaliznytsya-sobyraet-sleduyuschyj-majdan/</w:t>
      </w:r>
    </w:p>
    <w:p>
      <w:r>
        <w:t>Author: Юрий Николов, Алексей Шалайский, впервые опубликовано в“Зеркале недели”</w:t>
      </w:r>
    </w:p>
    <w:p>
      <w:r>
        <w:t>Corruption Data:</w:t>
      </w:r>
    </w:p>
    <w:p>
      <w:r>
        <w:t>{</w:t>
        <w:br/>
        <w:t xml:space="preserve">    "individuals": [</w:t>
        <w:br/>
        <w:t xml:space="preserve">        {</w:t>
        <w:br/>
        <w:t xml:space="preserve">            "name": "Семь Янукович",</w:t>
        <w:br/>
        <w:t xml:space="preserve">            "position": "Невідомо",</w:t>
        <w:br/>
        <w:t xml:space="preserve">            "affiliations": []</w:t>
        <w:br/>
        <w:t xml:space="preserve">        },</w:t>
        <w:br/>
        <w:t xml:space="preserve">        {</w:t>
        <w:br/>
        <w:t xml:space="preserve">            "name": "Ринат Ахметов",</w:t>
        <w:br/>
        <w:t xml:space="preserve">            "position": "Невідомо",</w:t>
        <w:br/>
        <w:t xml:space="preserve">            "affiliations": []</w:t>
        <w:br/>
        <w:t xml:space="preserve">        }</w:t>
        <w:br/>
        <w:t xml:space="preserve">    ],</w:t>
        <w:br/>
        <w:t xml:space="preserve">    "legal_entities": [</w:t>
        <w:br/>
        <w:t xml:space="preserve">        {</w:t>
        <w:br/>
        <w:t xml:space="preserve">            "entity": "Укрзалізниця",</w:t>
        <w:br/>
        <w:t xml:space="preserve">            "type": "Державна"</w:t>
        <w:br/>
        <w:t xml:space="preserve">        }</w:t>
        <w:br/>
        <w:t xml:space="preserve">    ],</w:t>
        <w:br/>
        <w:t xml:space="preserve">    "offshore": [],</w:t>
        <w:br/>
        <w:t xml:space="preserve">    "government_bodies": []</w:t>
        <w:br/>
        <w:t>}</w:t>
      </w:r>
    </w:p>
    <w:p>
      <w:pPr>
        <w:pStyle w:val="Heading1"/>
      </w:pPr>
      <w:r>
        <w:t>В Донецьку купили труби. Швейцарські привиди в захваті</w:t>
      </w:r>
    </w:p>
    <w:p>
      <w:r>
        <w:t>Date: 06.02.2012</w:t>
      </w:r>
    </w:p>
    <w:p>
      <w:r>
        <w:t>Link: https://nashigroshi.org/2012/02/06/v-donetsku-kupyly-truby-shvejtsarski-pryvydy-v-zahvati/</w:t>
      </w:r>
    </w:p>
    <w:p>
      <w:r>
        <w:t>Author: Юрій Ніколов, «Наші Гроші»</w:t>
      </w:r>
    </w:p>
    <w:p>
      <w:r>
        <w:t>Corruption Data:</w:t>
      </w:r>
    </w:p>
    <w:p>
      <w:r>
        <w:t>{</w:t>
        <w:br/>
        <w:t xml:space="preserve">    "individuals": [</w:t>
        <w:br/>
        <w:t xml:space="preserve">        {</w:t>
        <w:br/>
        <w:t xml:space="preserve">            "name": "Володимир Ілліч",</w:t>
        <w:br/>
        <w:t xml:space="preserve">            "position": "Особа",</w:t>
        <w:br/>
        <w:t xml:space="preserve">            "affiliations": [</w:t>
        <w:br/>
        <w:t xml:space="preserve">                "Нафтогаз України"</w:t>
        <w:br/>
        <w:t xml:space="preserve">            ]</w:t>
        <w:br/>
        <w:t xml:space="preserve">        },</w:t>
        <w:br/>
        <w:t xml:space="preserve">        {</w:t>
        <w:br/>
        <w:t xml:space="preserve">            "name": "Дмитро Фірташ",</w:t>
        <w:br/>
        <w:t xml:space="preserve">            "position": "Головний газовий барон України",</w:t>
        <w:br/>
        <w:t xml:space="preserve">            "affiliations": []</w:t>
        <w:br/>
        <w:t xml:space="preserve">        },</w:t>
        <w:br/>
        <w:t xml:space="preserve">        {</w:t>
        <w:br/>
        <w:t xml:space="preserve">            "name": "Андрій Клюєв",</w:t>
        <w:br/>
        <w:t xml:space="preserve">            "position": "Невказано",</w:t>
        <w:br/>
        <w:t xml:space="preserve">            "affiliations": []</w:t>
        <w:br/>
        <w:t xml:space="preserve">        },</w:t>
        <w:br/>
        <w:t xml:space="preserve">        {</w:t>
        <w:br/>
        <w:t xml:space="preserve">            "name": "Олена Володимир",</w:t>
        <w:br/>
        <w:t xml:space="preserve">            "position": "Дружина Володимира Ілліча",</w:t>
        <w:br/>
        <w:t xml:space="preserve">            "affiliations": []</w:t>
        <w:br/>
        <w:t xml:space="preserve">        }</w:t>
        <w:br/>
        <w:t xml:space="preserve">    ],</w:t>
        <w:br/>
        <w:t xml:space="preserve">    "legal_entities": [</w:t>
        <w:br/>
        <w:t xml:space="preserve">        {</w:t>
        <w:br/>
        <w:t xml:space="preserve">            "entity": "ПАТ «Донецькоблгаз»",</w:t>
        <w:br/>
        <w:t xml:space="preserve">            "type": "Приватна"</w:t>
        <w:br/>
        <w:t xml:space="preserve">        },</w:t>
        <w:br/>
        <w:t xml:space="preserve">        {</w:t>
        <w:br/>
        <w:t xml:space="preserve">            "entity": "Нафтогаз України",</w:t>
        <w:br/>
        <w:t xml:space="preserve">            "type": "Державна"</w:t>
        <w:br/>
        <w:t xml:space="preserve">        },</w:t>
        <w:br/>
        <w:t xml:space="preserve">        {</w:t>
        <w:br/>
        <w:t xml:space="preserve">            "entity": "Актив-банк",</w:t>
        <w:br/>
        <w:t xml:space="preserve">            "type": "Приватна"</w:t>
        <w:br/>
        <w:t xml:space="preserve">        }</w:t>
        <w:br/>
        <w:t xml:space="preserve">    ],</w:t>
        <w:br/>
        <w:t xml:space="preserve">    "offshore": [],</w:t>
        <w:br/>
        <w:t xml:space="preserve">    "government_bodies": []</w:t>
        <w:br/>
        <w:t>}</w:t>
      </w:r>
    </w:p>
    <w:p>
      <w:pPr>
        <w:pStyle w:val="Heading1"/>
      </w:pPr>
      <w:r>
        <w:t>«Посади і збережи»</w:t>
      </w:r>
    </w:p>
    <w:p>
      <w:r>
        <w:t>Date: 31.01.2012</w:t>
      </w:r>
    </w:p>
    <w:p>
      <w:r>
        <w:t>Link: https://nashigroshi.org/2012/01/31/posady-i-zberezhy/</w:t>
      </w:r>
    </w:p>
    <w:p>
      <w:r>
        <w:t>Author: Юрій Ніколов, «Наші Гроші»</w:t>
      </w:r>
    </w:p>
    <w:p>
      <w:r>
        <w:t>Corruption Data:</w:t>
      </w:r>
    </w:p>
    <w:p>
      <w:r>
        <w:t>{</w:t>
        <w:br/>
        <w:t xml:space="preserve">    "individuals": [</w:t>
        <w:br/>
        <w:t xml:space="preserve">        {</w:t>
        <w:br/>
        <w:t xml:space="preserve">            "name": "Володимир Галицький",</w:t>
        <w:br/>
        <w:t xml:space="preserve">            "position": "глава Центру",</w:t>
        <w:br/>
        <w:t xml:space="preserve">            "affiliations": [</w:t>
        <w:br/>
        <w:t xml:space="preserve">                "Держцентр зайнятості"</w:t>
        <w:br/>
        <w:t xml:space="preserve">            ]</w:t>
        <w:br/>
        <w:t xml:space="preserve">        },</w:t>
        <w:br/>
        <w:t xml:space="preserve">        {</w:t>
        <w:br/>
        <w:t xml:space="preserve">            "name": "Віктор Пшонка",</w:t>
        <w:br/>
        <w:t xml:space="preserve">            "position": "Генпрокурор"</w:t>
        <w:br/>
        <w:t xml:space="preserve">        }</w:t>
        <w:br/>
        <w:t xml:space="preserve">    ],</w:t>
        <w:br/>
        <w:t xml:space="preserve">    "legal_entities": [</w:t>
        <w:br/>
        <w:t xml:space="preserve">        {</w:t>
        <w:br/>
        <w:t xml:space="preserve">            "entity": "Держцентр зайнятості",</w:t>
        <w:br/>
        <w:t xml:space="preserve">            "type": "Державна"</w:t>
        <w:br/>
        <w:t xml:space="preserve">        }</w:t>
        <w:br/>
        <w:t xml:space="preserve">    ],</w:t>
        <w:br/>
        <w:t xml:space="preserve">    "offshore": [],</w:t>
        <w:br/>
        <w:t xml:space="preserve">    "government_bodies": [</w:t>
        <w:br/>
        <w:t xml:space="preserve">        "Держслужба зайнятості"</w:t>
        <w:br/>
        <w:t xml:space="preserve">    ]</w:t>
        <w:br/>
        <w:t>}</w:t>
      </w:r>
    </w:p>
    <w:p>
      <w:pPr>
        <w:pStyle w:val="Heading1"/>
      </w:pPr>
      <w:r>
        <w:t>Дрібні приємності роботи в «Нафтогазі»</w:t>
      </w:r>
    </w:p>
    <w:p>
      <w:r>
        <w:t>Date: 27.01.2012</w:t>
      </w:r>
    </w:p>
    <w:p>
      <w:r>
        <w:t>Link: https://nashigroshi.org/2012/01/27/dribni-pryjemnosti-roboty-v-naftohazi/</w:t>
      </w:r>
    </w:p>
    <w:p>
      <w:r>
        <w:t xml:space="preserve">Author: </w:t>
      </w:r>
    </w:p>
    <w:p>
      <w:r>
        <w:t>Corruption Data:</w:t>
      </w:r>
    </w:p>
    <w:p>
      <w:r>
        <w:t>{</w:t>
        <w:br/>
        <w:t xml:space="preserve">    "individuals": [</w:t>
        <w:br/>
        <w:t xml:space="preserve">        {</w:t>
        <w:br/>
        <w:t xml:space="preserve">            "name": "Десять керівників «Нафтогазу»",</w:t>
        <w:br/>
        <w:t xml:space="preserve">            "position": "Керівники",</w:t>
        <w:br/>
        <w:t xml:space="preserve">            "affiliations": [</w:t>
        <w:br/>
        <w:t xml:space="preserve">                "Нафтогаз"</w:t>
        <w:br/>
        <w:t xml:space="preserve">            ]</w:t>
        <w:br/>
        <w:t xml:space="preserve">        }</w:t>
        <w:br/>
        <w:t xml:space="preserve">    ],</w:t>
        <w:br/>
        <w:t xml:space="preserve">    "legal_entities": [</w:t>
        <w:br/>
        <w:t xml:space="preserve">        {</w:t>
        <w:br/>
        <w:t xml:space="preserve">            "entity": "Нафтогаз",</w:t>
        <w:br/>
        <w:t xml:space="preserve">            "type": "Державна"</w:t>
        <w:br/>
        <w:t xml:space="preserve">        },</w:t>
        <w:br/>
        <w:t xml:space="preserve">        {</w:t>
        <w:br/>
        <w:t xml:space="preserve">            "entity": "Нафтогазобслуговування",</w:t>
        <w:br/>
        <w:t xml:space="preserve">            "type": "Дочірнє підприємство"</w:t>
        <w:br/>
        <w:t xml:space="preserve">        }</w:t>
        <w:br/>
        <w:t xml:space="preserve">    ],</w:t>
        <w:br/>
        <w:t xml:space="preserve">    "offshore": [],</w:t>
        <w:br/>
        <w:t xml:space="preserve">    "government_bodies": [</w:t>
        <w:br/>
        <w:t xml:space="preserve">        "Вісник державних закупівель"</w:t>
        <w:br/>
        <w:t xml:space="preserve">    ]</w:t>
        <w:br/>
        <w:t>}</w:t>
      </w:r>
    </w:p>
    <w:p>
      <w:pPr>
        <w:pStyle w:val="Heading1"/>
      </w:pPr>
      <w:r>
        <w:t>Чорне золото перейшло в нові руки</w:t>
      </w:r>
    </w:p>
    <w:p>
      <w:r>
        <w:t>Date: 25.01.2012</w:t>
      </w:r>
    </w:p>
    <w:p>
      <w:r>
        <w:t>Link: https://nashigroshi.org/2012/01/25/chorne-zoloto-perejshlo-v-novi-ruky/</w:t>
      </w:r>
    </w:p>
    <w:p>
      <w:r>
        <w:t>Author: До таблиці потрапили фірми зі здобутками понад 20 млн грн. Ці півсотні компаній отримали підряди на суму 9,1 млрд грн. з 11,5 мільярдів, розіграних на тендерах.</w:t>
      </w:r>
    </w:p>
    <w:p>
      <w:r>
        <w:t>Corruption Data:</w:t>
      </w:r>
    </w:p>
    <w:p>
      <w:r>
        <w:t>{</w:t>
        <w:br/>
        <w:t xml:space="preserve">    "individuals": [</w:t>
        <w:br/>
        <w:t xml:space="preserve">        {</w:t>
        <w:br/>
        <w:t xml:space="preserve">            "name": "Віктор Янукович",</w:t>
        <w:br/>
        <w:t xml:space="preserve">            "position": "Політик",</w:t>
        <w:br/>
        <w:t xml:space="preserve">            "affiliations": [</w:t>
        <w:br/>
        <w:t xml:space="preserve">                "Сімейне угрупування"</w:t>
        <w:br/>
        <w:t xml:space="preserve">            ]</w:t>
        <w:br/>
        <w:t xml:space="preserve">        },</w:t>
        <w:br/>
        <w:t xml:space="preserve">        {</w:t>
        <w:br/>
        <w:t xml:space="preserve">            "name": "Рінат Ахметов",</w:t>
        <w:br/>
        <w:t xml:space="preserve">            "position": "Бізнесмен",</w:t>
        <w:br/>
        <w:t xml:space="preserve">            "affiliations": [</w:t>
        <w:br/>
        <w:t xml:space="preserve">                "Машинобудівельні підприємства"</w:t>
        <w:br/>
        <w:t xml:space="preserve">            ]</w:t>
        <w:br/>
        <w:t xml:space="preserve">        }</w:t>
        <w:br/>
        <w:t xml:space="preserve">    ],</w:t>
        <w:br/>
        <w:t xml:space="preserve">    "legal_entities": [</w:t>
        <w:br/>
        <w:t xml:space="preserve">        {</w:t>
        <w:br/>
        <w:t xml:space="preserve">            "entity": "Державні енергетичні компанії",</w:t>
        <w:br/>
        <w:t xml:space="preserve">            "type": "Державна"</w:t>
        <w:br/>
        <w:t xml:space="preserve">        },</w:t>
        <w:br/>
        <w:t xml:space="preserve">        {</w:t>
        <w:br/>
        <w:t xml:space="preserve">            "entity": "Вугільні підприємства",</w:t>
        <w:br/>
        <w:t xml:space="preserve">            "type": "Приватна"</w:t>
        <w:br/>
        <w:t xml:space="preserve">        }</w:t>
        <w:br/>
        <w:t xml:space="preserve">    ],</w:t>
        <w:br/>
        <w:t xml:space="preserve">    "offshore": [],</w:t>
        <w:br/>
        <w:t xml:space="preserve">    "government_bodies": [</w:t>
        <w:br/>
        <w:t xml:space="preserve">        "Міністерство енергетики"</w:t>
        <w:br/>
        <w:t xml:space="preserve">    ]</w:t>
        <w:br/>
        <w:t>}</w:t>
      </w:r>
    </w:p>
    <w:p>
      <w:pPr>
        <w:pStyle w:val="Heading1"/>
      </w:pPr>
      <w:r>
        <w:t>«Вышка Бойко» всплыла возле Аскольдовой могилы</w:t>
      </w:r>
    </w:p>
    <w:p>
      <w:r>
        <w:t>Date: 21.01.2012</w:t>
      </w:r>
    </w:p>
    <w:p>
      <w:r>
        <w:t>Link: https://nashigroshi.org/2012/01/21/vyishka-bojko-vsplyila-vozle-askoldovoj-mohylyi/</w:t>
      </w:r>
    </w:p>
    <w:p>
      <w:r>
        <w:t>Author: Алексей Шалайский, впервые опубликовано в«Зеркале недели»</w:t>
      </w:r>
    </w:p>
    <w:p>
      <w:r>
        <w:t>Corruption Data:</w:t>
      </w:r>
    </w:p>
    <w:p>
      <w:r>
        <w:t>{</w:t>
        <w:br/>
        <w:t xml:space="preserve">    "individuals": [</w:t>
        <w:br/>
        <w:t xml:space="preserve">        {</w:t>
        <w:br/>
        <w:t xml:space="preserve">            "name": "Віктор Янукович",</w:t>
        <w:br/>
        <w:t xml:space="preserve">            "position": "Президент",</w:t>
        <w:br/>
        <w:t xml:space="preserve">            "affiliations": []</w:t>
        <w:br/>
        <w:t xml:space="preserve">        }</w:t>
        <w:br/>
        <w:t xml:space="preserve">    ],</w:t>
        <w:br/>
        <w:t xml:space="preserve">    "legal_entities": [</w:t>
        <w:br/>
        <w:t xml:space="preserve">        {</w:t>
        <w:br/>
        <w:t xml:space="preserve">            "entity": "Компанія з Латвії",</w:t>
        <w:br/>
        <w:t xml:space="preserve">            "type": "Приватна"</w:t>
        <w:br/>
        <w:t xml:space="preserve">        }</w:t>
        <w:br/>
        <w:t xml:space="preserve">    ],</w:t>
        <w:br/>
        <w:t xml:space="preserve">    "offshore": [],</w:t>
        <w:br/>
        <w:t xml:space="preserve">    "government_bodies": [</w:t>
        <w:br/>
        <w:t xml:space="preserve">        "Верховна Рада",</w:t>
        <w:br/>
        <w:t xml:space="preserve">        "Служба безпеки України"</w:t>
        <w:br/>
        <w:t xml:space="preserve">    ]</w:t>
        <w:br/>
        <w:t>}</w:t>
      </w:r>
    </w:p>
    <w:p>
      <w:pPr>
        <w:pStyle w:val="Heading1"/>
      </w:pPr>
      <w:r>
        <w:t>Вугільні барони-2011</w:t>
      </w:r>
    </w:p>
    <w:p>
      <w:r>
        <w:t>Date: 17.01.2012</w:t>
      </w:r>
    </w:p>
    <w:p>
      <w:r>
        <w:t>Link: https://nashigroshi.org/2012/01/17/vuhilni-barony-2011/</w:t>
      </w:r>
    </w:p>
    <w:p>
      <w:r>
        <w:t>Author: З рук в рукі.Вугільні угоди, опубліковані в 2011 році в ВДЗ.</w:t>
      </w:r>
    </w:p>
    <w:p>
      <w:r>
        <w:t>Corruption Data:</w:t>
      </w:r>
    </w:p>
    <w:p>
      <w:r>
        <w:t>{</w:t>
        <w:br/>
        <w:t xml:space="preserve">    "individuals": [</w:t>
        <w:br/>
        <w:t xml:space="preserve">        {</w:t>
        <w:br/>
        <w:t xml:space="preserve">            "name": "Юрій Бойко",</w:t>
        <w:br/>
        <w:t xml:space="preserve">            "position": "Міністр енергетики та вугільної промисловості",</w:t>
        <w:br/>
        <w:t xml:space="preserve">            "affiliations": []</w:t>
        <w:br/>
        <w:t xml:space="preserve">        },</w:t>
        <w:br/>
        <w:t xml:space="preserve">        {</w:t>
        <w:br/>
        <w:t xml:space="preserve">            "name": "Янукович",</w:t>
        <w:br/>
        <w:t xml:space="preserve">            "position": "",</w:t>
        <w:br/>
        <w:t xml:space="preserve">            "affiliations": []</w:t>
        <w:br/>
        <w:t xml:space="preserve">        },</w:t>
        <w:br/>
        <w:t xml:space="preserve">        {</w:t>
        <w:br/>
        <w:t xml:space="preserve">            "name": "Іванющенко",</w:t>
        <w:br/>
        <w:t xml:space="preserve">            "position": "",</w:t>
        <w:br/>
        <w:t xml:space="preserve">            "affiliations": []</w:t>
        <w:br/>
        <w:t xml:space="preserve">        },</w:t>
        <w:br/>
        <w:t xml:space="preserve">        {</w:t>
        <w:br/>
        <w:t xml:space="preserve">            "name": "Ахметов",</w:t>
        <w:br/>
        <w:t xml:space="preserve">            "position": "",</w:t>
        <w:br/>
        <w:t xml:space="preserve">            "affiliations": []</w:t>
        <w:br/>
        <w:t xml:space="preserve">        }</w:t>
        <w:br/>
        <w:t xml:space="preserve">    ],</w:t>
        <w:br/>
        <w:t xml:space="preserve">    "legal_entities": [</w:t>
        <w:br/>
        <w:t xml:space="preserve">        {</w:t>
        <w:br/>
        <w:t xml:space="preserve">            "entity": "ТЕЦ (Теплова електростанція)",</w:t>
        <w:br/>
        <w:t xml:space="preserve">            "type": "Державна"</w:t>
        <w:br/>
        <w:t xml:space="preserve">        }</w:t>
        <w:br/>
        <w:t xml:space="preserve">    ],</w:t>
        <w:br/>
        <w:t xml:space="preserve">    "offshore": [],</w:t>
        <w:br/>
        <w:t xml:space="preserve">    "government_bodies": []</w:t>
        <w:br/>
        <w:t>}</w:t>
      </w:r>
    </w:p>
    <w:p>
      <w:pPr>
        <w:pStyle w:val="Heading1"/>
      </w:pPr>
      <w:r>
        <w:t>Показуха Азарова</w:t>
      </w:r>
    </w:p>
    <w:p>
      <w:r>
        <w:t>Date: 16.01.2012</w:t>
      </w:r>
    </w:p>
    <w:p>
      <w:r>
        <w:t>Link: https://nashigroshi.org/2012/01/16/pokazuha-azarova/</w:t>
      </w:r>
    </w:p>
    <w:p>
      <w:r>
        <w:t>Author: Юрій Ніколов, «Наші Гроші»</w:t>
      </w:r>
    </w:p>
    <w:p>
      <w:r>
        <w:t>Corruption Data:</w:t>
      </w:r>
    </w:p>
    <w:p>
      <w:r>
        <w:t>{</w:t>
        <w:br/>
        <w:t xml:space="preserve">    "individuals": [</w:t>
        <w:br/>
        <w:t xml:space="preserve">        {</w:t>
        <w:br/>
        <w:t xml:space="preserve">            "name": "Микола Янович",</w:t>
        <w:br/>
        <w:t xml:space="preserve">            "position": "Прем’єр-міністр",</w:t>
        <w:br/>
        <w:t xml:space="preserve">            "affiliations": []</w:t>
        <w:br/>
        <w:t xml:space="preserve">        }</w:t>
        <w:br/>
        <w:t xml:space="preserve">    ],</w:t>
        <w:br/>
        <w:t xml:space="preserve">    "legal_entities": [],</w:t>
        <w:br/>
        <w:t xml:space="preserve">    "offshore": [],</w:t>
        <w:br/>
        <w:t xml:space="preserve">    "government_bodies": []</w:t>
        <w:br/>
        <w:t>}</w:t>
      </w:r>
    </w:p>
    <w:p>
      <w:pPr>
        <w:pStyle w:val="Heading1"/>
      </w:pPr>
      <w:r>
        <w:t>Алхімічний запах води із Білої Церкви</w:t>
      </w:r>
    </w:p>
    <w:p>
      <w:r>
        <w:t>Date: 11.01.2012</w:t>
      </w:r>
    </w:p>
    <w:p>
      <w:r>
        <w:t>Link: https://nashigroshi.org/2012/01/11/alhimichnyj-zapah-vody-iz-biloji-tserkvy/</w:t>
      </w:r>
    </w:p>
    <w:p>
      <w:r>
        <w:t>Author: Юрій Ніколов, «Наші Гроші»</w:t>
      </w:r>
    </w:p>
    <w:p>
      <w:r>
        <w:t>Corruption Data:</w:t>
      </w:r>
    </w:p>
    <w:p>
      <w:r>
        <w:t>{</w:t>
        <w:br/>
        <w:t xml:space="preserve">    "individuals": [</w:t>
        <w:br/>
        <w:t xml:space="preserve">        {</w:t>
        <w:br/>
        <w:t xml:space="preserve">            "name": "ТОВ «Гіпохлорид»",</w:t>
        <w:br/>
        <w:t xml:space="preserve">            "position": "Фірма-переможець",</w:t>
        <w:br/>
        <w:t xml:space="preserve">            "affiliations": []</w:t>
        <w:br/>
        <w:t xml:space="preserve">        }</w:t>
        <w:br/>
        <w:t xml:space="preserve">    ],</w:t>
        <w:br/>
        <w:t xml:space="preserve">    "legal_entities": [</w:t>
        <w:br/>
        <w:t xml:space="preserve">        {</w:t>
        <w:br/>
        <w:t xml:space="preserve">            "entity": "Білоцерківський водоканал",</w:t>
        <w:br/>
        <w:t xml:space="preserve">            "type": "Державна"</w:t>
        <w:br/>
        <w:t xml:space="preserve">        },</w:t>
        <w:br/>
        <w:t xml:space="preserve">        {</w:t>
        <w:br/>
        <w:t xml:space="preserve">            "entity": "Комунальне підприємство Білоцерківської міськради «Білоцерківводоканал»",</w:t>
        <w:br/>
        <w:t xml:space="preserve">            "type": "Державна"</w:t>
        <w:br/>
        <w:t xml:space="preserve">        },</w:t>
        <w:br/>
        <w:t xml:space="preserve">        {</w:t>
        <w:br/>
        <w:t xml:space="preserve">            "entity": "ТОВ «Гіпохлорид»",</w:t>
        <w:br/>
        <w:t xml:space="preserve">            "type": "Приватна"</w:t>
        <w:br/>
        <w:t xml:space="preserve">        }</w:t>
        <w:br/>
        <w:t xml:space="preserve">    ],</w:t>
        <w:br/>
        <w:t xml:space="preserve">    "offshore": [],</w:t>
        <w:br/>
        <w:t xml:space="preserve">    "government_bodies": []</w:t>
        <w:br/>
        <w:t>}</w:t>
      </w:r>
    </w:p>
    <w:p>
      <w:pPr>
        <w:pStyle w:val="Heading1"/>
      </w:pPr>
      <w:r>
        <w:t>Миллиарды для журналистов</w:t>
      </w:r>
    </w:p>
    <w:p>
      <w:r>
        <w:t>Date: 30.12.2011</w:t>
      </w:r>
    </w:p>
    <w:p>
      <w:r>
        <w:t>Link: https://nashigroshi.org/2011/12/30/myllyardyi-dlya-zhurnalystov/</w:t>
      </w:r>
    </w:p>
    <w:p>
      <w:r>
        <w:t>Author: Алексей Шалайский, впервые опубликовано в«Зеркале недели»</w:t>
      </w:r>
    </w:p>
    <w:p>
      <w:r>
        <w:t>Corruption Data:</w:t>
      </w:r>
    </w:p>
    <w:p>
      <w:r>
        <w:t>{</w:t>
        <w:br/>
        <w:t xml:space="preserve">    "individuals": [</w:t>
        <w:br/>
        <w:t xml:space="preserve">        {</w:t>
        <w:br/>
        <w:t xml:space="preserve">            "name": "украинская власть",</w:t>
        <w:br/>
        <w:t xml:space="preserve">            "position": "невизначено",</w:t>
        <w:br/>
        <w:t xml:space="preserve">            "affiliations": []</w:t>
        <w:br/>
        <w:t xml:space="preserve">        },</w:t>
        <w:br/>
        <w:t xml:space="preserve">        {</w:t>
        <w:br/>
        <w:t xml:space="preserve">            "name": "журналисты",</w:t>
        <w:br/>
        <w:t xml:space="preserve">            "position": "невизначено",</w:t>
        <w:br/>
        <w:t xml:space="preserve">            "affiliations": [</w:t>
        <w:br/>
        <w:t xml:space="preserve">                "средства массовой информации"</w:t>
        <w:br/>
        <w:t xml:space="preserve">            ]</w:t>
        <w:br/>
        <w:t xml:space="preserve">        }</w:t>
        <w:br/>
        <w:t xml:space="preserve">    ],</w:t>
        <w:br/>
        <w:t xml:space="preserve">    "legal_entities": [],</w:t>
        <w:br/>
        <w:t xml:space="preserve">    "offshore": [],</w:t>
        <w:br/>
        <w:t xml:space="preserve">    "government_bodies": []</w:t>
        <w:br/>
        <w:t>}</w:t>
      </w:r>
    </w:p>
    <w:p>
      <w:pPr>
        <w:pStyle w:val="Heading1"/>
      </w:pPr>
      <w:r>
        <w:t>Януковичу від Каськіва. Новорічний подарунок</w:t>
      </w:r>
    </w:p>
    <w:p>
      <w:r>
        <w:t>Date: 28.12.2011</w:t>
      </w:r>
    </w:p>
    <w:p>
      <w:r>
        <w:t>Link: https://nashigroshi.org/2011/12/28/yanukovychu-vid-kaskiva-novorichnyj-podarunok/</w:t>
      </w:r>
    </w:p>
    <w:p>
      <w:r>
        <w:t>Author: Юрій Ніколов, «Наші Гроші»</w:t>
      </w:r>
    </w:p>
    <w:p>
      <w:r>
        <w:t>Corruption Data:</w:t>
      </w:r>
    </w:p>
    <w:p>
      <w:r>
        <w:t>{</w:t>
        <w:br/>
        <w:t xml:space="preserve">    "individuals": [</w:t>
        <w:br/>
        <w:t xml:space="preserve">        {</w:t>
        <w:br/>
        <w:t xml:space="preserve">            "name": "Владислав Каськів",</w:t>
        <w:br/>
        <w:t xml:space="preserve">            "position": "лідер агентства \"Пори\"",</w:t>
        <w:br/>
        <w:t xml:space="preserve">            "affiliations": [</w:t>
        <w:br/>
        <w:t xml:space="preserve">                "інвестиційне агентство \"Пори\""</w:t>
        <w:br/>
        <w:t xml:space="preserve">            ]</w:t>
        <w:br/>
        <w:t xml:space="preserve">        },</w:t>
        <w:br/>
        <w:t xml:space="preserve">        {</w:t>
        <w:br/>
        <w:t xml:space="preserve">            "name": "Янукович",</w:t>
        <w:br/>
        <w:t xml:space="preserve">            "position": "невідомо",</w:t>
        <w:br/>
        <w:t xml:space="preserve">            "affiliations": []</w:t>
        <w:br/>
        <w:t xml:space="preserve">        }</w:t>
        <w:br/>
        <w:t xml:space="preserve">    ],</w:t>
        <w:br/>
        <w:t xml:space="preserve">    "legal_entities": [</w:t>
        <w:br/>
        <w:t xml:space="preserve">        {</w:t>
        <w:br/>
        <w:t xml:space="preserve">            "entity": "Державне агентство з інвестицій та управління національними проектами України",</w:t>
        <w:br/>
        <w:t xml:space="preserve">            "type": "Державна"</w:t>
        <w:br/>
        <w:t xml:space="preserve">        }</w:t>
        <w:br/>
        <w:t xml:space="preserve">    ],</w:t>
        <w:br/>
        <w:t xml:space="preserve">    "offshore": [],</w:t>
        <w:br/>
        <w:t xml:space="preserve">    "government_bodies": []</w:t>
        <w:br/>
        <w:t>}</w:t>
      </w:r>
    </w:p>
    <w:p>
      <w:pPr>
        <w:pStyle w:val="Heading1"/>
      </w:pPr>
      <w:r>
        <w:t>Как пристроить полтора миллиарда</w:t>
      </w:r>
    </w:p>
    <w:p>
      <w:r>
        <w:t>Date: 25.12.2011</w:t>
      </w:r>
    </w:p>
    <w:p>
      <w:r>
        <w:t>Link: https://nashigroshi.org/2011/12/25/kak-prystroyt-poltora-myllyarda/</w:t>
      </w:r>
    </w:p>
    <w:p>
      <w:r>
        <w:t>Author: Юрий Николов,впервые опубликовано в “Обкоме”</w:t>
      </w:r>
    </w:p>
    <w:p>
      <w:r>
        <w:t>Corruption Data:</w:t>
      </w:r>
    </w:p>
    <w:p>
      <w:r>
        <w:t>{</w:t>
        <w:br/>
        <w:t xml:space="preserve">    "individuals": [</w:t>
        <w:br/>
        <w:t xml:space="preserve">        {</w:t>
        <w:br/>
        <w:t xml:space="preserve">            "name": "Віктор Янукович",</w:t>
        <w:br/>
        <w:t xml:space="preserve">            "position": "Президент",</w:t>
        <w:br/>
        <w:t xml:space="preserve">            "affiliations": [</w:t>
        <w:br/>
        <w:t xml:space="preserve">                "Правительство"</w:t>
        <w:br/>
        <w:t xml:space="preserve">            ]</w:t>
        <w:br/>
        <w:t xml:space="preserve">        }</w:t>
        <w:br/>
        <w:t xml:space="preserve">    ],</w:t>
        <w:br/>
        <w:t xml:space="preserve">    "legal_entities": [</w:t>
        <w:br/>
        <w:t xml:space="preserve">        {</w:t>
        <w:br/>
        <w:t xml:space="preserve">            "entity": "Углепром",</w:t>
        <w:br/>
        <w:t xml:space="preserve">            "type": "Приватна"</w:t>
        <w:br/>
        <w:t xml:space="preserve">        }</w:t>
        <w:br/>
        <w:t xml:space="preserve">    ],</w:t>
        <w:br/>
        <w:t xml:space="preserve">    "offshore": [],</w:t>
        <w:br/>
        <w:t xml:space="preserve">    "government_bodies": []</w:t>
        <w:br/>
        <w:t>}</w:t>
      </w:r>
    </w:p>
    <w:p>
      <w:pPr>
        <w:pStyle w:val="Heading1"/>
      </w:pPr>
      <w:r>
        <w:t>Любі друзі Януковича обгородять Крим «колючим дротом»</w:t>
      </w:r>
    </w:p>
    <w:p>
      <w:r>
        <w:t>Date: 20.12.2011</w:t>
      </w:r>
    </w:p>
    <w:p>
      <w:r>
        <w:t>Link: https://nashigroshi.org/2011/12/20/lyubi-druzi-yanukovycha-ohorodyat-krym-kolyuchym-drotom/</w:t>
      </w:r>
    </w:p>
    <w:p>
      <w:r>
        <w:t>Author: Юрій Ніколов, «Наші Гроші»</w:t>
      </w:r>
    </w:p>
    <w:p>
      <w:r>
        <w:t>Corruption Data:</w:t>
      </w:r>
    </w:p>
    <w:p>
      <w:r>
        <w:t>{</w:t>
        <w:br/>
        <w:t xml:space="preserve">    "individuals": [</w:t>
        <w:br/>
        <w:t xml:space="preserve">        {</w:t>
        <w:br/>
        <w:t xml:space="preserve">            "name": "Анатолій Могильов",</w:t>
        <w:br/>
        <w:t xml:space="preserve">            "position": "Прем'єр-міністр Криму",</w:t>
        <w:br/>
        <w:t xml:space="preserve">            "affiliations": []</w:t>
        <w:br/>
        <w:t xml:space="preserve">        },</w:t>
        <w:br/>
        <w:t xml:space="preserve">        {</w:t>
        <w:br/>
        <w:t xml:space="preserve">            "name": "Тулуб",</w:t>
        <w:br/>
        <w:t xml:space="preserve">            "position": "",</w:t>
        <w:br/>
        <w:t xml:space="preserve">            "affiliations": []</w:t>
        <w:br/>
        <w:t xml:space="preserve">        },</w:t>
        <w:br/>
        <w:t xml:space="preserve">        {</w:t>
        <w:br/>
        <w:t xml:space="preserve">            "name": "Демішкан",</w:t>
        <w:br/>
        <w:t xml:space="preserve">            "position": "",</w:t>
        <w:br/>
        <w:t xml:space="preserve">            "affiliations": []</w:t>
        <w:br/>
        <w:t xml:space="preserve">        },</w:t>
        <w:br/>
        <w:t xml:space="preserve">        {</w:t>
        <w:br/>
        <w:t xml:space="preserve">            "name": "Бойко",</w:t>
        <w:br/>
        <w:t xml:space="preserve">            "position": "",</w:t>
        <w:br/>
        <w:t xml:space="preserve">            "affiliations": []</w:t>
        <w:br/>
        <w:t xml:space="preserve">        }</w:t>
        <w:br/>
        <w:t xml:space="preserve">    ],</w:t>
        <w:br/>
        <w:t xml:space="preserve">    "legal_entities": [</w:t>
        <w:br/>
        <w:t xml:space="preserve">        {</w:t>
        <w:br/>
        <w:t xml:space="preserve">            "entity": "Товариство мисливців і рибалок «Кедр»",</w:t>
        <w:br/>
        <w:t xml:space="preserve">            "type": "Громадська організація"</w:t>
        <w:br/>
        <w:t xml:space="preserve">        },</w:t>
        <w:br/>
        <w:t xml:space="preserve">        {</w:t>
        <w:br/>
        <w:t xml:space="preserve">            "entity": "ДП «Алуштинське лісове господарство»",</w:t>
        <w:br/>
        <w:t xml:space="preserve">            "type": "Державна"</w:t>
        <w:br/>
        <w:t xml:space="preserve">        },</w:t>
        <w:br/>
        <w:t xml:space="preserve">        {</w:t>
        <w:br/>
        <w:t xml:space="preserve">            "entity": "ДП «Алушта»",</w:t>
        <w:br/>
        <w:t xml:space="preserve">            "type": "Державна"</w:t>
        <w:br/>
        <w:t xml:space="preserve">        },</w:t>
        <w:br/>
        <w:t xml:space="preserve">        {</w:t>
        <w:br/>
        <w:t xml:space="preserve">            "entity": "ДП «Таврида»",</w:t>
        <w:br/>
        <w:t xml:space="preserve">            "type": "Державна"</w:t>
        <w:br/>
        <w:t xml:space="preserve">        },</w:t>
        <w:br/>
        <w:t xml:space="preserve">        {</w:t>
        <w:br/>
        <w:t xml:space="preserve">            "entity": "ПАТ «Алуштинський ефіроолійний радгосп-завод»",</w:t>
        <w:br/>
        <w:t xml:space="preserve">            "type": "Приватна"</w:t>
        <w:br/>
        <w:t xml:space="preserve">        }</w:t>
        <w:br/>
        <w:t xml:space="preserve">    ],</w:t>
        <w:br/>
        <w:t xml:space="preserve">    "offshore": [],</w:t>
        <w:br/>
        <w:t xml:space="preserve">    "government_bodies": []</w:t>
        <w:br/>
        <w:t>}</w:t>
      </w:r>
    </w:p>
    <w:p>
      <w:pPr>
        <w:pStyle w:val="Heading1"/>
      </w:pPr>
      <w:r>
        <w:t>У нас тут чиїсь мільярди. Допоможіть дізнатись чиї!</w:t>
      </w:r>
    </w:p>
    <w:p>
      <w:r>
        <w:t>Date: 19.12.2011</w:t>
      </w:r>
    </w:p>
    <w:p>
      <w:r>
        <w:t>Link: https://nashigroshi.org/2011/12/19/u-nas-tut-chyjis-milyardy-dopomozhit-diznatys-chyji/</w:t>
      </w:r>
    </w:p>
    <w:p>
      <w:r>
        <w:t>Author: Юрій Ніколов, «Наші Гроші»</w:t>
      </w:r>
    </w:p>
    <w:p>
      <w:r>
        <w:t>Corruption Data:</w:t>
      </w:r>
    </w:p>
    <w:p>
      <w:r>
        <w:t>{</w:t>
        <w:br/>
        <w:t xml:space="preserve">    "message": "No corruption-related data found."</w:t>
        <w:br/>
        <w:t>}</w:t>
      </w:r>
    </w:p>
    <w:p>
      <w:r>
        <w:t>{</w:t>
        <w:br/>
        <w:t xml:space="preserve">    "message": "No corruption-related data found."</w:t>
        <w:br/>
        <w:t>}</w:t>
      </w:r>
    </w:p>
    <w:p>
      <w:r>
        <w:t>{</w:t>
        <w:br/>
        <w:t xml:space="preserve">    "individuals": [</w:t>
        <w:br/>
        <w:t xml:space="preserve">        {</w:t>
        <w:br/>
        <w:t xml:space="preserve">            "name": "Юрій Ніколов",</w:t>
        <w:br/>
        <w:t xml:space="preserve">            "position": "",</w:t>
        <w:br/>
        <w:t xml:space="preserve">            "affiliations": [</w:t>
        <w:br/>
        <w:t xml:space="preserve">                "Наші Гроші"</w:t>
        <w:br/>
        <w:t xml:space="preserve">            ]</w:t>
        <w:br/>
        <w:t xml:space="preserve">        }</w:t>
        <w:br/>
        <w:t xml:space="preserve">    ],</w:t>
        <w:br/>
        <w:t xml:space="preserve">    "legal_entities": [</w:t>
        <w:br/>
        <w:t xml:space="preserve">        {</w:t>
        <w:br/>
        <w:t xml:space="preserve">            "entity": "Тепловозоремонтний завод",</w:t>
        <w:br/>
        <w:t xml:space="preserve">            "type": "Приватна"</w:t>
        <w:br/>
        <w:t xml:space="preserve">        },</w:t>
        <w:br/>
        <w:t xml:space="preserve">        {</w:t>
        <w:br/>
        <w:t xml:space="preserve">            "entity": "Локомотивне депо Ковель",</w:t>
        <w:br/>
        <w:t xml:space="preserve">            "type": "Державна"</w:t>
        <w:br/>
        <w:t xml:space="preserve">        },</w:t>
        <w:br/>
        <w:t xml:space="preserve">        {</w:t>
        <w:br/>
        <w:t xml:space="preserve">            "entity": "ВАТ «ХК «Луганськтепловоз»",</w:t>
        <w:br/>
        <w:t xml:space="preserve">            "type": "Приватна"</w:t>
        <w:br/>
        <w:t xml:space="preserve">        },</w:t>
        <w:br/>
        <w:t xml:space="preserve">        {</w:t>
        <w:br/>
        <w:t xml:space="preserve">            "entity": "Метробудкомплект",</w:t>
        <w:br/>
        <w:t xml:space="preserve">            "type": "Приватна"</w:t>
        <w:br/>
        <w:t xml:space="preserve">        }</w:t>
        <w:br/>
        <w:t xml:space="preserve">    ],</w:t>
        <w:br/>
        <w:t xml:space="preserve">    "offshore": [],</w:t>
        <w:br/>
        <w:t xml:space="preserve">    "government_bodies": [</w:t>
        <w:br/>
        <w:t xml:space="preserve">        "Укрзалізниця"</w:t>
        <w:br/>
        <w:t xml:space="preserve">    ]</w:t>
        <w:br/>
        <w:t>}</w:t>
      </w:r>
    </w:p>
    <w:p>
      <w:pPr>
        <w:pStyle w:val="Heading1"/>
      </w:pPr>
      <w:r>
        <w:t>«Люди добрі, що ж ми робимо?»</w:t>
      </w:r>
    </w:p>
    <w:p>
      <w:r>
        <w:t>Date: 16.12.2011</w:t>
      </w:r>
    </w:p>
    <w:p>
      <w:r>
        <w:t>Link: https://nashigroshi.org/2011/12/16/lyudy-dobri-scho-zh-my-robymo/</w:t>
      </w:r>
    </w:p>
    <w:p>
      <w:r>
        <w:t>Author: *У заголовку використана улюблена мантра Володимира Литвина, яку він співає у випадку  заворушень в сесійній залі або під час передвиборчих промов.</w:t>
      </w:r>
    </w:p>
    <w:p>
      <w:r>
        <w:t>Corruption Data:</w:t>
      </w:r>
    </w:p>
    <w:p>
      <w:r>
        <w:t>{</w:t>
        <w:br/>
        <w:t xml:space="preserve">    "individuals": [</w:t>
        <w:br/>
        <w:t xml:space="preserve">        {</w:t>
        <w:br/>
        <w:t xml:space="preserve">            "name": "Володимир Литвин",</w:t>
        <w:br/>
        <w:t xml:space="preserve">            "position": "голова парламенту",</w:t>
        <w:br/>
        <w:t xml:space="preserve">            "affiliations": [</w:t>
        <w:br/>
        <w:t xml:space="preserve">                "Народна партія"</w:t>
        <w:br/>
        <w:t xml:space="preserve">            ]</w:t>
        <w:br/>
        <w:t xml:space="preserve">        }</w:t>
        <w:br/>
        <w:t xml:space="preserve">    ],</w:t>
        <w:br/>
        <w:t xml:space="preserve">    "legal_entities": [],</w:t>
        <w:br/>
        <w:t xml:space="preserve">    "offshore": [],</w:t>
        <w:br/>
        <w:t xml:space="preserve">    "government_bodies": [</w:t>
        <w:br/>
        <w:t xml:space="preserve">        "Верховна Рада"</w:t>
        <w:br/>
        <w:t xml:space="preserve">    ]</w:t>
        <w:br/>
        <w:t>}</w:t>
      </w:r>
    </w:p>
    <w:p>
      <w:pPr>
        <w:pStyle w:val="Heading1"/>
      </w:pPr>
      <w:r>
        <w:t>Колесніков і шоколадна фабрика</w:t>
      </w:r>
    </w:p>
    <w:p>
      <w:r>
        <w:t>Date: 14.12.2011</w:t>
      </w:r>
    </w:p>
    <w:p>
      <w:r>
        <w:t>Link: https://nashigroshi.org/2011/12/14/kolesnikov-i-shokoladna-fabryka/</w:t>
      </w:r>
    </w:p>
    <w:p>
      <w:r>
        <w:t>Author: Юрій Ніколов, «Наші Гроші»</w:t>
      </w:r>
    </w:p>
    <w:p>
      <w:r>
        <w:t>Corruption Data:</w:t>
      </w:r>
    </w:p>
    <w:p>
      <w:r>
        <w:t>{</w:t>
        <w:br/>
        <w:t xml:space="preserve">    "individuals": [</w:t>
        <w:br/>
        <w:t xml:space="preserve">        {</w:t>
        <w:br/>
        <w:t xml:space="preserve">            "name": "Борис Колесніков",</w:t>
        <w:br/>
        <w:t xml:space="preserve">            "position": "Віце-прем’єр",</w:t>
        <w:br/>
        <w:t xml:space="preserve">            "affiliations": []</w:t>
        <w:br/>
        <w:t xml:space="preserve">        }</w:t>
        <w:br/>
        <w:t xml:space="preserve">    ],</w:t>
        <w:br/>
        <w:t xml:space="preserve">    "legal_entities": [</w:t>
        <w:br/>
        <w:t xml:space="preserve">        {</w:t>
        <w:br/>
        <w:t xml:space="preserve">            "entity": "Кондитери",</w:t>
        <w:br/>
        <w:t xml:space="preserve">            "type": "Приватна"</w:t>
        <w:br/>
        <w:t xml:space="preserve">        }</w:t>
        <w:br/>
        <w:t xml:space="preserve">    ],</w:t>
        <w:br/>
        <w:t xml:space="preserve">    "offshore": [],</w:t>
        <w:br/>
        <w:t xml:space="preserve">    "government_bodies": []</w:t>
        <w:br/>
        <w:t>}</w:t>
      </w:r>
    </w:p>
    <w:p>
      <w:pPr>
        <w:pStyle w:val="Heading1"/>
      </w:pPr>
      <w:r>
        <w:t>Цнотливці із «Укргазвидобування»</w:t>
      </w:r>
    </w:p>
    <w:p>
      <w:r>
        <w:t>Date: 12.12.2011</w:t>
      </w:r>
    </w:p>
    <w:p>
      <w:r>
        <w:t>Link: https://nashigroshi.org/2011/12/12/tsnotlyvtsi-iz-ukrhazvydobuvannya/</w:t>
      </w:r>
    </w:p>
    <w:p>
      <w:r>
        <w:t>Author: Юрій Ніколов, «Наші Гроші»</w:t>
      </w:r>
    </w:p>
    <w:p>
      <w:r>
        <w:t>Corruption Data:</w:t>
      </w:r>
    </w:p>
    <w:p>
      <w:r>
        <w:t>{</w:t>
        <w:br/>
        <w:t xml:space="preserve">    "individuals": [</w:t>
        <w:br/>
        <w:t xml:space="preserve">        {</w:t>
        <w:br/>
        <w:t xml:space="preserve">            "name": "Естонці",</w:t>
        <w:br/>
        <w:t xml:space="preserve">            "position": "",</w:t>
        <w:br/>
        <w:t xml:space="preserve">            "affiliations": []</w:t>
        <w:br/>
        <w:t xml:space="preserve">        },</w:t>
        <w:br/>
        <w:t xml:space="preserve">        {</w:t>
        <w:br/>
        <w:t xml:space="preserve">            "name": "Німець",</w:t>
        <w:br/>
        <w:t xml:space="preserve">            "position": "",</w:t>
        <w:br/>
        <w:t xml:space="preserve">            "affiliations": []</w:t>
        <w:br/>
        <w:t xml:space="preserve">        },</w:t>
        <w:br/>
        <w:t xml:space="preserve">        {</w:t>
        <w:br/>
        <w:t xml:space="preserve">            "name": "Харківські газовики",</w:t>
        <w:br/>
        <w:t xml:space="preserve">            "position": "",</w:t>
        <w:br/>
        <w:t xml:space="preserve">            "affiliations": []</w:t>
        <w:br/>
        <w:t xml:space="preserve">        }</w:t>
        <w:br/>
        <w:t xml:space="preserve">    ],</w:t>
        <w:br/>
        <w:t xml:space="preserve">    "legal_entities": [</w:t>
        <w:br/>
        <w:t xml:space="preserve">        {</w:t>
        <w:br/>
        <w:t xml:space="preserve">            "entity": "Укргазвидобування",</w:t>
        <w:br/>
        <w:t xml:space="preserve">            "type": "Державна"</w:t>
        <w:br/>
        <w:t xml:space="preserve">        },</w:t>
        <w:br/>
        <w:t xml:space="preserve">        {</w:t>
        <w:br/>
        <w:t xml:space="preserve">            "entity": "Нафтогаз України",</w:t>
        <w:br/>
        <w:t xml:space="preserve">            "type": "Державна"</w:t>
        <w:br/>
        <w:t xml:space="preserve">        },</w:t>
        <w:br/>
        <w:t xml:space="preserve">        {</w:t>
        <w:br/>
        <w:t xml:space="preserve">            "entity": "Indore Chemical",</w:t>
        <w:br/>
        <w:t xml:space="preserve">            "type": "Приватна"</w:t>
        <w:br/>
        <w:t xml:space="preserve">        }</w:t>
        <w:br/>
        <w:t xml:space="preserve">    ],</w:t>
        <w:br/>
        <w:t xml:space="preserve">    "offshore": [],</w:t>
        <w:br/>
        <w:t xml:space="preserve">    "government_bodies": []</w:t>
        <w:br/>
        <w:t>}</w:t>
      </w:r>
    </w:p>
    <w:p>
      <w:pPr>
        <w:pStyle w:val="Heading1"/>
      </w:pPr>
      <w:r>
        <w:t>Захист Ківалова</w:t>
      </w:r>
    </w:p>
    <w:p>
      <w:r>
        <w:t>Date: 09.12.2011</w:t>
      </w:r>
    </w:p>
    <w:p>
      <w:r>
        <w:t>Link: https://nashigroshi.org/2011/12/09/zahyst-kivalova/</w:t>
      </w:r>
    </w:p>
    <w:p>
      <w:r>
        <w:t>Author: Юрій Ніколов, «Наші Гроші»</w:t>
      </w:r>
    </w:p>
    <w:p>
      <w:r>
        <w:t>Corruption Data:</w:t>
      </w:r>
    </w:p>
    <w:p>
      <w:r>
        <w:t>{</w:t>
        <w:br/>
        <w:t xml:space="preserve">    "individuals": [</w:t>
        <w:br/>
        <w:t xml:space="preserve">        {</w:t>
        <w:br/>
        <w:t xml:space="preserve">            "name": "Володимир Завальнюк",</w:t>
        <w:br/>
        <w:t xml:space="preserve">            "position": "Ректор Одеської юракадемії",</w:t>
        <w:br/>
        <w:t xml:space="preserve">            "affiliations": []</w:t>
        <w:br/>
        <w:t xml:space="preserve">        }</w:t>
        <w:br/>
        <w:t xml:space="preserve">    ],</w:t>
        <w:br/>
        <w:t xml:space="preserve">    "legal_entities": [</w:t>
        <w:br/>
        <w:t xml:space="preserve">        {</w:t>
        <w:br/>
        <w:t xml:space="preserve">            "entity": "Одеська юракадемія",</w:t>
        <w:br/>
        <w:t xml:space="preserve">            "type": "Державна"</w:t>
        <w:br/>
        <w:t xml:space="preserve">        }</w:t>
        <w:br/>
        <w:t xml:space="preserve">    ],</w:t>
        <w:br/>
        <w:t xml:space="preserve">    "offshore": [],</w:t>
        <w:br/>
        <w:t xml:space="preserve">    "government_bodies": []</w:t>
        <w:br/>
        <w:t>}</w:t>
      </w:r>
    </w:p>
    <w:p>
      <w:pPr>
        <w:pStyle w:val="Heading1"/>
      </w:pPr>
      <w:r>
        <w:t>Домен Ахметов.UA</w:t>
      </w:r>
    </w:p>
    <w:p>
      <w:r>
        <w:t>Date: 07.12.2011</w:t>
      </w:r>
    </w:p>
    <w:p>
      <w:r>
        <w:t>Link: https://nashigroshi.org/2011/12/07/domen-ahmetov-ua/</w:t>
      </w:r>
    </w:p>
    <w:p>
      <w:r>
        <w:t>Author: Юрій Ніколов, «Наші Гроші»</w:t>
      </w:r>
    </w:p>
    <w:p>
      <w:r>
        <w:t>Corruption Data:</w:t>
      </w:r>
    </w:p>
    <w:p>
      <w:r>
        <w:t>{</w:t>
        <w:br/>
        <w:t xml:space="preserve">    "individuals": [</w:t>
        <w:br/>
        <w:t xml:space="preserve">        {</w:t>
        <w:br/>
        <w:t xml:space="preserve">            "name": "Віктор Янукович",</w:t>
        <w:br/>
        <w:t xml:space="preserve">            "position": "Президент",</w:t>
        <w:br/>
        <w:t xml:space="preserve">            "affiliations": []</w:t>
        <w:br/>
        <w:t xml:space="preserve">        },</w:t>
        <w:br/>
        <w:t xml:space="preserve">        {</w:t>
        <w:br/>
        <w:t xml:space="preserve">            "name": "Львочкін",</w:t>
        <w:br/>
        <w:t xml:space="preserve">            "position": "",</w:t>
        <w:br/>
        <w:t xml:space="preserve">            "affiliations": []</w:t>
        <w:br/>
        <w:t xml:space="preserve">        },</w:t>
        <w:br/>
        <w:t xml:space="preserve">        {</w:t>
        <w:br/>
        <w:t xml:space="preserve">            "name": "Юри Єнакіївський",</w:t>
        <w:br/>
        <w:t xml:space="preserve">            "position": "",</w:t>
        <w:br/>
        <w:t xml:space="preserve">            "affiliations": []</w:t>
        <w:br/>
        <w:t xml:space="preserve">        },</w:t>
        <w:br/>
        <w:t xml:space="preserve">        {</w:t>
        <w:br/>
        <w:t xml:space="preserve">            "name": "Клюєв",</w:t>
        <w:br/>
        <w:t xml:space="preserve">            "position": "",</w:t>
        <w:br/>
        <w:t xml:space="preserve">            "affiliations": []</w:t>
        <w:br/>
        <w:t xml:space="preserve">        },</w:t>
        <w:br/>
        <w:t xml:space="preserve">        {</w:t>
        <w:br/>
        <w:t xml:space="preserve">            "name": "Азаров",</w:t>
        <w:br/>
        <w:t xml:space="preserve">            "position": "",</w:t>
        <w:br/>
        <w:t xml:space="preserve">            "affiliations": []</w:t>
        <w:br/>
        <w:t xml:space="preserve">        },</w:t>
        <w:br/>
        <w:t xml:space="preserve">        {</w:t>
        <w:br/>
        <w:t xml:space="preserve">            "name": "Ахметов",</w:t>
        <w:br/>
        <w:t xml:space="preserve">            "position": "",</w:t>
        <w:br/>
        <w:t xml:space="preserve">            "affiliations": []</w:t>
        <w:br/>
        <w:t xml:space="preserve">        },</w:t>
        <w:br/>
        <w:t xml:space="preserve">        {</w:t>
        <w:br/>
        <w:t xml:space="preserve">            "name": "Акімова",</w:t>
        <w:br/>
        <w:t xml:space="preserve">            "position": "",</w:t>
        <w:br/>
        <w:t xml:space="preserve">            "affiliations": []</w:t>
        <w:br/>
        <w:t xml:space="preserve">        },</w:t>
        <w:br/>
        <w:t xml:space="preserve">        {</w:t>
        <w:br/>
        <w:t xml:space="preserve">            "name": "Шведський міністр закордонних справ",</w:t>
        <w:br/>
        <w:t xml:space="preserve">            "position": "",</w:t>
        <w:br/>
        <w:t xml:space="preserve">            "affiliations": []</w:t>
        <w:br/>
        <w:t xml:space="preserve">        },</w:t>
        <w:br/>
        <w:t xml:space="preserve">        {</w:t>
        <w:br/>
        <w:t xml:space="preserve">            "name": "Польський міністр закордонних справ",</w:t>
        <w:br/>
        <w:t xml:space="preserve">            "position": "",</w:t>
        <w:br/>
        <w:t xml:space="preserve">            "affiliations": []</w:t>
        <w:br/>
        <w:t xml:space="preserve">        }</w:t>
        <w:br/>
        <w:t xml:space="preserve">    ],</w:t>
        <w:br/>
        <w:t xml:space="preserve">    "legal_entities": [],</w:t>
        <w:br/>
        <w:t xml:space="preserve">    "offshore": [],</w:t>
        <w:br/>
        <w:t xml:space="preserve">    "government_bodies": [</w:t>
        <w:br/>
        <w:t xml:space="preserve">        "Банкова",</w:t>
        <w:br/>
        <w:t xml:space="preserve">        "Уряд",</w:t>
        <w:br/>
        <w:t xml:space="preserve">        "Партія регіонів"</w:t>
        <w:br/>
        <w:t xml:space="preserve">    ]</w:t>
        <w:br/>
        <w:t>}</w:t>
      </w:r>
    </w:p>
    <w:p>
      <w:pPr>
        <w:pStyle w:val="Heading1"/>
      </w:pPr>
      <w:r>
        <w:t>Сонячна орбіта Клюєва</w:t>
      </w:r>
    </w:p>
    <w:p>
      <w:r>
        <w:t>Date: 05.12.2011</w:t>
      </w:r>
    </w:p>
    <w:p>
      <w:r>
        <w:t>Link: https://nashigroshi.org/2011/12/05/sonyachna-orbita-klyujeva/</w:t>
      </w:r>
    </w:p>
    <w:p>
      <w:r>
        <w:t>Author: Юрій Ніколов, «Наші Гроші»</w:t>
      </w:r>
    </w:p>
    <w:p>
      <w:r>
        <w:t>Corruption Data:</w:t>
      </w:r>
    </w:p>
    <w:p>
      <w:r>
        <w:t>{</w:t>
        <w:br/>
        <w:t xml:space="preserve">    "individuals": [</w:t>
        <w:br/>
        <w:t xml:space="preserve">        {</w:t>
        <w:br/>
        <w:t xml:space="preserve">            "name": "Янукович",</w:t>
        <w:br/>
        <w:t xml:space="preserve">            "position": "Екс-президент України",</w:t>
        <w:br/>
        <w:t xml:space="preserve">            "affiliations": []</w:t>
        <w:br/>
        <w:t xml:space="preserve">        },</w:t>
        <w:br/>
        <w:t xml:space="preserve">        {</w:t>
        <w:br/>
        <w:t xml:space="preserve">            "name": "Клюєв",</w:t>
        <w:br/>
        <w:t xml:space="preserve">            "position": "Політик",</w:t>
        <w:br/>
        <w:t xml:space="preserve">            "affiliations": []</w:t>
        <w:br/>
        <w:t xml:space="preserve">        },</w:t>
        <w:br/>
        <w:t xml:space="preserve">        {</w:t>
        <w:br/>
        <w:t xml:space="preserve">            "name": "Путін",</w:t>
        <w:br/>
        <w:t xml:space="preserve">            "position": "Президент Росії",</w:t>
        <w:br/>
        <w:t xml:space="preserve">            "affiliations": []</w:t>
        <w:br/>
        <w:t xml:space="preserve">        }</w:t>
        <w:br/>
        <w:t xml:space="preserve">    ],</w:t>
        <w:br/>
        <w:t xml:space="preserve">    "legal_entities": [</w:t>
        <w:br/>
        <w:t xml:space="preserve">        {</w:t>
        <w:br/>
        <w:t xml:space="preserve">            "entity": "Фірма з кооперативу",</w:t>
        <w:br/>
        <w:t xml:space="preserve">            "type": "Приватна"</w:t>
        <w:br/>
        <w:t xml:space="preserve">        },</w:t>
        <w:br/>
        <w:t xml:space="preserve">        {</w:t>
        <w:br/>
        <w:t xml:space="preserve">            "entity": "Мерія Пітерська",</w:t>
        <w:br/>
        <w:t xml:space="preserve">            "type": "Державна"</w:t>
        <w:br/>
        <w:t xml:space="preserve">        }</w:t>
        <w:br/>
        <w:t xml:space="preserve">    ],</w:t>
        <w:br/>
        <w:t xml:space="preserve">    "offshore": [],</w:t>
        <w:br/>
        <w:t xml:space="preserve">    "government_bodies": []</w:t>
        <w:br/>
        <w:t>}</w:t>
      </w:r>
    </w:p>
    <w:p>
      <w:pPr>
        <w:pStyle w:val="Heading1"/>
      </w:pPr>
      <w:r>
        <w:t>Пробач, «Енергоатом»!</w:t>
      </w:r>
    </w:p>
    <w:p>
      <w:r>
        <w:t>Date: 02.12.2011</w:t>
      </w:r>
    </w:p>
    <w:p>
      <w:r>
        <w:t>Link: https://nashigroshi.org/2011/12/02/probach-enerhoatom/</w:t>
      </w:r>
    </w:p>
    <w:p>
      <w:r>
        <w:t>Author: Олексій Шалайський</w:t>
      </w:r>
    </w:p>
    <w:p>
      <w:r>
        <w:t>Corruption Data:</w:t>
      </w:r>
    </w:p>
    <w:p>
      <w:r>
        <w:t>{</w:t>
        <w:br/>
        <w:t xml:space="preserve">    "individuals": [</w:t>
        <w:br/>
        <w:t xml:space="preserve">        {</w:t>
        <w:br/>
        <w:t xml:space="preserve">            "name": "Клюєв",</w:t>
        <w:br/>
        <w:t xml:space="preserve">            "position": "",</w:t>
        <w:br/>
        <w:t xml:space="preserve">            "affiliations": []</w:t>
        <w:br/>
        <w:t xml:space="preserve">        }</w:t>
        <w:br/>
        <w:t xml:space="preserve">    ],</w:t>
        <w:br/>
        <w:t xml:space="preserve">    "legal_entities": [</w:t>
        <w:br/>
        <w:t xml:space="preserve">        {</w:t>
        <w:br/>
        <w:t xml:space="preserve">            "entity": "Енергоатом",</w:t>
        <w:br/>
        <w:t xml:space="preserve">            "type": "Державна"</w:t>
        <w:br/>
        <w:t xml:space="preserve">        },</w:t>
        <w:br/>
        <w:t xml:space="preserve">        {</w:t>
        <w:br/>
        <w:t xml:space="preserve">            "entity": "Toyota",</w:t>
        <w:br/>
        <w:t xml:space="preserve">            "type": "Приватна"</w:t>
        <w:br/>
        <w:t xml:space="preserve">        }</w:t>
        <w:br/>
        <w:t xml:space="preserve">    ],</w:t>
        <w:br/>
        <w:t xml:space="preserve">    "offshore": [],</w:t>
        <w:br/>
        <w:t xml:space="preserve">    "government_bodies": []</w:t>
        <w:br/>
        <w:t>}</w:t>
      </w:r>
    </w:p>
    <w:p>
      <w:pPr>
        <w:pStyle w:val="Heading1"/>
      </w:pPr>
      <w:r>
        <w:t>Братья по роскоши</w:t>
      </w:r>
    </w:p>
    <w:p>
      <w:r>
        <w:t>Date: 29.11.2011</w:t>
      </w:r>
    </w:p>
    <w:p>
      <w:r>
        <w:t>Link: https://nashigroshi.org/2011/11/29/bratya-po-roskoshy/</w:t>
      </w:r>
    </w:p>
    <w:p>
      <w:r>
        <w:t>Author: Статья проиллюстрирована фотографиями из статьи Татьяны Чорновил в«Левом береге», где подробно описаны предметы роскоши для государственных резиденций Януковича.</w:t>
      </w:r>
    </w:p>
    <w:p>
      <w:r>
        <w:t>Corruption Data:</w:t>
      </w:r>
    </w:p>
    <w:p>
      <w:r>
        <w:t>{</w:t>
        <w:br/>
        <w:t xml:space="preserve">    "individuals": [</w:t>
        <w:br/>
        <w:t xml:space="preserve">        {</w:t>
        <w:br/>
        <w:t xml:space="preserve">            "name": "Віктор Янукович",</w:t>
        <w:br/>
        <w:t xml:space="preserve">            "position": "Президент",</w:t>
        <w:br/>
        <w:t xml:space="preserve">            "affiliations": []</w:t>
        <w:br/>
        <w:t xml:space="preserve">        }</w:t>
        <w:br/>
        <w:t xml:space="preserve">    ],</w:t>
        <w:br/>
        <w:t xml:space="preserve">    "legal_entities": [],</w:t>
        <w:br/>
        <w:t xml:space="preserve">    "offshore": [],</w:t>
        <w:br/>
        <w:t xml:space="preserve">    "government_bodies": []</w:t>
        <w:br/>
        <w:t>}</w:t>
      </w:r>
    </w:p>
    <w:p>
      <w:pPr>
        <w:pStyle w:val="Heading1"/>
      </w:pPr>
      <w:r>
        <w:t>Топ-10 оборудок Галицького</w:t>
      </w:r>
    </w:p>
    <w:p>
      <w:r>
        <w:t>Date: 28.11.2011</w:t>
      </w:r>
    </w:p>
    <w:p>
      <w:r>
        <w:t>Link: https://nashigroshi.org/2011/11/28/top-10-oborudok-halytskoho/</w:t>
      </w:r>
    </w:p>
    <w:p>
      <w:r>
        <w:t>Author: Юрій Ніколов, «Наші Гроші»</w:t>
      </w:r>
    </w:p>
    <w:p>
      <w:r>
        <w:t>Corruption Data:</w:t>
      </w:r>
    </w:p>
    <w:p>
      <w:r>
        <w:t>{</w:t>
        <w:br/>
        <w:t xml:space="preserve">    "individuals": [</w:t>
        <w:br/>
        <w:t xml:space="preserve">        {</w:t>
        <w:br/>
        <w:t xml:space="preserve">            "name": "Володимир Галицький",</w:t>
        <w:br/>
        <w:t xml:space="preserve">            "position": "Голова Держслужби зайнятості",</w:t>
        <w:br/>
        <w:t xml:space="preserve">            "affiliations": []</w:t>
        <w:br/>
        <w:t xml:space="preserve">        }</w:t>
        <w:br/>
        <w:t xml:space="preserve">    ],</w:t>
        <w:br/>
        <w:t xml:space="preserve">    "legal_entities": [</w:t>
        <w:br/>
        <w:t xml:space="preserve">        {</w:t>
        <w:br/>
        <w:t xml:space="preserve">            "entity": "Держцентр зайнятості",</w:t>
        <w:br/>
        <w:t xml:space="preserve">            "type": "Державна"</w:t>
        <w:br/>
        <w:t xml:space="preserve">        },</w:t>
        <w:br/>
        <w:t xml:space="preserve">        {</w:t>
        <w:br/>
        <w:t xml:space="preserve">            "entity": "Філії Держцентру зайнятості",</w:t>
        <w:br/>
        <w:t xml:space="preserve">            "type": "Державна"</w:t>
        <w:br/>
        <w:t xml:space="preserve">        }</w:t>
        <w:br/>
        <w:t xml:space="preserve">    ],</w:t>
        <w:br/>
        <w:t xml:space="preserve">    "offshore": [],</w:t>
        <w:br/>
        <w:t xml:space="preserve">    "government_bodies": [</w:t>
        <w:br/>
        <w:t xml:space="preserve">        "Служба безпеки України (СБУ)"</w:t>
        <w:br/>
        <w:t xml:space="preserve">    ]</w:t>
        <w:br/>
        <w:t>}</w:t>
      </w:r>
    </w:p>
    <w:p>
      <w:pPr>
        <w:pStyle w:val="Heading1"/>
      </w:pPr>
      <w:r>
        <w:t>Новый закон о госзакупках: назад в джунгли</w:t>
      </w:r>
    </w:p>
    <w:p>
      <w:r>
        <w:t>Date: 27.11.2011</w:t>
      </w:r>
    </w:p>
    <w:p>
      <w:r>
        <w:t>Link: https://nashigroshi.org/2011/11/27/novyij-zakon-o-hoszakupkah-nazad-v-dzhunhly/</w:t>
      </w:r>
    </w:p>
    <w:p>
      <w:r>
        <w:t>Author: Юрий Николов, впервые опубликовано в«Зеркале недели»</w:t>
      </w:r>
    </w:p>
    <w:p>
      <w:r>
        <w:t>Corruption Data:</w:t>
      </w:r>
    </w:p>
    <w:p>
      <w:r>
        <w:t>{</w:t>
        <w:br/>
        <w:t xml:space="preserve">    "individuals": [</w:t>
        <w:br/>
        <w:t xml:space="preserve">        {</w:t>
        <w:br/>
        <w:t xml:space="preserve">            "name": "Ревизори",</w:t>
        <w:br/>
        <w:t xml:space="preserve">            "position": "Невідомо",</w:t>
        <w:br/>
        <w:t xml:space="preserve">            "affiliations": []</w:t>
        <w:br/>
        <w:t xml:space="preserve">        }</w:t>
        <w:br/>
        <w:t xml:space="preserve">    ],</w:t>
        <w:br/>
        <w:t xml:space="preserve">    "legal_entities": [],</w:t>
        <w:br/>
        <w:t xml:space="preserve">    "offshore": [],</w:t>
        <w:br/>
        <w:t xml:space="preserve">    "government_bodies": [</w:t>
        <w:br/>
        <w:t xml:space="preserve">        "Державні тендери"</w:t>
        <w:br/>
        <w:t xml:space="preserve">    ]</w:t>
        <w:br/>
        <w:t>}</w:t>
      </w:r>
    </w:p>
    <w:p>
      <w:pPr>
        <w:pStyle w:val="Heading1"/>
      </w:pPr>
      <w:r>
        <w:t>Baloha limited</w:t>
      </w:r>
    </w:p>
    <w:p>
      <w:r>
        <w:t>Date: 21.11.2011</w:t>
      </w:r>
    </w:p>
    <w:p>
      <w:r>
        <w:t>Link: https://nashigroshi.org/2011/11/21/baloha-limited/</w:t>
      </w:r>
    </w:p>
    <w:p>
      <w:r>
        <w:t>Author: Юрій Ніколов, «Наші Гроші»</w:t>
      </w:r>
    </w:p>
    <w:p>
      <w:r>
        <w:t>Corruption Data:</w:t>
      </w:r>
    </w:p>
    <w:p>
      <w:r>
        <w:t>{</w:t>
        <w:br/>
        <w:t xml:space="preserve">    "individuals": [</w:t>
        <w:br/>
        <w:t xml:space="preserve">        {</w:t>
        <w:br/>
        <w:t xml:space="preserve">            "name": "Віктор Балога",</w:t>
        <w:br/>
        <w:t xml:space="preserve">            "position": "головний рятівник країни",</w:t>
        <w:br/>
        <w:t xml:space="preserve">            "affiliations": [</w:t>
        <w:br/>
        <w:t xml:space="preserve">                "ПАТ «Мукачівська ПМК № 77»"</w:t>
        <w:br/>
        <w:t xml:space="preserve">            ]</w:t>
        <w:br/>
        <w:t xml:space="preserve">        }</w:t>
        <w:br/>
        <w:t xml:space="preserve">    ],</w:t>
        <w:br/>
        <w:t xml:space="preserve">    "legal_entities": [</w:t>
        <w:br/>
        <w:t xml:space="preserve">        {</w:t>
        <w:br/>
        <w:t xml:space="preserve">            "entity": "ПАТ «Мукачівська ПМК № 77»",</w:t>
        <w:br/>
        <w:t xml:space="preserve">            "type": "Приватна"</w:t>
        <w:br/>
        <w:t xml:space="preserve">        }</w:t>
        <w:br/>
        <w:t xml:space="preserve">    ],</w:t>
        <w:br/>
        <w:t xml:space="preserve">    "offshore": [],</w:t>
        <w:br/>
        <w:t xml:space="preserve">    "government_bodies": [</w:t>
        <w:br/>
        <w:t xml:space="preserve">        "Кабінет Міністрів України"</w:t>
        <w:br/>
        <w:t xml:space="preserve">    ]</w:t>
        <w:br/>
        <w:t>}</w:t>
      </w:r>
    </w:p>
    <w:p>
      <w:pPr>
        <w:pStyle w:val="Heading1"/>
      </w:pPr>
      <w:r>
        <w:t>Топ-10 крутих тачок для державних клерків</w:t>
      </w:r>
    </w:p>
    <w:p>
      <w:r>
        <w:t>Date: 18.11.2011</w:t>
      </w:r>
    </w:p>
    <w:p>
      <w:r>
        <w:t>Link: https://nashigroshi.org/2011/11/18/top-10-krutyh-tachok-dlya-derzhavnyh-klerkiv/</w:t>
      </w:r>
    </w:p>
    <w:p>
      <w:r>
        <w:t xml:space="preserve">Author: </w:t>
      </w:r>
    </w:p>
    <w:p>
      <w:r>
        <w:t>Corruption Data:</w:t>
      </w:r>
    </w:p>
    <w:p>
      <w:r>
        <w:t>{</w:t>
        <w:br/>
        <w:t xml:space="preserve">    "individuals": [</w:t>
        <w:br/>
        <w:t xml:space="preserve">        {</w:t>
        <w:br/>
        <w:t xml:space="preserve">            "name": "Микола Азаров",</w:t>
        <w:br/>
        <w:t xml:space="preserve">            "position": "Представник",</w:t>
        <w:br/>
        <w:t xml:space="preserve">            "affiliations": [</w:t>
        <w:br/>
        <w:t xml:space="preserve">                "Київський міський центр зайнятості"</w:t>
        <w:br/>
        <w:t xml:space="preserve">            ]</w:t>
        <w:br/>
        <w:t xml:space="preserve">        },</w:t>
        <w:br/>
        <w:t xml:space="preserve">        {</w:t>
        <w:br/>
        <w:t xml:space="preserve">            "name": "Микола Янович",</w:t>
        <w:br/>
        <w:t xml:space="preserve">            "position": "Представник",</w:t>
        <w:br/>
        <w:t xml:space="preserve">            "affiliations": []</w:t>
        <w:br/>
        <w:t xml:space="preserve">        }</w:t>
        <w:br/>
        <w:t xml:space="preserve">    ],</w:t>
        <w:br/>
        <w:t xml:space="preserve">    "legal_entities": [],</w:t>
        <w:br/>
        <w:t xml:space="preserve">    "offshore": [],</w:t>
        <w:br/>
        <w:t xml:space="preserve">    "government_bodies": [</w:t>
        <w:br/>
        <w:t xml:space="preserve">        "Київський міський центр зайнятості"</w:t>
        <w:br/>
        <w:t xml:space="preserve">    ]</w:t>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