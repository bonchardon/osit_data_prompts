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ЄСПЛ не дозволив притягнути до відповідальності екснардепа Логвинського, якого вважають організатором схеми на 54 млн грн</w:t>
      </w:r>
    </w:p>
    <w:p>
      <w:r>
        <w:t>Date: 09/07/20</w:t>
      </w:r>
    </w:p>
    <w:p>
      <w:r>
        <w:t>Link: https://antac.org.ua/news/yespl-ne-dozvolyv-prytiahnuty-do-vidpovidal-nosti-eksnardepa-lohvyns-koho-iakoho-vvazhaiut-orhanizatorom-skhemy-na-54-mln-hrn/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"Георгій Логвинський",</w:t>
        <w:br/>
        <w:t xml:space="preserve">            "position": "Колишній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"Ганна Юдківська",</w:t>
        <w:br/>
        <w:t xml:space="preserve">            "position": "Суддя ЄСПЛ",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"Наталія Бернацька",</w:t>
        <w:br/>
        <w:t xml:space="preserve">            "position": "Колишня заступниця міністра юстиції",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"Золотий мандарин",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бюро)",</w:t>
        <w:br/>
        <w:t xml:space="preserve">        "САП (Спеціалізована антикорупційна прокуратура)"</w:t>
        <w:br/>
        <w:t xml:space="preserve">    ]</w:t>
        <w:br/>
        <w:t>}</w:t>
      </w:r>
    </w:p>
    <w:p>
      <w:pPr>
        <w:pStyle w:val="Heading1"/>
      </w:pPr>
      <w:r>
        <w:t>Антикорупційний суд залишив Микитася під вартою</w:t>
      </w:r>
    </w:p>
    <w:p>
      <w:r>
        <w:t>Date: 08/07/20</w:t>
      </w:r>
    </w:p>
    <w:p>
      <w:r>
        <w:t>Link: https://antac.org.ua/news/antykoruptsiynyy-sud-zalyshyv-mykytasia-pid-vartoiu/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"Тимур Хамзін",</w:t>
        <w:br/>
        <w:t xml:space="preserve">            "position": "Слідчий суддя ВАКС"</w:t>
        <w:br/>
        <w:t xml:space="preserve">        },</w:t>
        <w:br/>
        <w:t xml:space="preserve">        {</w:t>
        <w:br/>
        <w:t xml:space="preserve">            "name": "Максим Микитась",</w:t>
        <w:br/>
        <w:t xml:space="preserve">            "position": "Ексдепутат, колишній президент компанії 'Укрбуд'",</w:t>
        <w:br/>
        <w:t xml:space="preserve">            "affiliations": [</w:t>
        <w:br/>
        <w:t xml:space="preserve">                "Укрбуд"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"Укрбуд",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"Прокуратура",</w:t>
        <w:br/>
        <w:t xml:space="preserve">        "СІЗО",</w:t>
        <w:br/>
        <w:t xml:space="preserve">        "ВАКС"</w:t>
        <w:br/>
        <w:t xml:space="preserve">    ]</w:t>
        <w:br/>
        <w:t>}</w:t>
      </w:r>
    </w:p>
    <w:p>
      <w:pPr>
        <w:pStyle w:val="Heading1"/>
      </w:pPr>
      <w:r>
        <w:t>Венедіктова проігнорувала засідання комітету Ради, на якому розглядали незаконне закриття справи Бахматюка</w:t>
      </w:r>
    </w:p>
    <w:p>
      <w:r>
        <w:t>Date: 08/07/20</w:t>
      </w:r>
    </w:p>
    <w:p>
      <w:r>
        <w:t>Link: https://antac.org.ua/news/venediktova-proihnoruvala-zasidannia-komitetu-rady-na-iakomu-rozghliadaly-nezakonne-zakryttia-spravy-bakhmatiuka/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прокурорка",</w:t>
        <w:br/>
        <w:t xml:space="preserve">            "affiliations": [</w:t>
        <w:br/>
        <w:t xml:space="preserve">                "Офіс Генпрокурора"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Бахматюк",</w:t>
        <w:br/>
        <w:t xml:space="preserve">            "position": "Власник банку 'ВіЕйБі'"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"Банк 'ВіЕйБі'",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"Національне антикорупційне бюро (НАБУ)",</w:t>
        <w:br/>
        <w:t xml:space="preserve">        "Спеціалізована антикорупційна прокуратура (САП)",</w:t>
        <w:br/>
        <w:t xml:space="preserve">        "Вищий антикорупційний суд",</w:t>
        <w:br/>
        <w:t xml:space="preserve">        "Печерський райсуд"</w:t>
        <w:br/>
        <w:t xml:space="preserve">    ]</w:t>
        <w:br/>
        <w:t>}</w:t>
      </w:r>
    </w:p>
    <w:p>
      <w:pPr>
        <w:pStyle w:val="Heading1"/>
      </w:pPr>
      <w:r>
        <w:t>АНОНС — Антикорупційний комітет Ради розбиратиметься зі справою Бахматюка, яку “зливає” Венедіктова</w:t>
      </w:r>
    </w:p>
    <w:p>
      <w:r>
        <w:t>Date: 07/07/20</w:t>
      </w:r>
    </w:p>
    <w:p>
      <w:r>
        <w:t>Link: https://antac.org.ua/news/anons-antykoruptsiynyy-komitet-rady-rozbyratymet-sia-zi-spravoiu-bakhmatiuka-iaku-zlyvaie-venediktova/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Бахматюк",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"Банк 'ВіЕйБі'",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"Національне антикорупційне бюро",</w:t>
        <w:br/>
        <w:t xml:space="preserve">        "Спеціалізована антикорупційна прокуратура",</w:t>
        <w:br/>
        <w:t xml:space="preserve">        "Офіс Генерального прокурора"</w:t>
        <w:br/>
        <w:t xml:space="preserve">    ]</w:t>
        <w:br/>
        <w:t>}</w:t>
      </w:r>
    </w:p>
    <w:p>
      <w:pPr>
        <w:pStyle w:val="Heading1"/>
      </w:pPr>
      <w:r>
        <w:t>Депутат від ОПЗЖ наплагіатив докторську дисертацію і просуває разом зі Слугами свого наукового керівника у комісію з відбору наступника Холодницького</w:t>
      </w:r>
    </w:p>
    <w:p>
      <w:r>
        <w:t>Date: 03/07/20</w:t>
      </w:r>
    </w:p>
    <w:p>
      <w:r>
        <w:t>Link: https://antac.org.ua/news/deputat-vid-opzzh-naplahiatyv-doktors-ku-dysertatsiiu-i-prosuvaie-razom-zi-sluhamy-svoho-naukovoho-kerivnyka-u-komisiiu-z-vidboru-nastupnyka-kholodnyts-koho/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"Лариса Удалова",</w:t>
        <w:br/>
        <w:t xml:space="preserve">            "position": "Директор Інституту післядипломної освіти МВС",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"Григорій Мамка",</w:t>
        <w:br/>
        <w:t xml:space="preserve">            "position": "Депутат",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"Інститут післядипломної освіти МВС",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"Компанія 'Антиплагіат'",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Не відповідають вимогам і пов’язані з Аваковим: кому хочуть доручити обрання керівника САП</w:t>
      </w:r>
    </w:p>
    <w:p>
      <w:r>
        <w:t>Date: 01/07/20</w:t>
      </w:r>
    </w:p>
    <w:p>
      <w:r>
        <w:t>Link: https://antac.org.ua/news/ne-vidpovidaiut-vymoham-i-pov-iazani-z-avakovym-komu-khochut-doruchyty-obrannia-kerivnyka-sap/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Журавльов",</w:t>
        <w:br/>
        <w:t xml:space="preserve">            "position": "Представник від Верховної ради до складу конкурсної комісії"</w:t>
        <w:br/>
        <w:t xml:space="preserve">        },</w:t>
        <w:br/>
        <w:t xml:space="preserve">        {</w:t>
        <w:br/>
        <w:t xml:space="preserve">            "name": "Віталій Куц",</w:t>
        <w:br/>
        <w:t xml:space="preserve">            "position": "Представник від Верховної ради до складу конкурсної комісії"</w:t>
        <w:br/>
        <w:t xml:space="preserve">        },</w:t>
        <w:br/>
        <w:t xml:space="preserve">        {</w:t>
        <w:br/>
        <w:t xml:space="preserve">            "name": "Андрій Мелешевич",</w:t>
        <w:br/>
        <w:t xml:space="preserve">            "position": "Представник від Верховної ради до складу конкурсної комісії"</w:t>
        <w:br/>
        <w:t xml:space="preserve">        },</w:t>
        <w:br/>
        <w:t xml:space="preserve">        {</w:t>
        <w:br/>
        <w:t xml:space="preserve">            "name": "В’ячеслав Навроцький",</w:t>
        <w:br/>
        <w:t xml:space="preserve">            "position": "Представник від Верховної ради до складу конкурсної комісії"</w:t>
        <w:br/>
        <w:t xml:space="preserve">        },</w:t>
        <w:br/>
        <w:t xml:space="preserve">        {</w:t>
        <w:br/>
        <w:t xml:space="preserve">            "name": "Богдан Романюк",</w:t>
        <w:br/>
        <w:t xml:space="preserve">            "position": "Представник від Верховної ради до складу конкурсної комісії"</w:t>
        <w:br/>
        <w:t xml:space="preserve">        },</w:t>
        <w:br/>
        <w:t xml:space="preserve">        {</w:t>
        <w:br/>
        <w:t xml:space="preserve">            "name": "Євген Соболь",</w:t>
        <w:br/>
        <w:t xml:space="preserve">            "position": "Представник від Верховної ради до складу конкурсної комісії"</w:t>
        <w:br/>
        <w:t xml:space="preserve">        },</w:t>
        <w:br/>
        <w:t xml:space="preserve">        {</w:t>
        <w:br/>
        <w:t xml:space="preserve">            "name": "Лариса Удалова",</w:t>
        <w:br/>
        <w:t xml:space="preserve">            "position": "Представник від Верховної ради до складу конкурсної комісії"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з питань правоохоронної діяльності",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Міжнародні експерти та громадянське суспільство: український рецепт успішної судової реформи</w:t>
      </w:r>
    </w:p>
    <w:p>
      <w:r>
        <w:t>Date: 27/06/20</w:t>
      </w:r>
    </w:p>
    <w:p>
      <w:r>
        <w:t>Link: https://antac.org.ua/news/mizhnarodni-eksperty-ta-hromadians-ke-suspil-stvo-ukrains-kyy-retsept-uspishnoi-sudovoi-reformy/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"Вєра Юрова",</w:t>
        <w:br/>
        <w:t xml:space="preserve">            "position": "Віце Президентка Європейської комісії з цінностей та прозорості",</w:t>
        <w:br/>
        <w:t xml:space="preserve">            "affiliations": [</w:t>
        <w:br/>
        <w:t xml:space="preserve">                "Європейська комісія з цінностей та прозорості"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 (ВРП)",</w:t>
        <w:br/>
        <w:t xml:space="preserve">        "Вища кваліфікаційна комісія суддів (ВККС)"</w:t>
        <w:br/>
        <w:t xml:space="preserve">    ]</w:t>
        <w:br/>
        <w:t>}</w:t>
      </w:r>
    </w:p>
    <w:p>
      <w:pPr>
        <w:pStyle w:val="Heading1"/>
      </w:pPr>
      <w:r>
        <w:t>Суд у Швейцарії визнав ексдепутата Мартиненка і його спільника винними у відмиванні грошей</w:t>
      </w:r>
    </w:p>
    <w:p>
      <w:r>
        <w:t>Date: 26/06/20</w:t>
      </w:r>
    </w:p>
    <w:p>
      <w:r>
        <w:t>Link: https://antac.org.ua/news/sud-u-shveytsarii-vyznav-eksdeputata-martynenka-i-yoho-spil-nyka-vynnymy-u-vidmyvanni-hroshey/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Скаленко",</w:t>
        <w:br/>
        <w:t xml:space="preserve">            "position": "Права рука Миколи Мартиненка",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"Енергоатом",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"Bradcrest",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Венедіктова в кооперації з Печерським райсудом пішли на незаконне закриття справи Бахматюка</w:t>
      </w:r>
    </w:p>
    <w:p>
      <w:r>
        <w:t>Date: 26/06/20</w:t>
      </w:r>
    </w:p>
    <w:p>
      <w:r>
        <w:t>Link: https://antac.org.ua/news/venediktova-v-kooperatsii-z-pechers-kym-raysudom-pishly-na-nezakonne-zakryttia-spravy-bakhmatiuka/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Касько",</w:t>
        <w:br/>
        <w:t xml:space="preserve">            "position": "Колишній заступник генерального прокурора",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Бахматюк",</w:t>
        <w:br/>
        <w:t xml:space="preserve">            "position": "Власник 'ВіЕйБі'-банку",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"'ВіЕйБі'-банк",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районний суд",</w:t>
        <w:br/>
        <w:t xml:space="preserve">        "Апеляційна палата Вищого антикорупційного суду"</w:t>
        <w:br/>
        <w:t xml:space="preserve">    ]</w:t>
        <w:br/>
        <w:t>}</w:t>
      </w:r>
    </w:p>
    <w:p>
      <w:pPr>
        <w:pStyle w:val="Heading1"/>
      </w:pPr>
      <w:r>
        <w:t>Британська організація заявила про використання ІКЕА незаконно вирубаної української деревини</w:t>
      </w:r>
    </w:p>
    <w:p>
      <w:r>
        <w:t>Date: 24/06/20</w:t>
      </w:r>
    </w:p>
    <w:p>
      <w:r>
        <w:t>Link: https://antac.org.ua/news/brytans-ka-orhanizatsiia-zaiavyla-pro-vykorystannia-ikea-nezakonno-vyrubanoi-ukrains-koi-derevyny/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"Earth Sight",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"ІКЕА",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Аналіз законопроєкту Зеленського щодо судової реформи: суперечить меморандуму з МВФ і дає повний контроль ВРП</w:t>
      </w:r>
    </w:p>
    <w:p>
      <w:r>
        <w:t>Date: 22/06/20</w:t>
      </w:r>
    </w:p>
    <w:p>
      <w:r>
        <w:t>Link: https://antac.org.ua/news/analiz-zakonoproiektu-zelens-koho-shchodo-sudovoi-reformy-superechyt-memorandumu-z-mvf-i-daie-povnyy-kontrol-vrp/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"Верховний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"Вища рада правосуддя",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"Парламент",</w:t>
        <w:br/>
        <w:t xml:space="preserve">        "Міністерство фінансів",</w:t>
        <w:br/>
        <w:t xml:space="preserve">        "МВФ"</w:t>
        <w:br/>
        <w:t xml:space="preserve">    ]</w:t>
        <w:br/>
        <w:t>}</w:t>
      </w:r>
    </w:p>
    <w:p>
      <w:pPr>
        <w:pStyle w:val="Heading1"/>
      </w:pPr>
      <w:r>
        <w:t>Закликаємо Кабмін зупинити відкат закупівельної реформи</w:t>
      </w:r>
    </w:p>
    <w:p>
      <w:r>
        <w:t>Date: 22/06/20</w:t>
      </w:r>
    </w:p>
    <w:p>
      <w:r>
        <w:t>Link: https://antac.org.ua/news/zaklykaiemo-kabmin-zupynyty-vidkat-zakupivel-noi-reformy/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Петрашко",</w:t>
        <w:br/>
        <w:t xml:space="preserve">            "position": "Міністр розвитку економіки, торгівлі та сільського господарства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розвитку економіки, торгівлі та сільського господарства України",</w:t>
        <w:br/>
        <w:t xml:space="preserve">        "Кабінет Міністрів України"</w:t>
        <w:br/>
        <w:t xml:space="preserve">    ]</w:t>
        <w:br/>
        <w:t>}</w:t>
      </w:r>
    </w:p>
    <w:p>
      <w:pPr>
        <w:pStyle w:val="Heading1"/>
      </w:pPr>
      <w:r>
        <w:t>Радник Стефанчука та викладачі академії МВС: кого Слуги народу бачать в комісії з відбору керівника САП</w:t>
      </w:r>
    </w:p>
    <w:p>
      <w:r>
        <w:t>Date: 22/06/20</w:t>
      </w:r>
    </w:p>
    <w:p>
      <w:r>
        <w:t>Link: https://antac.org.ua/news/radnyk-stefanchuka-ta-vykladachi-akademii-mvs-koho-sluhy-narodu-bachat-v-komisii-z-vidboru-kerivnyka-sap/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Канал “1+1” вісім років брехав Нацраді ТБ і радіо  про частку Медведчука у власності і може бути позбавлений ліцензії</w:t>
      </w:r>
    </w:p>
    <w:p>
      <w:r>
        <w:t>Date: 19/06/20</w:t>
      </w:r>
    </w:p>
    <w:p>
      <w:r>
        <w:t>Link: https://antac.org.ua/news/kanal-1-1-visim-rokiv-brekhav-natsradi-tb-i-radio-pro-chastku-medvedchuka-u-vlasnosti-i-mozhe-buty-pozbavlenyy-litsenzii/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Коломойський",</w:t>
        <w:br/>
        <w:t xml:space="preserve">            "position": "Власник холдингу “1+1 Медіа”",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Медведчук",</w:t>
        <w:br/>
        <w:t xml:space="preserve">            "position": "Депутат і лідер партії “Опозиційна платформа — За життя”",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"Оксана Марченко",</w:t>
        <w:br/>
        <w:t xml:space="preserve">            "position": "Дружина Віктора Медведчука",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Суркіс",</w:t>
        <w:br/>
        <w:t xml:space="preserve">            "position": "Власник фірми “Bolvik Ventures LTD”",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"1+1",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"2+2",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"ТЕТ",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"Bolvik Ventures LTD",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"Bolvik Ventures LTD"</w:t>
        <w:br/>
        <w:t xml:space="preserve">    ],</w:t>
        <w:br/>
        <w:t xml:space="preserve">    "government_bodies": [</w:t>
        <w:br/>
        <w:t xml:space="preserve">        "Національна рада з питань телебачення та радіомовлення"</w:t>
        <w:br/>
        <w:t xml:space="preserve">    ]</w:t>
        <w:br/>
        <w:t>}</w:t>
      </w:r>
    </w:p>
    <w:p>
      <w:pPr>
        <w:pStyle w:val="Heading1"/>
      </w:pPr>
      <w:r>
        <w:t>Всеукраїнська школа онлайн: Зеленському нагадали його восьмимісячну обіцянку ліквідувати ОАСК</w:t>
      </w:r>
    </w:p>
    <w:p>
      <w:r>
        <w:t>Date: 18/06/20</w:t>
      </w:r>
    </w:p>
    <w:p>
      <w:r>
        <w:t>Link: https://antac.org.ua/news/vseukrains-ka-shkola-onlayn-zelens-komu-nahadaly-yoho-vos-mymisiachnu-obitsianku-likviduvaty-oask/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Кабмін затвердив ручне керування медичних закупівель: країна може залишитися без ліків</w:t>
      </w:r>
    </w:p>
    <w:p>
      <w:r>
        <w:t>Date: 16/06/20</w:t>
      </w:r>
    </w:p>
    <w:p>
      <w:r>
        <w:t>Link: https://antac.org.ua/news/kabmin-zatverdyv-ruchne-keruvannia-medychnykh-zakupivel-kraina-mozhe-zalyshytysia-bez-likiv/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Степанов",</w:t>
        <w:br/>
        <w:t xml:space="preserve">            "position": "Міністр охорони здоров'я",</w:t>
        <w:br/>
        <w:t xml:space="preserve">            "affiliations": [</w:t>
        <w:br/>
        <w:t xml:space="preserve">                "Міністерство охорони здоров'я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підприємство 'Медичні закупівлі України'",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"Кабінет міністрів України"</w:t>
        <w:br/>
        <w:t xml:space="preserve">    ]</w:t>
        <w:br/>
        <w:t>}</w:t>
      </w:r>
    </w:p>
    <w:p>
      <w:pPr>
        <w:pStyle w:val="Heading1"/>
      </w:pPr>
      <w:r>
        <w:t>У ВАКС дослідили інформацію зі швейцарської флешки у справі Мартиненка</w:t>
      </w:r>
    </w:p>
    <w:p>
      <w:r>
        <w:t>Date: 12/06/20</w:t>
      </w:r>
    </w:p>
    <w:p>
      <w:r>
        <w:t>Link: https://antac.org.ua/news/u-vaks-doslidyly-informatsiiu-zi-shveytsars-koi-fleshky-u-spravi-martynenka/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"Федорак",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"НАЕК “Енергоатом”",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"“СхідГЗК”",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"Bradcrest",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"Національне антикорупційне бюро",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Апеляція ВАКС взялася за справу “Краяну” по суті</w:t>
      </w:r>
    </w:p>
    <w:p>
      <w:r>
        <w:t>Date: 11/06/20</w:t>
      </w:r>
    </w:p>
    <w:p>
      <w:r>
        <w:t>Link: https://antac.org.ua/news/apeliatsiia-vaks-vzialasia-za-spravu-kraianu-po-suti/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"завод 'Краян'",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суду",</w:t>
        <w:br/>
        <w:t xml:space="preserve">        "Малиновський районний суд Одеси"</w:t>
        <w:br/>
        <w:t xml:space="preserve">    ]</w:t>
        <w:br/>
        <w:t>}</w:t>
      </w:r>
    </w:p>
    <w:p>
      <w:pPr>
        <w:pStyle w:val="Heading1"/>
      </w:pPr>
      <w:r>
        <w:t>“Слуга народу” Янченко і ОПЗЖ хочуть дозволити чиновникам приховувати майно за допомогою дітей</w:t>
      </w:r>
    </w:p>
    <w:p>
      <w:r>
        <w:t>Date: 11/06/20</w:t>
      </w:r>
    </w:p>
    <w:p>
      <w:r>
        <w:t>Link: https://antac.org.ua/news/sluha-narodu-yanchenko-i-opzzh-khochut-dozvolyty-chynovnykam-prykhovuvaty-mayno-za-dopomohoiu-ditey/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"Комітет Верховної Ради з питань антикорупційної політики",</w:t>
        <w:br/>
        <w:t xml:space="preserve">            "position": "Комітет",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Печерський суд незаконно зобов’язав Венедіктову закрити справу Бахматюка на 1,2 млрд грн</w:t>
      </w:r>
    </w:p>
    <w:p>
      <w:r>
        <w:t>Date: 09/06/20</w:t>
      </w:r>
    </w:p>
    <w:p>
      <w:r>
        <w:t>Link: https://antac.org.ua/news/pechers-kyy-sud-nezakonno-zobov-iazav-venediktovu-zakryty-spravu-bakhmatiuka-na-1-2-mlrd-hrn/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Касько",</w:t>
        <w:br/>
        <w:t xml:space="preserve">            "position": "Колишній заступник генерального прокурора",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Бахматюк",</w:t>
        <w:br/>
        <w:t xml:space="preserve">            "position": "Бізнесмен",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Лошаков",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"Вячеслав Підпалий",</w:t>
        <w:br/>
        <w:t xml:space="preserve">            "position": "Суддя Печерського районного суду Києва",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"Банк “ВіЕйБі”",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районний суд",</w:t>
        <w:br/>
        <w:t xml:space="preserve">        "Національна поліція"</w:t>
        <w:br/>
        <w:t xml:space="preserve">    ]</w:t>
        <w:br/>
        <w:t>}</w:t>
      </w:r>
    </w:p>
    <w:p>
      <w:pPr>
        <w:pStyle w:val="Heading1"/>
      </w:pPr>
      <w:r>
        <w:t>Декларації СБУ: заступники Баканова не показують свої статки</w:t>
      </w:r>
    </w:p>
    <w:p>
      <w:r>
        <w:t>Date: 03/06/20</w:t>
      </w:r>
    </w:p>
    <w:p>
      <w:r>
        <w:t>Link: https://antac.org.ua/news/deklaratsii-sbu-zastupnyky-bakanova-ne-pokazuiut-svoi-statky/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"Василь Малюк",</w:t>
        <w:br/>
        <w:t xml:space="preserve">            "position": "Заступник голови СБУ",</w:t>
        <w:br/>
        <w:t xml:space="preserve">            "affiliations": [</w:t>
        <w:br/>
        <w:t xml:space="preserve">                "Служба безпеки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Якушев",</w:t>
        <w:br/>
        <w:t xml:space="preserve">            "position": "Заступник голови СБУ",</w:t>
        <w:br/>
        <w:t xml:space="preserve">            "affiliations": [</w:t>
        <w:br/>
        <w:t xml:space="preserve">                "Служба безпеки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"Іван Баканов",</w:t>
        <w:br/>
        <w:t xml:space="preserve">            "position": "Голова СБУ",</w:t>
        <w:br/>
        <w:t xml:space="preserve">            "affiliations": [</w:t>
        <w:br/>
        <w:t xml:space="preserve">                "Служба безпеки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НАЗК перевірить голову СБУ Баканова через іспанську фірму</w:t>
      </w:r>
    </w:p>
    <w:p>
      <w:r>
        <w:t>Date: 03/06/20</w:t>
      </w:r>
    </w:p>
    <w:p>
      <w:r>
        <w:t>Link: https://antac.org.ua/news/nazk-pereviryt-holovu-sbu-bakanova-cherez-ispans-ku-firmu/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"Іван Баканов",</w:t>
        <w:br/>
        <w:t xml:space="preserve">            "position": "Голова СБУ",</w:t>
        <w:br/>
        <w:t xml:space="preserve">            "affiliations": [</w:t>
        <w:br/>
        <w:t xml:space="preserve">                "СБУ"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"Компанія",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ЗАЯВА – Громадські організації закликають Степанова не призначати куратором майже 100 мільярдів фігуранта антикорупційних розслідувань</w:t>
      </w:r>
    </w:p>
    <w:p>
      <w:r>
        <w:t>Date: 02/06/20</w:t>
      </w:r>
    </w:p>
    <w:p>
      <w:r>
        <w:t>Link: https://antac.org.ua/news/zayava-hromads-ki-orhanizatsii-zaklykaiut-stepanova-ne-pryznachaty-kuratorom-mayzhe-100-mil-iardiv-fihuranta-antykoruptsiynykh-rozsliduvan/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Степанов",</w:t>
        <w:br/>
        <w:t xml:space="preserve">            "position": "Міністр охорони здоров'я",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"Костянтин Яриніч",</w:t>
        <w:br/>
        <w:t xml:space="preserve">            "position": "Нардеп 8 скликання",</w:t>
        <w:br/>
        <w:t xml:space="preserve">            "affiliations": [</w:t>
        <w:br/>
        <w:t xml:space="preserve">                "Блок Петра Порошенка"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"Національна служба здоров'я України (НСЗУ)",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"Кіровоградський обласний онкоцентр",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Екснардеп Дейдей, якого судили за розбій, став помічником керівника Київської поліції</w:t>
      </w:r>
    </w:p>
    <w:p>
      <w:r>
        <w:t>Date: 01/06/20</w:t>
      </w:r>
    </w:p>
    <w:p>
      <w:r>
        <w:t>Link: https://antac.org.ua/news/eksnardep-deydey-iakoho-sudyly-za-rozbiy-stav-pomichnykom-kerivnyka-kyivs-koi-politsii/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 Дейдей",</w:t>
        <w:br/>
        <w:t xml:space="preserve">            "position": "помічник начальника Головного управління Національної поліції міста Києва",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АНОНС – Куратор 100 мільярдів. Як Степанов без зайвих очей обиратиме очільника Національної служби здоров’я</w:t>
      </w:r>
    </w:p>
    <w:p>
      <w:r>
        <w:t>Date: 01/06/20</w:t>
      </w:r>
    </w:p>
    <w:p>
      <w:r>
        <w:t>Link: https://antac.org.ua/news/anons-kurator-100-mil-iardiv-yak-stepanov-bez-zayvykh-ochey-obyratyme-ochil-nyka-natsional-noi-sluzhby-zdorov-ia/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Степанов",</w:t>
        <w:br/>
        <w:t xml:space="preserve">            "position": "Міністр охорони здоров'я",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"Член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"Національна служба здоров'я України (НСЗУ)",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Офшори та нерухомість у Криму: уповноважений Зеленського по СБУ стає “новим Семочком” для президента</w:t>
      </w:r>
    </w:p>
    <w:p>
      <w:r>
        <w:t>Date: 29/05/20</w:t>
      </w:r>
    </w:p>
    <w:p>
      <w:r>
        <w:t>Link: https://antac.org.ua/news/ofshory-ta-nerukhomist-u-krymu-upovnovazhenyy-zelens-koho-po-sbu-staie-novym-semochkom-dlia-zelens-koho/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Семенченко",</w:t>
        <w:br/>
        <w:t xml:space="preserve">            "position": "Уповноважений президента з питань контролю за діяльністю СБУ",</w:t>
        <w:br/>
        <w:t xml:space="preserve">            "affiliations": [</w:t>
        <w:br/>
        <w:t xml:space="preserve">                "Служба безпеки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</w:t>
        <w:br/>
        <w:t xml:space="preserve">        },</w:t>
        <w:br/>
        <w:t xml:space="preserve">        {</w:t>
        <w:br/>
        <w:t xml:space="preserve">            "name": "Павло Жицький",</w:t>
        <w:br/>
        <w:t xml:space="preserve">            "position": "Співзасновник фірми 'Фінансова компанія Толкфін'",</w:t>
        <w:br/>
        <w:t xml:space="preserve">            "affiliations": [</w:t>
        <w:br/>
        <w:t xml:space="preserve">                "Фінансова компанія Толкфін"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"Фінансова компанія Толкфін",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Апеляція ВАКС вдруге відправила під варту Максима Микитася</w:t>
      </w:r>
    </w:p>
    <w:p>
      <w:r>
        <w:t>Date: 28/05/20</w:t>
      </w:r>
    </w:p>
    <w:p>
      <w:r>
        <w:t>Link: https://antac.org.ua/news/apeliatsiia-vaks-vdruhe-vidpravyla-pid-vartu-maksyma-mykytasia/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Микитась",</w:t>
        <w:br/>
        <w:t xml:space="preserve">            "position": "Екснардеп, колишній президент \"Укрбуду\"",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Біцюк",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Інститут раку прикриває дерибан 12 млн грн, незважаючи на зобов’язання розірвати договори з “потрібною” фірмою</w:t>
      </w:r>
    </w:p>
    <w:p>
      <w:r>
        <w:t>Date: 28/05/20</w:t>
      </w:r>
    </w:p>
    <w:p>
      <w:r>
        <w:t>Link: https://antac.org.ua/news/instytut-raku-prykryvaie-deryban-12-mln-hrn-nezvazhaiuchy-na-zobov-iazannia-rozirvaty-dohovory-z-potribnoiu-firmoiu/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"Національний інститут раку",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«Укрмеддіяльність»",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«Віко-Мед»",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"Національний інститут раку",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«Укрмеддіяльність»",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«Віко-Мед»",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"Держаудитслужба",</w:t>
        <w:br/>
        <w:t xml:space="preserve">        "Антимонопольний комітет України"</w:t>
        <w:br/>
        <w:t xml:space="preserve">    ]</w:t>
        <w:br/>
        <w:t>}</w:t>
      </w:r>
    </w:p>
    <w:p>
      <w:pPr>
        <w:pStyle w:val="Heading1"/>
      </w:pPr>
      <w:r>
        <w:t>Справа фірташівського ЗТМК: Фонд держмайна залучили як потерпілу сторону</w:t>
      </w:r>
    </w:p>
    <w:p>
      <w:r>
        <w:t>Date: 27/05/20</w:t>
      </w:r>
    </w:p>
    <w:p>
      <w:r>
        <w:t>Link: https://antac.org.ua/news/sprava-firtashivs-koho-ztmk-fond-derzhmayna-zaluchyly-iak-poterpilu-storonu/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НАЗК взялося за незадекларований годинник Hublot генпрокурорки Венедіктової</w:t>
      </w:r>
    </w:p>
    <w:p>
      <w:r>
        <w:t>Date: 27/05/20</w:t>
      </w:r>
    </w:p>
    <w:p>
      <w:r>
        <w:t>Link: https://antac.org.ua/news/nazk-vzialosia-za-nezadeklarovanyy-hodynnyk-hublot-henprokurorky-venediktovoi/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прокурорка",</w:t>
        <w:br/>
        <w:t xml:space="preserve">            "affiliations": [</w:t>
        <w:br/>
        <w:t xml:space="preserve">                "Державне бюро розслідувань",</w:t>
        <w:br/>
        <w:t xml:space="preserve">                "Національне агентство з питань запобігання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"Державне бюро розслідувань",</w:t>
        <w:br/>
        <w:t xml:space="preserve">        "Національне агентство з питань запобігання корупції"</w:t>
        <w:br/>
        <w:t xml:space="preserve">    ]</w:t>
        <w:br/>
        <w:t>}</w:t>
      </w:r>
    </w:p>
    <w:p>
      <w:pPr>
        <w:pStyle w:val="Heading1"/>
      </w:pPr>
      <w:r>
        <w:t>Громадські організації пропонують владі план дій у судовій реформі</w:t>
      </w:r>
    </w:p>
    <w:p>
      <w:r>
        <w:t>Date: 26/05/20</w:t>
      </w:r>
    </w:p>
    <w:p>
      <w:r>
        <w:t>Link: https://antac.org.ua/news/hromads-ki-orhanizatsii-proponuiut-vladi-plan-diy-u-sudoviy-reformi/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"Вища рада правосуддя",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"Конституційний Суд",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"Вища кваліфікаційна комісія суддів",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"Верховний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"Окружний адміністративний суд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Аваков, Холодницький та Скалецька: чиї декларації НАЗК першими перевірить за новою процедурою</w:t>
      </w:r>
    </w:p>
    <w:p>
      <w:r>
        <w:t>Date: 26/05/20</w:t>
      </w:r>
    </w:p>
    <w:p>
      <w:r>
        <w:t>Link: https://antac.org.ua/news/avakov-kholodnyts-kyy-ta-skalets-ka-chyi-deklaratsii-nazk-pershymy-pereviryt-za-novoiu-protseduroiu/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Аваков",</w:t>
        <w:br/>
        <w:t xml:space="preserve">            "position": "Міністр внутрішніх справ"</w:t>
        <w:br/>
        <w:t xml:space="preserve">        },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"Зоряна Скалецька",</w:t>
        <w:br/>
        <w:t xml:space="preserve">            "position": "Колишня очільниця Міністерства охорони здоров’я"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корупції"</w:t>
        <w:br/>
        <w:t xml:space="preserve">    ]</w:t>
        <w:br/>
        <w:t>}</w:t>
      </w:r>
    </w:p>
    <w:p>
      <w:pPr>
        <w:pStyle w:val="Heading1"/>
      </w:pPr>
      <w:r>
        <w:t>ВАКС закрив справу ексголови Держаудитслужби Гаврилової</w:t>
      </w:r>
    </w:p>
    <w:p>
      <w:r>
        <w:t>Date: 25/05/20</w:t>
      </w:r>
    </w:p>
    <w:p>
      <w:r>
        <w:t>Link: https://antac.org.ua/news/vaks-zakryv-spravu-eksholovy-derzhaudytsluzhby-havrylovoi/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"Лідія Гаврилова",</w:t>
        <w:br/>
        <w:t xml:space="preserve">            "position": "Колишня голова Державної аудиторської служби",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аудиторська служба",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Аваков створив таємний департамент поліції, замість ліквідованого економічного</w:t>
      </w:r>
    </w:p>
    <w:p>
      <w:r>
        <w:t>Date: 25/05/20</w:t>
      </w:r>
    </w:p>
    <w:p>
      <w:r>
        <w:t>Link: https://antac.org.ua/news/avakov-stvoryv-taiemnyy-departament-politsii-zamist-likvidovanoho-ekonomichnoho/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 у Нацполіції",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"Національна поліція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У Дніпрі під приводом боротьби з коронавірусом хотіли без тендеру освоїти 2 млн грн</w:t>
      </w:r>
    </w:p>
    <w:p>
      <w:r>
        <w:t>Date: 22/05/20</w:t>
      </w:r>
    </w:p>
    <w:p>
      <w:r>
        <w:t>Link: https://antac.org.ua/news/u-dnipri-pid-pryvodom-borot-by-z-koronavirusom-khotily-bez-tenderu-osvoity-2-mln-hrn/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null,</w:t>
        <w:br/>
        <w:t xml:space="preserve">            "affiliations": [</w:t>
        <w:br/>
        <w:t xml:space="preserve">                "Державний орган"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"Міська клінічна лікарня №8 Дніпровської міської ради",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"Підприємство 'Плутон 2019'",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"Дніпровська міська рада"</w:t>
        <w:br/>
        <w:t xml:space="preserve">    ]</w:t>
        <w:br/>
        <w:t>}</w:t>
      </w:r>
    </w:p>
    <w:p>
      <w:pPr>
        <w:pStyle w:val="Heading1"/>
      </w:pPr>
      <w:r>
        <w:t>Депутати хочуть “знести” незалежну наглядову раду “Нафтогазу” та інших держпідприємств</w:t>
      </w:r>
    </w:p>
    <w:p>
      <w:r>
        <w:t>Date: 21/05/20</w:t>
      </w:r>
    </w:p>
    <w:p>
      <w:r>
        <w:t>Link: https://antac.org.ua/news/deputaty-khochut-znesty-nezalezhnu-nahliadovu-radu-naftohazu-ta-inshykh-derzhpidpryiemstv/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 від “Слуги народу” та інших фракцій",</w:t>
        <w:br/>
        <w:t xml:space="preserve">            "position": "Депутати",</w:t>
        <w:br/>
        <w:t xml:space="preserve">            "affiliations": [</w:t>
        <w:br/>
        <w:t xml:space="preserve">                "Фракція 'Слуга народу'"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"Кабмін",</w:t>
        <w:br/>
        <w:t xml:space="preserve">            "position": "Уряд",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"Нафтогаз",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Депутати надають нереформованій АРМА можливість втручатися у справи щодо Привату за кордоном</w:t>
      </w:r>
    </w:p>
    <w:p>
      <w:r>
        <w:t>Date: 20/05/20</w:t>
      </w:r>
    </w:p>
    <w:p>
      <w:r>
        <w:t>Link: https://antac.org.ua/news/deputaty-nadaiut-nereformovaniy-arma-mozhlyvist-vtruchatysia-u-spravy-shchodo-pryvatu-za-kordonom/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"Галина Янченко",</w:t>
        <w:br/>
        <w:t xml:space="preserve">            "position": "Заступниця голови антикорупційного комітету Ради",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"Денис Монастирський",</w:t>
        <w:br/>
        <w:t xml:space="preserve">            "position": "Голова правоохоронного комітету",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"Членка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"Агентство з розшуку та менеджменту активів (АРМА)",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"Приватбанк",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Смертний вирок важкохворим: громадські та пацієнтські організації вимагають звільнення Степанова через зрив закупівлі ліків</w:t>
      </w:r>
    </w:p>
    <w:p>
      <w:r>
        <w:t>Date: 18/05/20</w:t>
      </w:r>
    </w:p>
    <w:p>
      <w:r>
        <w:t>Link: https://antac.org.ua/news/smertnyy-vyrok-vazhkokhvorym-hromads-ki-ta-patsiients-ki-orhanizatsii-vymahaiut-zvil-nennia-stepanova-cherez-zryv-zakupivli-likiv/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Степанов",</w:t>
        <w:br/>
        <w:t xml:space="preserve">            "position": "Міністр охорони здоров'я",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"Світлана Шаталова",</w:t>
        <w:br/>
        <w:t xml:space="preserve">            "position": "Профільна заступниця міністра охорони здоров'я",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"Інна Іваненко",</w:t>
        <w:br/>
        <w:t xml:space="preserve">            "position": "Виконавчий директор Благодійного фонду 'Пацієнти України'",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охорони здоров'я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"ДП 'Медичні закупівлі України'",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"Благодійний фонд 'Пацієнти України'",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Степанов вбиває: Важкохворі пацієнти почнуть помирати восени через дефіцит ліків</w:t>
      </w:r>
    </w:p>
    <w:p>
      <w:r>
        <w:t>Date: 15/05/20</w:t>
      </w:r>
    </w:p>
    <w:p>
      <w:r>
        <w:t>Link: https://antac.org.ua/news/anons-stepanov-vbyvaie-vazhkokhvori-patsiienty-pochnut-pomyraty-voseny-cherez-defitsyt-likiv/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Степанов",</w:t>
        <w:br/>
        <w:t xml:space="preserve">            "position": "Міністр охорони здоров'я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"Світлана Шаталова",</w:t>
        <w:br/>
        <w:t xml:space="preserve">            "position": "Профільний заступник міністра охорони здоров'я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охорони здоров'я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Екснардепу-втікачу Онищенку зачитали обвинувальний акт</w:t>
      </w:r>
    </w:p>
    <w:p>
      <w:r>
        <w:t>Date: 14/05/20</w:t>
      </w:r>
    </w:p>
    <w:p>
      <w:r>
        <w:t>Link: https://antac.org.ua/news/eksnardepu-vtikachu-onyshchenku-zachytaly-obvynuval-nyy-akt/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Онищенко",</w:t>
        <w:br/>
        <w:t xml:space="preserve">            "position": "Колишній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(ВАКС)",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Рада ухвалила законопроєкт, який дозволить чиновникам ховати своїх позашлюбних дітей</w:t>
      </w:r>
    </w:p>
    <w:p>
      <w:r>
        <w:t>Date: 13/05/20</w:t>
      </w:r>
    </w:p>
    <w:p>
      <w:r>
        <w:t>Link: https://antac.org.ua/news/rada-ukhvalyla-zakonoproiekt-iakyy-dozvolyt-chynovnykam-khovaty-svoikh-pozashliubnykh-ditey/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ЗАЯВА – Справжня судова реформа неможлива  без якісного оновлення Вищої ради правосуддя</w:t>
      </w:r>
    </w:p>
    <w:p>
      <w:r>
        <w:t>Date: 13/05/20</w:t>
      </w:r>
    </w:p>
    <w:p>
      <w:r>
        <w:t>Link: https://antac.org.ua/news/zayava-spravzhnia-sudova-reforma-nemozhlyva-bez-iakisnoho-onovlennia-vyshchoi-rady-pravosuddia/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правосуддя",</w:t>
        <w:br/>
        <w:t xml:space="preserve">        "Вища кваліфікаційна комісія суддів"</w:t>
        <w:br/>
        <w:t xml:space="preserve">    ]</w:t>
        <w:br/>
        <w:t>}</w:t>
      </w:r>
    </w:p>
    <w:p>
      <w:pPr>
        <w:pStyle w:val="Heading1"/>
      </w:pPr>
      <w:r>
        <w:t>НАБУ і САП завершили розслідування у справі Микитася на 82 млн грн</w:t>
      </w:r>
    </w:p>
    <w:p>
      <w:r>
        <w:t>Date: 08/05/20</w:t>
      </w:r>
    </w:p>
    <w:p>
      <w:r>
        <w:t>Link: https://antac.org.ua/news/nabu-i-sap-zavershyly-rozsliduvannia-u-spravi-mykytasia-na-82-mln-hrn/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Микитась",</w:t>
        <w:br/>
        <w:t xml:space="preserve">            "position": "Ексдепутат, колишній президент компанії 'Укрбуд'",</w:t>
        <w:br/>
        <w:t xml:space="preserve">            "affiliations": [</w:t>
        <w:br/>
        <w:t xml:space="preserve">                "Укрбуд"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Аллеров",</w:t>
        <w:br/>
        <w:t xml:space="preserve">            "position": "Колишній командувач Нацгвардії",</w:t>
        <w:br/>
        <w:t xml:space="preserve">            "affiliations": [</w:t>
        <w:br/>
        <w:t xml:space="preserve">                "Нацгвардія"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Майборода",</w:t>
        <w:br/>
        <w:t xml:space="preserve">            "position": "Генеральний директор 'Укрбуду'",</w:t>
        <w:br/>
        <w:t xml:space="preserve">            "affiliations": [</w:t>
        <w:br/>
        <w:t xml:space="preserve">                "Укрбуд"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Якусевич",</w:t>
        <w:br/>
        <w:t xml:space="preserve">            "position": "Заступник генерального директора 'Укрбуду'",</w:t>
        <w:br/>
        <w:t xml:space="preserve">            "affiliations": [</w:t>
        <w:br/>
        <w:t xml:space="preserve">                "Укрбуд"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"Укрбуд",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(НАБУ)",</w:t>
        <w:br/>
        <w:t xml:space="preserve">        "Спеціалізована антикорупційна прокуратура (САП)",</w:t>
        <w:br/>
        <w:t xml:space="preserve">        "Національна гвардія України"</w:t>
        <w:br/>
        <w:t xml:space="preserve">    ]</w:t>
        <w:br/>
        <w:t>}</w:t>
      </w:r>
    </w:p>
    <w:p>
      <w:pPr>
        <w:pStyle w:val="Heading1"/>
      </w:pPr>
      <w:r>
        <w:t>Нацполіція Авакова купила засоби захисту з 8-мільйонною переплатою у рідної “прокладки” МВС</w:t>
      </w:r>
    </w:p>
    <w:p>
      <w:r>
        <w:t>Date: 08/05/20</w:t>
      </w:r>
    </w:p>
    <w:p>
      <w:r>
        <w:t>Link: https://antac.org.ua/news/natspolitsiia-avakova-kupyla-zasoby-zakhystu-z-8-mil-yonnoiu-pereplatoiu-u-ridnoi-prokladky-mvs/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обслуговування підрозділів Нацполіції",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"Форт",</w:t>
        <w:br/>
        <w:t xml:space="preserve">            "position": "Невідомо",</w:t>
        <w:br/>
        <w:t xml:space="preserve">            "affiliations": [</w:t>
        <w:br/>
        <w:t xml:space="preserve">                "Міністерство внутрішніх справ"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"Sumec Electric Appliances Co., Ltd",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обслуговування підрозділів Нацполіції",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"Форт",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"Міністерство внутрішніх справ",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"Sumec Electric Appliances Co., Ltd",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Громадські організації закликають міністра економіки утриматися від поспішних змін у Prozorro</w:t>
      </w:r>
    </w:p>
    <w:p>
      <w:r>
        <w:t>Date: 05/05/20</w:t>
      </w:r>
    </w:p>
    <w:p>
      <w:r>
        <w:t>Link: https://antac.org.ua/news/hromads-ki-orhanizatsii-zaklykaiut-ministra-ekonomiky-utrymatysia-vid-pospishnykh-zmin-u-prozorro/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Петрашко",</w:t>
        <w:br/>
        <w:t xml:space="preserve">            "position": "Міністр розвитку економіки, торгівлі і сільського господарства",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Генпрокурорка Зеленського  відмовляється від очищення прокуратури</w:t>
      </w:r>
    </w:p>
    <w:p>
      <w:r>
        <w:t>Date: 05/05/20</w:t>
      </w:r>
    </w:p>
    <w:p>
      <w:r>
        <w:t>Link: https://antac.org.ua/news/henprokurorka-zelens-koho-vidmovliaiet-sia-vid-ochyshchennia-prokuratury/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прокурорка",</w:t>
        <w:br/>
        <w:t xml:space="preserve">            "affiliations": [</w:t>
        <w:br/>
        <w:t xml:space="preserve">                "ГПУ"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"ГПУ",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Холодницький не задекларував співмешканку,  щоб не світити кримінальну справу щодо пов’язаної з нею фірми</w:t>
      </w:r>
    </w:p>
    <w:p>
      <w:r>
        <w:t>Date: 05/05/20</w:t>
      </w:r>
    </w:p>
    <w:p>
      <w:r>
        <w:t>Link: https://antac.org.ua/news/kholodnyts-kyy-ne-zadeklaruvav-spivmeshkanku-shchob-ne-svityty-kryminal-nu-spravu-shchodo-pov-iazanoi-z-neiu-firmy/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Спеціалізованої антикорупційної прокуратури (САП)",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"Юлія Бойко",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"Бойко Юлія Русланівна",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Апеляція Антикорсуду стягнула з Максима Микитася 30 млн грн застави</w:t>
      </w:r>
    </w:p>
    <w:p>
      <w:r>
        <w:t>Date: 29/04/20</w:t>
      </w:r>
    </w:p>
    <w:p>
      <w:r>
        <w:t>Link: https://antac.org.ua/news/apeliatsiia-antykorsudu-stiahnula-z-maksyma-mykytasia-30-mln-hrn-zastavy/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Микитась",</w:t>
        <w:br/>
        <w:t xml:space="preserve">            "position": "Екснардеп, колишній президент компанії-забудовника 'Укрбуд'",</w:t>
        <w:br/>
        <w:t xml:space="preserve">            "affiliations": [</w:t>
        <w:br/>
        <w:t xml:space="preserve">                "Укрбуд"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Майборода",</w:t>
        <w:br/>
        <w:t xml:space="preserve">            "position": "Гендиректор компанії 'Укрбуд'",</w:t>
        <w:br/>
        <w:t xml:space="preserve">            "affiliations": [</w:t>
        <w:br/>
        <w:t xml:space="preserve">                "Укрбуд"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Якусевич",</w:t>
        <w:br/>
        <w:t xml:space="preserve">            "position": "Заступник гендиректора компанії 'Укрбуд'",</w:t>
        <w:br/>
        <w:t xml:space="preserve">            "affiliations": [</w:t>
        <w:br/>
        <w:t xml:space="preserve">                "Укрбуд"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"Укрбуд",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 (ВАКС)",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Вільна каса. ОАСК рятує Бахматюка від НАБУ у справі на 1,2 млрд</w:t>
      </w:r>
    </w:p>
    <w:p>
      <w:r>
        <w:t>Date: 29/04/20</w:t>
      </w:r>
    </w:p>
    <w:p>
      <w:r>
        <w:t>Link: https://antac.org.ua/news/vil-na-kasa-oask-riatuie-bakhmatiuka-vid-nabu-u-spravi-na-1-2-mlrd/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Касько",</w:t>
        <w:br/>
        <w:t xml:space="preserve">            "position": "Колишній заступник генпрокурора",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Бахматюк",</w:t>
        <w:br/>
        <w:t xml:space="preserve">            "position": "Власник банку 'Ві-Ей-Бі'",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Луценко",</w:t>
        <w:br/>
        <w:t xml:space="preserve">            "position": "Тодішній генпрокурор",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"Руслан Рябошапка",</w:t>
        <w:br/>
        <w:t xml:space="preserve">            "position": "Заступник наступного генерального прокурора",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"Банк 'Ві-Ей-Бі'",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бюро",</w:t>
        <w:br/>
        <w:t xml:space="preserve">        "Поліція",</w:t>
        <w:br/>
        <w:t xml:space="preserve">        "Головне слідче управління Нацполіції"</w:t>
        <w:br/>
        <w:t xml:space="preserve">    ]</w:t>
        <w:br/>
        <w:t>}</w:t>
      </w:r>
    </w:p>
    <w:p>
      <w:pPr>
        <w:pStyle w:val="Heading1"/>
      </w:pPr>
      <w:r>
        <w:t>Правоохоронний комітет Ради підтримав  законопроєкт щодо звільнення Ситника, ризикуючи співпрацею з МВФ</w:t>
      </w:r>
    </w:p>
    <w:p>
      <w:r>
        <w:t>Date: 28/04/20</w:t>
      </w:r>
    </w:p>
    <w:p>
      <w:r>
        <w:t>Link: https://antac.org.ua/news/pravookhoronnyy-komitet-rady-pidtrymav-zakonoproiekt-shchodo-zvil-nennia-sytnyka-ryzykuiuchy-spivpratseiu-z-mvf/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Гончаренко",</w:t>
        <w:br/>
        <w:t xml:space="preserve">            "position": "Депутат",</w:t>
        <w:br/>
        <w:t xml:space="preserve">            "affiliations": [</w:t>
        <w:br/>
        <w:t xml:space="preserve">                "Європейська солідарність"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"Артем Ситник",</w:t>
        <w:br/>
        <w:t xml:space="preserve">            "position": "Керівник Національного антикорупційного бюро"</w:t>
        <w:br/>
        <w:t xml:space="preserve">        },</w:t>
        <w:br/>
        <w:t xml:space="preserve">        {</w:t>
        <w:br/>
        <w:t xml:space="preserve">            "name": "Ігор Коломойський",</w:t>
        <w:br/>
        <w:t xml:space="preserve">            "position": "Олігарх"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(НАБУ)",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"Приватбанк",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"Комітет Верховної Ради з питань правоохоронної діяльності"</w:t>
        <w:br/>
        <w:t xml:space="preserve">    ]</w:t>
        <w:br/>
        <w:t>}</w:t>
      </w:r>
    </w:p>
    <w:p>
      <w:pPr>
        <w:pStyle w:val="Heading1"/>
      </w:pPr>
      <w:r>
        <w:t>НАЗК передумало і візьметься за подарунок нардепа від ОПЗЖ Суркіса  для Баканова</w:t>
      </w:r>
    </w:p>
    <w:p>
      <w:r>
        <w:t>Date: 23/04/20</w:t>
      </w:r>
    </w:p>
    <w:p>
      <w:r>
        <w:t>Link: https://antac.org.ua/news/nazk-peredumalo-i-viz-met-sia-za-podarunok-nardepa-vid-opzzh-surkisa-dlia-bakanova/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"Іван Баканов",</w:t>
        <w:br/>
        <w:t xml:space="preserve">            "position": "Голова СБУ",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Медведчук",</w:t>
        <w:br/>
        <w:t xml:space="preserve">            "position": "Соратник",</w:t>
        <w:br/>
        <w:t xml:space="preserve">            "affiliations": [</w:t>
        <w:br/>
        <w:t xml:space="preserve">                "Опозиційна платформа – За життя"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"Григорій Суркіс",</w:t>
        <w:br/>
        <w:t xml:space="preserve">            "position": "Соратник",</w:t>
        <w:br/>
        <w:t xml:space="preserve">            "affiliations": [</w:t>
        <w:br/>
        <w:t xml:space="preserve">                "Опозиційна платформа – За життя"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Савін",</w:t>
        <w:br/>
        <w:t xml:space="preserve">            "position": "Юрист",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 (НАЗК)",</w:t>
        <w:br/>
        <w:t xml:space="preserve">        "Служба безпеки України (СБУ)"</w:t>
        <w:br/>
        <w:t xml:space="preserve">    ]</w:t>
        <w:br/>
        <w:t>}</w:t>
      </w:r>
    </w:p>
    <w:p>
      <w:pPr>
        <w:pStyle w:val="Heading1"/>
      </w:pPr>
      <w:r>
        <w:t>Слуги народу намагаються позбутися іноземних членів наглядових рад держпідприємств</w:t>
      </w:r>
    </w:p>
    <w:p>
      <w:r>
        <w:t>Date: 22/04/20</w:t>
      </w:r>
    </w:p>
    <w:p>
      <w:r>
        <w:t>Link: https://antac.org.ua/news/sluhy-narodu-namahaiut-sia-pozbutysia-inozemnykh-chleniv-nahliadovykh-rad-derzhpidpryiemstv/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Стефанчук",</w:t>
        <w:br/>
        <w:t xml:space="preserve">            "position": "перший віце-спікер і представник Президента у ВР",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"член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"Коломойський",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"ПриватБанк",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Антикорупціонери попереджають про ризики повернення до корупційних схем в МОЗ через організацію закупівель в обхід ефективних інструментів</w:t>
      </w:r>
    </w:p>
    <w:p>
      <w:r>
        <w:t>Date: 17/04/20</w:t>
      </w:r>
    </w:p>
    <w:p>
      <w:r>
        <w:t>Link: https://antac.org.ua/news/antykoruptsionery-poperedzhaiut-pro-ryzyky-povernennia-do-koruptsiynykh-skhem-v-moz-cherez-orhanizatsiiu-zakupivel-v-obkhid-efektyvnykh-instrumentiv/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"Міністерство охорони здоров'я",</w:t>
        <w:br/>
        <w:t xml:space="preserve">            "position": "Міністерство",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"Медичні закупівлі України",</w:t>
        <w:br/>
        <w:t xml:space="preserve">            "position": "Державне підприємство",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охорони здоров'я",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"Медичні закупівлі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Апеляція ВАКС стягнула з “короля контрабанди” Альперіна 35 млн грн за приховування ізраїльського паспорта</w:t>
      </w:r>
    </w:p>
    <w:p>
      <w:r>
        <w:t>Date: 16/04/20</w:t>
      </w:r>
    </w:p>
    <w:p>
      <w:r>
        <w:t>Link: https://antac.org.ua/news/apeliatsiia-vaks-stiahnula-z-korolia-kontrabandy-al-perina-35-mln-hrn-za-prykhovuvannia-izrail-s-koho-pasporta/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"Вадим Альперін",</w:t>
        <w:br/>
        <w:t xml:space="preserve">            "position": "Підозрюваний",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"Микола Глотов",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"Даниїл Чорненько",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"Інна Калугіна",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 (ВАКС)"</w:t>
        <w:br/>
        <w:t xml:space="preserve">    ]</w:t>
        <w:br/>
        <w:t>}</w:t>
      </w:r>
    </w:p>
    <w:p>
      <w:pPr>
        <w:pStyle w:val="Heading1"/>
      </w:pPr>
      <w:r>
        <w:t>НАЗК перевірить законність безплатного перельоту Єрмака з Мінська</w:t>
      </w:r>
    </w:p>
    <w:p>
      <w:r>
        <w:t>Date: 16/04/20</w:t>
      </w:r>
    </w:p>
    <w:p>
      <w:r>
        <w:t>Link: https://antac.org.ua/news/nazk-pereviryt-zakonnist-bezplatnoho-perel-otu-yermaka-z-mins-ka/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Єрмак",</w:t>
        <w:br/>
        <w:t xml:space="preserve">            "position": "Голова Офісу президента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Пінчук",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корупції"</w:t>
        <w:br/>
        <w:t xml:space="preserve">    ]</w:t>
        <w:br/>
        <w:t>}</w:t>
      </w:r>
    </w:p>
    <w:p>
      <w:pPr>
        <w:pStyle w:val="Heading1"/>
      </w:pPr>
      <w:r>
        <w:t>У сумнівних виданнях та Telegram-каналах почалася нова атака на ЦПК фейковими новинами</w:t>
      </w:r>
    </w:p>
    <w:p>
      <w:r>
        <w:t>Date: 13/04/20</w:t>
      </w:r>
    </w:p>
    <w:p>
      <w:r>
        <w:t>Link: https://antac.org.ua/news/u-sumnivnykh-vydanniakh-ta-telegram-kanalakh-pochalasia-nova-ataka-na-tspk-feykovymy-novynamy/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Деркач",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"ГО 'Центр протидії корупції'",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Антикорсуд стягнув із забудовника Микитася історичні 80 млн грн застави</w:t>
      </w:r>
    </w:p>
    <w:p>
      <w:r>
        <w:t>Date: 03/04/20</w:t>
      </w:r>
    </w:p>
    <w:p>
      <w:r>
        <w:t>Link: https://antac.org.ua/news/antykorsud-stiahnuv-iz-zabudovnyka-mykytasia-istorychni-80-mln-hrn-zastavy/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Микитась",</w:t>
        <w:br/>
        <w:t xml:space="preserve">            "position": "Ексдепутат, колишній президент компанії-забудовника 'Укрбуд'"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 (ВАКС)",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"Антикорсуд"</w:t>
        <w:br/>
        <w:t xml:space="preserve">    ]</w:t>
        <w:br/>
        <w:t>}</w:t>
      </w:r>
    </w:p>
    <w:p>
      <w:pPr>
        <w:pStyle w:val="Heading1"/>
      </w:pPr>
      <w:r>
        <w:t>ВАКС відмовився стягувати 70 млн грн застави Альперіна в дохід держави</w:t>
      </w:r>
    </w:p>
    <w:p>
      <w:r>
        <w:t>Date: 18/03/20</w:t>
      </w:r>
    </w:p>
    <w:p>
      <w:r>
        <w:t>Link: https://antac.org.ua/news/vaks-vidmovyvsia-stiahuvaty-70-mln-hrn-zastavy-al-perina-v-dokhid-derzhavy/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Мойсак",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"Вадим Альперін",</w:t>
        <w:br/>
        <w:t xml:space="preserve">            "position": "Бізнесмен"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Боротьба з коронавірусом може стати приводом для масштабного дерибану держбюджету</w:t>
      </w:r>
    </w:p>
    <w:p>
      <w:r>
        <w:t>Date: 14/03/20</w:t>
      </w:r>
    </w:p>
    <w:p>
      <w:r>
        <w:t>Link: https://antac.org.ua/news/borot-ba-z-koronavirusom-mozhe-staty-pryvodom-dlia-masshtabnoho-derybanu-derzhbiudzhetu/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"Міністерство охорони здоров'я",</w:t>
        <w:br/>
        <w:t xml:space="preserve">            "position": "МОЗ",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"Кабмін"</w:t>
        <w:br/>
        <w:t xml:space="preserve">    ]</w:t>
        <w:br/>
        <w:t>}</w:t>
      </w:r>
    </w:p>
    <w:p>
      <w:pPr>
        <w:pStyle w:val="Heading1"/>
      </w:pPr>
      <w:r>
        <w:t>Справа “Краяну”: адвокати весь день подавали недолугі клопотання, але суд все-таки завершив підготовчу стадію</w:t>
      </w:r>
    </w:p>
    <w:p>
      <w:r>
        <w:t>Date: 13/03/20</w:t>
      </w:r>
    </w:p>
    <w:p>
      <w:r>
        <w:t>Link: https://antac.org.ua/news/sprava-kraianu-advokaty-ves-den-podavaly-nedoluhi-klopotannia-ale-sud-vse-taky-zavershyv-pidhotovchu-stadiiu/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</w:t>
        <w:br/>
        <w:t xml:space="preserve">        },</w:t>
        <w:br/>
        <w:t xml:space="preserve">        {</w:t>
        <w:br/>
        <w:t xml:space="preserve">            "name": "Галина Богданова",</w:t>
        <w:br/>
        <w:t xml:space="preserve">            "position": "Оцінювачка"</w:t>
        <w:br/>
        <w:t xml:space="preserve">        },</w:t>
        <w:br/>
        <w:t xml:space="preserve">        {</w:t>
        <w:br/>
        <w:t xml:space="preserve">            "name": "Сергій Лисенко",</w:t>
        <w:br/>
        <w:t xml:space="preserve">            "position": "Адвокат"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"Міськрада Одеси",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"Завод 'Краян'",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 (ВАКС)"</w:t>
        <w:br/>
        <w:t xml:space="preserve">    ]</w:t>
        <w:br/>
        <w:t>}</w:t>
      </w:r>
    </w:p>
    <w:p>
      <w:pPr>
        <w:pStyle w:val="Heading1"/>
      </w:pPr>
      <w:r>
        <w:t>Скасування судової реформи Зеленського: аналіз рішення Конституційного Суду</w:t>
      </w:r>
    </w:p>
    <w:p>
      <w:r>
        <w:t>Date: 12/03/20</w:t>
      </w:r>
    </w:p>
    <w:p>
      <w:r>
        <w:t>Link: https://antac.org.ua/news/skasuvannia-sudovoi-reformy-zelens-koho-analiz-rishennia-konstytutsiynoho-sudu/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"Конституційний Суд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"Верховна 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"Вища кваліфікаційна комісія суддів (ВККС)",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"Вища рада правосуддя (ВРП)",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"Верховний 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Адвокат Нелі Штепи, соціаліст та помічник депутата Іванісова: хто обиратиме голову АРМА</w:t>
      </w:r>
    </w:p>
    <w:p>
      <w:r>
        <w:t>Date: 12/03/20</w:t>
      </w:r>
    </w:p>
    <w:p>
      <w:r>
        <w:t>Link: https://antac.org.ua/news/advokat-neli-shtepy-sotsialist-ta-pomichnyk-deputata-ivanisova-khto-obyratyme-holovu-arma/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АНОНС — В апеляції ВАКС в режимі відеоконференції продовжать слухати справу Труханова щодо “Краяну”</w:t>
      </w:r>
    </w:p>
    <w:p>
      <w:r>
        <w:t>Date: 12/03/20</w:t>
      </w:r>
    </w:p>
    <w:p>
      <w:r>
        <w:t>Link: https://antac.org.ua/news/anons-v-apeliatsii-vaks-v-rezhymi-videokonferentsii-prodovzhat-slukhaty-spravu-trukhanova-shchodo-kraianu/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Панкулич",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"Міська рада Одеси",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"Завод 'Краян'",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 (ВАКС)"</w:t>
        <w:br/>
        <w:t xml:space="preserve">    ]</w:t>
        <w:br/>
        <w:t>}</w:t>
      </w:r>
    </w:p>
    <w:p>
      <w:pPr>
        <w:pStyle w:val="Heading1"/>
      </w:pPr>
      <w:r>
        <w:t>Антикорсуд не повівся на сумнівну угоду між прокурором САП Кричуном і обвинуваченим у розтраті 14 млн грн</w:t>
      </w:r>
    </w:p>
    <w:p>
      <w:r>
        <w:t>Date: 11/03/20</w:t>
      </w:r>
    </w:p>
    <w:p>
      <w:r>
        <w:t>Link: https://antac.org.ua/news/antykorsud-ne-povivsia-na-sumnivnu-uhodu-mizh-prokurorom-sap-krychunom-i-obvynuvachenym-u-roztrati-14-mln-hrn/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Ісаакян",</w:t>
        <w:br/>
        <w:t xml:space="preserve">            "position": "Колишній керівник Державної інноваційної фінансово-кредитної установи"</w:t>
        <w:br/>
        <w:t xml:space="preserve">        },</w:t>
        <w:br/>
        <w:t xml:space="preserve">        {</w:t>
        <w:br/>
        <w:t xml:space="preserve">            "name": "Василь Кричун",</w:t>
        <w:br/>
        <w:t xml:space="preserve">            "position": "Прокурор Спеціалізованої антикорупційної прокуратури"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інноваційна фінансово-кредитна установа (ДІФКУ)",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"Державна компанія 'Антонов'",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(ВАКС)",</w:t>
        <w:br/>
        <w:t xml:space="preserve">        "Шевченківський райсуд Києва"</w:t>
        <w:br/>
        <w:t xml:space="preserve">    ]</w:t>
        <w:br/>
        <w:t>}</w:t>
      </w:r>
    </w:p>
    <w:p>
      <w:pPr>
        <w:pStyle w:val="Heading1"/>
      </w:pPr>
      <w:r>
        <w:t>Комітет Монастирського дав зелене світло законопроєкту, спрямованому на посилення Авакова</w:t>
      </w:r>
    </w:p>
    <w:p>
      <w:r>
        <w:t>Date: 11/03/20</w:t>
      </w:r>
    </w:p>
    <w:p>
      <w:r>
        <w:t>Link: https://antac.org.ua/news/komitet-monastyrs-koho-dav-zelene-svitlo-zakonoproiektu-spriamovanoho-na-posylennia-avakova/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Монастирський",</w:t>
        <w:br/>
        <w:t xml:space="preserve">            "position": "нардеп",</w:t>
        <w:br/>
        <w:t xml:space="preserve">            "affiliations": [</w:t>
        <w:br/>
        <w:t xml:space="preserve">                "Комітет з питань правоохоронної діяльності"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"Арсен Аваков",</w:t>
        <w:br/>
        <w:t xml:space="preserve">            "position": "глава МВС"</w:t>
        <w:br/>
        <w:t xml:space="preserve">        },</w:t>
        <w:br/>
        <w:t xml:space="preserve">        {</w:t>
        <w:br/>
        <w:t xml:space="preserve">            "name": "Сергій Іонушас",</w:t>
        <w:br/>
        <w:t xml:space="preserve">            "position": "нардеп",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"Владлен Неклюдов",</w:t>
        <w:br/>
        <w:t xml:space="preserve">            "position": "нардеп",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"Максим Павлюк",</w:t>
        <w:br/>
        <w:t xml:space="preserve">            "position": "нардеп",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"В’ячеслав Медяник",</w:t>
        <w:br/>
        <w:t xml:space="preserve">            "position": "нардеп",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"Григорій Мамко",</w:t>
        <w:br/>
        <w:t xml:space="preserve">            "position": "нардеп",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"член правління Центру протидії корупції"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"Державне бюро розслідувань",</w:t>
        <w:br/>
        <w:t xml:space="preserve">        "Національна поліція",</w:t>
        <w:br/>
        <w:t xml:space="preserve">        "Державна митна служба"</w:t>
        <w:br/>
        <w:t xml:space="preserve">    ]</w:t>
        <w:br/>
        <w:t>}</w:t>
      </w:r>
    </w:p>
    <w:p>
      <w:pPr>
        <w:pStyle w:val="Heading1"/>
      </w:pPr>
      <w:r>
        <w:t>АНОНС — Завтра правоохоронний комітет Ради спробує передати Авакову розслідування топчиновників</w:t>
      </w:r>
    </w:p>
    <w:p>
      <w:r>
        <w:t>Date: 10/03/20</w:t>
      </w:r>
    </w:p>
    <w:p>
      <w:r>
        <w:t>Link: https://antac.org.ua/news/anons-zavtra-pravookhoronnyy-komitet-rady-sprobuie-peredaty-avakovu-rozsliduvannia-topchynovnykiv/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Аваков",</w:t>
        <w:br/>
        <w:t xml:space="preserve">            "position": "Міністр внутрішніх справ",</w:t>
        <w:br/>
        <w:t xml:space="preserve">            "affiliations": [</w:t>
        <w:br/>
        <w:t xml:space="preserve">                "Міністерство внутрішніх справ"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Іонушас",</w:t>
        <w:br/>
        <w:t xml:space="preserve">            "position": "Депутат",</w:t>
        <w:br/>
        <w:t xml:space="preserve">            "affiliations": [</w:t>
        <w:br/>
        <w:t xml:space="preserve">                "Комітет з питань правоохоронної діяльності"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"Владлен Неклюдов",</w:t>
        <w:br/>
        <w:t xml:space="preserve">            "position": "Депутат",</w:t>
        <w:br/>
        <w:t xml:space="preserve">            "affiliations": [</w:t>
        <w:br/>
        <w:t xml:space="preserve">                "Комітет з питань правоохоронної діяльності"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"Максим Павлюк",</w:t>
        <w:br/>
        <w:t xml:space="preserve">            "position": "Депутат",</w:t>
        <w:br/>
        <w:t xml:space="preserve">            "affiliations": [</w:t>
        <w:br/>
        <w:t xml:space="preserve">                "Комітет з питань правоохоронної діяльності"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"В’ячеслав Медяник",</w:t>
        <w:br/>
        <w:t xml:space="preserve">            "position": "Депутат",</w:t>
        <w:br/>
        <w:t xml:space="preserve">            "affiliations": [</w:t>
        <w:br/>
        <w:t xml:space="preserve">                "Комітет з питань правоохоронної діяльності"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"Григорій Мамка Миколайович",</w:t>
        <w:br/>
        <w:t xml:space="preserve">            "position": "Депутат",</w:t>
        <w:br/>
        <w:t xml:space="preserve">            "affiliations": [</w:t>
        <w:br/>
        <w:t xml:space="preserve">                "Комітет з питань правоохоронної діяльності"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"Державне бюро розслідувань (ДБР)",</w:t>
        <w:br/>
        <w:t xml:space="preserve">        "Національна поліція"</w:t>
        <w:br/>
        <w:t xml:space="preserve">    ]</w:t>
        <w:br/>
        <w:t>}</w:t>
      </w:r>
    </w:p>
    <w:p>
      <w:pPr>
        <w:pStyle w:val="Heading1"/>
      </w:pPr>
      <w:r>
        <w:t>Як Слуги народу пропонують посилити владу Авакову</w:t>
      </w:r>
    </w:p>
    <w:p>
      <w:r>
        <w:t>Date: 04/03/20</w:t>
      </w:r>
    </w:p>
    <w:p>
      <w:r>
        <w:t>Link: https://antac.org.ua/news/yak-sluhy-narodu-proponuiut-posylyty-vladu-avakovu/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Аваков",</w:t>
        <w:br/>
        <w:t xml:space="preserve">            "position": "Міністр внутрішніх справ",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"Рада",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Політично вмотивовані спроби звільнення Генпрокурора та директора НАБУ в догоду олігарху є неприпустимими</w:t>
      </w:r>
    </w:p>
    <w:p>
      <w:r>
        <w:t>Date: 02/03/20</w:t>
      </w:r>
    </w:p>
    <w:p>
      <w:r>
        <w:t>Link: https://antac.org.ua/news/politychno-vmotyvovani-sproby-zvil-nennia-henprokurora-ta-dyrektora-nabu-v-dohodu-oliharkhu-ie-neprypustymymy/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"Артем Ситник",</w:t>
        <w:br/>
        <w:t xml:space="preserve">            "position": "Директор НАБУ",</w:t>
        <w:br/>
        <w:t xml:space="preserve">            "affiliations": [</w:t>
        <w:br/>
        <w:t xml:space="preserve">                "Національне антикорупційне бюро"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"Офіс Генерального прокурора України",</w:t>
        <w:br/>
        <w:t xml:space="preserve">        "Національне антикорупційне бюро",</w:t>
        <w:br/>
        <w:t xml:space="preserve">        "Верховна Рада України",</w:t>
        <w:br/>
        <w:t xml:space="preserve">        "Міністерство юстиції",</w:t>
        <w:br/>
        <w:t xml:space="preserve">        "Національне агентство з питань запобігання корупції"</w:t>
        <w:br/>
        <w:t xml:space="preserve">    ]</w:t>
        <w:br/>
        <w:t>}</w:t>
      </w:r>
    </w:p>
    <w:p>
      <w:pPr>
        <w:pStyle w:val="Heading1"/>
      </w:pPr>
      <w:r>
        <w:t>Шість відводів суддям і відеоконференція: в апеляції ВАКС відбулося засідання у справі Труханова</w:t>
      </w:r>
    </w:p>
    <w:p>
      <w:r>
        <w:t>Date: 28/02/20</w:t>
      </w:r>
    </w:p>
    <w:p>
      <w:r>
        <w:t>Link: https://antac.org.ua/news/shist-vidvodiv-suddiam-i-videokonferentsiia-v-apeliatsii-vaks-vidbulosia-zasidannia-u-spravi-trukhanova/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</w:t>
        <w:br/>
        <w:t xml:space="preserve">        },</w:t>
        <w:br/>
        <w:t xml:space="preserve">        {</w:t>
        <w:br/>
        <w:t xml:space="preserve">            "name": "Панкулич",</w:t>
        <w:br/>
        <w:t xml:space="preserve">            "position": "Головуючий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"Міськрада Одеси",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"Завод \"Краян\"",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суду",</w:t>
        <w:br/>
        <w:t xml:space="preserve">        "Приморський райсуд Одеси"</w:t>
        <w:br/>
        <w:t xml:space="preserve">    ]</w:t>
        <w:br/>
        <w:t>}</w:t>
      </w:r>
    </w:p>
    <w:p>
      <w:pPr>
        <w:pStyle w:val="Heading1"/>
      </w:pPr>
      <w:r>
        <w:t>Громадські організації закликають Президента розблокувати судову реформу</w:t>
      </w:r>
    </w:p>
    <w:p>
      <w:r>
        <w:t>Date: 28/02/20</w:t>
      </w:r>
    </w:p>
    <w:p>
      <w:r>
        <w:t>Link: https://antac.org.ua/news/hromads-ki-orhanizatsii-zaklykaiut-prezydenta-rozblokuvaty-sudovu-reformu/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"Фундація DEJURE",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"Центр політико-правових реформ",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"Transparency International",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"Автомайдан",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рада правосуддя"</w:t>
        <w:br/>
        <w:t xml:space="preserve">    ]</w:t>
        <w:br/>
        <w:t>}</w:t>
      </w:r>
    </w:p>
    <w:p>
      <w:pPr>
        <w:pStyle w:val="Heading1"/>
      </w:pPr>
      <w:r>
        <w:t>Як розблокувати судову реформу Президента?</w:t>
      </w:r>
    </w:p>
    <w:p>
      <w:r>
        <w:t>Date: 27/02/20</w:t>
      </w:r>
    </w:p>
    <w:p>
      <w:r>
        <w:t>Link: https://antac.org.ua/news/yak-rozblokuvaty-sudovu-reformu-prezydenta/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"Фундація DEJURE",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"Автомайдан",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рада правосуддя"</w:t>
        <w:br/>
        <w:t xml:space="preserve">    ]</w:t>
        <w:br/>
        <w:t>}</w:t>
      </w:r>
    </w:p>
    <w:p>
      <w:pPr>
        <w:pStyle w:val="Heading1"/>
      </w:pPr>
      <w:r>
        <w:t>АНОНС — Адвокати проти ВАКС: в апеляції вчергове спробують почати справу Труханова, яку затягують захисники обвинувачених</w:t>
      </w:r>
    </w:p>
    <w:p>
      <w:r>
        <w:t>Date: 27/02/20</w:t>
      </w:r>
    </w:p>
    <w:p>
      <w:r>
        <w:t>Link: https://antac.org.ua/news/anons-advokaty-proty-vaks-v-apeliatsii-vcherhove-sprobuiut-pochaty-spravu-trukhanova-iaku-zatiahuiut-zakhysnyky-obvynuvachenykh/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"Одеський мер",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"Галина Богданова",</w:t>
        <w:br/>
        <w:t xml:space="preserve">            "position": "Оцінювачка майна",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"Міськрада Одеси",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"Завод 'Краян'",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 (ВАКС)"</w:t>
        <w:br/>
        <w:t xml:space="preserve">    ]</w:t>
        <w:br/>
        <w:t>}</w:t>
      </w:r>
    </w:p>
    <w:p>
      <w:pPr>
        <w:pStyle w:val="Heading1"/>
      </w:pPr>
      <w:r>
        <w:t>Газова справа: адвокати фігурантів штучно затягують процес, а суд не реагує</w:t>
      </w:r>
    </w:p>
    <w:p>
      <w:r>
        <w:t>Date: 21/02/20</w:t>
      </w:r>
    </w:p>
    <w:p>
      <w:r>
        <w:t>Link: https://antac.org.ua/news/hazova-sprava-advokaty-fihurantiv-shtuchno-zatiahuiut-protses-a-sud-ne-reahuie/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Онищенко",</w:t>
        <w:br/>
        <w:t xml:space="preserve">            "position": "Ексдепутат-втікач",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"Валерій Постний",</w:t>
        <w:br/>
        <w:t xml:space="preserve">            "position": "Спільник ексдепутата-втікача",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</w:t>
        <w:br/>
        <w:t xml:space="preserve">    ]</w:t>
        <w:br/>
        <w:t>}</w:t>
      </w:r>
    </w:p>
    <w:p>
      <w:pPr>
        <w:pStyle w:val="Heading1"/>
      </w:pPr>
      <w:r>
        <w:t>Дорогою з Голосіївського суду зникла частина доказів у справі експрокурора ГПУ, який хотів за гроші потрапити на роботу до НАБУ</w:t>
      </w:r>
    </w:p>
    <w:p>
      <w:r>
        <w:t>Date: 21/02/20</w:t>
      </w:r>
    </w:p>
    <w:p>
      <w:r>
        <w:t>Link: https://antac.org.ua/news/dorohoiu-z-holosiivs-koho-sudu-znykla-chastyna-dokaziv-u-spravi-eksprokurora-hpu-iakyy-khotiv-za-hroshi-potrapyty-na-robotu-do-nabu/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Матюшко",</w:t>
        <w:br/>
        <w:t xml:space="preserve">            "position": "Колишній прокурор Генпрокуратури"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України (НАБУ)",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(ВАКС)",</w:t>
        <w:br/>
        <w:t xml:space="preserve">        "Голосіївський райсуд Києва"</w:t>
        <w:br/>
        <w:t xml:space="preserve">    ]</w:t>
        <w:br/>
        <w:t>}</w:t>
      </w:r>
    </w:p>
    <w:p>
      <w:pPr>
        <w:pStyle w:val="Heading1"/>
      </w:pPr>
      <w:r>
        <w:t>Депутати правоохоронного комітету пропонують відкотити назад реформу прокуратури, давши привілеї людям з системи</w:t>
      </w:r>
    </w:p>
    <w:p>
      <w:r>
        <w:t>Date: 21/02/20</w:t>
      </w:r>
    </w:p>
    <w:p>
      <w:r>
        <w:t>Link: https://antac.org.ua/news/deputaty-pravookhoronnoho-komitetu-proponuiut-vidkotyty-nazad-reformu-prokuratury-davshy-pryvilei-liudiam-z-systemy/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 від “Слуги народу”, ОПЗЖ, Європейської солідарності",</w:t>
        <w:br/>
        <w:t xml:space="preserve">            "position": "Депутати",</w:t>
        <w:br/>
        <w:t xml:space="preserve">            "affiliations": [</w:t>
        <w:br/>
        <w:t xml:space="preserve">                "Партія"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"Офіс генерального прокурора",</w:t>
        <w:br/>
        <w:t xml:space="preserve">        "окружні прокуратури",</w:t>
        <w:br/>
        <w:t xml:space="preserve">        "обласні прокуратури"</w:t>
        <w:br/>
        <w:t xml:space="preserve">    ]</w:t>
        <w:br/>
        <w:t>}</w:t>
      </w:r>
    </w:p>
    <w:p>
      <w:pPr>
        <w:pStyle w:val="Heading1"/>
      </w:pPr>
      <w:r>
        <w:t>Правоохоронний комітет Ради з ініціативи депутатів Авакова та Коломойського просуває незаконну постанову про звільнення Ситника</w:t>
      </w:r>
    </w:p>
    <w:p>
      <w:r>
        <w:t>Date: 19/02/20</w:t>
      </w:r>
    </w:p>
    <w:p>
      <w:r>
        <w:t>Link: https://antac.org.ua/news/pravookhoronnyy-komitet-rady-z-initsiatyvy-deputativ-avakova-ta-kolomoys-koho-prosuvaie-nezakonnu-postanovu-pro-zvil-nennia-sytnyka/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"Артем Ситник",</w:t>
        <w:br/>
        <w:t xml:space="preserve">            "position": "Директор Національного антикорупційного бюро України (НАБУ)",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"Член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"Максим Бужанський",</w:t>
        <w:br/>
        <w:t xml:space="preserve">            "position": "Депутат від «Слуги народу»",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"Ілля Кива",</w:t>
        <w:br/>
        <w:t xml:space="preserve">            "position": "Депутат від ОПЗЖ",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"Правоохоронний комітет Верховної Ради",</w:t>
        <w:br/>
        <w:t xml:space="preserve">        "Профільний регламентний комітет Верховної Ради",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Аваков намагається легалізувати негласні слідчі дії щодо ЦПК за допомогою нардепа Деркача. Заява</w:t>
      </w:r>
    </w:p>
    <w:p>
      <w:r>
        <w:t>Date: 18/02/20</w:t>
      </w:r>
    </w:p>
    <w:p>
      <w:r>
        <w:t>Link: https://antac.org.ua/news/avakov-namahaiet-sia-lehalizuvaty-nehlasni-slidchi-shchodo-tspk-za-dopomohoiu-nardepa-derkacha-zaiava/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Деркач",</w:t>
        <w:br/>
        <w:t xml:space="preserve">            "position": "Народний депутат",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"Національна поліція"</w:t>
        <w:br/>
        <w:t xml:space="preserve">    ]</w:t>
        <w:br/>
        <w:t>}</w:t>
      </w:r>
    </w:p>
    <w:p>
      <w:pPr>
        <w:pStyle w:val="Heading1"/>
      </w:pPr>
      <w:r>
        <w:t>У ВАКС показали відео, на якому експрокурор ГПУ пропонує 10 тисяч доларів за керівну посаду в НАБУ</w:t>
      </w:r>
    </w:p>
    <w:p>
      <w:r>
        <w:t>Date: 18/02/20</w:t>
      </w:r>
    </w:p>
    <w:p>
      <w:r>
        <w:t>Link: https://antac.org.ua/news/u-vaks-pokazaly-video-na-iakomu-eksprokuror-vaks-proponuie-10-tysiach-dolariv-za-kerivnu-posadu-v-nabu/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Матюшко",</w:t>
        <w:br/>
        <w:t xml:space="preserve">            "position": "Колишній прокурор Генпрокуратури",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 (Національне антикорупційне бюро)",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Затягування справи Труханова в апеляції: одна з фігуранток раптово відмовилася від усіх трьох адвокатів</w:t>
      </w:r>
    </w:p>
    <w:p>
      <w:r>
        <w:t>Date: 17/02/20</w:t>
      </w:r>
    </w:p>
    <w:p>
      <w:r>
        <w:t>Link: https://antac.org.ua/news/zatiahuvannia-spravy-trukhanova-v-apeliatsii-odna-z-fihurantok-raptovo-vidmovylasia-vid-usikh-tr-okh-advokativ/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</w:t>
        <w:br/>
        <w:t xml:space="preserve">        },</w:t>
        <w:br/>
        <w:t xml:space="preserve">        {</w:t>
        <w:br/>
        <w:t xml:space="preserve">            "name": "Галина Богданова",</w:t>
        <w:br/>
        <w:t xml:space="preserve">            "position": "Оцінювачка майна"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"Міськрада Одеси",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"Завод 'Краян'",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суду"</w:t>
        <w:br/>
        <w:t xml:space="preserve">    ]</w:t>
        <w:br/>
        <w:t>}</w:t>
      </w:r>
    </w:p>
    <w:p>
      <w:pPr>
        <w:pStyle w:val="Heading1"/>
      </w:pPr>
      <w:r>
        <w:t>Справа Мартиненка: ВАКС провалив останню спробу повернути прокурора Перова, якого відвели за грюк дверима</w:t>
      </w:r>
    </w:p>
    <w:p>
      <w:r>
        <w:t>Date: 11/02/20</w:t>
      </w:r>
    </w:p>
    <w:p>
      <w:r>
        <w:t>Link: https://antac.org.ua/news/sprava-martynenka-vaks-provalyv-ostanniu-sprobu-povernuty-prokurora-perova-iakoho-vidvely-za-hriuk-dveryma/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"Даниїла Чорненької",</w:t>
        <w:br/>
        <w:t xml:space="preserve">            "position": "голова Апеляційної палати Антикорсуду"</w:t>
        <w:br/>
        <w:t xml:space="preserve">        },</w:t>
        <w:br/>
        <w:t xml:space="preserve">        {</w:t>
        <w:br/>
        <w:t xml:space="preserve">            "name": "Миколи Мартиненка",</w:t>
        <w:br/>
        <w:t xml:space="preserve">            "position": "екснардеп"</w:t>
        <w:br/>
        <w:t xml:space="preserve">        },</w:t>
        <w:br/>
        <w:t xml:space="preserve">        {</w:t>
        <w:br/>
        <w:t xml:space="preserve">            "name": "Андрія Перова",</w:t>
        <w:br/>
        <w:t xml:space="preserve">            "position": "прокурор"</w:t>
        <w:br/>
        <w:t xml:space="preserve">        },</w:t>
        <w:br/>
        <w:t xml:space="preserve">        {</w:t>
        <w:br/>
        <w:t xml:space="preserve">            "name": "Микола Глотов",</w:t>
        <w:br/>
        <w:t xml:space="preserve">            "position": "суддя"</w:t>
        <w:br/>
        <w:t xml:space="preserve">        },</w:t>
        <w:br/>
        <w:t xml:space="preserve">        {</w:t>
        <w:br/>
        <w:t xml:space="preserve">            "name": "Олександр Семенников",</w:t>
        <w:br/>
        <w:t xml:space="preserve">            "position": "суддя"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"член правління Центру протидії корупції"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райсуд",</w:t>
        <w:br/>
        <w:t xml:space="preserve">        "Велика Палата Верховного суду"</w:t>
        <w:br/>
        <w:t xml:space="preserve">    ]</w:t>
        <w:br/>
        <w:t>}</w:t>
      </w:r>
    </w:p>
    <w:p>
      <w:pPr>
        <w:pStyle w:val="Heading1"/>
      </w:pPr>
      <w:r>
        <w:t>Нардеп Дубінський продає на аукціоні автівки, які нещодавно переписав на маму</w:t>
      </w:r>
    </w:p>
    <w:p>
      <w:r>
        <w:t>Date: 11/02/20</w:t>
      </w:r>
    </w:p>
    <w:p>
      <w:r>
        <w:t>Link: https://antac.org.ua/news/nardep-dubins-kyy-prodaie-na-auktsioni-avtivky-iaki-neshchodavno-perepysav-na-mamu/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Дубінський",</w:t>
        <w:br/>
        <w:t xml:space="preserve">            "position": "Народний депутат України",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"Алла Березовська",</w:t>
        <w:br/>
        <w:t xml:space="preserve">            "position": "Матір",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"Леся Цибко",</w:t>
        <w:br/>
        <w:t xml:space="preserve">            "position": "Дружина",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Справа Труханова: адвокати спільників одеського мера зловживають правами, дійшло й до хамства</w:t>
      </w:r>
    </w:p>
    <w:p>
      <w:r>
        <w:t>Date: 10/02/20</w:t>
      </w:r>
    </w:p>
    <w:p>
      <w:r>
        <w:t>Link: https://antac.org.ua/news/sprava-trukhanova-advokaty-spil-nykiv-odes-koho-mera-zlovzhyvaiut-pravamy-diyshlo-y-do-khamstva/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</w:t>
        <w:br/>
        <w:t xml:space="preserve">                "Одеська місьрада"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"Одеська місьрада",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"Завод 'Краян'",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 (ВАКС)",</w:t>
        <w:br/>
        <w:t xml:space="preserve">        "Малиновський райсуд Одеси"</w:t>
        <w:br/>
        <w:t xml:space="preserve">    ]</w:t>
        <w:br/>
        <w:t>}</w:t>
      </w:r>
    </w:p>
    <w:p>
      <w:pPr>
        <w:pStyle w:val="Heading1"/>
      </w:pPr>
      <w:r>
        <w:t>Верховний суд знову поставив під загрозу електронне декларування</w:t>
      </w:r>
    </w:p>
    <w:p>
      <w:r>
        <w:t>Date: 10/02/20</w:t>
      </w:r>
    </w:p>
    <w:p>
      <w:r>
        <w:t>Link: https://antac.org.ua/news/verkhovnyy-sud-znovu-postavyv-pid-zahrozu-elektronne-deklaruvannia/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"Працівниця Уманської податкової інспекції",</w:t>
        <w:br/>
        <w:t xml:space="preserve">            "position": "Інспекторка",</w:t>
        <w:br/>
        <w:t xml:space="preserve">            "affiliations": [</w:t>
        <w:br/>
        <w:t xml:space="preserve">                "Уманська податкова інспекція"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"Верховний суд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"Апеляційний суд Черкаської області"</w:t>
        <w:br/>
        <w:t xml:space="preserve">    ]</w:t>
        <w:br/>
        <w:t>}</w:t>
      </w:r>
    </w:p>
    <w:p>
      <w:pPr>
        <w:pStyle w:val="Heading1"/>
      </w:pPr>
      <w:r>
        <w:t>АНОНС — В апеляції ВАКС почнуть слухати найгучнішу справу Труханова щодо розкрадань 92 млн грн</w:t>
      </w:r>
    </w:p>
    <w:p>
      <w:r>
        <w:t>Date: 07/02/20</w:t>
      </w:r>
    </w:p>
    <w:p>
      <w:r>
        <w:t>Link: https://antac.org.ua/news/anons-v-apeliatsii-vaks-pochnut-slukhaty-nayhuchnishu-spravu-trukhanova-shchodo-rozkradan-92-mln-hrn/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Одеської міськради",</w:t>
        <w:br/>
        <w:t xml:space="preserve">            "affiliations": [</w:t>
        <w:br/>
        <w:t xml:space="preserve">                "Одеська міськрада"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"Віктор Панкулич",</w:t>
        <w:br/>
        <w:t xml:space="preserve">            "position": "Головуючий суддя",</w:t>
        <w:br/>
        <w:t xml:space="preserve">            "affiliations": [</w:t>
        <w:br/>
        <w:t xml:space="preserve">                "Апеляційна палата ВАКС"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"Одеська міськрада",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"Фірма-прокладка",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Апеляція ВАКС у понад 6 разів збільшила заставу для співучасника справи Максима Микитася</w:t>
      </w:r>
    </w:p>
    <w:p>
      <w:r>
        <w:t>Date: 06/02/20</w:t>
      </w:r>
    </w:p>
    <w:p>
      <w:r>
        <w:t>Link: https://antac.org.ua/news/apeliatsiia-vaks-u-ponad-6-raziv-zbil-shyla-zastavu-dlia-spivuchasnyka-spravy-maksyma-mykytasia/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"Вячеслав Мамриш",</w:t>
        <w:br/>
        <w:t xml:space="preserve">            "position": "Ексзаступник президента 'Укрбуду'",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"Укрбуд",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"Національна гвардія",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суду",</w:t>
        <w:br/>
        <w:t xml:space="preserve">        "Спеціалізована антикорупційна прокуратура",</w:t>
        <w:br/>
        <w:t xml:space="preserve">        "Слідчий суддя ВАКС"</w:t>
        <w:br/>
        <w:t xml:space="preserve">    ]</w:t>
        <w:br/>
        <w:t>}</w:t>
      </w:r>
    </w:p>
    <w:p>
      <w:pPr>
        <w:pStyle w:val="Heading1"/>
      </w:pPr>
      <w:r>
        <w:t>Апеляція ВАКС заарештувала 119 тисяч доларів і 102 тисячі євро Ярослава Дубневича</w:t>
      </w:r>
    </w:p>
    <w:p>
      <w:r>
        <w:t>Date: 04/02/20</w:t>
      </w:r>
    </w:p>
    <w:p>
      <w:r>
        <w:t>Link: https://antac.org.ua/news/apeliatsiia-vaks-zaareshtuvala-119-tysiach-dolariv-i-102-tysiachi-ievro-yaroslava-dubnevycha/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"Ярослав Дубневич",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Михайленко",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суду",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Прокурори підтвердили справжність голосів Труханова і його ексдружини на прослушці у справі про недекларування</w:t>
      </w:r>
    </w:p>
    <w:p>
      <w:r>
        <w:t>Date: 04/02/20</w:t>
      </w:r>
    </w:p>
    <w:p>
      <w:r>
        <w:t>Link: https://antac.org.ua/news/prokurory-pidtverdyly-spravzhnist-holosiv-trukhanova-i-yoho-eksdruzhyny-na-proslushtsi-u-spravi-pro-nedeklaruvannia/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Колтунова",</w:t>
        <w:br/>
        <w:t xml:space="preserve">            "position": "Цивільна дружина",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Справа Логвинського: Антикорсуд обрав запобіжний захід ексзаступниці міністра юстиції Бернацькій</w:t>
      </w:r>
    </w:p>
    <w:p>
      <w:r>
        <w:t>Date: 04/02/20</w:t>
      </w:r>
    </w:p>
    <w:p>
      <w:r>
        <w:t>Link: https://antac.org.ua/news/sprava-lohvyns-koho-antykorsud-obrav-zapobizhnyy-zakhid-ekszastupnytsi-ministra-iustytsii-bernats-kiy/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"Наталія Бернацька",</w:t>
        <w:br/>
        <w:t xml:space="preserve">            "position": "Колишня заступниця міністра юстиції",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"Георгій Логвинський",</w:t>
        <w:br/>
        <w:t xml:space="preserve">            "position": "Ексдепутат",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"Катерина Широка",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(ВАКС)",</w:t>
        <w:br/>
        <w:t xml:space="preserve">        "Національне антикорупційне бюро (НАБУ)",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АНОНС — Завтра ВАКС знову спробує провести засідання у “бурштиновій справі” Розенблата і Полякова</w:t>
      </w:r>
    </w:p>
    <w:p>
      <w:r>
        <w:t>Date: 03/02/20</w:t>
      </w:r>
    </w:p>
    <w:p>
      <w:r>
        <w:t>Link: https://antac.org.ua/news/anons-zavtra-vaks-znovu-sprobuie-provesty-zasidannia-u-burshtynoviy-spravi-rozenblata-i-poliakova/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"Борислав Розенблат",</w:t>
        <w:br/>
        <w:t xml:space="preserve">            "position": "Екснародний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"Максим Поляков",</w:t>
        <w:br/>
        <w:t xml:space="preserve">            "position": "Екснародний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Любонько",</w:t>
        <w:br/>
        <w:t xml:space="preserve">            "position": "Помічниця ексдепутата",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Ткаченко",</w:t>
        <w:br/>
        <w:t xml:space="preserve">            "position": "Головуючий 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Спільник Насірова просив ВАКС зменшити собі суму застави, але йому повністю відмовили</w:t>
      </w:r>
    </w:p>
    <w:p>
      <w:r>
        <w:t>Date: 31/01/20</w:t>
      </w:r>
    </w:p>
    <w:p>
      <w:r>
        <w:t>Link: https://antac.org.ua/news/spil-nyk-nasirova-prosyv-vaks-zmenshyty-sobi-sumu-zastavy-ale-yomu-povnistiu-vidmovyly/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"Колишній голова Державної фіскальної 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Новіков",</w:t>
        <w:br/>
        <w:t xml:space="preserve">            "position": "Експідлеглий",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Онищенко",</w:t>
        <w:br/>
        <w:t xml:space="preserve">            "position": "Ексдепутат-втікач",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"Державна фіскальна служба"</w:t>
        <w:br/>
        <w:t xml:space="preserve">    ]</w:t>
        <w:br/>
        <w:t>}</w:t>
      </w:r>
    </w:p>
    <w:p>
      <w:pPr>
        <w:pStyle w:val="Heading1"/>
      </w:pPr>
      <w:r>
        <w:t>Неповага до суду і гострі висловлювання: у ВАКС два дні підряд слухали справу Мартиненка</w:t>
      </w:r>
    </w:p>
    <w:p>
      <w:r>
        <w:t>Date: 29/01/20</w:t>
      </w:r>
    </w:p>
    <w:p>
      <w:r>
        <w:t>Link: https://antac.org.ua/news/nepovaha-do-sudu-i-hostri-vyslovliuvannia-u-vaks-dva-dni-pidriad-slukhaly-spravu-martynenka/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"прокурор",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 (ВАКС)",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Голова НАЗК представив своїх заступників. Хто вони і за що відповідатимуть</w:t>
      </w:r>
    </w:p>
    <w:p>
      <w:r>
        <w:t>Date: 28/01/20</w:t>
      </w:r>
    </w:p>
    <w:p>
      <w:r>
        <w:t>Link: https://antac.org.ua/news/holova-nazk-predstavyv-svoikh-zastupnykiv-khto-vony-i-za-shcho-vidpovidatymut/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Новіков",</w:t>
        <w:br/>
        <w:t xml:space="preserve">            "position": "Очільник Національного агентства",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"Іван Пресняков",</w:t>
        <w:br/>
        <w:t xml:space="preserve">            "position": "Заступник очільника Національного агентства",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"Роман Сухоставець",</w:t>
        <w:br/>
        <w:t xml:space="preserve">            "position": "Заступник очільника Національного агентства",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агентство"</w:t>
        <w:br/>
        <w:t xml:space="preserve">    ]</w:t>
        <w:br/>
        <w:t>}</w:t>
      </w:r>
    </w:p>
    <w:p>
      <w:pPr>
        <w:pStyle w:val="Heading1"/>
      </w:pPr>
      <w:r>
        <w:t>Копи Авакова незаконно зняли електронний браслет з “короля контрабанди” Альперіна</w:t>
      </w:r>
    </w:p>
    <w:p>
      <w:r>
        <w:t>Date: 28/01/20</w:t>
      </w:r>
    </w:p>
    <w:p>
      <w:r>
        <w:t>Link: https://antac.org.ua/news/kopy-avakova-nezakonno-znialy-elektronnyy-braslet-z-korolia-kontrabandy-al-perina/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Федур",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"Вадим Альперін",</w:t>
        <w:br/>
        <w:t xml:space="preserve">            "position": "Підозрюваний",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Перов",</w:t>
        <w:br/>
        <w:t xml:space="preserve">            "position": "Прокурор САП",</w:t>
        <w:br/>
        <w:t xml:space="preserve">            "affiliations": [</w:t>
        <w:br/>
        <w:t xml:space="preserve">                "Спеціалізована антикорупційна 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"Поліція",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АНОНС — Антикорсуд три дні підряд розглядатиме справу екснардепа Мартиненка</w:t>
      </w:r>
    </w:p>
    <w:p>
      <w:r>
        <w:t>Date: 27/01/20</w:t>
      </w:r>
    </w:p>
    <w:p>
      <w:r>
        <w:t>Link: https://antac.org.ua/news/anons-antykorsud-try-dni-pidriad-rozghliadatyme-spravu-eksnardepa-martynenka/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Скаленко",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"Леся Федорак",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 (ВАКС)",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Один з головних фігурантів у справі Логвинського пішов на співпрацю зі слідством</w:t>
      </w:r>
    </w:p>
    <w:p>
      <w:r>
        <w:t>Date: 25/01/20</w:t>
      </w:r>
    </w:p>
    <w:p>
      <w:r>
        <w:t>Link: https://antac.org.ua/news/presreliz-odyn-z-holovnykh-fihurantiv-u-spravi-lohvyns-koho-pishov-na-spivpratsiu-zi-slidstvom/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"Борис Бабін",</w:t>
        <w:br/>
        <w:t xml:space="preserve">            "position": "Колишній уповноважений Кабміну у справах ЄСПЛ",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"Георгій Логвинський",</w:t>
        <w:br/>
        <w:t xml:space="preserve">            "position": "Ексдепутат",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"Золотий мандарин ойл",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(ВАКС)",</w:t>
        <w:br/>
        <w:t xml:space="preserve">        "Національне антикорупційне бюро (НАБУ)",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Верховний Суд остаточно запобіг відновленню корупційної угоди на українських портах на 700 млн грн</w:t>
      </w:r>
    </w:p>
    <w:p>
      <w:r>
        <w:t>Date: 25/01/20</w:t>
      </w:r>
    </w:p>
    <w:p>
      <w:r>
        <w:t>Link: https://antac.org.ua/news/verkhovnyy-sud-ostatochno-zapobih-vidnovlenniu-koruptsiynoi-uhody-na-ukrains-kykh-portakh-na-700-mln-hrn/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"Техморгідрострой Миколаїв",</w:t>
        <w:br/>
        <w:t xml:space="preserve">            "position": "Компанія"</w:t>
        <w:br/>
        <w:t xml:space="preserve">        },</w:t>
        <w:br/>
        <w:t xml:space="preserve">        {</w:t>
        <w:br/>
        <w:t xml:space="preserve">            "name": "Адміністрація морських портів України (АМПУ)",</w:t>
        <w:br/>
        <w:t xml:space="preserve">            "position": "Організація"</w:t>
        <w:br/>
        <w:t xml:space="preserve">        },</w:t>
        <w:br/>
        <w:t xml:space="preserve">        {</w:t>
        <w:br/>
        <w:t xml:space="preserve">            "name": "Національне антикорупційне бюро (НАБУ)",</w:t>
        <w:br/>
        <w:t xml:space="preserve">            "position": "Організація"</w:t>
        <w:br/>
        <w:t xml:space="preserve">        },</w:t>
        <w:br/>
        <w:t xml:space="preserve">        {</w:t>
        <w:br/>
        <w:t xml:space="preserve">            "name": "Конституційний Суд",</w:t>
        <w:br/>
        <w:t xml:space="preserve">            "position": "Суд"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"Техморгідрострой Миколаїв",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"Адміністрація морських портів України (АМПУ)",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"Касаційний господарський суд Верховного Суду",</w:t>
        <w:br/>
        <w:t xml:space="preserve">        "Господарський суд Києва"</w:t>
        <w:br/>
        <w:t xml:space="preserve">    ]</w:t>
        <w:br/>
        <w:t>}</w:t>
      </w:r>
    </w:p>
    <w:p>
      <w:pPr>
        <w:pStyle w:val="Heading1"/>
      </w:pPr>
      <w:r>
        <w:t>Недекларування Труханова: Антикорсуд вирішив досліджувати частину доказів за зачиненими дверима</w:t>
      </w:r>
    </w:p>
    <w:p>
      <w:r>
        <w:t>Date: 24/01/20</w:t>
      </w:r>
    </w:p>
    <w:p>
      <w:r>
        <w:t>Link: https://antac.org.ua/news/nedeklaruvannia-trukhanova-antykorsud-vyrishyv-doslidzhuvaty-chastynu-dokaziv-za-zachynenymy-dveryma/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Колтунова",</w:t>
        <w:br/>
        <w:t xml:space="preserve">            "position": "Цивільна дружина",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</w:t>
        <w:br/>
        <w:t xml:space="preserve">    ]</w:t>
        <w:br/>
        <w:t>}</w:t>
      </w:r>
    </w:p>
    <w:p>
      <w:pPr>
        <w:pStyle w:val="Heading1"/>
      </w:pPr>
      <w:r>
        <w:t>АНОНС — Недекларування Труханова: ВАКС продовжить досліджувати докази прокурорів</w:t>
      </w:r>
    </w:p>
    <w:p>
      <w:r>
        <w:t>Date: 22/01/20</w:t>
      </w:r>
    </w:p>
    <w:p>
      <w:r>
        <w:t>Link: https://antac.org.ua/news/anons-nedeklaruvannia-trukhanova-vaks-prodovzhyt-doslidzhuvaty-dokazy-prokuroriv/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 Одеси"</w:t>
        <w:br/>
        <w:t xml:space="preserve">        },</w:t>
        <w:br/>
        <w:t xml:space="preserve">        {</w:t>
        <w:br/>
        <w:t xml:space="preserve">            "name": "Тетяна Колтунова",</w:t>
        <w:br/>
        <w:t xml:space="preserve">            "position": "Цивільна дружина"</w:t>
        <w:br/>
        <w:t xml:space="preserve">        },</w:t>
        <w:br/>
        <w:t xml:space="preserve">        {</w:t>
        <w:br/>
        <w:t xml:space="preserve">            "name": "Віктор Ногачевський",</w:t>
        <w:br/>
        <w:t xml:space="preserve">            "position": "Головуючий суддя"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ВАКС слухатиме справу втікача Онищенка заочно</w:t>
      </w:r>
    </w:p>
    <w:p>
      <w:r>
        <w:t>Date: 21/01/20</w:t>
      </w:r>
    </w:p>
    <w:p>
      <w:r>
        <w:t>Link: https://antac.org.ua/news/vaks-slukhatyme-spravu-vtikacha-onyshchenka-zaochno/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Онищенко",</w:t>
        <w:br/>
        <w:t xml:space="preserve">            "position": "Колишній 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(ВАКС)",</w:t>
        <w:br/>
        <w:t xml:space="preserve">        "Антикорупційний суд",</w:t>
        <w:br/>
        <w:t xml:space="preserve">        "Інтерпол"</w:t>
        <w:br/>
        <w:t xml:space="preserve">    ]</w:t>
        <w:br/>
        <w:t>}</w:t>
      </w:r>
    </w:p>
    <w:p>
      <w:pPr>
        <w:pStyle w:val="Heading1"/>
      </w:pPr>
      <w:r>
        <w:t>АНОНС — Друга спроба: САП знову добиватиметься повернення фірташівського ЗТМК державі</w:t>
      </w:r>
    </w:p>
    <w:p>
      <w:r>
        <w:t>Date: 21/01/20</w:t>
      </w:r>
    </w:p>
    <w:p>
      <w:r>
        <w:t>Link: https://antac.org.ua/news/anons-druha-sproba-sap-znovu-dobyvatymet-sia-povernennia-firtashivs-koho-ztmk-derzhavi/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Фірташ",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"Запорізький титано-магнієвий комбінат (ЗТМК)",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"Фонд державного майна",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"Толексіс трейдинг лімітед",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"Господарський суд Запорізької області"</w:t>
        <w:br/>
        <w:t xml:space="preserve">    ]</w:t>
        <w:br/>
        <w:t>}</w:t>
      </w:r>
    </w:p>
    <w:p>
      <w:pPr>
        <w:pStyle w:val="Heading1"/>
      </w:pPr>
      <w:r>
        <w:t>Недекларування Гаврилової: ексголова Держаудитслужби після розлучення відпочивала з «колишнім» і користувалася його послугами</w:t>
      </w:r>
    </w:p>
    <w:p>
      <w:r>
        <w:t>Date: 20/01/20</w:t>
      </w:r>
    </w:p>
    <w:p>
      <w:r>
        <w:t>Link: https://antac.org.ua/news/nedeklaruvannia-havrylovoi-eksholova-derzhaudytsluzhby-pislia-rozluchennia-vidpochyvala-z-kolyshnim-i-korystuvalasia-yoho-posluhamy/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"Лідія Гаврилова",</w:t>
        <w:br/>
        <w:t xml:space="preserve">            "position": "Колишня голова Державної аудиторської служби України (ДАСУ)"</w:t>
        <w:br/>
        <w:t xml:space="preserve">        },</w:t>
        <w:br/>
        <w:t xml:space="preserve">        {</w:t>
        <w:br/>
        <w:t xml:space="preserve">            "name": "Колишній чоловік Лідії Гаврилової",</w:t>
        <w:br/>
        <w:t xml:space="preserve">            "position": "Невідомо"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аудиторська служба України (ДАСУ)",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ВРП відмовилася карати суддів скандального ОАСКу, які визнали націоналізацію Приватбанку незаконною</w:t>
      </w:r>
    </w:p>
    <w:p>
      <w:r>
        <w:t>Date: 16/01/20</w:t>
      </w:r>
    </w:p>
    <w:p>
      <w:r>
        <w:t>Link: https://antac.org.ua/news/vrp-vidmovylasia-karaty-suddiv-skandal-noho-oasku-iaki-vyznaly-natsionalizatsiiu-pryvatbanku-nezakonnoiu/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"Качур Ігор Анатолійович",</w:t>
        <w:br/>
        <w:t xml:space="preserve">            "position": "Суддя окружного адміністративного суду міста Києва",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"Келеберда Володимир Іванович",</w:t>
        <w:br/>
        <w:t xml:space="preserve">            "position": "Суддя окружного адміністративного суду міста Києва",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"Амельохін Віталій В’ячеславович",</w:t>
        <w:br/>
        <w:t xml:space="preserve">            "position": "Суддя окружного адміністративного суду міста Києва",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"Нацбанк",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"Приватбанк",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Таємний бюджет і агенти по всьому світу: комітет Ради пропонує наділити Нацгвардію “тимчасового” Авакова надзвичайними повноваженнями</w:t>
      </w:r>
    </w:p>
    <w:p>
      <w:r>
        <w:t>Date: 16/01/20</w:t>
      </w:r>
    </w:p>
    <w:p>
      <w:r>
        <w:t>Link: https://antac.org.ua/news/taiemnyy-biudzhet-i-ahenty-po-vs-omu-svitu-komitet-rady-proponuie-nadilyty-natshvardiiu-tymchasovoho-avakova-nadzvychaynymy-povnovazhenniamy/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"Член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внутрішніх справ",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"Комітет з питань національної безпеки, оборони та розвідки"</w:t>
        <w:br/>
        <w:t xml:space="preserve">    ]</w:t>
        <w:br/>
        <w:t>}</w:t>
      </w:r>
    </w:p>
    <w:p>
      <w:pPr>
        <w:pStyle w:val="Heading1"/>
      </w:pPr>
      <w:r>
        <w:t>Екснардепа від “Народного фронту” Дзензерського оголосили у розшук</w:t>
      </w:r>
    </w:p>
    <w:p>
      <w:r>
        <w:t>Date: 15/01/20</w:t>
      </w:r>
    </w:p>
    <w:p>
      <w:r>
        <w:t>Link: https://antac.org.ua/news/eksnardepa-vid-narodnoho-frontu-dzenzers-koho-oholosyly-u-rozshuk/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Дзензерський",</w:t>
        <w:br/>
        <w:t xml:space="preserve">            "position": "Депутат минулого скликання",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САП",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"Руслан Рябошапка",</w:t>
        <w:br/>
        <w:t xml:space="preserve">            "position": "Генеральний 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України (НАБУ)",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Статки СБУшників: у реєстрі НАЗК з’явилася декларація ексголови Служби Грицака</w:t>
      </w:r>
    </w:p>
    <w:p>
      <w:r>
        <w:t>Date: 15/01/20</w:t>
      </w:r>
    </w:p>
    <w:p>
      <w:r>
        <w:t>Link: https://antac.org.ua/news/statky-sbushnykiv-v-reiestri-nazk-z-iavylasia-deklaratsiia-eksholovy-sluzhby-hrytsaka/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"Василь Грицак",</w:t>
        <w:br/>
        <w:t xml:space="preserve">            "position": "Ексголова Служби безпеки України",</w:t>
        <w:br/>
        <w:t xml:space="preserve">            "affiliations": [</w:t>
        <w:br/>
        <w:t xml:space="preserve">                "Служба безпеки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корупції",</w:t>
        <w:br/>
        <w:t xml:space="preserve">        "Служба безпеки України",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ВРП необгрунтовано відмовилася розглядати скаргу на суддів, які врахували ненадані докази у справі Труханова</w:t>
      </w:r>
    </w:p>
    <w:p>
      <w:r>
        <w:t>Date: 14/01/20</w:t>
      </w:r>
    </w:p>
    <w:p>
      <w:r>
        <w:t>Link: https://antac.org.ua/news/vrp-neobhruntovano-vidmovylasia-rozghliadaty-skarhu-na-suddiv-iaki-vrakhuvaly-nenadani-dokazy-u-spravi-trukhanova/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Черевко",</w:t>
        <w:br/>
        <w:t xml:space="preserve">            "position": "Суддя Малиновського районного суду Одеси"</w:t>
        <w:br/>
        <w:t xml:space="preserve">        },</w:t>
        <w:br/>
        <w:t xml:space="preserve">        {</w:t>
        <w:br/>
        <w:t xml:space="preserve">            "name": "Дмитро Передерко",</w:t>
        <w:br/>
        <w:t xml:space="preserve">            "position": "Суддя Малиновського районного суду Одеси"</w:t>
        <w:br/>
        <w:t xml:space="preserve">        },</w:t>
        <w:br/>
        <w:t xml:space="preserve">        {</w:t>
        <w:br/>
        <w:t xml:space="preserve">            "name": "Віктор Короя",</w:t>
        <w:br/>
        <w:t xml:space="preserve">            "position": "Суддя Малиновського районного суду Одеси"</w:t>
        <w:br/>
        <w:t xml:space="preserve">        },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 Одеси"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"Громадсьна організація"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 організація"</w:t>
        <w:br/>
        <w:t xml:space="preserve">        },</w:t>
        <w:br/>
        <w:t xml:space="preserve">        {</w:t>
        <w:br/>
        <w:t xml:space="preserve">            "entity": "Одеська мерія",</w:t>
        <w:br/>
        <w:t xml:space="preserve">            "type": "Державна організація"</w:t>
        <w:br/>
        <w:t xml:space="preserve">        },</w:t>
        <w:br/>
        <w:t xml:space="preserve">        {</w:t>
        <w:br/>
        <w:t xml:space="preserve">            "entity": "Апеляційна палата Вищого антикорупційного суду",</w:t>
        <w:br/>
        <w:t xml:space="preserve">            "type": "Державна організація"</w:t>
        <w:br/>
        <w:t xml:space="preserve">        },</w:t>
        <w:br/>
        <w:t xml:space="preserve">        {</w:t>
        <w:br/>
        <w:t xml:space="preserve">            "entity": "Вища рада правосуддя",</w:t>
        <w:br/>
        <w:t xml:space="preserve">            "type": "Державний орган"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"Малиновський районний суд Одеси"</w:t>
        <w:br/>
        <w:t xml:space="preserve">    ]</w:t>
        <w:br/>
        <w:t>}</w:t>
      </w:r>
    </w:p>
    <w:p>
      <w:pPr>
        <w:pStyle w:val="Heading1"/>
      </w:pPr>
      <w:r>
        <w:t>Судова реформа Зеленського: ВРП остаточно провалила перезавантаження кваліфкомісії суддів</w:t>
      </w:r>
    </w:p>
    <w:p>
      <w:r>
        <w:t>Date: 13/01/20</w:t>
      </w:r>
    </w:p>
    <w:p>
      <w:r>
        <w:t>Link: https://antac.org.ua/news/sudova-reforma-zelens-koho-vrp-ostatochno-provalyla-perezavantazhennia-kvalifkomisii-suddiv/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"Галина Чижик",</w:t>
        <w:br/>
        <w:t xml:space="preserve">            "position": "Експертка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"Вища кваліфікаційна комісія суддів (ВККС)",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"Вища рада правосуддя (ВРП)",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"Парламент",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Без міжнародників і з суддівськими кланами: як депутат Бужанський допомагає ВРП провалити судову реформу</w:t>
      </w:r>
    </w:p>
    <w:p>
      <w:r>
        <w:t>Date: 10/01/20</w:t>
      </w:r>
    </w:p>
    <w:p>
      <w:r>
        <w:t>Link: https://antac.org.ua/news/bez-mizhnarodnykiv-i-z-suddivs-kymy-klanamy-iak-deputat-buzhans-kyy-dopomahaie-vrp-provalyty-sudovu-reformu/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"Максим Бужанський",</w:t>
        <w:br/>
        <w:t xml:space="preserve">            "position": "Депутат",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"Роман Труба",</w:t>
        <w:br/>
        <w:t xml:space="preserve">            "position": "Очільник Державного бюро розслідувань",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"Вища кваліфікаційна комісія суддів"</w:t>
        <w:br/>
        <w:t xml:space="preserve">    ]</w:t>
        <w:br/>
        <w:t>}</w:t>
      </w:r>
    </w:p>
    <w:p>
      <w:pPr>
        <w:pStyle w:val="Heading1"/>
      </w:pPr>
      <w:r>
        <w:t>АНОНС — У Печерському суді почнуть заново розглядати справу експертки “рюкзаків Авакова”</w:t>
      </w:r>
    </w:p>
    <w:p>
      <w:r>
        <w:t>Date: 10/01/20</w:t>
      </w:r>
    </w:p>
    <w:p>
      <w:r>
        <w:t>Link: https://antac.org.ua/news/anons-u-pechers-komu-sudi-pochnut-zanovo-rozghliadaty-spravu-ekspertky-riukzakiv-avakova-2/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"Надія Бугрова",</w:t>
        <w:br/>
        <w:t xml:space="preserve">            "position": "Експертка",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"Арсен Аваков",</w:t>
        <w:br/>
        <w:t xml:space="preserve">            "position": "Міністр внутрішніх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"Світлана Смик",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"Печерський районний суд Києва",</w:t>
        <w:br/>
        <w:t xml:space="preserve">        "Кам’янець-Подільський міськрайонний суд"</w:t>
        <w:br/>
        <w:t xml:space="preserve">    ]</w:t>
        <w:br/>
        <w:t>}</w:t>
      </w:r>
    </w:p>
    <w:p>
      <w:pPr>
        <w:pStyle w:val="Heading1"/>
      </w:pPr>
      <w:r>
        <w:t>Від топкорупції до грабежу: у Раді зареєстрували законопроєкт, який дозволить СБУ забирати собі будь-які справи</w:t>
      </w:r>
    </w:p>
    <w:p>
      <w:r>
        <w:t>Date: 09/01/20</w:t>
      </w:r>
    </w:p>
    <w:p>
      <w:r>
        <w:t>Link: https://antac.org.ua/news/vid-topkoruptsii-do-hrabezhu-u-radi-zareiestruvaly-zakonoproiekt-iakyy-dozvolyt-sbu-zabyraty-sobi-bud-iaki-spravy/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"Валерій Колюх",</w:t>
        <w:br/>
        <w:t xml:space="preserve">            "position": "Депутат",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Онищенко",</w:t>
        <w:br/>
        <w:t xml:space="preserve">            "position": "Екс-нардеп",</w:t>
        <w:br/>
        <w:t xml:space="preserve">            "affiliations": [</w:t>
        <w:br/>
        <w:t xml:space="preserve">                "Партія регіонів"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"Служба безпеки України"</w:t>
        <w:br/>
        <w:t xml:space="preserve">    ]</w:t>
        <w:br/>
        <w:t>}</w:t>
      </w:r>
    </w:p>
    <w:p>
      <w:pPr>
        <w:pStyle w:val="Heading1"/>
      </w:pPr>
      <w:r>
        <w:t>ЗАЯВА — Правосуддя не може бути заручником побажань держави-агресора</w:t>
      </w:r>
    </w:p>
    <w:p>
      <w:r>
        <w:t>Date: 29/12/19</w:t>
      </w:r>
    </w:p>
    <w:p>
      <w:r>
        <w:t>Link: https://antac.org.ua/news/pravosuddia-ne-mozhe-buty-zaruchnykom-pobazhan-derzhavy-ahresora/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"Герої Небесної Сотні",</w:t>
        <w:br/>
        <w:t xml:space="preserve">            "position": "Родини загиблих учасників Майдану"</w:t>
        <w:br/>
        <w:t xml:space="preserve">        },</w:t>
        <w:br/>
        <w:t xml:space="preserve">        {</w:t>
        <w:br/>
        <w:t xml:space="preserve">            "name": "Беркутівці",</w:t>
        <w:br/>
        <w:t xml:space="preserve">            "position": "Обвинувачені в розстрілах на Майдані"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"Влада",</w:t>
        <w:br/>
        <w:t xml:space="preserve">        "Кремль",</w:t>
        <w:br/>
        <w:t xml:space="preserve">        "Суд",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Заблокована судова реформа: Рада суддів обрала сумнівних членів конкурсної комісії до ВККС</w:t>
      </w:r>
    </w:p>
    <w:p>
      <w:r>
        <w:t>Date: 20/12/19</w:t>
      </w:r>
    </w:p>
    <w:p>
      <w:r>
        <w:t>Link: https://antac.org.ua/news/zablokovana-sudova-reforma-rada-suddiv-obrala-sumnivnykh-chleniv-konkursnoi-komisii-do-vkks/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"Богдан Моніч",</w:t>
        <w:br/>
        <w:t xml:space="preserve">            "position": "Суддя",</w:t>
        <w:br/>
        <w:t xml:space="preserve">            "affiliations": [</w:t>
        <w:br/>
        <w:t xml:space="preserve">                "Рада суддів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"Віктор Остапук",</w:t>
        <w:br/>
        <w:t xml:space="preserve">            "position": "Суддя",</w:t>
        <w:br/>
        <w:t xml:space="preserve">            "affiliations": [</w:t>
        <w:br/>
        <w:t xml:space="preserve">                "Рада суддів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"Оксана Марченко",</w:t>
        <w:br/>
        <w:t xml:space="preserve">            "position": "Суддя",</w:t>
        <w:br/>
        <w:t xml:space="preserve">            "affiliations": [</w:t>
        <w:br/>
        <w:t xml:space="preserve">                "Рада суддів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"Вища рада правосуддя",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ВРП відмовилася звільнити суддю Майдану Саніна і просить силовиків розслідувати дії Шабуніна</w:t>
      </w:r>
    </w:p>
    <w:p>
      <w:r>
        <w:t>Date: 20/12/19</w:t>
      </w:r>
    </w:p>
    <w:p>
      <w:r>
        <w:t>Link: https://antac.org.ua/news/vrp-vidmovylasia-zvil-nyty-suddiu-maydanu-sanina-i-prosyt-sbu-rozsliduvaty-dii-shabunina/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"Богдан Санін",</w:t>
        <w:br/>
        <w:t xml:space="preserve">            "position": "Суддя",</w:t>
        <w:br/>
        <w:t xml:space="preserve">            "affiliations": [</w:t>
        <w:br/>
        <w:t xml:space="preserve">                "Окружний адміністративний суд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"Галина Чижик",</w:t>
        <w:br/>
        <w:t xml:space="preserve">            "position": "Експертка",</w:t>
        <w:br/>
        <w:t xml:space="preserve">            "affiliations": [</w:t>
        <w:br/>
        <w:t xml:space="preserve">                "ЦПК"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"Вища рада правосуддя",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"Вища кваліфікаційна комісія суддів",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рада правосуддя",</w:t>
        <w:br/>
        <w:t xml:space="preserve">        "СБУ"</w:t>
        <w:br/>
        <w:t xml:space="preserve">    ]</w:t>
        <w:br/>
        <w:t>}</w:t>
      </w:r>
    </w:p>
    <w:p>
      <w:pPr>
        <w:pStyle w:val="Heading1"/>
      </w:pPr>
      <w:r>
        <w:t>Подарунок від Миколая: Швейцарський суд взявся за справу ексдепутата Мартиненка</w:t>
      </w:r>
    </w:p>
    <w:p>
      <w:r>
        <w:t>Date: 20/12/19</w:t>
      </w:r>
    </w:p>
    <w:p>
      <w:r>
        <w:t>Link: https://antac.org.ua/news/podarunok-vid-mykolaia-shveytsars-kyy-sud-vziavsia-za-spravu-eksdeputata-martynenka/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</w:t>
        <w:br/>
        <w:t xml:space="preserve">        "Швейцарський банк"</w:t>
        <w:br/>
        <w:t xml:space="preserve">    ],</w:t>
        <w:br/>
        <w:t xml:space="preserve">    "government_bodies": [</w:t>
        <w:br/>
        <w:t xml:space="preserve">        "Прокуратура Швейцарії",</w:t>
        <w:br/>
        <w:t xml:space="preserve">        "Національне антикорупційне бюро (НАБУ)",</w:t>
        <w:br/>
        <w:t xml:space="preserve">        "Спеціалізована антикорупційна прокуратура (САП)",</w:t>
        <w:br/>
        <w:t xml:space="preserve">        "Антикорупційний суд"</w:t>
        <w:br/>
        <w:t xml:space="preserve">    ]</w:t>
        <w:br/>
        <w:t>}</w:t>
      </w:r>
    </w:p>
    <w:p>
      <w:pPr>
        <w:pStyle w:val="Heading1"/>
      </w:pPr>
      <w:r>
        <w:t>Оголосили підозру експосадовиці ДМС Пімаховій, щодо якої Луценко та СБУ зірвали спецоперацію НАБУ</w:t>
      </w:r>
    </w:p>
    <w:p>
      <w:r>
        <w:t>Date: 19/12/19</w:t>
      </w:r>
    </w:p>
    <w:p>
      <w:r>
        <w:t>Link: https://antac.org.ua/news/oholosyly-pidozru-eksposadovytsi-dms-pimakhoviy-shchodo-iakoi-lutsenko-ta-sbu-zirvaly-spetsoperatsiiu-nabu/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"Діна Пімахова",</w:t>
        <w:br/>
        <w:t xml:space="preserve">            "position": "перша заступниця голови Державної міграційної служби",</w:t>
        <w:br/>
        <w:t xml:space="preserve">            "affiliations": [</w:t>
        <w:br/>
        <w:t xml:space="preserve">                "ДМС"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міграційна служба",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"Генеральна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України"</w:t>
        <w:br/>
        <w:t xml:space="preserve">    ]</w:t>
        <w:br/>
        <w:t>}</w:t>
      </w:r>
    </w:p>
    <w:p>
      <w:pPr>
        <w:pStyle w:val="Heading1"/>
      </w:pPr>
      <w:r>
        <w:t>Депутати проголосували за фейкове зняття недоторканності</w:t>
      </w:r>
    </w:p>
    <w:p>
      <w:r>
        <w:t>Date: 18/12/19</w:t>
      </w:r>
    </w:p>
    <w:p>
      <w:r>
        <w:t>Link: https://antac.org.ua/news/deputaty-proholosuvaly-za-feykove-zniattia-nedotorkannosti/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"Депутати",</w:t>
        <w:br/>
        <w:t xml:space="preserve">            "position": "Народний обранец",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"Генеральний прокурор",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Ексрадник Труби добивається через ОАСК скасування конкурсу до НАЗК</w:t>
      </w:r>
    </w:p>
    <w:p>
      <w:r>
        <w:t>Date: 17/12/19</w:t>
      </w:r>
    </w:p>
    <w:p>
      <w:r>
        <w:t>Link: https://antac.org.ua/news/eksradnyk-truby-dobyvaiet-sia-cherez-oask-skasuvannia-konkursu-do-nazk/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Шрам",</w:t>
        <w:br/>
        <w:t xml:space="preserve">            "position": "Колишній радник керівника Державного бюро розслідувань",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Новіков",</w:t>
        <w:br/>
        <w:t xml:space="preserve">            "position": "Переможець конкурсу на посаду голови Національного агентства з питань запобігання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"Член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бюро розслідувань (ДБР)",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агентство з питань запобігання корупції (НАЗК)",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"Окружний адмінсуд Києва (ОАСК)",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"Уряд",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Замість фактичного скасування недоторканності, комітет Ради вирішив її посилити</w:t>
      </w:r>
    </w:p>
    <w:p>
      <w:r>
        <w:t>Date: 16/12/19</w:t>
      </w:r>
    </w:p>
    <w:p>
      <w:r>
        <w:t>Link: https://antac.org.ua/news/zamist-faktychnoho-skasuvannia-nedotorkannosti-komitet-rady-vyrishyv-ii-posylyty/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"Генеральний прокурор",</w:t>
        <w:br/>
        <w:t xml:space="preserve">            "position": "Генпрокурор",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Громадські організації закликають парламентські фракції і групи провести відкритий конкурс на посади членів Вищої ради правосуддя</w:t>
      </w:r>
    </w:p>
    <w:p>
      <w:r>
        <w:t>Date: 16/12/19</w:t>
      </w:r>
    </w:p>
    <w:p>
      <w:r>
        <w:t>Link: https://antac.org.ua/news/hromads-ki-orhanizatsii-zaklykaiut-parlaments-ki-fraktsii-i-hrupy-provesty-vidkrytyy-konkurs-na-posady-chleniv-vyshchoi-rady-pravosuddia/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"Апарат Верховної Ради",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Експертка «рюкзаків Авакова» з останнього разу склала професійний іспит вже за нового керівництва Мін’юсту</w:t>
      </w:r>
    </w:p>
    <w:p>
      <w:r>
        <w:t>Date: 13/12/19</w:t>
      </w:r>
    </w:p>
    <w:p>
      <w:r>
        <w:t>Link: https://antac.org.ua/news/ekspertka-riukzakiv-avakova-z-ostann-oho-razu-sklala-profesiynyy-ispyt-vzhe-za-novoho-kerivnytstva-min-iustu/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"Надія Бугрова",</w:t>
        <w:br/>
        <w:t xml:space="preserve">            "position": "Експертка",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"Юристка",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юстиції",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Нівелювали роль міжнародників: Вища рада правосуддя заблокувала судову реформу</w:t>
      </w:r>
    </w:p>
    <w:p>
      <w:r>
        <w:t>Date: 11/12/19</w:t>
      </w:r>
    </w:p>
    <w:p>
      <w:r>
        <w:t>Link: https://antac.org.ua/news/niveliuvaly-rol-mizhnarodnykiv-vyshcha-rada-pravosuddia-zablokuvala-sudovu-reformu/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правосуддя",</w:t>
        <w:br/>
        <w:t xml:space="preserve">        "Вища кваліфікаційна комісія суддів",</w:t>
        <w:br/>
        <w:t xml:space="preserve">        "ЗМІ",</w:t>
        <w:br/>
        <w:t xml:space="preserve">        "Президент"</w:t>
        <w:br/>
        <w:t xml:space="preserve">    ]</w:t>
        <w:br/>
        <w:t>}</w:t>
      </w:r>
    </w:p>
    <w:p>
      <w:pPr>
        <w:pStyle w:val="Heading1"/>
      </w:pPr>
      <w:r>
        <w:t>У Києві відбудеться Zero Corruption Conference  –  незалежний міжнародний форум з пошуку антикорупційних рішень</w:t>
      </w:r>
    </w:p>
    <w:p>
      <w:r>
        <w:t>Date: 10/12/19</w:t>
      </w:r>
    </w:p>
    <w:p>
      <w:r>
        <w:t>Link: https://antac.org.ua/news/u-kyievi-proyde-zero-corruption-conference-nezalezhnyy-mizhnarodnyy-forum-z-poshuku-antykoruptsiynykh-rishen/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"Організатор",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“Нова Європа”",</w:t>
        <w:br/>
        <w:t xml:space="preserve">            "position": "Партнер",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громадянського представництва “Життя”",</w:t>
        <w:br/>
        <w:t xml:space="preserve">            "position": "Партнер",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"“Екологія Право Людина”",</w:t>
        <w:br/>
        <w:t xml:space="preserve">            "position": "Партнер",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Глобалістики “Стратегія 21”",</w:t>
        <w:br/>
        <w:t xml:space="preserve">            "position": "Партнер",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"Мережа жінок-ветеранок",</w:t>
        <w:br/>
        <w:t xml:space="preserve">            "position": "Партнер",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Вища рада правосуддя не звільнила суддю Аблова, який 6 років тому зобов’язав беркут розігнати Майдан</w:t>
      </w:r>
    </w:p>
    <w:p>
      <w:r>
        <w:t>Date: 10/12/19</w:t>
      </w:r>
    </w:p>
    <w:p>
      <w:r>
        <w:t>Link: https://antac.org.ua/news/vyshcha-rada-pravosuddia-ne-zvil-nyla-suddiu-ablova-iakyy-6-rokiv-tomu-zobov-iazav-berkut-rozihnaty-maydan/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 Аблов",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правосуддя"</w:t>
        <w:br/>
        <w:t xml:space="preserve">    ]</w:t>
        <w:br/>
        <w:t>}</w:t>
      </w:r>
    </w:p>
    <w:p>
      <w:pPr>
        <w:pStyle w:val="Heading1"/>
      </w:pPr>
      <w:r>
        <w:t>АНОНС — У ВАКС почнуть розгляд справу “бурштинових екснардепів” Розенблата і Полякова</w:t>
      </w:r>
    </w:p>
    <w:p>
      <w:r>
        <w:t>Date: 10/12/19</w:t>
      </w:r>
    </w:p>
    <w:p>
      <w:r>
        <w:t>Link: https://antac.org.ua/news/anons-u-vaks-pochnut-rozghliad-spravu-burshtynovykh-eksnardepiv-rozenblata-i-poliakova/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"Борислав Розенблат",</w:t>
        <w:br/>
        <w:t xml:space="preserve">            "position": "Ексдепутат",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"Максим Поляков",</w:t>
        <w:br/>
        <w:t xml:space="preserve">            "position": "Ексдепутат",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"Катерина",</w:t>
        <w:br/>
        <w:t xml:space="preserve">            "position": "Агент НАБУ",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"Фуджейра",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(НАБУ)",</w:t>
        <w:br/>
        <w:t xml:space="preserve">        "Вищий антикорупційний суд (ВАКС)"</w:t>
        <w:br/>
        <w:t xml:space="preserve">    ]</w:t>
        <w:br/>
        <w:t>}</w:t>
      </w:r>
    </w:p>
    <w:p>
      <w:pPr>
        <w:pStyle w:val="Heading1"/>
      </w:pPr>
      <w:r>
        <w:t>ПРЕСРЕЛІЗ — Недекларування Труханова: одеський мер зберігав у ексдружини пістолет і мамині гроші, хоча нібито не живе з нею</w:t>
      </w:r>
    </w:p>
    <w:p>
      <w:r>
        <w:t>Date: 09/12/19</w:t>
      </w:r>
    </w:p>
    <w:p>
      <w:r>
        <w:t>Link: https://antac.org.ua/news/presreliz-nedeklaruvannia-trukhanova-odes-kyy-mer-zberihav-u-eksdruzhyny-pistolet-i-mamyni-hroshi-khocha-nibyto-ne-zhyve-z-neiu/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Колтунова",</w:t>
        <w:br/>
        <w:t xml:space="preserve">            "position": "Цивільна дружина",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АНОНС — У ВАКС почнуть досліджувати докази у справі про недекларування Труханова</w:t>
      </w:r>
    </w:p>
    <w:p>
      <w:r>
        <w:t>Date: 09/12/19</w:t>
      </w:r>
    </w:p>
    <w:p>
      <w:r>
        <w:t>Link: https://antac.org.ua/news/anons-u-vaks-pochnut-doslidzhuvaty-dokazy-u-spravi-pro-nedeklaruvannia-trukhanova/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Ногачевський",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АНОНС — Антикорсуд вчергове спробує почати розгляд об’єднаної справи Мартиненка і спільників</w:t>
      </w:r>
    </w:p>
    <w:p>
      <w:r>
        <w:t>Date: 09/12/19</w:t>
      </w:r>
    </w:p>
    <w:p>
      <w:r>
        <w:t>Link: https://antac.org.ua/news/anons-antykorsud-vcherhove-sprobuie-pochaty-rozghliad-ob-iednanoi-spravy-martynenka-i-spil-nykiv/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"Леся Федорак",</w:t>
        <w:br/>
        <w:t xml:space="preserve">            "position": "Головуюча 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Черезов",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Федоров",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АНОНС — Після 10-хвилинного зачитування обвинувачення у ВАКС продовжать слухати справу Насірова</w:t>
      </w:r>
    </w:p>
    <w:p>
      <w:r>
        <w:t>Date: 09/12/19</w:t>
      </w:r>
    </w:p>
    <w:p>
      <w:r>
        <w:t>Link: https://antac.org.ua/news/anons-pislia-10-khvylynnoho-zachytuvannia-obvynuvachennia-u-vaks-prodovzhat-slukhaty-spravu-nasirova/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"Ексголова Державної фіскальної 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Строгий",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"Національне антикорупційне бюро",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Вища рада правосуддя хоче нівелювати роль міжнародних експертів у судовій реформі</w:t>
      </w:r>
    </w:p>
    <w:p>
      <w:r>
        <w:t>Date: 09/12/19</w:t>
      </w:r>
    </w:p>
    <w:p>
      <w:r>
        <w:t>Link: https://antac.org.ua/news/vyshcha-rada-pravosuddia-khoche-niveliuvaty-rol-mizhnarodnykh-ekspertiv-u-sudoviy-reformi/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"Вища рада правосуддя",</w:t>
        <w:br/>
        <w:t xml:space="preserve">            "position": "Орган",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"Вища кваліфікаційна комісія суддів",</w:t>
        <w:br/>
        <w:t xml:space="preserve">            "position": "Орган",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"президент",</w:t>
        <w:br/>
        <w:t xml:space="preserve">            "position": "Посада",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Частина доказів справи Мартиненка застрягла в установі, яка проводила експертизи на замовлення адвокатів обвинувачених</w:t>
      </w:r>
    </w:p>
    <w:p>
      <w:r>
        <w:t>Date: 05/12/19</w:t>
      </w:r>
    </w:p>
    <w:p>
      <w:r>
        <w:t>Link: https://antac.org.ua/news/chastyna-dokaziv-spravy-martynenka-zastriahla-v-ustanovi-iaka-provodyla-ekspertyzy-na-zamovlennia-advokativ-obvynuvachenykh/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(НАБУ)",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"Дніпропетровський науково-дослідний інститут судових експертиз (ДНІСЕ)",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"Шевченківський районний суд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"Антикорупційний 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</w:t>
        <w:br/>
        <w:t xml:space="preserve">    ]</w:t>
        <w:br/>
        <w:t>}</w:t>
      </w:r>
    </w:p>
    <w:p>
      <w:pPr>
        <w:pStyle w:val="Heading1"/>
      </w:pPr>
      <w:r>
        <w:t>В Антикорсуді допитали першого свідка у справі Насірова</w:t>
      </w:r>
    </w:p>
    <w:p>
      <w:r>
        <w:t>Date: 03/12/19</w:t>
      </w:r>
    </w:p>
    <w:p>
      <w:r>
        <w:t>Link: https://antac.org.ua/news/v-antykorsudi-dopytaly-pershoho-svidka-u-spravi-nasirova/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"Ексглава Державної фіскальної 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Онищенко",</w:t>
        <w:br/>
        <w:t xml:space="preserve">            "position": "Ексдепутат-втікач",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Дубинський",</w:t>
        <w:br/>
        <w:t xml:space="preserve">            "position": "Консультант в енергетичній компанії",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фіскальна служба",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"Національне антикорупційне бюро",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Рада зробила перший крок до фактичного зняття недоторканності</w:t>
      </w:r>
    </w:p>
    <w:p>
      <w:r>
        <w:t>Date: 03/12/19</w:t>
      </w:r>
    </w:p>
    <w:p>
      <w:r>
        <w:t>Link: https://antac.org.ua/news/rada-zrobyla-pershyy-krok-do-faktychnoho-zniattia-nedotorkannosti/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Рада проголосувала за звільнення Труби та переведення слідчих щодо справ Майдану до Держбюро розслідувань</w:t>
      </w:r>
    </w:p>
    <w:p>
      <w:r>
        <w:t>Date: 03/12/19</w:t>
      </w:r>
    </w:p>
    <w:p>
      <w:r>
        <w:t>Link: https://antac.org.ua/news/rada-proholosuvala-za-zvil-nennia-truby-ta-perevedennia-slidchykh-shchodo-sprav-maydanu-do-derzhbiuro-rozsliduvan/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Труба",</w:t>
        <w:br/>
        <w:t xml:space="preserve">            "position": "Директор ДБР",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"Член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"Президент",</w:t>
        <w:br/>
        <w:t xml:space="preserve">        "Кабмін"</w:t>
        <w:br/>
        <w:t xml:space="preserve">    ]</w:t>
        <w:br/>
        <w:t>}</w:t>
      </w:r>
    </w:p>
    <w:p>
      <w:pPr>
        <w:pStyle w:val="Heading1"/>
      </w:pPr>
      <w:r>
        <w:t>Семеро українських номіналів зазначені бенефіціарами більшої кількості компаній, ніж топ-олігархи — Звіт</w:t>
      </w:r>
    </w:p>
    <w:p>
      <w:r>
        <w:t>Date: 02/12/19</w:t>
      </w:r>
    </w:p>
    <w:p>
      <w:r>
        <w:t>Link: https://antac.org.ua/news/semero-ukrains-kykh-nominaliv-zaznacheni-benefitsiaramy-bil-shoi-kil-kosti-kompaniy-nizh-top-oliharkhy-zvit/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"Дар’я Венедиктова",</w:t>
        <w:br/>
        <w:t xml:space="preserve">            "position": "Формальний директор та власник",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"188 юридичних осіб",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Рада суддів та Вища рада правосуддя блокують очищення судової системи</w:t>
      </w:r>
    </w:p>
    <w:p>
      <w:r>
        <w:t>Date: 22/11/19</w:t>
      </w:r>
    </w:p>
    <w:p>
      <w:r>
        <w:t>Link: https://antac.org.ua/news/rada-suddiv-ta-vyshcha-rada-pravosuddia-blokuiut-ochyshchennia-sudovoi-systemy/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"Галина Чижик",</w:t>
        <w:br/>
        <w:t xml:space="preserve">            "position": "Експертка Центру протидії корупції",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"Верховна 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"Вища рада правосуддя",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"Рада суддів",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Вища рада правосуддя блокує судову реформу</w:t>
      </w:r>
    </w:p>
    <w:p>
      <w:r>
        <w:t>Date: 22/11/19</w:t>
      </w:r>
    </w:p>
    <w:p>
      <w:r>
        <w:t>Link: https://antac.org.ua/news/vyshcha-rada-pravosuddia-blokuie-sudovu-reformu/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"міжнародні експерти",</w:t>
        <w:br/>
        <w:t xml:space="preserve">            "position": "експерти",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"Вища кваліфікаційна комісія суддів України (ВККС)",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"Вища рада правосуддя (ВРП)",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"Парламент",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"Парламент"</w:t>
        <w:br/>
        <w:t xml:space="preserve">    ]</w:t>
        <w:br/>
        <w:t>}</w:t>
      </w:r>
    </w:p>
    <w:p>
      <w:pPr>
        <w:pStyle w:val="Heading1"/>
      </w:pPr>
      <w:r>
        <w:t>Вища рада правосуддя відмовилася звільняти скандального “суддю Майдану” Аблова в річницю початку Революції</w:t>
      </w:r>
    </w:p>
    <w:p>
      <w:r>
        <w:t>Date: 21/11/19</w:t>
      </w:r>
    </w:p>
    <w:p>
      <w:r>
        <w:t>Link: https://antac.org.ua/news/vyshcha-rada-pravosuddia-vidmovylasia-zvil-niaty-skandal-noho-suddiu-maydanu-ablova-v-richnytsiu-pochatku-revoliutsii/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 Аблов",</w:t>
        <w:br/>
        <w:t xml:space="preserve">            "position": "Суддя Окружного адмінсуду Києва",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Говоруха",</w:t>
        <w:br/>
        <w:t xml:space="preserve">            "position": "Член Вищої ради правосуддя",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"Автомайдан",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"Національне антикорупційне бюро (НАБУ)",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рада правосуддя",</w:t>
        <w:br/>
        <w:t xml:space="preserve">        "Дисциплінарна палата Вищої ради правосуддя"</w:t>
        <w:br/>
        <w:t xml:space="preserve">    ]</w:t>
        <w:br/>
        <w:t>}</w:t>
      </w:r>
    </w:p>
    <w:p>
      <w:pPr>
        <w:pStyle w:val="Heading1"/>
      </w:pPr>
      <w:r>
        <w:t>ЦПК подав скаргу на суддів Труханова, які у виправдувальному вироку оцінили ненадані прокурорами докази</w:t>
      </w:r>
    </w:p>
    <w:p>
      <w:r>
        <w:t>Date: 21/11/19</w:t>
      </w:r>
    </w:p>
    <w:p>
      <w:r>
        <w:t>Link: https://antac.org.ua/news/tspk-podav-skarhu-na-suddiv-trukhanova-iaki-u-vypravduval-nomu-vyroku-otsinyly-nenadani-prokuroramy-dokazy/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Черевко",</w:t>
        <w:br/>
        <w:t xml:space="preserve">            "position": "Суддя",</w:t>
        <w:br/>
        <w:t xml:space="preserve">            "affiliations": [</w:t>
        <w:br/>
        <w:t xml:space="preserve">                "Малиновський районний суд Одеси"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"Дмитро Передерко",</w:t>
        <w:br/>
        <w:t xml:space="preserve">            "position": "Суддя",</w:t>
        <w:br/>
        <w:t xml:space="preserve">            "affiliations": [</w:t>
        <w:br/>
        <w:t xml:space="preserve">                "Малиновський районний суд Одеси"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"Віктор Короя",</w:t>
        <w:br/>
        <w:t xml:space="preserve">            "position": "Суддя",</w:t>
        <w:br/>
        <w:t xml:space="preserve">            "affiliations": [</w:t>
        <w:br/>
        <w:t xml:space="preserve">                "Малиновський районний суд Одеси"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"Геннадій Труханов",</w:t>
        <w:br/>
        <w:t xml:space="preserve">            "position": "Мер",</w:t>
        <w:br/>
        <w:t xml:space="preserve">            "affiliations": [</w:t>
        <w:br/>
        <w:t xml:space="preserve">                "Місто Одеса"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"Вища рада правосуддя (ВРП)",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"Малиновський районний суд Одеси",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 (ЦПК)",</w:t>
        <w:br/>
        <w:t xml:space="preserve">        "Вища рада правосуддя (ВРП)"</w:t>
        <w:br/>
        <w:t xml:space="preserve">    ]</w:t>
        <w:br/>
        <w:t>}</w:t>
      </w:r>
    </w:p>
    <w:p>
      <w:pPr>
        <w:pStyle w:val="Heading1"/>
      </w:pPr>
      <w:r>
        <w:t>Громадськість закликає Раду суддів делегувати гідних представників у Конкурсну комісію з обрання членів ВККС</w:t>
      </w:r>
    </w:p>
    <w:p>
      <w:r>
        <w:t>Date: 21/11/19</w:t>
      </w:r>
    </w:p>
    <w:p>
      <w:r>
        <w:t>Link: https://antac.org.ua/news/hromads-kist-zaklykaie-radu-suddiv-delehuvaty-hidnykh-predstavnykiv-u-konkursnu-komisiiu-z-obrannia-chleniv-vkks/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"Члени Вищої кваліфікаційної комісії суддів України (ВККС)",</w:t>
        <w:br/>
        <w:t xml:space="preserve">            "position": "Члени",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"Члени Ради суддів",</w:t>
        <w:br/>
        <w:t xml:space="preserve">            "position": "Судді",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"Члени Конкурсної комісії",</w:t>
        <w:br/>
        <w:t xml:space="preserve">            "position": "Члени",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"Члени Громадської ради доброчесності",</w:t>
        <w:br/>
        <w:t xml:space="preserve">            "position": "Члени",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У суді набирає обертів справа ексголови Держаудитслужби Гаврилової, яка набрехала в декларації на 7,5 млн грн</w:t>
      </w:r>
    </w:p>
    <w:p>
      <w:r>
        <w:t>Date: 19/11/19</w:t>
      </w:r>
    </w:p>
    <w:p>
      <w:r>
        <w:t>Link: https://antac.org.ua/news/anons-u-sudi-nabyraie-obertiv-sprava-eksholovy-derzhaudytsluzhby-havrylovoi-iaka-nabrekhala-v-deklaratsii-na-7-5-mln-hrn/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"Лідія Гаврилова",</w:t>
        <w:br/>
        <w:t xml:space="preserve">            "position": "Колишня голова Держаудитслужби (ДАСУ)"</w:t>
        <w:br/>
        <w:t xml:space="preserve">        },</w:t>
        <w:br/>
        <w:t xml:space="preserve">        {</w:t>
        <w:br/>
        <w:t xml:space="preserve">            "name": "Гавриленко Т.Г.",</w:t>
        <w:br/>
        <w:t xml:space="preserve">            "position": "Головуюча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 (ВАКС)",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"Держаудитслужба (ДАСУ)",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АНОНС — Завтра Антикорсуд почне по суті розглядати справу Насірова на 2 млрд грн</w:t>
      </w:r>
    </w:p>
    <w:p>
      <w:r>
        <w:t>Date: 18/11/19</w:t>
      </w:r>
    </w:p>
    <w:p>
      <w:r>
        <w:t>Link: https://antac.org.ua/news/anons-zavtra-antykorsud-pochne-po-suti-rozghliadaty-spravu-nasirova-na-2-mlrd-hrn/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"Екскерівник Державної фіскальної 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Онищенко",</w:t>
        <w:br/>
        <w:t xml:space="preserve">            "position": "Ексдепутат-втікач",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Строгий",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Мартиненко vs ВАКС: адвокати тиснуть на суд аргументами про “неформальне спілкування” судді із Ситником через участь у публічному форумі</w:t>
      </w:r>
    </w:p>
    <w:p>
      <w:r>
        <w:t>Date: 15/11/19</w:t>
      </w:r>
    </w:p>
    <w:p>
      <w:r>
        <w:t>Link: https://antac.org.ua/news/sprava-martynenka-vs-vaks-advokaty-tysnut-na-sud-arhumentamy-pro-neformal-ne-spilkuvannia-suddi-iz-sytnykom-cherez-uchast-u-publichnomu-forumi/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Бойко",</w:t>
        <w:br/>
        <w:t xml:space="preserve">            "position": "адвокат екснардепа",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"Леся Федорак",</w:t>
        <w:br/>
        <w:t xml:space="preserve">            "position": "головуюча суддя",</w:t>
        <w:br/>
        <w:t xml:space="preserve">            "affiliations": [</w:t>
        <w:br/>
        <w:t xml:space="preserve">                "Вищий антикорупційний суд (ВАКС)"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"Артем Ситник",</w:t>
        <w:br/>
        <w:t xml:space="preserve">            "position": "директор НАБУ",</w:t>
        <w:br/>
        <w:t xml:space="preserve">            "affiliations": [</w:t>
        <w:br/>
        <w:t xml:space="preserve">                "НАБУ"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Перше серйозне випробування. Апеляція Антикорсуду перегляне “оправдос” у справі фірташівського ЗТМК</w:t>
      </w:r>
    </w:p>
    <w:p>
      <w:r>
        <w:t>Date: 15/11/19</w:t>
      </w:r>
    </w:p>
    <w:p>
      <w:r>
        <w:t>Link: https://antac.org.ua/news/anons-pershe-seryozne-vyprobuvannia-apeliatsiia-antykorsudu-perehliane-opravdos-u-spravi-firtashivs-koho-ztmk/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Сивак",</w:t>
        <w:br/>
        <w:t xml:space="preserve">            "position": "директор Запорізького титано-магнієвого комбінату",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"Запорізький титано-магнієвий комбінат",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 (ВАКС)",</w:t>
        <w:br/>
        <w:t xml:space="preserve">        "Заводський районний суд Запоріжжя"</w:t>
        <w:br/>
        <w:t xml:space="preserve">    ]</w:t>
        <w:br/>
        <w:t>}</w:t>
      </w:r>
    </w:p>
    <w:p>
      <w:pPr>
        <w:pStyle w:val="Heading1"/>
      </w:pPr>
      <w:r>
        <w:t>АНОНС — Антикорсуд почне розгляд вже об’єднаної справи Мартиненка і його “правої руки” на 700 млн грн</w:t>
      </w:r>
    </w:p>
    <w:p>
      <w:r>
        <w:t>Date: 14/11/19</w:t>
      </w:r>
    </w:p>
    <w:p>
      <w:r>
        <w:t>Link: https://antac.org.ua/news/anons-antykorsud-pochne-rozghliad-vzhe-ob-iednanoi-spravy-martynenka-i-yoho-pravoi-ruky-na-700-mln-hrn/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Скаленко",</w:t>
        <w:br/>
        <w:t xml:space="preserve">            "position": "Права рука Миколи Мартиненка",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"Леся Федорак",</w:t>
        <w:br/>
        <w:t xml:space="preserve">            "position": "Головуюча 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"Східний гірничо-збагачувальний комбінат",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"НАЕК Енергоатом",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Правоохоронний комітет погодив  перезавантаження ДБР та почав фактичне  скасування недоторканності</w:t>
      </w:r>
    </w:p>
    <w:p>
      <w:r>
        <w:t>Date: 13/11/19</w:t>
      </w:r>
    </w:p>
    <w:p>
      <w:r>
        <w:t>Link: https://antac.org.ua/news/pravookhoronnyy-komitet-pohodyv-perezavantazhennia-dbr-ta-pochav-faktychne-skasuvannia-nedotorkannosti/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Труба",</w:t>
        <w:br/>
        <w:t xml:space="preserve">            "position": "Директор Державного бюро розслідувань",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"Галина Янченко",</w:t>
        <w:br/>
        <w:t xml:space="preserve">            "position": "Депутат від «Слуги народу»",</w:t>
        <w:br/>
        <w:t xml:space="preserve">            "affiliations": [</w:t>
        <w:br/>
        <w:t xml:space="preserve">                "«Слуга народу»"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"Ілля Кива",</w:t>
        <w:br/>
        <w:t xml:space="preserve">            "position": "Депутат від ОПЗЖ",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"Максим Бужанський",</w:t>
        <w:br/>
        <w:t xml:space="preserve">            "position": "Депутат від «Слуги народу»",</w:t>
        <w:br/>
        <w:t xml:space="preserve">            "affiliations": [</w:t>
        <w:br/>
        <w:t xml:space="preserve">                "«Слуга народу»"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"Президент",</w:t>
        <w:br/>
        <w:t xml:space="preserve">        "Кабмін"</w:t>
        <w:br/>
        <w:t xml:space="preserve">    ]</w:t>
        <w:br/>
        <w:t>}</w:t>
      </w:r>
    </w:p>
    <w:p>
      <w:pPr>
        <w:pStyle w:val="Heading1"/>
      </w:pPr>
      <w:r>
        <w:t>Безіменні Мартиненки та Труханови: Верховний суд проти поширення імен фігурантів резонансних справ</w:t>
      </w:r>
    </w:p>
    <w:p>
      <w:r>
        <w:t>Date: 13/11/19</w:t>
      </w:r>
    </w:p>
    <w:p>
      <w:r>
        <w:t>Link: https://antac.org.ua/news/bezimenni-martynenky-ta-trukhanovy-verkhovnyy-sud-proty-poshyrennia-imen-fihurantiv-rezonansnykh-sprav/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"Валентин Сердюк",</w:t>
        <w:br/>
        <w:t xml:space="preserve">            "position": "Суддя-доповідач",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 С Висоцька",</w:t>
        <w:br/>
        <w:t xml:space="preserve">            "position": "Член колегії суддів",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 І Грушицький",</w:t>
        <w:br/>
        <w:t xml:space="preserve">            "position": "Член колегії суддів",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 В Литвиненко",</w:t>
        <w:br/>
        <w:t xml:space="preserve">            "position": "Член колегії суддів",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 В Сердюк",</w:t>
        <w:br/>
        <w:t xml:space="preserve">            "position": "Член колегії суддів",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"І.М Фаловська",</w:t>
        <w:br/>
        <w:t xml:space="preserve">            "position": "Член колегії суддів",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"Касаційний цивільний суд Верховного Суду",</w:t>
        <w:br/>
        <w:t xml:space="preserve">        "Київський апеляційний суд"</w:t>
        <w:br/>
        <w:t xml:space="preserve">    ]</w:t>
        <w:br/>
        <w:t>}</w:t>
      </w:r>
    </w:p>
    <w:p>
      <w:pPr>
        <w:pStyle w:val="Heading1"/>
      </w:pPr>
      <w:r>
        <w:t>Комітет Ради нахабно протягнув контрольований конкурс до Бюро фінрозслідувань та не ліквідував департамент «К» СБУ</w:t>
      </w:r>
    </w:p>
    <w:p>
      <w:r>
        <w:t>Date: 12/11/19</w:t>
      </w:r>
    </w:p>
    <w:p>
      <w:r>
        <w:t>Link: https://antac.org.ua/news/komitet-rady-nakhabno-protiahnuv-kontrol-ovanyy-konkurs-do-biuro-finrozsliduvan-ta-ne-likviduvav-departament-k-sbu/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"Представник",</w:t>
        <w:br/>
        <w:t xml:space="preserve">            "affiliations": [</w:t>
        <w:br/>
        <w:t xml:space="preserve">                "Державний орган"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"Кабмін",</w:t>
        <w:br/>
        <w:t xml:space="preserve">            "position": "Представник",</w:t>
        <w:br/>
        <w:t xml:space="preserve">            "affiliations": [</w:t>
        <w:br/>
        <w:t xml:space="preserve">                "Державний орган"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"Фінансовий комітет",</w:t>
        <w:br/>
        <w:t xml:space="preserve">            "position": "Член",</w:t>
        <w:br/>
        <w:t xml:space="preserve">            "affiliations": [</w:t>
        <w:br/>
        <w:t xml:space="preserve">                "Державний орган"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"Правоохоронний Комітет",</w:t>
        <w:br/>
        <w:t xml:space="preserve">            "position": "Член",</w:t>
        <w:br/>
        <w:t xml:space="preserve">            "affiliations": [</w:t>
        <w:br/>
        <w:t xml:space="preserve">                "Державний орган"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Справа Шабуніна: завтра у суді мають допитати провокатора Філімоненка</w:t>
      </w:r>
    </w:p>
    <w:p>
      <w:r>
        <w:t>Date: 12/11/19</w:t>
      </w:r>
    </w:p>
    <w:p>
      <w:r>
        <w:t>Link: https://antac.org.ua/news/anons-sprava-shabunina-zavtra-u-sudi-maiut-dopytaty-provokatora-filimonenka/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"Всеволод Філімоненко",</w:t>
        <w:br/>
        <w:t xml:space="preserve">            "position": "Провокатор",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"Дніпровський райсуд Києва"</w:t>
        <w:br/>
        <w:t xml:space="preserve">    ]</w:t>
        <w:br/>
        <w:t>}</w:t>
      </w:r>
    </w:p>
    <w:p>
      <w:pPr>
        <w:pStyle w:val="Heading1"/>
      </w:pPr>
      <w:r>
        <w:t>Комітет Ради спробує протягнути контрольований конкурс до БФР</w:t>
      </w:r>
    </w:p>
    <w:p>
      <w:r>
        <w:t>Date: 12/11/19</w:t>
      </w:r>
    </w:p>
    <w:p>
      <w:r>
        <w:t>Link: https://antac.org.ua/news/komitet-rady-sprobuie-protiahnuty-kontrol-ovanyy-konkurs-do-finbiuro-rozsliduvan/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"депутати",</w:t>
        <w:br/>
        <w:t xml:space="preserve">            "position": "члени Комітету Верховної Ради з питань фінансів, податкової та митної політики"</w:t>
        <w:br/>
        <w:t xml:space="preserve">        },</w:t>
        <w:br/>
        <w:t xml:space="preserve">        {</w:t>
        <w:br/>
        <w:t xml:space="preserve">            "name": "міжнародні експерти"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"Бюро фінрозслідувань (БФР)",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Financial Investigation Bureau: another body of pressure on business or independent institution?</w:t>
      </w:r>
    </w:p>
    <w:p>
      <w:r>
        <w:t>Date: 08/11/19</w:t>
      </w:r>
    </w:p>
    <w:p>
      <w:r>
        <w:t>Link: https://antac.org.ua/news/financial-investigation-bureau-another-body-of-pressure-on-business-or-independent-institution/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"Putin",</w:t>
        <w:br/>
        <w:t xml:space="preserve">            "position": "Friend of Putin",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"Parliamentary Committee on Finance, Tax and Customs",</w:t>
        <w:br/>
        <w:t xml:space="preserve">        "Financial Investigation Bureau",</w:t>
        <w:br/>
        <w:t xml:space="preserve">        "SBU",</w:t>
        <w:br/>
        <w:t xml:space="preserve">        "National Police",</w:t>
        <w:br/>
        <w:t xml:space="preserve">        "National Security and Defense Council",</w:t>
        <w:br/>
        <w:t xml:space="preserve">        "NABU"</w:t>
        <w:br/>
        <w:t xml:space="preserve">    ]</w:t>
        <w:br/>
        <w:t>}</w:t>
      </w:r>
    </w:p>
    <w:p>
      <w:pPr>
        <w:pStyle w:val="Heading1"/>
      </w:pPr>
      <w:r>
        <w:t>Chronology of attacks on Protasiv Yar activists</w:t>
      </w:r>
    </w:p>
    <w:p>
      <w:r>
        <w:t>Date: 08/11/19</w:t>
      </w:r>
    </w:p>
    <w:p>
      <w:r>
        <w:t>Link: https://antac.org.ua/news/chronology-of-attacks-on-protasiv-yar-activists/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"Kyiv Council",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"Bora LLC",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"Daytona Group LLC",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Шевченківський суд відмовив ГПУ у подовженні розслідування щодо “плівок ОАСК”</w:t>
      </w:r>
    </w:p>
    <w:p>
      <w:r>
        <w:t>Date: 07/11/19</w:t>
      </w:r>
    </w:p>
    <w:p>
      <w:r>
        <w:t>Link: https://antac.org.ua/news/shevchenkivs-kyy-sud-vidmovyv-hpu-u-podovzheni-rozsliduvannia-shchodo-plivok-oask/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"Тетяна Овсеп’ян",</w:t>
        <w:br/>
        <w:t xml:space="preserve">            "position": "Суддя",</w:t>
        <w:br/>
        <w:t xml:space="preserve">            "affiliations": [</w:t>
        <w:br/>
        <w:t xml:space="preserve">                "Шевченківський суд м.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"Павло Вовк",</w:t>
        <w:br/>
        <w:t xml:space="preserve">            "position": "Голова суду",</w:t>
        <w:br/>
        <w:t xml:space="preserve">            "affiliations": [</w:t>
        <w:br/>
        <w:t xml:space="preserve">                "Окружний адміністративний суд м. Києва"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"Генпрокуратура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Верховний Суд скасував безпідставну догану судді Фоміну</w:t>
      </w:r>
    </w:p>
    <w:p>
      <w:r>
        <w:t>Date: 07/11/19</w:t>
      </w:r>
    </w:p>
    <w:p>
      <w:r>
        <w:t>Link: https://antac.org.ua/news/verkhovnyy-sud-skasuvav-bezpidstavnu-dohanu-suddi-fominu/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Фомін",</w:t>
        <w:br/>
        <w:t xml:space="preserve">            "position": "Суддя",</w:t>
        <w:br/>
        <w:t xml:space="preserve">            "affiliations": [</w:t>
        <w:br/>
        <w:t xml:space="preserve">                "Мелітопольський міськрайонний суд Запорізької області"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"Суддя Харківського апеляційного господарського суду",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"Нацагентство з питань виявлення, розшуку та управління корупційними активами (АРМА)",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"Львівський бронетанковий завод",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Суд",</w:t>
        <w:br/>
        <w:t xml:space="preserve">        "Вища рада правосуддя"</w:t>
        <w:br/>
        <w:t xml:space="preserve">    ]</w:t>
        <w:br/>
        <w:t>}</w:t>
      </w:r>
    </w:p>
    <w:p>
      <w:pPr>
        <w:pStyle w:val="Heading1"/>
      </w:pPr>
      <w:r>
        <w:t>АНОНС — Завтра відбудеться перше засідання по суті справи про недекларування Труханова</w:t>
      </w:r>
    </w:p>
    <w:p>
      <w:r>
        <w:t>Date: 05/11/19</w:t>
      </w:r>
    </w:p>
    <w:p>
      <w:r>
        <w:t>Link: https://antac.org.ua/news/anons-zavtra-vidbudet-sia-pershe-zasidannia-po-suti-spravy-pro-nedeklaruvannia-trukhanova/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"Ногачевський В.В",</w:t>
        <w:br/>
        <w:t xml:space="preserve">            "position": "Головуючий 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Омельченко",</w:t>
        <w:br/>
        <w:t xml:space="preserve">            "position": "Прокурор",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</w:t>
        <w:br/>
        <w:t xml:space="preserve">    ]</w:t>
        <w:br/>
        <w:t>}</w:t>
      </w:r>
    </w:p>
    <w:p>
      <w:pPr>
        <w:pStyle w:val="Heading1"/>
      </w:pPr>
      <w:r>
        <w:t>Депутати повернули покарання за незаконне збагачення</w:t>
      </w:r>
    </w:p>
    <w:p>
      <w:r>
        <w:t>Date: 31/10/19</w:t>
      </w:r>
    </w:p>
    <w:p>
      <w:r>
        <w:t>Link: https://antac.org.ua/news/deputaty-povernuly-pokarannia-za-nezakonne-zbahachennia/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обранці",</w:t>
        <w:br/>
        <w:t xml:space="preserve">            "position": "Депутати",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АНОНС — В Антикорсуді почнуть розгляд однієї зі справ Труханова</w:t>
      </w:r>
    </w:p>
    <w:p>
      <w:r>
        <w:t>Date: 31/10/19</w:t>
      </w:r>
    </w:p>
    <w:p>
      <w:r>
        <w:t>Link: https://antac.org.ua/news/anons-v-antykorsudi-pochnut-rozghliad-odniiei-zi-sprav-trukhanova/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 Одеси"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 (ВАКС)",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З’їзд суддів обрав двох із трьох суддів Конституційного суду. Хто ці люди</w:t>
      </w:r>
    </w:p>
    <w:p>
      <w:r>
        <w:t>Date: 30/10/19</w:t>
      </w:r>
    </w:p>
    <w:p>
      <w:r>
        <w:t>Link: https://antac.org.ua/news/presreliz-z-izd-suddiv-obrav-dvokh-iz-tr-okh-suddiv-konstytutsiynoho-sudu-khto-tsi-liudy/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"Галина Юровська",</w:t>
        <w:br/>
        <w:t xml:space="preserve">            "position": "Суддя Конституційного Суду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Філюк",</w:t>
        <w:br/>
        <w:t xml:space="preserve">            "position": "Недоброчесний на думку активістів",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"Галина Чижик",</w:t>
        <w:br/>
        <w:t xml:space="preserve">            "position": "Експертка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Депутати відклали реальне зняття недоторканності в довгий ящик</w:t>
      </w:r>
    </w:p>
    <w:p>
      <w:r>
        <w:t>Date: 30/10/19</w:t>
      </w:r>
    </w:p>
    <w:p>
      <w:r>
        <w:t>Link: https://antac.org.ua/news/deputaty-vidklaly-real-ne-zniattia-nedotorkannosti-v-dovhyy-iashchyk/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"Галина Янченко",</w:t>
        <w:br/>
        <w:t xml:space="preserve">            "position": "Депутатка від 'Слуги народу'",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"Олександра Устінова",</w:t>
        <w:br/>
        <w:t xml:space="preserve">            "position": "Депутатка від 'Голосу'",</w:t>
        <w:br/>
        <w:t xml:space="preserve">            "affiliations": [</w:t>
        <w:br/>
        <w:t xml:space="preserve">                "Голос"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"Денис Монастирський",</w:t>
        <w:br/>
        <w:t xml:space="preserve">            "position": "Депутат від 'Слуги народу', голова комітету",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"Бужанський",</w:t>
        <w:br/>
        <w:t xml:space="preserve">            "position": "Нардеп",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"Кива",</w:t>
        <w:br/>
        <w:t xml:space="preserve">            "position": "Нардеп",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The Appeals Chamber of the Anti-Corruption Court decided to take Mykytas into custody and significantly increased the bail</w:t>
      </w:r>
    </w:p>
    <w:p>
      <w:r>
        <w:t>Date: 25/10/19</w:t>
      </w:r>
    </w:p>
    <w:p>
      <w:r>
        <w:t>Link: https://antac.org.ua/news/the-appeals-chamber-of-the-anti-corruption-court-decided-to-take-mykytas-into-custody-and-significantly-increased-the-bail/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"Maksym Mykytas Heis",</w:t>
        <w:br/>
        <w:t xml:space="preserve">            "position": "Former MP",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"National Guard",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"High Anti-Corruption Court (HACC)",</w:t>
        <w:br/>
        <w:t xml:space="preserve">        "SAPO prosecutor"</w:t>
        <w:br/>
        <w:t xml:space="preserve">    ]</w:t>
        <w:br/>
        <w:t>}</w:t>
      </w:r>
    </w:p>
    <w:p>
      <w:pPr>
        <w:pStyle w:val="Heading1"/>
      </w:pPr>
      <w:r>
        <w:t>How the Court of Appeal neglected laws of Ukraine, and obliged AntAC to delete information about Martynenko. The Supreme Court will decide</w:t>
      </w:r>
    </w:p>
    <w:p>
      <w:r>
        <w:t>Date: 25/10/19</w:t>
      </w:r>
    </w:p>
    <w:p>
      <w:r>
        <w:t>Link: https://antac.org.ua/news/how-the-court-of-appeal-neglected-laws-of-ukraine-and-obliged-antac-to-delete-information-about-martynenko-the-supreme-court-will-decide/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"Mykola Martynenko",</w:t>
        <w:br/>
        <w:t xml:space="preserve">            "position": "Former Member of Parliament",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"Valentyn Serdyuk",</w:t>
        <w:br/>
        <w:t xml:space="preserve">            "position": "Judge of the Supreme Court",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"Anti-Corruption Action Center (AntAC)",</w:t>
        <w:br/>
        <w:t xml:space="preserve">            "type": "Public organization"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"Cassation Civil Court within the Supreme Court",</w:t>
        <w:br/>
        <w:t xml:space="preserve">        "Pechersk District Court",</w:t>
        <w:br/>
        <w:t xml:space="preserve">        "Kyiv Court of Appeal"</w:t>
        <w:br/>
        <w:t xml:space="preserve">    ]</w:t>
        <w:br/>
        <w:t>}</w:t>
      </w:r>
    </w:p>
    <w:p>
      <w:pPr>
        <w:pStyle w:val="Heading1"/>
      </w:pPr>
      <w:r>
        <w:t>Апеляційний госпсуд не дав відновити корупційну угоду на 700 млн грн на українських портах</w:t>
      </w:r>
    </w:p>
    <w:p>
      <w:r>
        <w:t>Date: 24/10/19</w:t>
      </w:r>
    </w:p>
    <w:p>
      <w:r>
        <w:t>Link: https://antac.org.ua/news/apeliatsiynyy-hospsud-ne-dav-vidnovyty-koruptsiynu-uhodu-na-700-mln-hrn-na-ukrains-kykh-portakh/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"Техморгідрострой Миколаїв",</w:t>
        <w:br/>
        <w:t xml:space="preserve">            "position": "Приватна фірма",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"Адміністрація морських портів України (АМПУ)",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"Техморгідрострой Миколаїв",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"Адміністрація морських портів України (АМПУ)",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"Північний апеляційний господарський суд",</w:t>
        <w:br/>
        <w:t xml:space="preserve">        "Господарський суд Києва",</w:t>
        <w:br/>
        <w:t xml:space="preserve">        "НАБУ (Національне антикорупційне бюро України)",</w:t>
        <w:br/>
        <w:t xml:space="preserve">        "Конституційний суд України",</w:t>
        <w:br/>
        <w:t xml:space="preserve">        "Госпсуд Києва",</w:t>
        <w:br/>
        <w:t xml:space="preserve">        "Касаційний господарський суд Верховного Суду"</w:t>
        <w:br/>
        <w:t xml:space="preserve">    ]</w:t>
        <w:br/>
        <w:t>}</w:t>
      </w:r>
    </w:p>
    <w:p>
      <w:pPr>
        <w:pStyle w:val="Heading1"/>
      </w:pPr>
      <w:r>
        <w:t>АНОНС — Апеляційний госпсуд вирішить, чи зможуть роздерибанити 700 млн грн на українських портах</w:t>
      </w:r>
    </w:p>
    <w:p>
      <w:r>
        <w:t>Date: 23/10/19</w:t>
      </w:r>
    </w:p>
    <w:p>
      <w:r>
        <w:t>Link: https://antac.org.ua/news/apeliatsiynyy-hospsud-vyrishyt-chy-povernut-sia-v-biudzhet-rozkradeni-na-ukrains-kykh-portakh-700-mln-hrn/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"Людмила Кропивна",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“Техморгідрострой Миколаїв”",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"Адміністрація морських портів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"Північний апеляційний господарський суд",</w:t>
        <w:br/>
        <w:t xml:space="preserve">        "Господарський суд"</w:t>
        <w:br/>
        <w:t xml:space="preserve">    ]</w:t>
        <w:br/>
        <w:t>}</w:t>
      </w:r>
    </w:p>
    <w:p>
      <w:pPr>
        <w:pStyle w:val="Heading1"/>
      </w:pPr>
      <w:r>
        <w:t>АНОНС — Антикорупційний суд може об’єднати справи Мартиненка і його “правої руки” Скаленка</w:t>
      </w:r>
    </w:p>
    <w:p>
      <w:r>
        <w:t>Date: 23/10/19</w:t>
      </w:r>
    </w:p>
    <w:p>
      <w:r>
        <w:t>Link: https://antac.org.ua/news/anons-antykoruptsiynyy-sud-mozhe-ob-iednaty-spravy-martynenka-i-yoho-pravoi-ruky-skalenka/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Скаленко",</w:t>
        <w:br/>
        <w:t xml:space="preserve">            "position": "",</w:t>
        <w:br/>
        <w:t xml:space="preserve">            "affiliations": [</w:t>
        <w:br/>
        <w:t xml:space="preserve">                "Фірма-прокладка Bradcrest"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"Леся Федорак",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"НАЕК “Енергоатом”",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Апеляція Антикорсуду вирішила взяти Микитася під варту і значно збільшила заставу</w:t>
      </w:r>
    </w:p>
    <w:p>
      <w:r>
        <w:t>Date: 22/10/19</w:t>
      </w:r>
    </w:p>
    <w:p>
      <w:r>
        <w:t>Link: https://antac.org.ua/news/apeliatsiia-antykorsudu-vyrishyla-vziaty-mykytasia-pid-vartu-i-znachno-zbil-shyla-zastavu/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Микитась",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"Прокурор САП",</w:t>
        <w:br/>
        <w:t xml:space="preserve">            "position": "",</w:t>
        <w:br/>
        <w:t xml:space="preserve">            "affiliations": [</w:t>
        <w:br/>
        <w:t xml:space="preserve">                "Спеціалізована антикорупційна прокуратура (САП)"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 (ВАКС)"</w:t>
        <w:br/>
        <w:t xml:space="preserve">    ]</w:t>
        <w:br/>
        <w:t>}</w:t>
      </w:r>
    </w:p>
    <w:p>
      <w:pPr>
        <w:pStyle w:val="Heading1"/>
      </w:pPr>
      <w:r>
        <w:t>АНОНС – Апеляція Антикорсуду перегляне заставу 5,5 млн грн екнардепу Микитасю, який підозрюється в організації схеми на 80 млн грн</w:t>
      </w:r>
    </w:p>
    <w:p>
      <w:r>
        <w:t>Date: 21/10/19</w:t>
      </w:r>
    </w:p>
    <w:p>
      <w:r>
        <w:t>Link: https://antac.org.ua/news/anons-apeliatsiia-antykorsudu-perehliane-zastavu-5-5-mln-hrn-eknardepu-mykytasiu-iakyy-pidozriuiet-sia-v-orhanizatsii-skhemy-na-80-mln-hrn/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Микитась",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Михайленко",</w:t>
        <w:br/>
        <w:t xml:space="preserve">            "position": "Головуючий 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Скибенко",</w:t>
        <w:br/>
        <w:t xml:space="preserve">            "position": "Прокурор",</w:t>
        <w:br/>
        <w:t xml:space="preserve">            "affiliations": [</w:t>
        <w:br/>
        <w:t xml:space="preserve">                "Спеціалізована антикорупційна прокуратура (САП)"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 (ВАКС)",</w:t>
        <w:br/>
        <w:t xml:space="preserve">        "Спеціалізована антикорупційна прокуратура (САП)",</w:t>
        <w:br/>
        <w:t xml:space="preserve">        "Нацгвардія"</w:t>
        <w:br/>
        <w:t xml:space="preserve">    ]</w:t>
        <w:br/>
        <w:t>}</w:t>
      </w:r>
    </w:p>
    <w:p>
      <w:pPr>
        <w:pStyle w:val="Heading1"/>
      </w:pPr>
      <w:r>
        <w:t>АНОНС — ГПУ через Верховний Суд спробує добитися відсторонення суддів ОАСК, які “засвітилися” на плівках НАБУ</w:t>
      </w:r>
    </w:p>
    <w:p>
      <w:r>
        <w:t>Date: 18/10/19</w:t>
      </w:r>
    </w:p>
    <w:p>
      <w:r>
        <w:t>Link: https://antac.org.ua/news/anons-hpu-cherez-verkhovnyy-sud-sprobuie-dobytysia-vidstoronennia-suddiv-oask-iaki-zasvitylysia-na-plivkakh-nabu/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Вовк",</w:t>
        <w:br/>
        <w:t xml:space="preserve">            "position": "Керівник ОАСК",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Погрібніченко",</w:t>
        <w:br/>
        <w:t xml:space="preserve">            "position": "Суддя Окружного адмінсуду Києва",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"Іван Шепітко",</w:t>
        <w:br/>
        <w:t xml:space="preserve">            "position": "Суддя Суворовського райсуду Одеси",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України",</w:t>
        <w:br/>
        <w:t xml:space="preserve">        "Вища рада правосуддя",</w:t>
        <w:br/>
        <w:t xml:space="preserve">        "Вища кваліфікаційна комісія суддів",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Як апеляція знехтувала законами України, зобов’язуючи ЦПК видалити інформацію про Мартиненка. Слово за Верховним Судом</w:t>
      </w:r>
    </w:p>
    <w:p>
      <w:r>
        <w:t>Date: 18/10/19</w:t>
      </w:r>
    </w:p>
    <w:p>
      <w:r>
        <w:t>Link: https://antac.org.ua/news/yak-apeliatsiia-znekhtuvala-zakonamy-ukrainy-zobov-iazuiuchy-tspk-vydalyty-informatsiiu-pro-martynenka-slovo-za-verkhovnym-sudom/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"Валентин Сердюк",</w:t>
        <w:br/>
        <w:t xml:space="preserve">            "position": "Суддя Верховного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"Касаційний цивільний суд Верховного Суду",</w:t>
        <w:br/>
        <w:t xml:space="preserve">        "Печерський районний суд",</w:t>
        <w:br/>
        <w:t xml:space="preserve">        "Київський апеляційний суд"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