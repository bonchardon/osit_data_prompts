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Гроші на крові: тріщина в монополії</w:t>
      </w:r>
    </w:p>
    <w:p>
      <w:r>
        <w:t>Date: 02.11.2015</w:t>
      </w:r>
    </w:p>
    <w:p>
      <w:r>
        <w:t>Link: https://nashigroshi.org/2015/11/02/hroshi-na-krovi-trischyna-v-monopoliji/</w:t>
      </w:r>
    </w:p>
    <w:p>
      <w:r>
        <w:t>Author: Юрій Ніколов, «Наші гроші»</w:t>
      </w:r>
    </w:p>
    <w:p>
      <w:r>
        <w:t>Corruption Data:</w:t>
      </w:r>
    </w:p>
    <w:p>
      <w:r>
        <w:t>{</w:t>
        <w:br/>
        <w:t xml:space="preserve">    "individuals": [],</w:t>
        <w:br/>
        <w:t xml:space="preserve">    "legal_entities": [],</w:t>
        <w:br/>
        <w:t xml:space="preserve">    "offshore": [],</w:t>
        <w:br/>
        <w:t xml:space="preserve">    "government_bodies": [</w:t>
        <w:br/>
        <w:t xml:space="preserve">        "держбюджет"</w:t>
        <w:br/>
        <w:t xml:space="preserve">    ]</w:t>
        <w:br/>
        <w:t>}</w:t>
      </w:r>
    </w:p>
    <w:p>
      <w:pPr>
        <w:pStyle w:val="Heading1"/>
      </w:pPr>
      <w:r>
        <w:t>ДАІ. Схема на мільярд</w:t>
      </w:r>
    </w:p>
    <w:p>
      <w:r>
        <w:t>Date: 26.10.2015</w:t>
      </w:r>
    </w:p>
    <w:p>
      <w:r>
        <w:t>Link: https://nashigroshi.org/2015/10/26/dai-shema-na-milyard/</w:t>
      </w:r>
    </w:p>
    <w:p>
      <w:r>
        <w:t>Author: Олександр Лємєнов, для «Наших грошей»</w:t>
      </w:r>
    </w:p>
    <w:p>
      <w:r>
        <w:t>Corruption Data:</w:t>
      </w:r>
    </w:p>
    <w:p>
      <w:r>
        <w:t>{</w:t>
        <w:br/>
        <w:t xml:space="preserve">    "individuals": [</w:t>
        <w:br/>
        <w:t xml:space="preserve">        {</w:t>
        <w:br/>
        <w:t xml:space="preserve">            "name": "Арсен Аваков",</w:t>
        <w:br/>
        <w:t xml:space="preserve">            "position": "Очільник МВС",</w:t>
        <w:br/>
        <w:t xml:space="preserve">            "affiliations": []</w:t>
        <w:br/>
        <w:t xml:space="preserve">        },</w:t>
        <w:br/>
        <w:t xml:space="preserve">        {</w:t>
        <w:br/>
        <w:t xml:space="preserve">            "name": "Микола Жебеля",</w:t>
        <w:br/>
        <w:t xml:space="preserve">            "position": "Керівник відділу київського управління ДАІ",</w:t>
        <w:br/>
        <w:t xml:space="preserve">            "affiliations": []</w:t>
        <w:br/>
        <w:t xml:space="preserve">        },</w:t>
        <w:br/>
        <w:t xml:space="preserve">        {</w:t>
        <w:br/>
        <w:t xml:space="preserve">            "name": "Микола Макаренко",</w:t>
        <w:br/>
        <w:t xml:space="preserve">            "position": "Начальник УДАІ",</w:t>
        <w:br/>
        <w:t xml:space="preserve">            "affiliations": []</w:t>
        <w:br/>
        <w:t xml:space="preserve">        }</w:t>
        <w:br/>
        <w:t xml:space="preserve">    ],</w:t>
        <w:br/>
        <w:t xml:space="preserve">    "legal_entities": [],</w:t>
        <w:br/>
        <w:t xml:space="preserve">    "offshore": [],</w:t>
        <w:br/>
        <w:t xml:space="preserve">    "government_bodies": [</w:t>
        <w:br/>
        <w:t xml:space="preserve">        "ДАІ",</w:t>
        <w:br/>
        <w:t xml:space="preserve">        "МВС"</w:t>
        <w:br/>
        <w:t xml:space="preserve">    ]</w:t>
        <w:br/>
        <w:t>}</w:t>
      </w:r>
    </w:p>
    <w:p>
      <w:pPr>
        <w:pStyle w:val="Heading1"/>
      </w:pPr>
      <w:r>
        <w:t>Як оточення Кернеса отримало «Центральний ринок»</w:t>
      </w:r>
    </w:p>
    <w:p>
      <w:r>
        <w:t>Date: 23.10.2015</w:t>
      </w:r>
    </w:p>
    <w:p>
      <w:r>
        <w:t>Link: https://nashigroshi.org/2015/10/23/yak-otochennya-kernesa-otrymalo-tsentralnyj-rynok/</w:t>
      </w:r>
    </w:p>
    <w:p>
      <w:r>
        <w:t>Author: Павло Новик, «Наші гроші»</w:t>
      </w:r>
    </w:p>
    <w:p>
      <w:r>
        <w:t>Corruption Data:</w:t>
      </w:r>
    </w:p>
    <w:p>
      <w:r>
        <w:t>{</w:t>
        <w:br/>
        <w:t xml:space="preserve">    "individuals": [</w:t>
        <w:br/>
        <w:t xml:space="preserve">        {</w:t>
        <w:br/>
        <w:t xml:space="preserve">            "name": "Геннадій Кернес",</w:t>
        <w:br/>
        <w:t xml:space="preserve">            "position": "Мер Харкова",</w:t>
        <w:br/>
        <w:t xml:space="preserve">            "affiliations": []</w:t>
        <w:br/>
        <w:t xml:space="preserve">        },</w:t>
        <w:br/>
        <w:t xml:space="preserve">        {</w:t>
        <w:br/>
        <w:t xml:space="preserve">            "name": "Олександр Фельдман",</w:t>
        <w:br/>
        <w:t xml:space="preserve">            "position": "Бізнесмен",</w:t>
        <w:br/>
        <w:t xml:space="preserve">            "affiliations": []</w:t>
        <w:br/>
        <w:t xml:space="preserve">        }</w:t>
        <w:br/>
        <w:t xml:space="preserve">    ],</w:t>
        <w:br/>
        <w:t xml:space="preserve">    "legal_entities": [</w:t>
        <w:br/>
        <w:t xml:space="preserve">        {</w:t>
        <w:br/>
        <w:t xml:space="preserve">            "entity": "Обласна споживча спілка",</w:t>
        <w:br/>
        <w:t xml:space="preserve">            "type": "Державна"</w:t>
        <w:br/>
        <w:t xml:space="preserve">        },</w:t>
        <w:br/>
        <w:t xml:space="preserve">        {</w:t>
        <w:br/>
        <w:t xml:space="preserve">            "entity": "Міськрада",</w:t>
        <w:br/>
        <w:t xml:space="preserve">            "type": "Державна"</w:t>
        <w:br/>
        <w:t xml:space="preserve">        }</w:t>
        <w:br/>
        <w:t xml:space="preserve">    ],</w:t>
        <w:br/>
        <w:t xml:space="preserve">    "offshore": [],</w:t>
        <w:br/>
        <w:t xml:space="preserve">    "government_bodies": []</w:t>
        <w:br/>
        <w:t>}</w:t>
      </w:r>
    </w:p>
    <w:p>
      <w:pPr>
        <w:pStyle w:val="Heading1"/>
      </w:pPr>
      <w:r>
        <w:t>Харківські гуляння в борг</w:t>
      </w:r>
    </w:p>
    <w:p>
      <w:r>
        <w:t>Date: 20.10.2015</w:t>
      </w:r>
    </w:p>
    <w:p>
      <w:r>
        <w:t>Link: https://nashigroshi.org/2015/10/20/harkivski-hulyannya-v-borh/</w:t>
      </w:r>
    </w:p>
    <w:p>
      <w:r>
        <w:t>Author: Іван Діяк для «Наших Грошей»</w:t>
      </w:r>
    </w:p>
    <w:p>
      <w:r>
        <w:t>Corruption Data:</w:t>
      </w:r>
    </w:p>
    <w:p>
      <w:r>
        <w:t>{</w:t>
        <w:br/>
        <w:t xml:space="preserve">    "individuals": [</w:t>
        <w:br/>
        <w:t xml:space="preserve">        {</w:t>
        <w:br/>
        <w:t xml:space="preserve">            "name": "Кернес",</w:t>
        <w:br/>
        <w:t xml:space="preserve">            "position": "Мер Харкова",</w:t>
        <w:br/>
        <w:t xml:space="preserve">            "affiliations": []</w:t>
        <w:br/>
        <w:t xml:space="preserve">        }</w:t>
        <w:br/>
        <w:t xml:space="preserve">    ],</w:t>
        <w:br/>
        <w:t xml:space="preserve">    "legal_entities": [],</w:t>
        <w:br/>
        <w:t xml:space="preserve">    "offshore": [],</w:t>
        <w:br/>
        <w:t xml:space="preserve">    "government_bodies": [</w:t>
        <w:br/>
        <w:t xml:space="preserve">        "Міський бюджет Харкова"</w:t>
        <w:br/>
        <w:t xml:space="preserve">    ]</w:t>
        <w:br/>
        <w:t>}</w:t>
      </w:r>
    </w:p>
    <w:p>
      <w:pPr>
        <w:pStyle w:val="Heading1"/>
      </w:pPr>
      <w:r>
        <w:t>Путін не рятує Медведчука від судів</w:t>
      </w:r>
    </w:p>
    <w:p>
      <w:r>
        <w:t>Date: 16.10.2015</w:t>
      </w:r>
    </w:p>
    <w:p>
      <w:r>
        <w:t>Link: https://nashigroshi.org/2015/10/16/putin-ne-ryatuje-medvedchuka-vid-sudiv/</w:t>
      </w:r>
    </w:p>
    <w:p>
      <w:r>
        <w:t>Author: Ірина Салій, Юрій Ніколов, «Наші Гроші»</w:t>
      </w:r>
    </w:p>
    <w:p>
      <w:r>
        <w:t>Corruption Data:</w:t>
      </w:r>
    </w:p>
    <w:p>
      <w:r>
        <w:t>{</w:t>
        <w:br/>
        <w:t xml:space="preserve">    "individuals": [</w:t>
        <w:br/>
        <w:t xml:space="preserve">        {</w:t>
        <w:br/>
        <w:t xml:space="preserve">            "name": "Віктор Медведчук",</w:t>
        <w:br/>
        <w:t xml:space="preserve">            "position": "Колишній правитель",</w:t>
        <w:br/>
        <w:t xml:space="preserve">            "affiliations": [</w:t>
        <w:br/>
        <w:t xml:space="preserve">                "Український вибір"</w:t>
        <w:br/>
        <w:t xml:space="preserve">            ]</w:t>
        <w:br/>
        <w:t xml:space="preserve">        },</w:t>
        <w:br/>
        <w:t xml:space="preserve">        {</w:t>
        <w:br/>
        <w:t xml:space="preserve">            "name": "Путін",</w:t>
        <w:br/>
        <w:t xml:space="preserve">            "position": "Кум",</w:t>
        <w:br/>
        <w:t xml:space="preserve">            "affiliations": []</w:t>
        <w:br/>
        <w:t xml:space="preserve">        }</w:t>
        <w:br/>
        <w:t xml:space="preserve">    ],</w:t>
        <w:br/>
        <w:t xml:space="preserve">    "legal_entities": [</w:t>
        <w:br/>
        <w:t xml:space="preserve">        {</w:t>
        <w:br/>
        <w:t xml:space="preserve">            "entity": "Український вибір",</w:t>
        <w:br/>
        <w:t xml:space="preserve">            "type": "Приватна"</w:t>
        <w:br/>
        <w:t xml:space="preserve">        }</w:t>
        <w:br/>
        <w:t xml:space="preserve">    ],</w:t>
        <w:br/>
        <w:t xml:space="preserve">    "offshore": [],</w:t>
        <w:br/>
        <w:t xml:space="preserve">    "government_bodies": []</w:t>
        <w:br/>
        <w:t>}</w:t>
      </w:r>
    </w:p>
    <w:p>
      <w:pPr>
        <w:pStyle w:val="Heading1"/>
      </w:pPr>
      <w:r>
        <w:t>Як прокурори Матіоса «зрадили» Порошенка</w:t>
      </w:r>
    </w:p>
    <w:p>
      <w:r>
        <w:t>Date: 12.10.2015</w:t>
      </w:r>
    </w:p>
    <w:p>
      <w:r>
        <w:t>Link: https://nashigroshi.org/2015/10/12/yak-prokurory-matiosa-zradyly-poroshenka/</w:t>
      </w:r>
    </w:p>
    <w:p>
      <w:r>
        <w:t>Author: Разом з тим, за непідтвердженими даними джерел “Наших грошей”, наразі про затримання Іващука не йдеться і кого з тиловиків Нацгвардії затримали насправді – взагалі невідомо. На сайті Генпрокуратури станом на вечір 12 жовтня також немає жодних даних про це затримання.</w:t>
      </w:r>
    </w:p>
    <w:p>
      <w:r>
        <w:t>Corruption Data:</w:t>
      </w:r>
    </w:p>
    <w:p>
      <w:r>
        <w:t>{</w:t>
        <w:br/>
        <w:t xml:space="preserve">    "individuals": [</w:t>
        <w:br/>
        <w:t xml:space="preserve">        {</w:t>
        <w:br/>
        <w:t xml:space="preserve">            "name": "Святослав Манжура",</w:t>
        <w:br/>
        <w:t xml:space="preserve">            "position": "Начальник тилу Національної Гвардії",</w:t>
        <w:br/>
        <w:t xml:space="preserve">            "affiliations": [</w:t>
        <w:br/>
        <w:t xml:space="preserve">                "Національна Гвардія"</w:t>
        <w:br/>
        <w:t xml:space="preserve">            ]</w:t>
        <w:br/>
        <w:t xml:space="preserve">        }</w:t>
        <w:br/>
        <w:t xml:space="preserve">    ],</w:t>
        <w:br/>
        <w:t xml:space="preserve">    "legal_entities": [],</w:t>
        <w:br/>
        <w:t xml:space="preserve">    "offshore": [],</w:t>
        <w:br/>
        <w:t xml:space="preserve">    "government_bodies": []</w:t>
        <w:br/>
        <w:t>}</w:t>
      </w:r>
    </w:p>
    <w:p>
      <w:pPr>
        <w:pStyle w:val="Heading1"/>
      </w:pPr>
      <w:r>
        <w:t>Таємна бухгалтерія Генпрокуратури</w:t>
      </w:r>
    </w:p>
    <w:p>
      <w:r>
        <w:t>Date: 09.10.2015</w:t>
      </w:r>
    </w:p>
    <w:p>
      <w:r>
        <w:t>Link: https://nashigroshi.org/2015/10/09/tajemna-buhhalteriya-henprokuratury/</w:t>
      </w:r>
    </w:p>
    <w:p>
      <w:r>
        <w:t>Author: Ірина Салій, «Наші гроші»</w:t>
      </w:r>
    </w:p>
    <w:p>
      <w:r>
        <w:t>Corruption Data:</w:t>
      </w:r>
    </w:p>
    <w:p>
      <w:r>
        <w:t>{</w:t>
        <w:br/>
        <w:t xml:space="preserve">    "individuals": [</w:t>
        <w:br/>
        <w:t xml:space="preserve">        {</w:t>
        <w:br/>
        <w:t xml:space="preserve">            "name": "Віктор Пшонка",</w:t>
        <w:br/>
        <w:t xml:space="preserve">            "position": "Головбух ГПУ"</w:t>
        <w:br/>
        <w:t xml:space="preserve">        },</w:t>
        <w:br/>
        <w:t xml:space="preserve">        {</w:t>
        <w:br/>
        <w:t xml:space="preserve">            "name": "Шокін",</w:t>
        <w:br/>
        <w:t xml:space="preserve">            "position": "Генеральний прокурор"</w:t>
        <w:br/>
        <w:t xml:space="preserve">        }</w:t>
        <w:br/>
        <w:t xml:space="preserve">    ],</w:t>
        <w:br/>
        <w:t xml:space="preserve">    "legal_entities": [</w:t>
        <w:br/>
        <w:t xml:space="preserve">        {</w:t>
        <w:br/>
        <w:t xml:space="preserve">            "entity": "Фіктивна компанія",</w:t>
        <w:br/>
        <w:t xml:space="preserve">            "type": "Приватна"</w:t>
        <w:br/>
        <w:t xml:space="preserve">        }</w:t>
        <w:br/>
        <w:t xml:space="preserve">    ],</w:t>
        <w:br/>
        <w:t xml:space="preserve">    "offshore": [],</w:t>
        <w:br/>
        <w:t xml:space="preserve">    "government_bodies": []</w:t>
        <w:br/>
        <w:t>}</w:t>
      </w:r>
    </w:p>
    <w:p>
      <w:pPr>
        <w:pStyle w:val="Heading1"/>
      </w:pPr>
      <w:r>
        <w:t>Дао Озопулоса</w:t>
      </w:r>
    </w:p>
    <w:p>
      <w:r>
        <w:t>Date: 07.10.2015</w:t>
      </w:r>
    </w:p>
    <w:p>
      <w:r>
        <w:t>Link: https://nashigroshi.org/2015/10/07/dao-ozopulosa/</w:t>
      </w:r>
    </w:p>
    <w:p>
      <w:r>
        <w:t>Author: Анна Сорока, «Наші гроші»</w:t>
      </w:r>
    </w:p>
    <w:p>
      <w:r>
        <w:t>Corruption Data:</w:t>
      </w:r>
    </w:p>
    <w:p>
      <w:r>
        <w:t>{</w:t>
        <w:br/>
        <w:t xml:space="preserve">    "individuals": [</w:t>
        <w:br/>
        <w:t xml:space="preserve">        {</w:t>
        <w:br/>
        <w:t xml:space="preserve">            "name": "Труханов",</w:t>
        <w:br/>
        <w:t xml:space="preserve">            "position": "Мер Одеси",</w:t>
        <w:br/>
        <w:t xml:space="preserve">            "affiliations": [</w:t>
        <w:br/>
        <w:t xml:space="preserve">                "Одеська міська рада"</w:t>
        <w:br/>
        <w:t xml:space="preserve">            ]</w:t>
        <w:br/>
        <w:t xml:space="preserve">        },</w:t>
        <w:br/>
        <w:t xml:space="preserve">        {</w:t>
        <w:br/>
        <w:t xml:space="preserve">            "name": "менеджер торговець зброєю Управління дорожнього господарства Одеської міськради",</w:t>
        <w:br/>
        <w:t xml:space="preserve">            "position": "Невідомо",</w:t>
        <w:br/>
        <w:t xml:space="preserve">            "affiliations": [</w:t>
        <w:br/>
        <w:t xml:space="preserve">                "Управління дорожнього господарства Одеської міськради"</w:t>
        <w:br/>
        <w:t xml:space="preserve">            ]</w:t>
        <w:br/>
        <w:t xml:space="preserve">        }</w:t>
        <w:br/>
        <w:t xml:space="preserve">    ],</w:t>
        <w:br/>
        <w:t xml:space="preserve">    "legal_entities": [</w:t>
        <w:br/>
        <w:t xml:space="preserve">        {</w:t>
        <w:br/>
        <w:t xml:space="preserve">            "entity": "ТОВ «СК Автострой»",</w:t>
        <w:br/>
        <w:t xml:space="preserve">            "type": "Приватна"</w:t>
        <w:br/>
        <w:t xml:space="preserve">        }</w:t>
        <w:br/>
        <w:t xml:space="preserve">    ],</w:t>
        <w:br/>
        <w:t xml:space="preserve">    "offshore": [],</w:t>
        <w:br/>
        <w:t xml:space="preserve">    "government_bodies": [</w:t>
        <w:br/>
        <w:t xml:space="preserve">        "Управління дорожнього господарства Одеської міськради"</w:t>
        <w:br/>
        <w:t xml:space="preserve">    ]</w:t>
        <w:br/>
        <w:t>}</w:t>
      </w:r>
    </w:p>
    <w:p>
      <w:pPr>
        <w:pStyle w:val="Heading1"/>
      </w:pPr>
      <w:r>
        <w:t>«Парковка имени Кой-кого»</w:t>
      </w:r>
    </w:p>
    <w:p>
      <w:r>
        <w:t>Date: 05.10.2015</w:t>
      </w:r>
    </w:p>
    <w:p>
      <w:r>
        <w:t>Link: https://nashigroshi.org/2015/10/05/parkovka-ymeny-koj-koho/</w:t>
      </w:r>
    </w:p>
    <w:p>
      <w:r>
        <w:t>Author: Поділіться:FacebookTwitterRedditGoogle+E-MailТеги:ЖКГ,Земля,Сервіс,Транспорт</w:t>
      </w:r>
    </w:p>
    <w:p>
      <w:r>
        <w:t>Corruption Data:</w:t>
      </w:r>
    </w:p>
    <w:p>
      <w:r>
        <w:t>{</w:t>
        <w:br/>
        <w:t xml:space="preserve">    "individuals": [</w:t>
        <w:br/>
        <w:t xml:space="preserve">        {</w:t>
        <w:br/>
        <w:t xml:space="preserve">            "name": "Парковальник автомобілів",</w:t>
        <w:br/>
        <w:t xml:space="preserve">            "position": "Н/Д",</w:t>
        <w:br/>
        <w:t xml:space="preserve">            "affiliations": []</w:t>
        <w:br/>
        <w:t xml:space="preserve">        }</w:t>
        <w:br/>
        <w:t xml:space="preserve">    ],</w:t>
        <w:br/>
        <w:t xml:space="preserve">    "legal_entities": [],</w:t>
        <w:br/>
        <w:t xml:space="preserve">    "offshore": [],</w:t>
        <w:br/>
        <w:t xml:space="preserve">    "government_bodies": []</w:t>
        <w:br/>
        <w:t>}</w:t>
      </w:r>
    </w:p>
    <w:p>
      <w:pPr>
        <w:pStyle w:val="Heading1"/>
      </w:pPr>
      <w:r>
        <w:t>Фармацевт Кличка з цінами Януковича</w:t>
      </w:r>
    </w:p>
    <w:p>
      <w:r>
        <w:t>Date: 28.09.2015</w:t>
      </w:r>
    </w:p>
    <w:p>
      <w:r>
        <w:t>Link: https://nashigroshi.org/2015/09/28/farmatsevt-klychka-z-tsinamy-yanukovycha/</w:t>
      </w:r>
    </w:p>
    <w:p>
      <w:r>
        <w:t>Author: Юрій Ніколов, «Наші Гроші»</w:t>
      </w:r>
    </w:p>
    <w:p>
      <w:r>
        <w:t>Corruption Data:</w:t>
      </w:r>
    </w:p>
    <w:p>
      <w:r>
        <w:t>{</w:t>
        <w:br/>
        <w:t xml:space="preserve">    "individuals": [</w:t>
        <w:br/>
        <w:t xml:space="preserve">        {</w:t>
        <w:br/>
        <w:t xml:space="preserve">            "name": "Олександра Устінова",</w:t>
        <w:br/>
        <w:t xml:space="preserve">            "position": "Представник Центру протидії корупції",</w:t>
        <w:br/>
        <w:t xml:space="preserve">            "affiliations": [</w:t>
        <w:br/>
        <w:t xml:space="preserve">                "Центр протидії корупції"</w:t>
        <w:br/>
        <w:t xml:space="preserve">            ]</w:t>
        <w:br/>
        <w:t xml:space="preserve">        },</w:t>
        <w:br/>
        <w:t xml:space="preserve">        {</w:t>
        <w:br/>
        <w:t xml:space="preserve">            "name": "Петро Багрій",</w:t>
        <w:br/>
        <w:t xml:space="preserve">            "position": "Ділок",</w:t>
        <w:br/>
        <w:t xml:space="preserve">            "affiliations": []</w:t>
        <w:br/>
        <w:t xml:space="preserve">        }</w:t>
        <w:br/>
        <w:t xml:space="preserve">    ],</w:t>
        <w:br/>
        <w:t xml:space="preserve">    "legal_entities": [</w:t>
        <w:br/>
        <w:t xml:space="preserve">        {</w:t>
        <w:br/>
        <w:t xml:space="preserve">            "entity": "Департамент охорони здоров'я Київської міськдержадміністрації",</w:t>
        <w:br/>
        <w:t xml:space="preserve">            "type": "Державна"</w:t>
        <w:br/>
        <w:t xml:space="preserve">        },</w:t>
        <w:br/>
        <w:t xml:space="preserve">        {</w:t>
        <w:br/>
        <w:t xml:space="preserve">            "entity": "ТОВ 'Укрооптпостач'",</w:t>
        <w:br/>
        <w:t xml:space="preserve">            "type": "Приватна"</w:t>
        <w:br/>
        <w:t xml:space="preserve">        },</w:t>
        <w:br/>
        <w:t xml:space="preserve">        {</w:t>
        <w:br/>
        <w:t xml:space="preserve">            "entity": "Фірма 'Актавіс'",</w:t>
        <w:br/>
        <w:t xml:space="preserve">            "type": "Приватна"</w:t>
        <w:br/>
        <w:t xml:space="preserve">        }</w:t>
        <w:br/>
        <w:t xml:space="preserve">    ],</w:t>
        <w:br/>
        <w:t xml:space="preserve">    "offshore": [],</w:t>
        <w:br/>
        <w:t xml:space="preserve">    "government_bodies": [</w:t>
        <w:br/>
        <w:t xml:space="preserve">        "Департамент охорони здоров'я Київської міськдержадміністрації"</w:t>
        <w:br/>
        <w:t xml:space="preserve">    ]</w:t>
        <w:br/>
        <w:t>}</w:t>
      </w:r>
    </w:p>
    <w:p>
      <w:pPr>
        <w:pStyle w:val="Heading1"/>
      </w:pPr>
      <w:r>
        <w:t>«Белой акации» ремонты пушистые</w:t>
      </w:r>
    </w:p>
    <w:p>
      <w:r>
        <w:t>Date: 25.09.2015</w:t>
      </w:r>
    </w:p>
    <w:p>
      <w:r>
        <w:t>Link: https://nashigroshi.org/2015/09/25/beloj-akatsyy-remontyi-roskoshnyie/</w:t>
      </w:r>
    </w:p>
    <w:p>
      <w:r>
        <w:t>Author: Павло Новик, «Наші гроші». Фото автора і Гуглмап</w:t>
      </w:r>
    </w:p>
    <w:p>
      <w:r>
        <w:t>Corruption Data:</w:t>
      </w:r>
    </w:p>
    <w:p>
      <w:r>
        <w:t>{</w:t>
        <w:br/>
        <w:t xml:space="preserve">    "individuals": [</w:t>
        <w:br/>
        <w:t xml:space="preserve">        {</w:t>
        <w:br/>
        <w:t xml:space="preserve">            "name": "Батько митрополита",</w:t>
        <w:br/>
        <w:t xml:space="preserve">            "position": "Власник головного базару сходу України",</w:t>
        <w:br/>
        <w:t xml:space="preserve">            "affiliations": []</w:t>
        <w:br/>
        <w:t xml:space="preserve">        },</w:t>
        <w:br/>
        <w:t xml:space="preserve">        {</w:t>
        <w:br/>
        <w:t xml:space="preserve">            "name": "Екс-замголови УСБУ",</w:t>
        <w:br/>
        <w:t xml:space="preserve">            "position": "",</w:t>
        <w:br/>
        <w:t xml:space="preserve">            "affiliations": []</w:t>
        <w:br/>
        <w:t xml:space="preserve">        },</w:t>
        <w:br/>
        <w:t xml:space="preserve">        {</w:t>
        <w:br/>
        <w:t xml:space="preserve">            "name": "Екс-віце-мер",</w:t>
        <w:br/>
        <w:t xml:space="preserve">            "position": "",</w:t>
        <w:br/>
        <w:t xml:space="preserve">            "affiliations": []</w:t>
        <w:br/>
        <w:t xml:space="preserve">        },</w:t>
        <w:br/>
        <w:t xml:space="preserve">        {</w:t>
        <w:br/>
        <w:t xml:space="preserve">            "name": "Донька головного «порошенківця»",</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Причини зняти Журила-2</w:t>
      </w:r>
    </w:p>
    <w:p>
      <w:r>
        <w:t>Date: 22.09.2015</w:t>
      </w:r>
    </w:p>
    <w:p>
      <w:r>
        <w:t>Link: https://nashigroshi.org/2015/09/22/prychyny-znyaty-zhuryla-2/</w:t>
      </w:r>
    </w:p>
    <w:p>
      <w:r>
        <w:t>Author: Юрій Ніколов, «Наші Гроші»</w:t>
      </w:r>
    </w:p>
    <w:p>
      <w:r>
        <w:t>Corruption Data:</w:t>
      </w:r>
    </w:p>
    <w:p>
      <w:r>
        <w:t>{</w:t>
        <w:br/>
        <w:t xml:space="preserve">    "individuals": [</w:t>
        <w:br/>
        <w:t xml:space="preserve">        {</w:t>
        <w:br/>
        <w:t xml:space="preserve">            "name": "Руслан Журило",</w:t>
        <w:br/>
        <w:t xml:space="preserve">            "position": "Керівник Ільменітових держкомбінатів",</w:t>
        <w:br/>
        <w:t xml:space="preserve">            "affiliations": []</w:t>
        <w:br/>
        <w:t xml:space="preserve">        },</w:t>
        <w:br/>
        <w:t xml:space="preserve">        {</w:t>
        <w:br/>
        <w:t xml:space="preserve">            "name": "Путін",</w:t>
        <w:br/>
        <w:t xml:space="preserve">            "position": "Посада невказана",</w:t>
        <w:br/>
        <w:t xml:space="preserve">            "affiliations": [</w:t>
        <w:br/>
        <w:t xml:space="preserve">                "Друг"</w:t>
        <w:br/>
        <w:t xml:space="preserve">            ]</w:t>
        <w:br/>
        <w:t xml:space="preserve">        }</w:t>
        <w:br/>
        <w:t xml:space="preserve">    ],</w:t>
        <w:br/>
        <w:t xml:space="preserve">    "legal_entities": [</w:t>
        <w:br/>
        <w:t xml:space="preserve">        {</w:t>
        <w:br/>
        <w:t xml:space="preserve">            "entity": "Об’єднана гірничо-хімічна компанія (ОГХК)",</w:t>
        <w:br/>
        <w:t xml:space="preserve">            "type": "Приватна"</w:t>
        <w:br/>
        <w:t xml:space="preserve">        },</w:t>
        <w:br/>
        <w:t xml:space="preserve">        {</w:t>
        <w:br/>
        <w:t xml:space="preserve">            "entity": "Вільногірський ГМК",</w:t>
        <w:br/>
        <w:t xml:space="preserve">            "type": "Приватна"</w:t>
        <w:br/>
        <w:t xml:space="preserve">        },</w:t>
        <w:br/>
        <w:t xml:space="preserve">        {</w:t>
        <w:br/>
        <w:t xml:space="preserve">            "entity": "Іршанський ГЗК",</w:t>
        <w:br/>
        <w:t xml:space="preserve">            "type": "Приватна"</w:t>
        <w:br/>
        <w:t xml:space="preserve">        }</w:t>
        <w:br/>
        <w:t xml:space="preserve">    ],</w:t>
        <w:br/>
        <w:t xml:space="preserve">    "offshore": [],</w:t>
        <w:br/>
        <w:t xml:space="preserve">    "government_bodies": []</w:t>
        <w:br/>
        <w:t>}</w:t>
      </w:r>
    </w:p>
    <w:p>
      <w:pPr>
        <w:pStyle w:val="Heading1"/>
      </w:pPr>
      <w:r>
        <w:t>«Блиск і злидні» генерала Лебедєва</w:t>
      </w:r>
    </w:p>
    <w:p>
      <w:r>
        <w:t>Date: 18.09.2015</w:t>
      </w:r>
    </w:p>
    <w:p>
      <w:r>
        <w:t>Link: https://nashigroshi.org/2015/09/18/blysk-i-zlydni-henerala-lebedjeva/</w:t>
      </w:r>
    </w:p>
    <w:p>
      <w:r>
        <w:t xml:space="preserve">Author: </w:t>
      </w:r>
    </w:p>
    <w:p>
      <w:r>
        <w:t>Corruption Data:</w:t>
      </w:r>
    </w:p>
    <w:p>
      <w:r>
        <w:t>{</w:t>
        <w:br/>
        <w:t xml:space="preserve">    "individuals": [</w:t>
        <w:br/>
        <w:t xml:space="preserve">        {</w:t>
        <w:br/>
        <w:t xml:space="preserve">            "name": "Павло Лебедєв",</w:t>
        <w:br/>
        <w:t xml:space="preserve">            "position": "Екс-міністр оборони",</w:t>
        <w:br/>
        <w:t xml:space="preserve">            "affiliations": [</w:t>
        <w:br/>
        <w:t xml:space="preserve">                "Колишній режим Януковича"</w:t>
        <w:br/>
        <w:t xml:space="preserve">            ]</w:t>
        <w:br/>
        <w:t xml:space="preserve">        }</w:t>
        <w:br/>
        <w:t xml:space="preserve">    ],</w:t>
        <w:br/>
        <w:t xml:space="preserve">    "legal_entities": [],</w:t>
        <w:br/>
        <w:t xml:space="preserve">    "offshore": [],</w:t>
        <w:br/>
        <w:t xml:space="preserve">    "government_bodies": []</w:t>
        <w:br/>
        <w:t>}</w:t>
      </w:r>
    </w:p>
    <w:p>
      <w:pPr>
        <w:pStyle w:val="Heading1"/>
      </w:pPr>
      <w:r>
        <w:t>Хто в Україні переплачує за вугілля</w:t>
      </w:r>
    </w:p>
    <w:p>
      <w:r>
        <w:t>Date: 14.09.2015</w:t>
      </w:r>
    </w:p>
    <w:p>
      <w:r>
        <w:t>Link: https://nashigroshi.org/2015/09/14/hto-v-ukrajini-pereplachuje-za-vuhillya/</w:t>
      </w:r>
    </w:p>
    <w:p>
      <w:r>
        <w:t>Author: «Наші гроші. Регіон»</w:t>
      </w:r>
    </w:p>
    <w:p>
      <w:r>
        <w:t>Corruption Data:</w:t>
      </w:r>
    </w:p>
    <w:p>
      <w:r>
        <w:t>{</w:t>
        <w:br/>
        <w:t xml:space="preserve">    "individuals": [</w:t>
        <w:br/>
        <w:t xml:space="preserve">        {</w:t>
        <w:br/>
        <w:t xml:space="preserve">            "name": "Невідомо",</w:t>
        <w:br/>
        <w:t xml:space="preserve">            "position": "Постачальник вугілля"</w:t>
        <w:br/>
        <w:t xml:space="preserve">        }</w:t>
        <w:br/>
        <w:t xml:space="preserve">    ],</w:t>
        <w:br/>
        <w:t xml:space="preserve">    "legal_entities": [</w:t>
        <w:br/>
        <w:t xml:space="preserve">        {</w:t>
        <w:br/>
        <w:t xml:space="preserve">            "entity": "Невідомо",</w:t>
        <w:br/>
        <w:t xml:space="preserve">            "type": "Приватна"</w:t>
        <w:br/>
        <w:t xml:space="preserve">        }</w:t>
        <w:br/>
        <w:t xml:space="preserve">    ],</w:t>
        <w:br/>
        <w:t xml:space="preserve">    "offshore": [],</w:t>
        <w:br/>
        <w:t xml:space="preserve">    "government_bodies": [</w:t>
        <w:br/>
        <w:t xml:space="preserve">        "Наши Гроші"</w:t>
        <w:br/>
        <w:t xml:space="preserve">    ]</w:t>
        <w:br/>
        <w:t>}</w:t>
      </w:r>
    </w:p>
    <w:p>
      <w:pPr>
        <w:pStyle w:val="Heading1"/>
      </w:pPr>
      <w:r>
        <w:t>Причини зняти Журила</w:t>
      </w:r>
    </w:p>
    <w:p>
      <w:r>
        <w:t>Date: 11.09.2015</w:t>
      </w:r>
    </w:p>
    <w:p>
      <w:r>
        <w:t>Link: https://nashigroshi.org/2015/09/11/prychyny-znyaty-zhuryla/</w:t>
      </w:r>
    </w:p>
    <w:p>
      <w:r>
        <w:t>Author: Юрій Ніколов, Анна Сорока, «Наші Гроші»</w:t>
      </w:r>
    </w:p>
    <w:p>
      <w:r>
        <w:t>Corruption Data:</w:t>
      </w:r>
    </w:p>
    <w:p>
      <w:r>
        <w:t>{</w:t>
        <w:br/>
        <w:t xml:space="preserve">    "individuals": [</w:t>
        <w:br/>
        <w:t xml:space="preserve">        {</w:t>
        <w:br/>
        <w:t xml:space="preserve">            "name": "Айварас Абромавічус",</w:t>
        <w:br/>
        <w:t xml:space="preserve">            "position": "Міністр економічного розвитку і торгівлі",</w:t>
        <w:br/>
        <w:t xml:space="preserve">            "affiliations": []</w:t>
        <w:br/>
        <w:t xml:space="preserve">        },</w:t>
        <w:br/>
        <w:t xml:space="preserve">        {</w:t>
        <w:br/>
        <w:t xml:space="preserve">            "name": "Руслан Журило",</w:t>
        <w:br/>
        <w:t xml:space="preserve">            "position": "Гендиректор ДП «Об’єднана гірничо-хімічна компанія»",</w:t>
        <w:br/>
        <w:t xml:space="preserve">            "affiliations": []</w:t>
        <w:br/>
        <w:t xml:space="preserve">        },</w:t>
        <w:br/>
        <w:t xml:space="preserve">        {</w:t>
        <w:br/>
        <w:t xml:space="preserve">            "name": "Костянтин Лісничий",</w:t>
        <w:br/>
        <w:t xml:space="preserve">            "position": "Бізнес-партнер",</w:t>
        <w:br/>
        <w:t xml:space="preserve">            "affiliations": []</w:t>
        <w:br/>
        <w:t xml:space="preserve">        }</w:t>
        <w:br/>
        <w:t xml:space="preserve">    ],</w:t>
        <w:br/>
        <w:t xml:space="preserve">    "legal_entities": [</w:t>
        <w:br/>
        <w:t xml:space="preserve">        {</w:t>
        <w:br/>
        <w:t xml:space="preserve">            "entity": "Об’єднана гірничо-хімічна компанія",</w:t>
        <w:br/>
        <w:t xml:space="preserve">            "type": "Державна"</w:t>
        <w:br/>
        <w:t xml:space="preserve">        }</w:t>
        <w:br/>
        <w:t xml:space="preserve">    ],</w:t>
        <w:br/>
        <w:t xml:space="preserve">    "offshore": [],</w:t>
        <w:br/>
        <w:t xml:space="preserve">    "government_bodies": [</w:t>
        <w:br/>
        <w:t xml:space="preserve">        "ДП «Об’єднана гірничо-хімічна компанія»"</w:t>
        <w:br/>
        <w:t xml:space="preserve">    ]</w:t>
        <w:br/>
        <w:t>}</w:t>
      </w:r>
    </w:p>
    <w:p>
      <w:pPr>
        <w:pStyle w:val="Heading1"/>
      </w:pPr>
      <w:r>
        <w:t>Мутна прозорість тендерників Авакова</w:t>
      </w:r>
    </w:p>
    <w:p>
      <w:r>
        <w:t>Date: 07.09.2015</w:t>
      </w:r>
    </w:p>
    <w:p>
      <w:r>
        <w:t>Link: https://nashigroshi.org/2015/09/07/mutna-prozorist-tendernykiv-avakova/</w:t>
      </w:r>
    </w:p>
    <w:p>
      <w:r>
        <w:t>Author: Поділіться:FacebookTwitterRedditGoogle+E-MailТеги:ЗМІ,МВС,Обладнання</w:t>
      </w:r>
    </w:p>
    <w:p>
      <w:r>
        <w:t>Corruption Data:</w:t>
      </w:r>
    </w:p>
    <w:p>
      <w:r>
        <w:t>{</w:t>
        <w:br/>
        <w:t xml:space="preserve">    "individuals": [</w:t>
        <w:br/>
        <w:t xml:space="preserve">        {</w:t>
        <w:br/>
        <w:t xml:space="preserve">            "name": "МВС",</w:t>
        <w:br/>
        <w:t xml:space="preserve">            "position": "н/д",</w:t>
        <w:br/>
        <w:t xml:space="preserve">            "affiliations": []</w:t>
        <w:br/>
        <w:t xml:space="preserve">        }</w:t>
        <w:br/>
        <w:t xml:space="preserve">    ],</w:t>
        <w:br/>
        <w:t xml:space="preserve">    "legal_entities": [</w:t>
        <w:br/>
        <w:t xml:space="preserve">        {</w:t>
        <w:br/>
        <w:t xml:space="preserve">            "entity": "Міністерство внутрішніх справ України",</w:t>
        <w:br/>
        <w:t xml:space="preserve">            "type": "Державна"</w:t>
        <w:br/>
        <w:t xml:space="preserve">        }</w:t>
        <w:br/>
        <w:t xml:space="preserve">    ],</w:t>
        <w:br/>
        <w:t xml:space="preserve">    "offshore": [],</w:t>
        <w:br/>
        <w:t xml:space="preserve">    "government_bodies": []</w:t>
        <w:br/>
        <w:t>}</w:t>
      </w:r>
    </w:p>
    <w:p>
      <w:pPr>
        <w:pStyle w:val="Heading1"/>
      </w:pPr>
      <w:r>
        <w:t>Чистий тендер. Важко, але можливо</w:t>
      </w:r>
    </w:p>
    <w:p>
      <w:r>
        <w:t>Date: 26.08.2015</w:t>
      </w:r>
    </w:p>
    <w:p>
      <w:r>
        <w:t>Link: https://nashigroshi.org/2015/08/26/chystyj-tender-vazhko-ale-mozhlyvo/</w:t>
      </w:r>
    </w:p>
    <w:p>
      <w:r>
        <w:t xml:space="preserve">Author: </w:t>
      </w:r>
    </w:p>
    <w:p>
      <w:r>
        <w:t>Corruption Data:</w:t>
      </w:r>
    </w:p>
    <w:p>
      <w:r>
        <w:t>{</w:t>
        <w:br/>
        <w:t xml:space="preserve">    "individuals": [</w:t>
        <w:br/>
        <w:t xml:space="preserve">        {</w:t>
        <w:br/>
        <w:t xml:space="preserve">            "name": "громадськість",</w:t>
        <w:br/>
        <w:t xml:space="preserve">            "position": "",</w:t>
        <w:br/>
        <w:t xml:space="preserve">            "affiliations": []</w:t>
        <w:br/>
        <w:t xml:space="preserve">        },</w:t>
        <w:br/>
        <w:t xml:space="preserve">        {</w:t>
        <w:br/>
        <w:t xml:space="preserve">            "name": "бізнес",</w:t>
        <w:br/>
        <w:t xml:space="preserve">            "position": "",</w:t>
        <w:br/>
        <w:t xml:space="preserve">            "affiliations": []</w:t>
        <w:br/>
        <w:t xml:space="preserve">        }</w:t>
        <w:br/>
        <w:t xml:space="preserve">    ],</w:t>
        <w:br/>
        <w:t xml:space="preserve">    "legal_entities": [</w:t>
        <w:br/>
        <w:t xml:space="preserve">        {</w:t>
        <w:br/>
        <w:t xml:space="preserve">            "entity": "Наши гроші",</w:t>
        <w:br/>
        <w:t xml:space="preserve">            "type": "Громадська організація"</w:t>
        <w:br/>
        <w:t xml:space="preserve">        },</w:t>
        <w:br/>
        <w:t xml:space="preserve">        {</w:t>
        <w:br/>
        <w:t xml:space="preserve">            "entity": "кілька крупних держпідприємств",</w:t>
        <w:br/>
        <w:t xml:space="preserve">            "type": "Державна"</w:t>
        <w:br/>
        <w:t xml:space="preserve">        }</w:t>
        <w:br/>
        <w:t xml:space="preserve">    ],</w:t>
        <w:br/>
        <w:t xml:space="preserve">    "offshore": [],</w:t>
        <w:br/>
        <w:t xml:space="preserve">    "government_bodies": []</w:t>
        <w:br/>
        <w:t>}</w:t>
      </w:r>
    </w:p>
    <w:p>
      <w:pPr>
        <w:pStyle w:val="Heading1"/>
      </w:pPr>
      <w:r>
        <w:t>Стимул для тендерника*</w:t>
      </w:r>
    </w:p>
    <w:p>
      <w:r>
        <w:t>Date: 17.08.2015</w:t>
      </w:r>
    </w:p>
    <w:p>
      <w:r>
        <w:t>Link: https://nashigroshi.org/2015/08/17/stymul-dlya-tendernyka/</w:t>
      </w:r>
    </w:p>
    <w:p>
      <w:r>
        <w:t>Author: Ірина Салій, «Наші гроші», Павло Новик, «Наші гроші.Регіон»</w:t>
      </w:r>
    </w:p>
    <w:p>
      <w:r>
        <w:t>Corruption Data:</w:t>
      </w:r>
    </w:p>
    <w:p>
      <w:r>
        <w:t>{</w:t>
        <w:br/>
        <w:t xml:space="preserve">    "individuals": [</w:t>
        <w:br/>
        <w:t xml:space="preserve">        {</w:t>
        <w:br/>
        <w:t xml:space="preserve">            "name": "Тендерниця Укрспецвагону",</w:t>
        <w:br/>
        <w:t xml:space="preserve">            "position": "Н/Д",</w:t>
        <w:br/>
        <w:t xml:space="preserve">            "affiliations": []</w:t>
        <w:br/>
        <w:t xml:space="preserve">        },</w:t>
        <w:br/>
        <w:t xml:space="preserve">        {</w:t>
        <w:br/>
        <w:t xml:space="preserve">            "name": "Наші гроші",</w:t>
        <w:br/>
        <w:t xml:space="preserve">            "position": "Н/Д",</w:t>
        <w:br/>
        <w:t xml:space="preserve">            "affiliations": []</w:t>
        <w:br/>
        <w:t xml:space="preserve">        },</w:t>
        <w:br/>
        <w:t xml:space="preserve">        {</w:t>
        <w:br/>
        <w:t xml:space="preserve">            "name": "Дзержинськвугілля",</w:t>
        <w:br/>
        <w:t xml:space="preserve">            "position": "Державне підприємство",</w:t>
        <w:br/>
        <w:t xml:space="preserve">            "affiliations": []</w:t>
        <w:br/>
        <w:t xml:space="preserve">        }</w:t>
        <w:br/>
        <w:t xml:space="preserve">    ],</w:t>
        <w:br/>
        <w:t xml:space="preserve">    "legal_entities": [</w:t>
        <w:br/>
        <w:t xml:space="preserve">        {</w:t>
        <w:br/>
        <w:t xml:space="preserve">            "entity": "Укрспецвагон",</w:t>
        <w:br/>
        <w:t xml:space="preserve">            "type": "Державна"</w:t>
        <w:br/>
        <w:t xml:space="preserve">        },</w:t>
        <w:br/>
        <w:t xml:space="preserve">        {</w:t>
        <w:br/>
        <w:t xml:space="preserve">            "entity": "Наші гроші",</w:t>
        <w:br/>
        <w:t xml:space="preserve">            "type": "Н/Д"</w:t>
        <w:br/>
        <w:t xml:space="preserve">        },</w:t>
        <w:br/>
        <w:t xml:space="preserve">        {</w:t>
        <w:br/>
        <w:t xml:space="preserve">            "entity": "Дзержинськвугілля",</w:t>
        <w:br/>
        <w:t xml:space="preserve">            "type": "Державна"</w:t>
        <w:br/>
        <w:t xml:space="preserve">        }</w:t>
        <w:br/>
        <w:t xml:space="preserve">    ],</w:t>
        <w:br/>
        <w:t xml:space="preserve">    "offshore": [],</w:t>
        <w:br/>
        <w:t xml:space="preserve">    "government_bodies": []</w:t>
        <w:br/>
        <w:t>}</w:t>
      </w:r>
    </w:p>
    <w:p>
      <w:pPr>
        <w:pStyle w:val="Heading1"/>
      </w:pPr>
      <w:r>
        <w:t>Від Григоришина-Крючкова до «Київводоканалу»</w:t>
      </w:r>
    </w:p>
    <w:p>
      <w:r>
        <w:t>Date: 14.08.2015</w:t>
      </w:r>
    </w:p>
    <w:p>
      <w:r>
        <w:t>Link: https://nashigroshi.org/2015/08/14/vid-hryhoryshyna-kryuchkova-do-kyjivvodokanalu/</w:t>
      </w:r>
    </w:p>
    <w:p>
      <w:r>
        <w:t>Author: Леся Іванова, Юрій Ніколов, «Наші Гроші»</w:t>
      </w:r>
    </w:p>
    <w:p>
      <w:r>
        <w:t>Corruption Data:</w:t>
      </w:r>
    </w:p>
    <w:p>
      <w:r>
        <w:t>{</w:t>
        <w:br/>
        <w:t xml:space="preserve">    "individuals": [</w:t>
        <w:br/>
        <w:t xml:space="preserve">        {</w:t>
        <w:br/>
        <w:t xml:space="preserve">            "name": "Вiталiй Сергiйович Найдюк",</w:t>
        <w:br/>
        <w:t xml:space="preserve">            "position": "Генеральний директор",</w:t>
        <w:br/>
        <w:t xml:space="preserve">            "affiliations": [</w:t>
        <w:br/>
        <w:t xml:space="preserve">                "ПрАТ «Компанiя Київенергохолдинг»"</w:t>
        <w:br/>
        <w:t xml:space="preserve">            ]</w:t>
        <w:br/>
        <w:t xml:space="preserve">        }</w:t>
        <w:br/>
        <w:t xml:space="preserve">    ],</w:t>
        <w:br/>
        <w:t xml:space="preserve">    "legal_entities": [</w:t>
        <w:br/>
        <w:t xml:space="preserve">        {</w:t>
        <w:br/>
        <w:t xml:space="preserve">            "entity": "ПрАТ «Компанiя Київенергохолдинг»",</w:t>
        <w:br/>
        <w:t xml:space="preserve">            "type": "Приватна"</w:t>
        <w:br/>
        <w:t xml:space="preserve">        },</w:t>
        <w:br/>
        <w:t xml:space="preserve">        {</w:t>
        <w:br/>
        <w:t xml:space="preserve">            "entity": "Київводоканал",</w:t>
        <w:br/>
        <w:t xml:space="preserve">            "type": "Державна"</w:t>
        <w:br/>
        <w:t xml:space="preserve">        },</w:t>
        <w:br/>
        <w:t xml:space="preserve">        {</w:t>
        <w:br/>
        <w:t xml:space="preserve">            "entity": "Київгаз",</w:t>
        <w:br/>
        <w:t xml:space="preserve">            "type": "Державна"</w:t>
        <w:br/>
        <w:t xml:space="preserve">        }</w:t>
        <w:br/>
        <w:t xml:space="preserve">    ],</w:t>
        <w:br/>
        <w:t xml:space="preserve">    "offshore": [],</w:t>
        <w:br/>
        <w:t xml:space="preserve">    "government_bodies": []</w:t>
        <w:br/>
        <w:t>}</w:t>
      </w:r>
    </w:p>
    <w:p>
      <w:pPr>
        <w:pStyle w:val="Heading1"/>
      </w:pPr>
      <w:r>
        <w:t>Хто залишає «Укрзалізницю» без дизеля</w:t>
      </w:r>
    </w:p>
    <w:p>
      <w:r>
        <w:t>Date: 12.08.2015</w:t>
      </w:r>
    </w:p>
    <w:p>
      <w:r>
        <w:t>Link: https://nashigroshi.org/2015/08/12/hto-zalyshaje-ukrzaliznytsyu-bez-dyzelya/</w:t>
      </w:r>
    </w:p>
    <w:p>
      <w:r>
        <w:t>Author: Володимир Лютий, для «Наших Грошей»</w:t>
      </w:r>
    </w:p>
    <w:p>
      <w:r>
        <w:t>Corruption Data:</w:t>
      </w:r>
    </w:p>
    <w:p>
      <w:r>
        <w:t>{</w:t>
        <w:br/>
        <w:t xml:space="preserve">    "individuals": [</w:t>
        <w:br/>
        <w:t xml:space="preserve">        {</w:t>
        <w:br/>
        <w:t xml:space="preserve">            "name": "Віталій Антонов",</w:t>
        <w:br/>
        <w:t xml:space="preserve">            "position": "Голова ПП «Окко Бізнес Контракт»",</w:t>
        <w:br/>
        <w:t xml:space="preserve">            "affiliations": []</w:t>
        <w:br/>
        <w:t xml:space="preserve">        },</w:t>
        <w:br/>
        <w:t xml:space="preserve">        {</w:t>
        <w:br/>
        <w:t xml:space="preserve">            "name": "Ігор Єрємєєв",</w:t>
        <w:br/>
        <w:t xml:space="preserve">            "position": "Народний депутат",</w:t>
        <w:br/>
        <w:t xml:space="preserve">            "affiliations": []</w:t>
        <w:br/>
        <w:t xml:space="preserve">        }</w:t>
        <w:br/>
        <w:t xml:space="preserve">    ],</w:t>
        <w:br/>
        <w:t xml:space="preserve">    "legal_entities": [</w:t>
        <w:br/>
        <w:t xml:space="preserve">        {</w:t>
        <w:br/>
        <w:t xml:space="preserve">            "entity": "Дайджест груп",</w:t>
        <w:br/>
        <w:t xml:space="preserve">            "type": "Приватна"</w:t>
        <w:br/>
        <w:t xml:space="preserve">        },</w:t>
        <w:br/>
        <w:t xml:space="preserve">        {</w:t>
        <w:br/>
        <w:t xml:space="preserve">            "entity": "ПП «Окко Бізнес Контракт»",</w:t>
        <w:br/>
        <w:t xml:space="preserve">            "type": "Приватна"</w:t>
        <w:br/>
        <w:t xml:space="preserve">        },</w:t>
        <w:br/>
        <w:t xml:space="preserve">        {</w:t>
        <w:br/>
        <w:t xml:space="preserve">            "entity": "ТОВ «ВОГ Аеро Джет»",</w:t>
        <w:br/>
        <w:t xml:space="preserve">            "type": "Приватна"</w:t>
        <w:br/>
        <w:t xml:space="preserve">        }</w:t>
        <w:br/>
        <w:t xml:space="preserve">    ],</w:t>
        <w:br/>
        <w:t xml:space="preserve">    "offshore": [],</w:t>
        <w:br/>
        <w:t xml:space="preserve">    "government_bodies": [</w:t>
        <w:br/>
        <w:t xml:space="preserve">        "Міністерство охорони здоров'я України",</w:t>
        <w:br/>
        <w:t xml:space="preserve">        "Міністерство оборони України",</w:t>
        <w:br/>
        <w:t xml:space="preserve">        "Укрзалізниця"</w:t>
        <w:br/>
        <w:t xml:space="preserve">    ]</w:t>
        <w:br/>
        <w:t>}</w:t>
      </w:r>
    </w:p>
    <w:p>
      <w:pPr>
        <w:pStyle w:val="Heading1"/>
      </w:pPr>
      <w:r>
        <w:t>Фіскали Насірова</w:t>
      </w:r>
    </w:p>
    <w:p>
      <w:r>
        <w:t>Date: 03.08.2015</w:t>
      </w:r>
    </w:p>
    <w:p>
      <w:r>
        <w:t>Link: https://nashigroshi.org/2015/08/03/fiskaly-poroshenka/</w:t>
      </w:r>
    </w:p>
    <w:p>
      <w:r>
        <w:t>Author: Юрій Ніколов, «Наші Гроші»</w:t>
      </w:r>
    </w:p>
    <w:p>
      <w:r>
        <w:t>Corruption Data:</w:t>
      </w:r>
    </w:p>
    <w:p>
      <w:r>
        <w:t>{</w:t>
        <w:br/>
        <w:t xml:space="preserve">    "individuals": [</w:t>
        <w:br/>
        <w:t xml:space="preserve">        {</w:t>
        <w:br/>
        <w:t xml:space="preserve">            "name": "Роман Насіров",</w:t>
        <w:br/>
        <w:t xml:space="preserve">            "position": "Голова Державної фіскальної служби",</w:t>
        <w:br/>
        <w:t xml:space="preserve">            "affiliations": [</w:t>
        <w:br/>
        <w:t xml:space="preserve">                "Блок Петра Порошенка"</w:t>
        <w:br/>
        <w:t xml:space="preserve">            ]</w:t>
        <w:br/>
        <w:t xml:space="preserve">        },</w:t>
        <w:br/>
        <w:t xml:space="preserve">        {</w:t>
        <w:br/>
        <w:t xml:space="preserve">            "name": "Юрій Єнакіївський",</w:t>
        <w:br/>
        <w:t xml:space="preserve">            "position": "Бізнес-партнер"</w:t>
        <w:br/>
        <w:t xml:space="preserve">        },</w:t>
        <w:br/>
        <w:t xml:space="preserve">        {</w:t>
        <w:br/>
        <w:t xml:space="preserve">            "name": "Олександр Клименко",</w:t>
        <w:br/>
        <w:t xml:space="preserve">            "position": "Донецький байкер"</w:t>
        <w:br/>
        <w:t xml:space="preserve">        },</w:t>
        <w:br/>
        <w:t xml:space="preserve">        {</w:t>
        <w:br/>
        <w:t xml:space="preserve">            "name": "Азаров",</w:t>
        <w:br/>
        <w:t xml:space="preserve">            "position": "Заступник"</w:t>
        <w:br/>
        <w:t xml:space="preserve">        }</w:t>
        <w:br/>
        <w:t xml:space="preserve">    ],</w:t>
        <w:br/>
        <w:t xml:space="preserve">    "legal_entities": [],</w:t>
        <w:br/>
        <w:t xml:space="preserve">    "offshore": [],</w:t>
        <w:br/>
        <w:t xml:space="preserve">    "government_bodies": [</w:t>
        <w:br/>
        <w:t xml:space="preserve">        "Державна фіскальна служба"</w:t>
        <w:br/>
        <w:t xml:space="preserve">    ]</w:t>
        <w:br/>
        <w:t>}</w:t>
      </w:r>
    </w:p>
    <w:p>
      <w:pPr>
        <w:pStyle w:val="Heading1"/>
      </w:pPr>
      <w:r>
        <w:t>Шляховик за парканом хабарника</w:t>
      </w:r>
    </w:p>
    <w:p>
      <w:r>
        <w:t>Date: 29.07.2015</w:t>
      </w:r>
    </w:p>
    <w:p>
      <w:r>
        <w:t>Link: https://nashigroshi.org/2015/07/29/shlyahovyk-za-parkanom-habarnyka/</w:t>
      </w:r>
    </w:p>
    <w:p>
      <w:r>
        <w:t>Author: Ірина Салій, «Наші Гроші»</w:t>
      </w:r>
    </w:p>
    <w:p>
      <w:r>
        <w:t>Corruption Data:</w:t>
      </w:r>
    </w:p>
    <w:p>
      <w:r>
        <w:t>{</w:t>
        <w:br/>
        <w:t xml:space="preserve">    "individuals": [</w:t>
        <w:br/>
        <w:t xml:space="preserve">        {</w:t>
        <w:br/>
        <w:t xml:space="preserve">            "name": "Олександр Корнійць",</w:t>
        <w:br/>
        <w:t xml:space="preserve">            "position": "Заступник прокурора Київської області",</w:t>
        <w:br/>
        <w:t xml:space="preserve">            "affiliations": [</w:t>
        <w:br/>
        <w:t xml:space="preserve">                "Прокуратура Київської області"</w:t>
        <w:br/>
        <w:t xml:space="preserve">            ]</w:t>
        <w:br/>
        <w:t xml:space="preserve">        },</w:t>
        <w:br/>
        <w:t xml:space="preserve">        {</w:t>
        <w:br/>
        <w:t xml:space="preserve">            "name": "Володимир Шапакін",</w:t>
        <w:br/>
        <w:t xml:space="preserve">            "position": "Замголова управління Генпрокуратури",</w:t>
        <w:br/>
        <w:t xml:space="preserve">            "affiliations": [</w:t>
        <w:br/>
        <w:t xml:space="preserve">                "Генпрокуратура"</w:t>
        <w:br/>
        <w:t xml:space="preserve">            ]</w:t>
        <w:br/>
        <w:t xml:space="preserve">        },</w:t>
        <w:br/>
        <w:t xml:space="preserve">        {</w:t>
        <w:br/>
        <w:t xml:space="preserve">            "name": "Орест Проник",</w:t>
        <w:br/>
        <w:t xml:space="preserve">            "position": "Начальник ПАТ «ДАК «Автомобільні Дороги України»",</w:t>
        <w:br/>
        <w:t xml:space="preserve">            "affiliations": [</w:t>
        <w:br/>
        <w:t xml:space="preserve">                "ПАТ «ДАК «Автомобільні Дороги України»"</w:t>
        <w:br/>
        <w:t xml:space="preserve">            ]</w:t>
        <w:br/>
        <w:t xml:space="preserve">        }</w:t>
        <w:br/>
        <w:t xml:space="preserve">    ],</w:t>
        <w:br/>
        <w:t xml:space="preserve">    "legal_entities": [</w:t>
        <w:br/>
        <w:t xml:space="preserve">        {</w:t>
        <w:br/>
        <w:t xml:space="preserve">            "entity": "ПАТ «ДАК «Автомобільні Дороги України»",</w:t>
        <w:br/>
        <w:t xml:space="preserve">            "type": "Державна"</w:t>
        <w:br/>
        <w:t xml:space="preserve">        }</w:t>
        <w:br/>
        <w:t xml:space="preserve">    ],</w:t>
        <w:br/>
        <w:t xml:space="preserve">    "offshore": [],</w:t>
        <w:br/>
        <w:t xml:space="preserve">    "government_bodies": [</w:t>
        <w:br/>
        <w:t xml:space="preserve">        "Генпрокуратура"</w:t>
        <w:br/>
        <w:t xml:space="preserve">    ]</w:t>
        <w:br/>
        <w:t>}</w:t>
      </w:r>
    </w:p>
    <w:p>
      <w:pPr>
        <w:pStyle w:val="Heading1"/>
      </w:pPr>
      <w:r>
        <w:t>Трансформатори Григоришина: а валюту – в Росію</w:t>
      </w:r>
    </w:p>
    <w:p>
      <w:r>
        <w:t>Date: 27.07.2015</w:t>
      </w:r>
    </w:p>
    <w:p>
      <w:r>
        <w:t>Link: https://nashigroshi.org/2015/07/27/transformatory-hryhoryshyna-a-valyutu-v-rosiyu/</w:t>
      </w:r>
    </w:p>
    <w:p>
      <w:r>
        <w:t>Author: Юрій Ніколов, Олексій Шалайський, «Наші Гроші»</w:t>
      </w:r>
    </w:p>
    <w:p>
      <w:r>
        <w:t>Corruption Data:</w:t>
      </w:r>
    </w:p>
    <w:p>
      <w:r>
        <w:t>{</w:t>
        <w:br/>
        <w:t xml:space="preserve">    "individuals": [</w:t>
        <w:br/>
        <w:t xml:space="preserve">        {</w:t>
        <w:br/>
        <w:t xml:space="preserve">            "name": "Коломойський",</w:t>
        <w:br/>
        <w:t xml:space="preserve">            "position": "",</w:t>
        <w:br/>
        <w:t xml:space="preserve">            "affiliations": []</w:t>
        <w:br/>
        <w:t xml:space="preserve">        },</w:t>
        <w:br/>
        <w:t xml:space="preserve">        {</w:t>
        <w:br/>
        <w:t xml:space="preserve">            "name": "Григоришин",</w:t>
        <w:br/>
        <w:t xml:space="preserve">            "position": "",</w:t>
        <w:br/>
        <w:t xml:space="preserve">            "affiliations": []</w:t>
        <w:br/>
        <w:t xml:space="preserve">        }</w:t>
        <w:br/>
        <w:t xml:space="preserve">    ],</w:t>
        <w:br/>
        <w:t xml:space="preserve">    "legal_entities": [</w:t>
        <w:br/>
        <w:t xml:space="preserve">        {</w:t>
        <w:br/>
        <w:t xml:space="preserve">            "entity": "Укренерго",</w:t>
        <w:br/>
        <w:t xml:space="preserve">            "type": "Державна"</w:t>
        <w:br/>
        <w:t xml:space="preserve">        }</w:t>
        <w:br/>
        <w:t xml:space="preserve">    ],</w:t>
        <w:br/>
        <w:t xml:space="preserve">    "offshore": [],</w:t>
        <w:br/>
        <w:t xml:space="preserve">    "government_bodies": []</w:t>
        <w:br/>
        <w:t>}</w:t>
      </w:r>
    </w:p>
    <w:p>
      <w:pPr>
        <w:pStyle w:val="Heading1"/>
      </w:pPr>
      <w:r>
        <w:t>Як Каськів відмивав китайські 2 мільярди через офшори і земельну схему</w:t>
      </w:r>
    </w:p>
    <w:p>
      <w:r>
        <w:t>Date: 20.07.2015</w:t>
      </w:r>
    </w:p>
    <w:p>
      <w:r>
        <w:t>Link: https://nashigroshi.org/2015/07/20/yak-kaskiv-vidmyvav-kytajski-2-milyardy-cherez-ofshory-i-zemelnu-shemu/</w:t>
      </w:r>
    </w:p>
    <w:p>
      <w:r>
        <w:t>Author: Слідчі повідомляють, що голова Владислав Каськів діяв за попередньою змовою із двоюрідним братом Олександром Матковським, службовими особами Держземагенства у Закарпатській обл. та Міжгірської і Воловецької райдержадміністрацій, на території яких і виділялися земельні ділянки.</w:t>
      </w:r>
    </w:p>
    <w:p>
      <w:r>
        <w:t>Corruption Data:</w:t>
      </w:r>
    </w:p>
    <w:p>
      <w:r>
        <w:t>{</w:t>
        <w:br/>
        <w:t xml:space="preserve">    "individuals": [</w:t>
        <w:br/>
        <w:t xml:space="preserve">        {</w:t>
        <w:br/>
        <w:t xml:space="preserve">            "name": "Службові особи Державного агентства з інвестицій та управління національними проектами",</w:t>
        <w:br/>
        <w:t xml:space="preserve">            "position": "Невідомо",</w:t>
        <w:br/>
        <w:t xml:space="preserve">            "affiliations": [</w:t>
        <w:br/>
        <w:t xml:space="preserve">                "Державне агентство з інвестицій та управління національними проектами"</w:t>
        <w:br/>
        <w:t xml:space="preserve">            ]</w:t>
        <w:br/>
        <w:t xml:space="preserve">        }</w:t>
        <w:br/>
        <w:t xml:space="preserve">    ],</w:t>
        <w:br/>
        <w:t xml:space="preserve">    "legal_entities": [</w:t>
        <w:br/>
        <w:t xml:space="preserve">        {</w:t>
        <w:br/>
        <w:t xml:space="preserve">            "entity": "ТОВ «ТД «Борисфен»",</w:t>
        <w:br/>
        <w:t xml:space="preserve">            "type": "Приватна"</w:t>
        <w:br/>
        <w:t xml:space="preserve">        },</w:t>
        <w:br/>
        <w:t xml:space="preserve">        {</w:t>
        <w:br/>
        <w:t xml:space="preserve">            "entity": "ТОВ «Боржава резорт»",</w:t>
        <w:br/>
        <w:t xml:space="preserve">            "type": "Приватна"</w:t>
        <w:br/>
        <w:t xml:space="preserve">        },</w:t>
        <w:br/>
        <w:t xml:space="preserve">        {</w:t>
        <w:br/>
        <w:t xml:space="preserve">            "entity": "ДП «Державна інвестиційна компанія»",</w:t>
        <w:br/>
        <w:t xml:space="preserve">            "type": "Державна"</w:t>
        <w:br/>
        <w:t xml:space="preserve">        }</w:t>
        <w:br/>
        <w:t xml:space="preserve">    ],</w:t>
        <w:br/>
        <w:t xml:space="preserve">    "offshore": [],</w:t>
        <w:br/>
        <w:t xml:space="preserve">    "government_bodies": [</w:t>
        <w:br/>
        <w:t xml:space="preserve">        "Печерський райсуд м.Києва"</w:t>
        <w:br/>
        <w:t xml:space="preserve">    ]</w:t>
        <w:br/>
        <w:t>}</w:t>
      </w:r>
    </w:p>
    <w:p>
      <w:pPr>
        <w:pStyle w:val="Heading1"/>
      </w:pPr>
      <w:r>
        <w:t>Жити по-григоріанськи</w:t>
      </w:r>
    </w:p>
    <w:p>
      <w:r>
        <w:t>Date: 16.07.2015</w:t>
      </w:r>
    </w:p>
    <w:p>
      <w:r>
        <w:t>Link: https://nashigroshi.org/2015/07/16/zhyty-po-hryhoriansky/</w:t>
      </w:r>
    </w:p>
    <w:p>
      <w:r>
        <w:t>Author: Юрій Ніколов, Олексій Шалайський, «Наші Гроші»</w:t>
      </w:r>
    </w:p>
    <w:p>
      <w:r>
        <w:t>Corruption Data:</w:t>
      </w:r>
    </w:p>
    <w:p>
      <w:r>
        <w:t>{</w:t>
        <w:br/>
        <w:t xml:space="preserve">    "individuals": [</w:t>
        <w:br/>
        <w:t xml:space="preserve">        {</w:t>
        <w:br/>
        <w:t xml:space="preserve">            "name": "Григоришин",</w:t>
        <w:br/>
        <w:t xml:space="preserve">            "position": "Олігарх",</w:t>
        <w:br/>
        <w:t xml:space="preserve">            "affiliations": []</w:t>
        <w:br/>
        <w:t xml:space="preserve">        },</w:t>
        <w:br/>
        <w:t xml:space="preserve">        {</w:t>
        <w:br/>
        <w:t xml:space="preserve">            "name": "Порошенко",</w:t>
        <w:br/>
        <w:t xml:space="preserve">            "position": "Попередній президент України",</w:t>
        <w:br/>
        <w:t xml:space="preserve">            "affiliations": []</w:t>
        <w:br/>
        <w:t xml:space="preserve">        },</w:t>
        <w:br/>
        <w:t xml:space="preserve">        {</w:t>
        <w:br/>
        <w:t xml:space="preserve">            "name": "Бойко",</w:t>
        <w:br/>
        <w:t xml:space="preserve">            "position": "Попередній вишок",</w:t>
        <w:br/>
        <w:t xml:space="preserve">            "affiliations": []</w:t>
        <w:br/>
        <w:t xml:space="preserve">        },</w:t>
        <w:br/>
        <w:t xml:space="preserve">        {</w:t>
        <w:br/>
        <w:t xml:space="preserve">            "name": "Янукович",</w:t>
        <w:br/>
        <w:t xml:space="preserve">            "position": "Попередній президент України",</w:t>
        <w:br/>
        <w:t xml:space="preserve">            "affiliations": []</w:t>
        <w:br/>
        <w:t xml:space="preserve">        },</w:t>
        <w:br/>
        <w:t xml:space="preserve">        {</w:t>
        <w:br/>
        <w:t xml:space="preserve">            "name": "Вікторія Войцицька",</w:t>
        <w:br/>
        <w:t xml:space="preserve">            "position": "Народний депутат",</w:t>
        <w:br/>
        <w:t xml:space="preserve">            "affiliations": []</w:t>
        <w:br/>
        <w:t xml:space="preserve">        }</w:t>
        <w:br/>
        <w:t xml:space="preserve">    ],</w:t>
        <w:br/>
        <w:t xml:space="preserve">    "legal_entities": [],</w:t>
        <w:br/>
        <w:t xml:space="preserve">    "offshore": [],</w:t>
        <w:br/>
        <w:t xml:space="preserve">    "government_bodies": []</w:t>
        <w:br/>
        <w:t>}</w:t>
      </w:r>
    </w:p>
    <w:p>
      <w:pPr>
        <w:pStyle w:val="Heading1"/>
      </w:pPr>
      <w:r>
        <w:t>Дачна колонія екс-керівників «Нафтогазу»</w:t>
      </w:r>
    </w:p>
    <w:p>
      <w:r>
        <w:t>Date: 13.07.2015</w:t>
      </w:r>
    </w:p>
    <w:p>
      <w:r>
        <w:t>Link: https://nashigroshi.org/2015/07/13/dachna-koloniya-eks-kerivnykiv-naftohazu/</w:t>
      </w:r>
    </w:p>
    <w:p>
      <w:r>
        <w:t>Author: Леся Іванова, «Наші Гроші»</w:t>
      </w:r>
    </w:p>
    <w:p>
      <w:r>
        <w:t>Corruption Data:</w:t>
      </w:r>
    </w:p>
    <w:p>
      <w:r>
        <w:t>{</w:t>
        <w:br/>
        <w:t xml:space="preserve">    "individuals": [</w:t>
        <w:br/>
        <w:t xml:space="preserve">        {</w:t>
        <w:br/>
        <w:t xml:space="preserve">            "name": "Юрій Бойко",</w:t>
        <w:br/>
        <w:t xml:space="preserve">            "position": "Невідомо",</w:t>
        <w:br/>
        <w:t xml:space="preserve">            "affiliations": []</w:t>
        <w:br/>
        <w:t xml:space="preserve">        }</w:t>
        <w:br/>
        <w:t xml:space="preserve">    ],</w:t>
        <w:br/>
        <w:t xml:space="preserve">    "legal_entities": [</w:t>
        <w:br/>
        <w:t xml:space="preserve">        {</w:t>
        <w:br/>
        <w:t xml:space="preserve">            "entity": "Садівницьке товариство 'Бобер'",</w:t>
        <w:br/>
        <w:t xml:space="preserve">            "type": "Приватна"</w:t>
        <w:br/>
        <w:t xml:space="preserve">        },</w:t>
        <w:br/>
        <w:t xml:space="preserve">        {</w:t>
        <w:br/>
        <w:t xml:space="preserve">            "entity": "Державний лісгосп",</w:t>
        <w:br/>
        <w:t xml:space="preserve">            "type": "Державна"</w:t>
        <w:br/>
        <w:t xml:space="preserve">        }</w:t>
        <w:br/>
        <w:t xml:space="preserve">    ],</w:t>
        <w:br/>
        <w:t xml:space="preserve">    "offshore": [],</w:t>
        <w:br/>
        <w:t xml:space="preserve">    "government_bodies": []</w:t>
        <w:br/>
        <w:t>}</w:t>
      </w:r>
    </w:p>
    <w:p>
      <w:pPr>
        <w:pStyle w:val="Heading1"/>
      </w:pPr>
      <w:r>
        <w:t>Три рукостискання від крадіжки 2 мільярдів у Аграрного фонду до в.о. генпрокурора Гузира</w:t>
      </w:r>
    </w:p>
    <w:p>
      <w:r>
        <w:t>Date: 07.07.2015</w:t>
      </w:r>
    </w:p>
    <w:p>
      <w:r>
        <w:t>Link: https://nashigroshi.org/2015/07/07/try-rukostyskannya-vid-kradizhky-2-milyardiv-u-ahrarnoho-fondu-do-v-o-henprokurora-huzyra-2/</w:t>
      </w:r>
    </w:p>
    <w:p>
      <w:r>
        <w:t>Author: Блог від: Юрій Ніколов</w:t>
      </w:r>
    </w:p>
    <w:p>
      <w:r>
        <w:t>Corruption Data:</w:t>
      </w:r>
    </w:p>
    <w:p>
      <w:r>
        <w:t>{</w:t>
        <w:br/>
        <w:t xml:space="preserve">    "individuals": [</w:t>
        <w:br/>
        <w:t xml:space="preserve">        {</w:t>
        <w:br/>
        <w:t xml:space="preserve">            "name": "Борис Тимонькін",</w:t>
        <w:br/>
        <w:t xml:space="preserve">            "position": "Голова «Брокбізнесбанку» та фінансового сектору компанії ВЕТЕК",</w:t>
        <w:br/>
        <w:t xml:space="preserve">            "affiliations": []</w:t>
        <w:br/>
        <w:t xml:space="preserve">        },</w:t>
        <w:br/>
        <w:t xml:space="preserve">        {</w:t>
        <w:br/>
        <w:t xml:space="preserve">            "name": "Сергій Курченко",</w:t>
        <w:br/>
        <w:t xml:space="preserve">            "position": "",</w:t>
        <w:br/>
        <w:t xml:space="preserve">            "affiliations": []</w:t>
        <w:br/>
        <w:t xml:space="preserve">        },</w:t>
        <w:br/>
        <w:t xml:space="preserve">        {</w:t>
        <w:br/>
        <w:t xml:space="preserve">            "name": "Володимир Гузар",</w:t>
        <w:br/>
        <w:t xml:space="preserve">            "position": "",</w:t>
        <w:br/>
        <w:t xml:space="preserve">            "affiliations": []</w:t>
        <w:br/>
        <w:t xml:space="preserve">        },</w:t>
        <w:br/>
        <w:t xml:space="preserve">        {</w:t>
        <w:br/>
        <w:t xml:space="preserve">            "name": "Віктор Шокін",</w:t>
        <w:br/>
        <w:t xml:space="preserve">            "position": "",</w:t>
        <w:br/>
        <w:t xml:space="preserve">            "affiliations": []</w:t>
        <w:br/>
        <w:t xml:space="preserve">        }</w:t>
        <w:br/>
        <w:t xml:space="preserve">    ],</w:t>
        <w:br/>
        <w:t xml:space="preserve">    "legal_entities": [</w:t>
        <w:br/>
        <w:t xml:space="preserve">        {</w:t>
        <w:br/>
        <w:t xml:space="preserve">            "entity": "Брокбізнесбанк",</w:t>
        <w:br/>
        <w:t xml:space="preserve">            "type": "Приватна"</w:t>
        <w:br/>
        <w:t xml:space="preserve">        },</w:t>
        <w:br/>
        <w:t xml:space="preserve">        {</w:t>
        <w:br/>
        <w:t xml:space="preserve">            "entity": "ВЕТЕК",</w:t>
        <w:br/>
        <w:t xml:space="preserve">            "type": "Приватна"</w:t>
        <w:br/>
        <w:t xml:space="preserve">        }</w:t>
        <w:br/>
        <w:t xml:space="preserve">    ],</w:t>
        <w:br/>
        <w:t xml:space="preserve">    "offshore": [],</w:t>
        <w:br/>
        <w:t xml:space="preserve">    "government_bodies": [</w:t>
        <w:br/>
        <w:t xml:space="preserve">        "Генпрокуратура"</w:t>
        <w:br/>
        <w:t xml:space="preserve">    ]</w:t>
        <w:br/>
        <w:t>}</w:t>
      </w:r>
    </w:p>
    <w:p>
      <w:pPr>
        <w:pStyle w:val="Heading1"/>
      </w:pPr>
      <w:r>
        <w:t>Єрємєєва викинули з «Укрзалізниці»</w:t>
      </w:r>
    </w:p>
    <w:p>
      <w:r>
        <w:t>Date: 30.06.2015</w:t>
      </w:r>
    </w:p>
    <w:p>
      <w:r>
        <w:t>Link: https://nashigroshi.org/2015/06/30/erjemjejeva-vykynuly-z-ukrzaliznytsi/</w:t>
      </w:r>
    </w:p>
    <w:p>
      <w:r>
        <w:t>Author: Нагадаємо, «Вог Аеро Джет» почав вигравати державні тендери наприкінці 2013 року. За ці півтора роки фірма отримала замовлень на 6,52 млрд грн., ставши другим найбільшим постачальником «Укрзалізниці» за останні вісім років після фірми «Укрпостач-нафтотрейд» також з групи Єрємєєва. Загалом ж різні фірми Єрємєєва за п’ять років отримали підряди «Укрзалізниці» на 17,27 млрд грн. Тоді як залізниця за вісім років опублікувала у «Віснику держзакупівель» дані про свої паливні підряди на 27,79 млрд грн.</w:t>
      </w:r>
    </w:p>
    <w:p>
      <w:r>
        <w:t>Corruption Data:</w:t>
      </w:r>
    </w:p>
    <w:p>
      <w:r>
        <w:t>{</w:t>
        <w:br/>
        <w:t xml:space="preserve">    "individuals": [</w:t>
        <w:br/>
        <w:t xml:space="preserve">        {</w:t>
        <w:br/>
        <w:t xml:space="preserve">            "name": "Антонов Віталій",</w:t>
        <w:br/>
        <w:t xml:space="preserve">            "position": "Генеральний директор",</w:t>
        <w:br/>
        <w:t xml:space="preserve">            "affiliations": [</w:t>
        <w:br/>
        <w:t xml:space="preserve">                "Концерн «Галнафтогаз»"</w:t>
        <w:br/>
        <w:t xml:space="preserve">            ]</w:t>
        <w:br/>
        <w:t xml:space="preserve">        }</w:t>
        <w:br/>
        <w:t xml:space="preserve">    ],</w:t>
        <w:br/>
        <w:t xml:space="preserve">    "legal_entities": [</w:t>
        <w:br/>
        <w:t xml:space="preserve">        {</w:t>
        <w:br/>
        <w:t xml:space="preserve">            "entity": "ДП «Укрзалізничпостач»",</w:t>
        <w:br/>
        <w:t xml:space="preserve">            "type": "Державна"</w:t>
        <w:br/>
        <w:t xml:space="preserve">        },</w:t>
        <w:br/>
        <w:t xml:space="preserve">        {</w:t>
        <w:br/>
        <w:t xml:space="preserve">            "entity": "ПП «ОККО-Бізнес Контракт»",</w:t>
        <w:br/>
        <w:t xml:space="preserve">            "type": "Приватна"</w:t>
        <w:br/>
        <w:t xml:space="preserve">        }</w:t>
        <w:br/>
        <w:t xml:space="preserve">    ],</w:t>
        <w:br/>
        <w:t xml:space="preserve">    "offshore": [],</w:t>
        <w:br/>
        <w:t xml:space="preserve">    "government_bodies": [</w:t>
        <w:br/>
        <w:t xml:space="preserve">        "Міністерство інфраструктури"</w:t>
        <w:br/>
        <w:t xml:space="preserve">    ]</w:t>
        <w:br/>
        <w:t>}</w:t>
      </w:r>
    </w:p>
    <w:p>
      <w:pPr>
        <w:pStyle w:val="Heading1"/>
      </w:pPr>
      <w:r>
        <w:t>Офшор подвійного призначення</w:t>
      </w:r>
    </w:p>
    <w:p>
      <w:r>
        <w:t>Date: 26.06.2015</w:t>
      </w:r>
    </w:p>
    <w:p>
      <w:r>
        <w:t>Link: https://nashigroshi.org/2015/06/26/ofshor-podvijnoho-pryznachennya/</w:t>
      </w:r>
    </w:p>
    <w:p>
      <w:r>
        <w:t>Author: Ірина Салій, «Наші Гроші»</w:t>
      </w:r>
    </w:p>
    <w:p>
      <w:r>
        <w:t>Corruption Data:</w:t>
      </w:r>
    </w:p>
    <w:p>
      <w:r>
        <w:t>{</w:t>
        <w:br/>
        <w:t xml:space="preserve">    "individuals": [</w:t>
        <w:br/>
        <w:t xml:space="preserve">        {</w:t>
        <w:br/>
        <w:t xml:space="preserve">            "name": "Наливайченко",</w:t>
        <w:br/>
        <w:t xml:space="preserve">            "position": "Голова СБУ"</w:t>
        <w:br/>
        <w:t xml:space="preserve">        },</w:t>
        <w:br/>
        <w:t xml:space="preserve">        {</w:t>
        <w:br/>
        <w:t xml:space="preserve">            "name": "Геращенко",</w:t>
        <w:br/>
        <w:t xml:space="preserve">            "position": "Посада не вказана"</w:t>
        <w:br/>
        <w:t xml:space="preserve">        },</w:t>
        <w:br/>
        <w:t xml:space="preserve">        {</w:t>
        <w:br/>
        <w:t xml:space="preserve">            "name": "Порошенко",</w:t>
        <w:br/>
        <w:t xml:space="preserve">            "position": "Президент",</w:t>
        <w:br/>
        <w:t xml:space="preserve">            "affiliations": [</w:t>
        <w:br/>
        <w:t xml:space="preserve">                "Порошенко"</w:t>
        <w:br/>
        <w:t xml:space="preserve">            ]</w:t>
        <w:br/>
        <w:t xml:space="preserve">        },</w:t>
        <w:br/>
        <w:t xml:space="preserve">        {</w:t>
        <w:br/>
        <w:t xml:space="preserve">            "name": "Крючков",</w:t>
        <w:br/>
        <w:t xml:space="preserve">            "position": "Бізнесмен",</w:t>
        <w:br/>
        <w:t xml:space="preserve">            "affiliations": [</w:t>
        <w:br/>
        <w:t xml:space="preserve">                "Близький до Порошенка"</w:t>
        <w:br/>
        <w:t xml:space="preserve">            ]</w:t>
        <w:br/>
        <w:t xml:space="preserve">        },</w:t>
        <w:br/>
        <w:t xml:space="preserve">        {</w:t>
        <w:br/>
        <w:t xml:space="preserve">            "name": "Ставицький",</w:t>
        <w:br/>
        <w:t xml:space="preserve">            "position": "Посада не вказана"</w:t>
        <w:br/>
        <w:t xml:space="preserve">        }</w:t>
        <w:br/>
        <w:t xml:space="preserve">    ],</w:t>
        <w:br/>
        <w:t xml:space="preserve">    "legal_entities": [],</w:t>
        <w:br/>
        <w:t xml:space="preserve">    "offshore": [],</w:t>
        <w:br/>
        <w:t xml:space="preserve">    "government_bodies": [</w:t>
        <w:br/>
        <w:t xml:space="preserve">        "СБУ"</w:t>
        <w:br/>
        <w:t xml:space="preserve">    ]</w:t>
        <w:br/>
        <w:t>}</w:t>
      </w:r>
    </w:p>
    <w:p>
      <w:pPr>
        <w:pStyle w:val="Heading1"/>
      </w:pPr>
      <w:r>
        <w:t>Патентний перекладенець</w:t>
      </w:r>
    </w:p>
    <w:p>
      <w:r>
        <w:t>Date: 22.06.2015</w:t>
      </w:r>
    </w:p>
    <w:p>
      <w:r>
        <w:t>Link: https://nashigroshi.org/2015/06/22/patentnyj-perekladenets/</w:t>
      </w:r>
    </w:p>
    <w:p>
      <w:r>
        <w:t>Author: Юрій Ніколов, Ірина Салій, «Наші Гроші»</w:t>
      </w:r>
    </w:p>
    <w:p>
      <w:r>
        <w:t>Corruption Data:</w:t>
      </w:r>
    </w:p>
    <w:p>
      <w:r>
        <w:t>{</w:t>
        <w:br/>
        <w:t xml:space="preserve">    "individuals": [</w:t>
        <w:br/>
        <w:t xml:space="preserve">        {</w:t>
        <w:br/>
        <w:t xml:space="preserve">            "name": "Голова Держслужби інтелектуальної власності",</w:t>
        <w:br/>
        <w:t xml:space="preserve">            "position": "Голова",</w:t>
        <w:br/>
        <w:t xml:space="preserve">            "affiliations": [</w:t>
        <w:br/>
        <w:t xml:space="preserve">                "Держслужба інтелектуальної власності"</w:t>
        <w:br/>
        <w:t xml:space="preserve">            ]</w:t>
        <w:br/>
        <w:t xml:space="preserve">        }</w:t>
        <w:br/>
        <w:t xml:space="preserve">    ],</w:t>
        <w:br/>
        <w:t xml:space="preserve">    "legal_entities": [</w:t>
        <w:br/>
        <w:t xml:space="preserve">        {</w:t>
        <w:br/>
        <w:t xml:space="preserve">            "entity": "Укрпатент",</w:t>
        <w:br/>
        <w:t xml:space="preserve">            "type": "Державна"</w:t>
        <w:br/>
        <w:t xml:space="preserve">        },</w:t>
        <w:br/>
        <w:t xml:space="preserve">        {</w:t>
        <w:br/>
        <w:t xml:space="preserve">            "entity": "Український інститут промислової власності",</w:t>
        <w:br/>
        <w:t xml:space="preserve">            "type": "Державна"</w:t>
        <w:br/>
        <w:t xml:space="preserve">        }</w:t>
        <w:br/>
        <w:t xml:space="preserve">    ],</w:t>
        <w:br/>
        <w:t xml:space="preserve">    "offshore": [],</w:t>
        <w:br/>
        <w:t xml:space="preserve">    "government_bodies": []</w:t>
        <w:br/>
        <w:t>}</w:t>
      </w:r>
    </w:p>
    <w:p>
      <w:pPr>
        <w:pStyle w:val="Heading1"/>
      </w:pPr>
      <w:r>
        <w:t>Торговці смертю з «Вектор-фарми»</w:t>
      </w:r>
    </w:p>
    <w:p>
      <w:r>
        <w:t>Date: 28.05.2015</w:t>
      </w:r>
    </w:p>
    <w:p>
      <w:r>
        <w:t>Link: https://nashigroshi.org/2015/05/28/torhovtsi-smertyu-z-vektor-farmy/</w:t>
      </w:r>
    </w:p>
    <w:p>
      <w:r>
        <w:t>Author: Юрій Ніколов, «Наші Гроші»</w:t>
      </w:r>
    </w:p>
    <w:p>
      <w:r>
        <w:t>Corruption Data:</w:t>
      </w:r>
    </w:p>
    <w:p>
      <w:r>
        <w:t>{</w:t>
        <w:br/>
        <w:t xml:space="preserve">    "individuals": [</w:t>
        <w:br/>
        <w:t xml:space="preserve">        {</w:t>
        <w:br/>
        <w:t xml:space="preserve">            "name": "Олександр Квіташвілі",</w:t>
        <w:br/>
        <w:t xml:space="preserve">            "position": "Міністр охорони здоров'я",</w:t>
        <w:br/>
        <w:t xml:space="preserve">            "affiliations": [</w:t>
        <w:br/>
        <w:t xml:space="preserve">                "МОЗ"</w:t>
        <w:br/>
        <w:t xml:space="preserve">            ]</w:t>
        <w:br/>
        <w:t xml:space="preserve">        },</w:t>
        <w:br/>
        <w:t xml:space="preserve">        {</w:t>
        <w:br/>
        <w:t xml:space="preserve">            "name": "Арсеній Яценюк",</w:t>
        <w:br/>
        <w:t xml:space="preserve">            "position": "Прем'єр-міністр",</w:t>
        <w:br/>
        <w:t xml:space="preserve">            "affiliations": [</w:t>
        <w:br/>
        <w:t xml:space="preserve">                "Уряд"</w:t>
        <w:br/>
        <w:t xml:space="preserve">            ]</w:t>
        <w:br/>
        <w:t xml:space="preserve">        }</w:t>
        <w:br/>
        <w:t xml:space="preserve">    ],</w:t>
        <w:br/>
        <w:t xml:space="preserve">    "legal_entities": [</w:t>
        <w:br/>
        <w:t xml:space="preserve">        {</w:t>
        <w:br/>
        <w:t xml:space="preserve">            "entity": "Фірма, яка не привезла ліки",</w:t>
        <w:br/>
        <w:t xml:space="preserve">            "type": "Приватна"</w:t>
        <w:br/>
        <w:t xml:space="preserve">        }</w:t>
        <w:br/>
        <w:t xml:space="preserve">    ],</w:t>
        <w:br/>
        <w:t xml:space="preserve">    "offshore": [],</w:t>
        <w:br/>
        <w:t xml:space="preserve">    "government_bodies": [</w:t>
        <w:br/>
        <w:t xml:space="preserve">        "МОЗ",</w:t>
        <w:br/>
        <w:t xml:space="preserve">        "Уряд"</w:t>
        <w:br/>
        <w:t xml:space="preserve">    ]</w:t>
        <w:br/>
        <w:t>}</w:t>
      </w:r>
    </w:p>
    <w:p>
      <w:pPr>
        <w:pStyle w:val="Heading1"/>
      </w:pPr>
      <w:r>
        <w:t>«Київводоканал». 50 відтінків Сімейного</w:t>
      </w:r>
    </w:p>
    <w:p>
      <w:r>
        <w:t>Date: 23.05.2015</w:t>
      </w:r>
    </w:p>
    <w:p>
      <w:r>
        <w:t>Link: https://nashigroshi.org/2015/05/23/kyjivvodokanal-50-vidtinkiv-simejnoho/</w:t>
      </w:r>
    </w:p>
    <w:p>
      <w:r>
        <w:t>Author: Леся Іванова («Наші Гроші»), Катерина Каплюк,вперше опубліковано у«Дзеркалі тижня»</w:t>
      </w:r>
    </w:p>
    <w:p>
      <w:r>
        <w:t>Corruption Data:</w:t>
      </w:r>
    </w:p>
    <w:p>
      <w:r>
        <w:t>{</w:t>
        <w:br/>
        <w:t xml:space="preserve">    "individuals": [</w:t>
        <w:br/>
        <w:t xml:space="preserve">        {</w:t>
        <w:br/>
        <w:t xml:space="preserve">            "name": "Керівництво 'Київводоканалу'",</w:t>
        <w:br/>
        <w:t xml:space="preserve">            "position": "Невідомо",</w:t>
        <w:br/>
        <w:t xml:space="preserve">            "affiliations": []</w:t>
        <w:br/>
        <w:t xml:space="preserve">        }</w:t>
        <w:br/>
        <w:t xml:space="preserve">    ],</w:t>
        <w:br/>
        <w:t xml:space="preserve">    "legal_entities": [</w:t>
        <w:br/>
        <w:t xml:space="preserve">        {</w:t>
        <w:br/>
        <w:t xml:space="preserve">            "entity": "Київводоканал",</w:t>
        <w:br/>
        <w:t xml:space="preserve">            "type": "Державна"</w:t>
        <w:br/>
        <w:t xml:space="preserve">        }</w:t>
        <w:br/>
        <w:t xml:space="preserve">    ],</w:t>
        <w:br/>
        <w:t xml:space="preserve">    "offshore": [],</w:t>
        <w:br/>
        <w:t xml:space="preserve">    "government_bodies": [</w:t>
        <w:br/>
        <w:t xml:space="preserve">        "Міністерство внутрішніх справ (МВС)"</w:t>
        <w:br/>
        <w:t xml:space="preserve">    ]</w:t>
        <w:br/>
        <w:t>}</w:t>
      </w:r>
    </w:p>
    <w:p>
      <w:pPr>
        <w:pStyle w:val="Heading1"/>
      </w:pPr>
      <w:r>
        <w:t>Палєво Крука</w:t>
      </w:r>
    </w:p>
    <w:p>
      <w:r>
        <w:t>Date: 18.05.2015</w:t>
      </w:r>
    </w:p>
    <w:p>
      <w:r>
        <w:t>Link: https://nashigroshi.org/2015/05/18/paljevo-kruka/</w:t>
      </w:r>
    </w:p>
    <w:p>
      <w:r>
        <w:t>Author: Юрій Ніколов, «Наші Гроші»</w:t>
      </w:r>
    </w:p>
    <w:p>
      <w:r>
        <w:t>Corruption Data:</w:t>
      </w:r>
    </w:p>
    <w:p>
      <w:r>
        <w:t>{</w:t>
        <w:br/>
        <w:t xml:space="preserve">    "individuals": [],</w:t>
        <w:br/>
        <w:t xml:space="preserve">    "legal_entities": [</w:t>
        <w:br/>
        <w:t xml:space="preserve">        {</w:t>
        <w:br/>
        <w:t xml:space="preserve">            "entity": "Іллічівський порт",</w:t>
        <w:br/>
        <w:t xml:space="preserve">            "type": "Державна"</w:t>
        <w:br/>
        <w:t xml:space="preserve">        }</w:t>
        <w:br/>
        <w:t xml:space="preserve">    ],</w:t>
        <w:br/>
        <w:t xml:space="preserve">    "offshore": [],</w:t>
        <w:br/>
        <w:t xml:space="preserve">    "government_bodies": []</w:t>
        <w:br/>
        <w:t>}</w:t>
      </w:r>
    </w:p>
    <w:p>
      <w:pPr>
        <w:pStyle w:val="Heading1"/>
      </w:pPr>
      <w:r>
        <w:t>Помилка Чеботаря</w:t>
      </w:r>
    </w:p>
    <w:p>
      <w:r>
        <w:t>Date: 12.05.2015</w:t>
      </w:r>
    </w:p>
    <w:p>
      <w:r>
        <w:t>Link: https://nashigroshi.org/2015/05/12/pomylka-chebotarya/</w:t>
      </w:r>
    </w:p>
    <w:p>
      <w:r>
        <w:t xml:space="preserve">Author: </w:t>
      </w:r>
    </w:p>
    <w:p>
      <w:r>
        <w:t>Corruption Data:</w:t>
      </w:r>
    </w:p>
    <w:p>
      <w:r>
        <w:t>{</w:t>
        <w:br/>
        <w:t xml:space="preserve">    "individuals": [</w:t>
        <w:br/>
        <w:t xml:space="preserve">        {</w:t>
        <w:br/>
        <w:t xml:space="preserve">            "name": "Аваков",</w:t>
        <w:br/>
        <w:t xml:space="preserve">            "position": "Міністр МВС",</w:t>
        <w:br/>
        <w:t xml:space="preserve">            "affiliations": []</w:t>
        <w:br/>
        <w:t xml:space="preserve">        },</w:t>
        <w:br/>
        <w:t xml:space="preserve">        {</w:t>
        <w:br/>
        <w:t xml:space="preserve">            "name": "Турчинов",</w:t>
        <w:br/>
        <w:t xml:space="preserve">            "position": "Попередній рекомендувавший замміністра МВС",</w:t>
        <w:br/>
        <w:t xml:space="preserve">            "affiliations": []</w:t>
        <w:br/>
        <w:t xml:space="preserve">        },</w:t>
        <w:br/>
        <w:t xml:space="preserve">        {</w:t>
        <w:br/>
        <w:t xml:space="preserve">            "name": "Чеботар",</w:t>
        <w:br/>
        <w:t xml:space="preserve">            "position": "Заступник міністра внутрішніх справ",</w:t>
        <w:br/>
        <w:t xml:space="preserve">            "affiliations": []</w:t>
        <w:br/>
        <w:t xml:space="preserve">        }</w:t>
        <w:br/>
        <w:t xml:space="preserve">    ],</w:t>
        <w:br/>
        <w:t xml:space="preserve">    "legal_entities": [</w:t>
        <w:br/>
        <w:t xml:space="preserve">        {</w:t>
        <w:br/>
        <w:t xml:space="preserve">            "entity": "МВС",</w:t>
        <w:br/>
        <w:t xml:space="preserve">            "type": "Державна"</w:t>
        <w:br/>
        <w:t xml:space="preserve">        },</w:t>
        <w:br/>
        <w:t xml:space="preserve">        {</w:t>
        <w:br/>
        <w:t xml:space="preserve">            "entity": "ZIK",</w:t>
        <w:br/>
        <w:t xml:space="preserve">            "type": "Приватна"</w:t>
        <w:br/>
        <w:t xml:space="preserve">        }</w:t>
        <w:br/>
        <w:t xml:space="preserve">    ],</w:t>
        <w:br/>
        <w:t xml:space="preserve">    "offshore": [],</w:t>
        <w:br/>
        <w:t xml:space="preserve">    "government_bodies": []</w:t>
        <w:br/>
        <w:t>}</w:t>
      </w:r>
    </w:p>
    <w:p>
      <w:pPr>
        <w:pStyle w:val="Heading1"/>
      </w:pPr>
      <w:r>
        <w:t>Питання до Яценюка і Тарути на 850 мільйонів</w:t>
      </w:r>
    </w:p>
    <w:p>
      <w:r>
        <w:t>Date: 08.05.2015</w:t>
      </w:r>
    </w:p>
    <w:p>
      <w:r>
        <w:t>Link: https://nashigroshi.org/2015/05/08/pytannya-do-yatsenyuka-i-taruty-na-850-miljoniv/</w:t>
      </w:r>
    </w:p>
    <w:p>
      <w:r>
        <w:t>Author: Юрій Ніколов, «Наші Гроші»</w:t>
      </w:r>
    </w:p>
    <w:p>
      <w:r>
        <w:t>Corruption Data:</w:t>
      </w:r>
    </w:p>
    <w:p>
      <w:r>
        <w:t>{</w:t>
        <w:br/>
        <w:t xml:space="preserve">    "individuals": [</w:t>
        <w:br/>
        <w:t xml:space="preserve">        {</w:t>
        <w:br/>
        <w:t xml:space="preserve">            "name": "Мамелін Його",</w:t>
        <w:br/>
        <w:t xml:space="preserve">            "position": "Начальник групи оперативного забезпечення сектору «М»",</w:t>
        <w:br/>
        <w:t xml:space="preserve">            "affiliations": []</w:t>
        <w:br/>
        <w:t xml:space="preserve">        },</w:t>
        <w:br/>
        <w:t xml:space="preserve">        {</w:t>
        <w:br/>
        <w:t xml:space="preserve">            "name": "Олексій Тарута",</w:t>
        <w:br/>
        <w:t xml:space="preserve">            "position": "Брат екс-губернатора Донеччини",</w:t>
        <w:br/>
        <w:t xml:space="preserve">            "affiliations": []</w:t>
        <w:br/>
        <w:t xml:space="preserve">        }</w:t>
        <w:br/>
        <w:t xml:space="preserve">    ],</w:t>
        <w:br/>
        <w:t xml:space="preserve">    "legal_entities": [</w:t>
        <w:br/>
        <w:t xml:space="preserve">        {</w:t>
        <w:br/>
        <w:t xml:space="preserve">            "entity": "Фірма «Азовстальстрой»",</w:t>
        <w:br/>
        <w:t xml:space="preserve">            "type": "Приватна"</w:t>
        <w:br/>
        <w:t xml:space="preserve">        }</w:t>
        <w:br/>
        <w:t xml:space="preserve">    ],</w:t>
        <w:br/>
        <w:t xml:space="preserve">    "offshore": [],</w:t>
        <w:br/>
        <w:t xml:space="preserve">    "government_bodies": [</w:t>
        <w:br/>
        <w:t xml:space="preserve">        "Міністерство оборони"</w:t>
        <w:br/>
        <w:t xml:space="preserve">    ]</w:t>
        <w:br/>
        <w:t>}</w:t>
      </w:r>
    </w:p>
    <w:p>
      <w:pPr>
        <w:pStyle w:val="Heading1"/>
      </w:pPr>
      <w:r>
        <w:t>Як відмазують попередників з «Нафтогазу»</w:t>
      </w:r>
    </w:p>
    <w:p>
      <w:r>
        <w:t>Date: 30.04.2015</w:t>
      </w:r>
    </w:p>
    <w:p>
      <w:r>
        <w:t>Link: https://nashigroshi.org/2015/04/30/yak-vidmazuyut-poperednykiv-z-naftohazu/</w:t>
      </w:r>
    </w:p>
    <w:p>
      <w:r>
        <w:t>Author: Юрій Ніколов, «Наші Гроші»</w:t>
      </w:r>
    </w:p>
    <w:p>
      <w:r>
        <w:t>Corruption Data:</w:t>
      </w:r>
    </w:p>
    <w:p>
      <w:r>
        <w:t>{</w:t>
        <w:br/>
        <w:t xml:space="preserve">    "individuals": [</w:t>
        <w:br/>
        <w:t xml:space="preserve">        {</w:t>
        <w:br/>
        <w:t xml:space="preserve">            "name": "Наталія Яресько",</w:t>
        <w:br/>
        <w:t xml:space="preserve">            "position": "Міністр фінансів"</w:t>
        <w:br/>
        <w:t xml:space="preserve">        },</w:t>
        <w:br/>
        <w:t xml:space="preserve">        {</w:t>
        <w:br/>
        <w:t xml:space="preserve">            "name": "Арсен Аваков",</w:t>
        <w:br/>
        <w:t xml:space="preserve">            "position": "Не вказано"</w:t>
        <w:br/>
        <w:t xml:space="preserve">        }</w:t>
        <w:br/>
        <w:t xml:space="preserve">    ],</w:t>
        <w:br/>
        <w:t xml:space="preserve">    "legal_entities": [</w:t>
        <w:br/>
        <w:t xml:space="preserve">        {</w:t>
        <w:br/>
        <w:t xml:space="preserve">            "entity": "Національна акціонерна компанія 'Нафтогаз України'",</w:t>
        <w:br/>
        <w:t xml:space="preserve">            "type": "Державна"</w:t>
        <w:br/>
        <w:t xml:space="preserve">        }</w:t>
        <w:br/>
        <w:t xml:space="preserve">    ],</w:t>
        <w:br/>
        <w:t xml:space="preserve">    "offshore": [],</w:t>
        <w:br/>
        <w:t xml:space="preserve">    "government_bodies": []</w:t>
        <w:br/>
        <w:t>}</w:t>
      </w:r>
    </w:p>
    <w:p>
      <w:pPr>
        <w:pStyle w:val="Heading1"/>
      </w:pPr>
      <w:r>
        <w:t>Остання скважина</w:t>
      </w:r>
    </w:p>
    <w:p>
      <w:r>
        <w:t>Date: 09.04.2015</w:t>
      </w:r>
    </w:p>
    <w:p>
      <w:r>
        <w:t>Link: https://nashigroshi.org/2015/04/09/ostannya-skvazhyna/</w:t>
      </w:r>
    </w:p>
    <w:p>
      <w:r>
        <w:t>Author: Олексій Шалайський, Юрій Школяренко, «Наші Гроші»</w:t>
      </w:r>
    </w:p>
    <w:p>
      <w:r>
        <w:t>Corruption Data:</w:t>
      </w:r>
    </w:p>
    <w:p>
      <w:r>
        <w:t>{</w:t>
        <w:br/>
        <w:t xml:space="preserve">    "individuals": [</w:t>
        <w:br/>
        <w:t xml:space="preserve">        {</w:t>
        <w:br/>
        <w:t xml:space="preserve">            "name": "особа 1",</w:t>
        <w:br/>
        <w:t xml:space="preserve">            "position": "чиновник",</w:t>
        <w:br/>
        <w:t xml:space="preserve">            "affiliations": [</w:t>
        <w:br/>
        <w:t xml:space="preserve">                "Чорноморнафтогаз"</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"offshore": [],</w:t>
        <w:br/>
        <w:t xml:space="preserve">    "government_bodies": []</w:t>
        <w:br/>
        <w:t>}</w:t>
      </w:r>
    </w:p>
    <w:p>
      <w:pPr>
        <w:pStyle w:val="Heading1"/>
      </w:pPr>
      <w:r>
        <w:t>Перемога. Мінус 18 млн для бюджету</w:t>
      </w:r>
    </w:p>
    <w:p>
      <w:r>
        <w:t>Date: 02.04.2015</w:t>
      </w:r>
    </w:p>
    <w:p>
      <w:r>
        <w:t>Link: https://nashigroshi.org/2015/04/02/peremoha-minus-18-mln-dlya-byudzhetu/</w:t>
      </w:r>
    </w:p>
    <w:p>
      <w:r>
        <w:t>Author: Юрій Школяренко, «Наші Гроші»</w:t>
      </w:r>
    </w:p>
    <w:p>
      <w:r>
        <w:t>Corruption Data:</w:t>
      </w:r>
    </w:p>
    <w:p>
      <w:r>
        <w:t>{</w:t>
        <w:br/>
        <w:t xml:space="preserve">    "individuals": [</w:t>
        <w:br/>
        <w:t xml:space="preserve">        {</w:t>
        <w:br/>
        <w:t xml:space="preserve">            "name": "Любов Полєжай",</w:t>
        <w:br/>
        <w:t xml:space="preserve">            "position": "Коханка екс-президента Віктора Януковича",</w:t>
        <w:br/>
        <w:t xml:space="preserve">            "affiliations": []</w:t>
        <w:br/>
        <w:t xml:space="preserve">        }</w:t>
        <w:br/>
        <w:t xml:space="preserve">    ],</w:t>
        <w:br/>
        <w:t xml:space="preserve">    "legal_entities": [],</w:t>
        <w:br/>
        <w:t xml:space="preserve">    "offshore": [],</w:t>
        <w:br/>
        <w:t xml:space="preserve">    "government_bodies": [</w:t>
        <w:br/>
        <w:t xml:space="preserve">        "Генпрокуратура"</w:t>
        <w:br/>
        <w:t xml:space="preserve">    ]</w:t>
        <w:br/>
        <w:t>}</w:t>
      </w:r>
    </w:p>
    <w:p>
      <w:pPr>
        <w:pStyle w:val="Heading1"/>
      </w:pPr>
      <w:r>
        <w:t>Золоті шпали Рудковського</w:t>
      </w:r>
    </w:p>
    <w:p>
      <w:r>
        <w:t>Date: 30.03.2015</w:t>
      </w:r>
    </w:p>
    <w:p>
      <w:r>
        <w:t>Link: https://nashigroshi.org/2015/03/30/zoloti-shpaly-rudkovskoho/</w:t>
      </w:r>
    </w:p>
    <w:p>
      <w:r>
        <w:t>Author: Юрій Школяренко, «Наші Гроші»</w:t>
      </w:r>
    </w:p>
    <w:p>
      <w:r>
        <w:t>Corruption Data:</w:t>
      </w:r>
    </w:p>
    <w:p>
      <w:r>
        <w:t>{</w:t>
        <w:br/>
        <w:t xml:space="preserve">    "individuals": [</w:t>
        <w:br/>
        <w:t xml:space="preserve">        {</w:t>
        <w:br/>
        <w:t xml:space="preserve">            "name": "менеджери",</w:t>
        <w:br/>
        <w:t xml:space="preserve">            "position": "невизначено",</w:t>
        <w:br/>
        <w:t xml:space="preserve">            "affiliations": [</w:t>
        <w:br/>
        <w:t xml:space="preserve">                "Укрзалізниця"</w:t>
        <w:br/>
        <w:t xml:space="preserve">            ]</w:t>
        <w:br/>
        <w:t xml:space="preserve">        }</w:t>
        <w:br/>
        <w:t xml:space="preserve">    ],</w:t>
        <w:br/>
        <w:t xml:space="preserve">    "legal_entities": [</w:t>
        <w:br/>
        <w:t xml:space="preserve">        {</w:t>
        <w:br/>
        <w:t xml:space="preserve">            "entity": "Управління промислових підприємств Державної адміністрації залізничного транспорту України",</w:t>
        <w:br/>
        <w:t xml:space="preserve">            "type": "Державна"</w:t>
        <w:br/>
        <w:t xml:space="preserve">        }</w:t>
        <w:br/>
        <w:t xml:space="preserve">    ],</w:t>
        <w:br/>
        <w:t xml:space="preserve">    "offshore": [],</w:t>
        <w:br/>
        <w:t xml:space="preserve">    "government_bodies": [</w:t>
        <w:br/>
        <w:t xml:space="preserve">        "Державна адміністрація залізничного транспорту України"</w:t>
        <w:br/>
        <w:t xml:space="preserve">    ]</w:t>
        <w:br/>
        <w:t>}</w:t>
      </w:r>
    </w:p>
    <w:p>
      <w:pPr>
        <w:pStyle w:val="Heading1"/>
      </w:pPr>
      <w:r>
        <w:t>Квартирна бухгалтерія від Авакова</w:t>
      </w:r>
    </w:p>
    <w:p>
      <w:r>
        <w:t>Date: 24.03.2015</w:t>
      </w:r>
    </w:p>
    <w:p>
      <w:r>
        <w:t>Link: https://nashigroshi.org/2015/03/24/kvartyrna-buhhalteriya-vid-avakova/</w:t>
      </w:r>
    </w:p>
    <w:p>
      <w:r>
        <w:t>Author: Юрій Ніколов, «Наші Гроші»</w:t>
      </w:r>
    </w:p>
    <w:p>
      <w:r>
        <w:t>Corruption Data:</w:t>
      </w:r>
    </w:p>
    <w:p>
      <w:r>
        <w:t>{</w:t>
        <w:br/>
        <w:t xml:space="preserve">    "individuals": [</w:t>
        <w:br/>
        <w:t xml:space="preserve">        {</w:t>
        <w:br/>
        <w:t xml:space="preserve">            "name": "Олександр Аваков",</w:t>
        <w:br/>
        <w:t xml:space="preserve">            "position": "Міністр внутрішніх справ",</w:t>
        <w:br/>
        <w:t xml:space="preserve">            "affiliations": []</w:t>
        <w:br/>
        <w:t xml:space="preserve">        },</w:t>
        <w:br/>
        <w:t xml:space="preserve">        {</w:t>
        <w:br/>
        <w:t xml:space="preserve">            "name": "Арсен Аваков",</w:t>
        <w:br/>
        <w:t xml:space="preserve">            "position": "Міністр",</w:t>
        <w:br/>
        <w:t xml:space="preserve">            "affiliations": []</w:t>
        <w:br/>
        <w:t xml:space="preserve">        }</w:t>
        <w:br/>
        <w:t xml:space="preserve">    ],</w:t>
        <w:br/>
        <w:t xml:space="preserve">    "legal_entities": [],</w:t>
        <w:br/>
        <w:t xml:space="preserve">    "offshore": [],</w:t>
        <w:br/>
        <w:t xml:space="preserve">    "government_bodies": [</w:t>
        <w:br/>
        <w:t xml:space="preserve">        "Держреєстр прав на нерухомість"</w:t>
        <w:br/>
        <w:t xml:space="preserve">    ]</w:t>
        <w:br/>
        <w:t>}</w:t>
      </w:r>
    </w:p>
    <w:p>
      <w:pPr>
        <w:pStyle w:val="Heading1"/>
      </w:pPr>
      <w:r>
        <w:t>Злочинна “неуважність” аграріїв</w:t>
      </w:r>
    </w:p>
    <w:p>
      <w:r>
        <w:t>Date: 19.03.2015</w:t>
      </w:r>
    </w:p>
    <w:p>
      <w:r>
        <w:t>Link: https://nashigroshi.org/2015/03/19/zlochynna-neuvazhnist-ahrarijiv/</w:t>
      </w:r>
    </w:p>
    <w:p>
      <w:r>
        <w:t>Author: Ірина Салій, «Наші Гроші»</w:t>
      </w:r>
    </w:p>
    <w:p>
      <w:r>
        <w:t>Corruption Data:</w:t>
      </w:r>
    </w:p>
    <w:p>
      <w:r>
        <w:t>{</w:t>
        <w:br/>
        <w:t xml:space="preserve">    "individuals": [</w:t>
        <w:br/>
        <w:t xml:space="preserve">        {</w:t>
        <w:br/>
        <w:t xml:space="preserve">            "name": "Державна продовольчо-зернова корпорація України",</w:t>
        <w:br/>
        <w:t xml:space="preserve">            "position": "Н/Д",</w:t>
        <w:br/>
        <w:t xml:space="preserve">            "affiliations": []</w:t>
        <w:br/>
        <w:t xml:space="preserve">        },</w:t>
        <w:br/>
        <w:t xml:space="preserve">        {</w:t>
        <w:br/>
        <w:t xml:space="preserve">            "name": "Гарант Престиж",</w:t>
        <w:br/>
        <w:t xml:space="preserve">            "position": "Страхова компанія",</w:t>
        <w:br/>
        <w:t xml:space="preserve">            "affiliations": []</w:t>
        <w:br/>
        <w:t xml:space="preserve">        }</w:t>
        <w:br/>
        <w:t xml:space="preserve">    ],</w:t>
        <w:br/>
        <w:t xml:space="preserve">    "legal_entities": [</w:t>
        <w:br/>
        <w:t xml:space="preserve">        {</w:t>
        <w:br/>
        <w:t xml:space="preserve">            "entity": "Державна продовольчо-зернова корпорація України",</w:t>
        <w:br/>
        <w:t xml:space="preserve">            "type": "Державна"</w:t>
        <w:br/>
        <w:t xml:space="preserve">        },</w:t>
        <w:br/>
        <w:t xml:space="preserve">        {</w:t>
        <w:br/>
        <w:t xml:space="preserve">            "entity": "Гарант Престиж",</w:t>
        <w:br/>
        <w:t xml:space="preserve">            "type": "Приватна"</w:t>
        <w:br/>
        <w:t xml:space="preserve">        }</w:t>
        <w:br/>
        <w:t xml:space="preserve">    ],</w:t>
        <w:br/>
        <w:t xml:space="preserve">    "offshore": [],</w:t>
        <w:br/>
        <w:t xml:space="preserve">    "government_bodies": []</w:t>
        <w:br/>
        <w:t>}</w:t>
      </w:r>
    </w:p>
    <w:p>
      <w:pPr>
        <w:pStyle w:val="Heading1"/>
      </w:pPr>
      <w:r>
        <w:t>Хабарники продовжують годувати армію</w:t>
      </w:r>
    </w:p>
    <w:p>
      <w:r>
        <w:t>Date: 17.03.2015</w:t>
      </w:r>
    </w:p>
    <w:p>
      <w:r>
        <w:t>Link: https://nashigroshi.org/2015/03/17/habarnyky-prodovzhuyut-hoduvaty-armiyu/</w:t>
      </w:r>
    </w:p>
    <w:p>
      <w:r>
        <w:t>Author: Володимир Лютий, для «Наших Грошей»</w:t>
      </w:r>
    </w:p>
    <w:p>
      <w:r>
        <w:t>Corruption Data:</w:t>
      </w:r>
    </w:p>
    <w:p>
      <w:r>
        <w:t>{</w:t>
        <w:br/>
        <w:t xml:space="preserve">    "message": "No corruption-related data found."</w:t>
        <w:br/>
        <w:t>}</w:t>
      </w:r>
    </w:p>
    <w:p>
      <w:pPr>
        <w:pStyle w:val="Heading1"/>
      </w:pPr>
      <w:r>
        <w:t>Професіонали гнізда Каськіва</w:t>
      </w:r>
    </w:p>
    <w:p>
      <w:r>
        <w:t>Date: 14.03.2015</w:t>
      </w:r>
    </w:p>
    <w:p>
      <w:r>
        <w:t>Link: https://nashigroshi.org/2015/03/14/profesionaly-hnizda-kaskiva/</w:t>
      </w:r>
    </w:p>
    <w:p>
      <w:r>
        <w:t>Author: Юрій Ніколов, Олексій Шалайський,уперше надруковано в«Дзеркалі тижня»</w:t>
      </w:r>
    </w:p>
    <w:p>
      <w:r>
        <w:t>Corruption Data:</w:t>
      </w:r>
    </w:p>
    <w:p>
      <w:r>
        <w:t>{</w:t>
        <w:br/>
        <w:t xml:space="preserve">    "individuals": [</w:t>
        <w:br/>
        <w:t xml:space="preserve">        {</w:t>
        <w:br/>
        <w:t xml:space="preserve">            "name": "Держінвестпроект",</w:t>
        <w:br/>
        <w:t xml:space="preserve">            "position": "Невідомо",</w:t>
        <w:br/>
        <w:t xml:space="preserve">            "affiliations": []</w:t>
        <w:br/>
        <w:t xml:space="preserve">        },</w:t>
        <w:br/>
        <w:t xml:space="preserve">        {</w:t>
        <w:br/>
        <w:t xml:space="preserve">            "name": "Волонтери",</w:t>
        <w:br/>
        <w:t xml:space="preserve">            "position": "Невідомо",</w:t>
        <w:br/>
        <w:t xml:space="preserve">            "affiliations": []</w:t>
        <w:br/>
        <w:t xml:space="preserve">        },</w:t>
        <w:br/>
        <w:t xml:space="preserve">        {</w:t>
        <w:br/>
        <w:t xml:space="preserve">            "name": "Професіонали Держінвестпроекту",</w:t>
        <w:br/>
        <w:t xml:space="preserve">            "position": "Невідомо",</w:t>
        <w:br/>
        <w:t xml:space="preserve">            "affiliations": []</w:t>
        <w:br/>
        <w:t xml:space="preserve">        },</w:t>
        <w:br/>
        <w:t xml:space="preserve">        {</w:t>
        <w:br/>
        <w:t xml:space="preserve">            "name": "Держагентство з інвестицій та управління національними проектами",</w:t>
        <w:br/>
        <w:t xml:space="preserve">            "position": "Невідомо",</w:t>
        <w:br/>
        <w:t xml:space="preserve">            "affiliations": []</w:t>
        <w:br/>
        <w:t xml:space="preserve">        },</w:t>
        <w:br/>
        <w:t xml:space="preserve">        {</w:t>
        <w:br/>
        <w:t xml:space="preserve">            "name": "ДП «Повітряний експрес»",</w:t>
        <w:br/>
        <w:t xml:space="preserve">            "position": "Невідомо",</w:t>
        <w:br/>
        <w:t xml:space="preserve">            "affiliations": []</w:t>
        <w:br/>
        <w:t xml:space="preserve">        }</w:t>
        <w:br/>
        <w:t xml:space="preserve">    ],</w:t>
        <w:br/>
        <w:t xml:space="preserve">    "legal_entities": [</w:t>
        <w:br/>
        <w:t xml:space="preserve">        {</w:t>
        <w:br/>
        <w:t xml:space="preserve">            "entity": "Держінвестпроект",</w:t>
        <w:br/>
        <w:t xml:space="preserve">            "type": "Державна"</w:t>
        <w:br/>
        <w:t xml:space="preserve">        },</w:t>
        <w:br/>
        <w:t xml:space="preserve">        {</w:t>
        <w:br/>
        <w:t xml:space="preserve">            "entity": "ДП «Повітряний експрес»",</w:t>
        <w:br/>
        <w:t xml:space="preserve">            "type": "Державна"</w:t>
        <w:br/>
        <w:t xml:space="preserve">        }</w:t>
        <w:br/>
        <w:t xml:space="preserve">    ],</w:t>
        <w:br/>
        <w:t xml:space="preserve">    "offshore": [],</w:t>
        <w:br/>
        <w:t xml:space="preserve">    "government_bodies": []</w:t>
        <w:br/>
        <w:t>}</w:t>
      </w:r>
    </w:p>
    <w:p>
      <w:pPr>
        <w:pStyle w:val="Heading1"/>
      </w:pPr>
      <w:r>
        <w:t>Нова схема: гроші з пилюки</w:t>
      </w:r>
    </w:p>
    <w:p>
      <w:r>
        <w:t>Date: 11.03.2015</w:t>
      </w:r>
    </w:p>
    <w:p>
      <w:r>
        <w:t>Link: https://nashigroshi.org/2015/03/11/nova-shema-hroshi-z-pylyuky/</w:t>
      </w:r>
    </w:p>
    <w:p>
      <w:r>
        <w:t>Author: Ірина Салій, «Наші Гроші»</w:t>
      </w:r>
    </w:p>
    <w:p>
      <w:r>
        <w:t>Corruption Data:</w:t>
      </w:r>
    </w:p>
    <w:p>
      <w:r>
        <w:t>{</w:t>
        <w:br/>
        <w:t xml:space="preserve">    "individuals": [</w:t>
        <w:br/>
        <w:t xml:space="preserve">        {</w:t>
        <w:br/>
        <w:t xml:space="preserve">            "name": "керівники Шевченківського району",</w:t>
        <w:br/>
        <w:t xml:space="preserve">            "position": "невідомо",</w:t>
        <w:br/>
        <w:t xml:space="preserve">            "affiliations": [</w:t>
        <w:br/>
        <w:t xml:space="preserve">                "Шевченківський район"</w:t>
        <w:br/>
        <w:t xml:space="preserve">            ]</w:t>
        <w:br/>
        <w:t xml:space="preserve">        }</w:t>
        <w:br/>
        <w:t xml:space="preserve">    ],</w:t>
        <w:br/>
        <w:t xml:space="preserve">    "legal_entities": [</w:t>
        <w:br/>
        <w:t xml:space="preserve">        {</w:t>
        <w:br/>
        <w:t xml:space="preserve">            "entity": "ЖЕКи",</w:t>
        <w:br/>
        <w:t xml:space="preserve">            "type": "Комунальна"</w:t>
        <w:br/>
        <w:t xml:space="preserve">        }</w:t>
        <w:br/>
        <w:t xml:space="preserve">    ],</w:t>
        <w:br/>
        <w:t xml:space="preserve">    "offshore": [],</w:t>
        <w:br/>
        <w:t xml:space="preserve">    "government_bodies": []</w:t>
        <w:br/>
        <w:t>}</w:t>
      </w:r>
    </w:p>
    <w:p>
      <w:pPr>
        <w:pStyle w:val="Heading1"/>
      </w:pPr>
      <w:r>
        <w:t>Хабарник з Нацгвардії проситься на роботу</w:t>
      </w:r>
    </w:p>
    <w:p>
      <w:r>
        <w:t>Date: 06.03.2015</w:t>
      </w:r>
    </w:p>
    <w:p>
      <w:r>
        <w:t>Link: https://nashigroshi.org/2015/03/06/habarnyk-z-natshvardiji-prosytsya-na-robotu/</w:t>
      </w:r>
    </w:p>
    <w:p>
      <w:r>
        <w:t>Author: Володимир Лютий, для «Наших Грошей»</w:t>
      </w:r>
    </w:p>
    <w:p>
      <w:r>
        <w:t>Corruption Data:</w:t>
      </w:r>
    </w:p>
    <w:p>
      <w:r>
        <w:t>{</w:t>
        <w:br/>
        <w:t xml:space="preserve">    "individuals": [</w:t>
        <w:br/>
        <w:t xml:space="preserve">        {</w:t>
        <w:br/>
        <w:t xml:space="preserve">            "name": "А Петро Порошенко",</w:t>
        <w:br/>
        <w:t xml:space="preserve">            "position": "Президент",</w:t>
        <w:br/>
        <w:t xml:space="preserve">            "affiliations": []</w:t>
        <w:br/>
        <w:t xml:space="preserve">        },</w:t>
        <w:br/>
        <w:t xml:space="preserve">        {</w:t>
        <w:br/>
        <w:t xml:space="preserve">            "name": "Святослав Манжура",</w:t>
        <w:br/>
        <w:t xml:space="preserve">            "position": "Підполковник",</w:t>
        <w:br/>
        <w:t xml:space="preserve">            "affiliations": [</w:t>
        <w:br/>
        <w:t xml:space="preserve">                "Нацгвардія"</w:t>
        <w:br/>
        <w:t xml:space="preserve">            ]</w:t>
        <w:br/>
        <w:t xml:space="preserve">        }</w:t>
        <w:br/>
        <w:t xml:space="preserve">    ],</w:t>
        <w:br/>
        <w:t xml:space="preserve">    "legal_entities": [</w:t>
        <w:br/>
        <w:t xml:space="preserve">        {</w:t>
        <w:br/>
        <w:t xml:space="preserve">            "entity": "Хіт-парад",</w:t>
        <w:br/>
        <w:t xml:space="preserve">            "type": "Приватна"</w:t>
        <w:br/>
        <w:t xml:space="preserve">        }</w:t>
        <w:br/>
        <w:t xml:space="preserve">    ],</w:t>
        <w:br/>
        <w:t xml:space="preserve">    "offshore": [],</w:t>
        <w:br/>
        <w:t xml:space="preserve">    "government_bodies": [</w:t>
        <w:br/>
        <w:t xml:space="preserve">        "Нацгвардія",</w:t>
        <w:br/>
        <w:t xml:space="preserve">        "Прокуратура"</w:t>
        <w:br/>
        <w:t xml:space="preserve">    ]</w:t>
        <w:br/>
        <w:t>}</w:t>
      </w:r>
    </w:p>
    <w:p>
      <w:pPr>
        <w:pStyle w:val="Heading1"/>
      </w:pPr>
      <w:r>
        <w:t>Філателісти Нацбанку</w:t>
      </w:r>
    </w:p>
    <w:p>
      <w:r>
        <w:t>Date: 04.03.2015</w:t>
      </w:r>
    </w:p>
    <w:p>
      <w:r>
        <w:t>Link: https://nashigroshi.org/2015/03/04/filatelisty-natsbanku/</w:t>
      </w:r>
    </w:p>
    <w:p>
      <w:r>
        <w:t>Author: Телепрограма «Наші Гроші»</w:t>
      </w:r>
    </w:p>
    <w:p>
      <w:r>
        <w:t>Corruption Data:</w:t>
      </w:r>
    </w:p>
    <w:p>
      <w:r>
        <w:t>{</w:t>
        <w:br/>
        <w:t xml:space="preserve">    "individuals": [</w:t>
        <w:br/>
        <w:t xml:space="preserve">        {</w:t>
        <w:br/>
        <w:t xml:space="preserve">            "name": "Едурад Ставицький",</w:t>
        <w:br/>
        <w:t xml:space="preserve">            "position": "Невідомо",</w:t>
        <w:br/>
        <w:t xml:space="preserve">            "affiliations": [</w:t>
        <w:br/>
        <w:t xml:space="preserve">                "Консорціум ЄДАПС"</w:t>
        <w:br/>
        <w:t xml:space="preserve">            ]</w:t>
        <w:br/>
        <w:t xml:space="preserve">        }</w:t>
        <w:br/>
        <w:t xml:space="preserve">    ],</w:t>
        <w:br/>
        <w:t xml:space="preserve">    "legal_entities": [</w:t>
        <w:br/>
        <w:t xml:space="preserve">        {</w:t>
        <w:br/>
        <w:t xml:space="preserve">            "entity": "Державний ПК Україна",</w:t>
        <w:br/>
        <w:t xml:space="preserve">            "type": "Державна"</w:t>
        <w:br/>
        <w:t xml:space="preserve">        },</w:t>
        <w:br/>
        <w:t xml:space="preserve">        {</w:t>
        <w:br/>
        <w:t xml:space="preserve">            "entity": "Кабінет Міністрів України",</w:t>
        <w:br/>
        <w:t xml:space="preserve">            "type": "Державна"</w:t>
        <w:br/>
        <w:t xml:space="preserve">        }</w:t>
        <w:br/>
        <w:t xml:space="preserve">    ],</w:t>
        <w:br/>
        <w:t xml:space="preserve">    "offshore": [],</w:t>
        <w:br/>
        <w:t xml:space="preserve">    "government_bodies": []</w:t>
        <w:br/>
        <w:t>}</w:t>
      </w:r>
    </w:p>
    <w:p>
      <w:pPr>
        <w:pStyle w:val="Heading1"/>
      </w:pPr>
      <w:r>
        <w:t>Мільярди і злочини «Київпастрансу»</w:t>
      </w:r>
    </w:p>
    <w:p>
      <w:r>
        <w:t>Date: 27.02.2015</w:t>
      </w:r>
    </w:p>
    <w:p>
      <w:r>
        <w:t>Link: https://nashigroshi.org/2015/02/27/milyardy-i-zlochyny-kyjivpastransu/</w:t>
      </w:r>
    </w:p>
    <w:p>
      <w:r>
        <w:t>Author: Юрій Ніколов, «Наші Гроші»</w:t>
      </w:r>
    </w:p>
    <w:p>
      <w:r>
        <w:t>Corruption Data:</w:t>
      </w:r>
    </w:p>
    <w:p>
      <w:r>
        <w:t>{</w:t>
        <w:br/>
        <w:t xml:space="preserve">    "individuals": [</w:t>
        <w:br/>
        <w:t xml:space="preserve">        {</w:t>
        <w:br/>
        <w:t xml:space="preserve">            "name": "Віталій Кличко",</w:t>
        <w:br/>
        <w:t xml:space="preserve">            "position": "Мер Києва",</w:t>
        <w:br/>
        <w:t xml:space="preserve">            "affiliations": []</w:t>
        <w:br/>
        <w:t xml:space="preserve">        }</w:t>
        <w:br/>
        <w:t xml:space="preserve">    ],</w:t>
        <w:br/>
        <w:t xml:space="preserve">    "legal_entities": [</w:t>
        <w:br/>
        <w:t xml:space="preserve">        {</w:t>
        <w:br/>
        <w:t xml:space="preserve">            "entity": "Київпастранс",</w:t>
        <w:br/>
        <w:t xml:space="preserve">            "type": "Комунальне"</w:t>
        <w:br/>
        <w:t xml:space="preserve">        }</w:t>
        <w:br/>
        <w:t xml:space="preserve">    ],</w:t>
        <w:br/>
        <w:t xml:space="preserve">    "offshore": [],</w:t>
        <w:br/>
        <w:t xml:space="preserve">    "government_bodies": []</w:t>
        <w:br/>
        <w:t>}</w:t>
      </w:r>
    </w:p>
    <w:p>
      <w:pPr>
        <w:pStyle w:val="Heading1"/>
      </w:pPr>
      <w:r>
        <w:t>Нова схема від нової влади</w:t>
      </w:r>
    </w:p>
    <w:p>
      <w:r>
        <w:t>Date: 25.02.2015</w:t>
      </w:r>
    </w:p>
    <w:p>
      <w:r>
        <w:t>Link: https://nashigroshi.org/2015/02/25/nova-shema-vid-novoji-vlady/</w:t>
      </w:r>
    </w:p>
    <w:p>
      <w:r>
        <w:t>Author: Юрій Ніколов, «Наші Гроші»</w:t>
      </w:r>
    </w:p>
    <w:p>
      <w:r>
        <w:t>Corruption Data:</w:t>
      </w:r>
    </w:p>
    <w:p>
      <w:r>
        <w:t>{</w:t>
        <w:br/>
        <w:t xml:space="preserve">    "individuals": [</w:t>
        <w:br/>
        <w:t xml:space="preserve">        {</w:t>
        <w:br/>
        <w:t xml:space="preserve">            "name": "Голова Київської облради",</w:t>
        <w:br/>
        <w:t xml:space="preserve">            "position": "Голова",</w:t>
        <w:br/>
        <w:t xml:space="preserve">            "affiliations": [</w:t>
        <w:br/>
        <w:t xml:space="preserve">                "УДАР"</w:t>
        <w:br/>
        <w:t xml:space="preserve">            ]</w:t>
        <w:br/>
        <w:t xml:space="preserve">        },</w:t>
        <w:br/>
        <w:t xml:space="preserve">        {</w:t>
        <w:br/>
        <w:t xml:space="preserve">            "name": "Палатний",</w:t>
        <w:br/>
        <w:t xml:space="preserve">            "position": "Невідомо",</w:t>
        <w:br/>
        <w:t xml:space="preserve">            "affiliations": []</w:t>
        <w:br/>
        <w:t xml:space="preserve">        },</w:t>
        <w:br/>
        <w:t xml:space="preserve">        {</w:t>
        <w:br/>
        <w:t xml:space="preserve">            "name": "Кличко",</w:t>
        <w:br/>
        <w:t xml:space="preserve">            "position": "Невідомо",</w:t>
        <w:br/>
        <w:t xml:space="preserve">            "affiliations": []</w:t>
        <w:br/>
        <w:t xml:space="preserve">        },</w:t>
        <w:br/>
        <w:t xml:space="preserve">        {</w:t>
        <w:br/>
        <w:t xml:space="preserve">            "name": "Курченко",</w:t>
        <w:br/>
        <w:t xml:space="preserve">            "position": "Невідомо",</w:t>
        <w:br/>
        <w:t xml:space="preserve">            "affiliations": []</w:t>
        <w:br/>
        <w:t xml:space="preserve">        }</w:t>
        <w:br/>
        <w:t xml:space="preserve">    ],</w:t>
        <w:br/>
        <w:t xml:space="preserve">    "legal_entities": [</w:t>
        <w:br/>
        <w:t xml:space="preserve">        {</w:t>
        <w:br/>
        <w:t xml:space="preserve">            "entity": "Фірми, пов'язані з оточенням Палатного і Кличка",</w:t>
        <w:br/>
        <w:t xml:space="preserve">            "type": "Приватна"</w:t>
        <w:br/>
        <w:t xml:space="preserve">        }</w:t>
        <w:br/>
        <w:t xml:space="preserve">    ],</w:t>
        <w:br/>
        <w:t xml:space="preserve">    "offshore": [],</w:t>
        <w:br/>
        <w:t xml:space="preserve">    "government_bodies": [</w:t>
        <w:br/>
        <w:t xml:space="preserve">        "Київська облрада"</w:t>
        <w:br/>
        <w:t xml:space="preserve">    ]</w:t>
        <w:br/>
        <w:t>}</w:t>
      </w:r>
    </w:p>
    <w:p>
      <w:pPr>
        <w:pStyle w:val="Heading1"/>
      </w:pPr>
      <w:r>
        <w:t>Невидима нерухомість родини Яценків (фото)</w:t>
      </w:r>
    </w:p>
    <w:p>
      <w:r>
        <w:t>Date: 23.02.2015</w:t>
      </w:r>
    </w:p>
    <w:p>
      <w:r>
        <w:t>Link: https://nashigroshi.org/2015/02/23/nevydyma-neruhomist-rodyny-yatsenkiv/</w:t>
      </w:r>
    </w:p>
    <w:p>
      <w:r>
        <w:t>Author: Ірина Салій, «Наші Гроші»</w:t>
      </w:r>
    </w:p>
    <w:p>
      <w:r>
        <w:t>Corruption Data:</w:t>
      </w:r>
    </w:p>
    <w:p>
      <w:r>
        <w:t>{</w:t>
        <w:br/>
        <w:t xml:space="preserve">    "individuals": [</w:t>
        <w:br/>
        <w:t xml:space="preserve">        {</w:t>
        <w:br/>
        <w:t xml:space="preserve">            "name": "Тендерної палати",</w:t>
        <w:br/>
        <w:t xml:space="preserve">            "position": "«хрещений батько»",</w:t>
        <w:br/>
        <w:t xml:space="preserve">            "affiliations": []</w:t>
        <w:br/>
        <w:t xml:space="preserve">        },</w:t>
        <w:br/>
        <w:t xml:space="preserve">        {</w:t>
        <w:br/>
        <w:t xml:space="preserve">            "name": "Антон Яценко",</w:t>
        <w:br/>
        <w:t xml:space="preserve">            "position": "народний депутат",</w:t>
        <w:br/>
        <w:t xml:space="preserve">            "affiliations": []</w:t>
        <w:br/>
        <w:t xml:space="preserve">        },</w:t>
        <w:br/>
        <w:t xml:space="preserve">        {</w:t>
        <w:br/>
        <w:t xml:space="preserve">            "name": "тестя Яценка",</w:t>
        <w:br/>
        <w:t xml:space="preserve">            "position": "власник",</w:t>
        <w:br/>
        <w:t xml:space="preserve">            "affiliations": []</w:t>
        <w:br/>
        <w:t xml:space="preserve">        }</w:t>
        <w:br/>
        <w:t xml:space="preserve">    ],</w:t>
        <w:br/>
        <w:t xml:space="preserve">    "legal_entities": [],</w:t>
        <w:br/>
        <w:t xml:space="preserve">    "offshore": [],</w:t>
        <w:br/>
        <w:t xml:space="preserve">    "government_bodies": [</w:t>
        <w:br/>
        <w:t xml:space="preserve">        "Адміністрація президента"</w:t>
        <w:br/>
        <w:t xml:space="preserve">    ]</w:t>
        <w:br/>
        <w:t>}</w:t>
      </w:r>
    </w:p>
    <w:p>
      <w:pPr>
        <w:pStyle w:val="Heading1"/>
      </w:pPr>
      <w:r>
        <w:t>Місто неляканих корейців</w:t>
      </w:r>
    </w:p>
    <w:p>
      <w:r>
        <w:t>Date: 20.02.2015</w:t>
      </w:r>
    </w:p>
    <w:p>
      <w:r>
        <w:t>Link: https://nashigroshi.org/2015/02/20/misto-nelyakanyh-korejtsiv/</w:t>
      </w:r>
    </w:p>
    <w:p>
      <w:r>
        <w:t>Author: Ірина Шарпінська, «Наші Гроші»</w:t>
      </w:r>
    </w:p>
    <w:p>
      <w:r>
        <w:t>Corruption Data:</w:t>
      </w:r>
    </w:p>
    <w:p>
      <w:r>
        <w:t>{</w:t>
        <w:br/>
        <w:t xml:space="preserve">    "individuals": [</w:t>
        <w:br/>
        <w:t xml:space="preserve">        {</w:t>
        <w:br/>
        <w:t xml:space="preserve">            "name": "Екс-мер Миколаєва",</w:t>
        <w:br/>
        <w:t xml:space="preserve">            "position": "Екс-мер",</w:t>
        <w:br/>
        <w:t xml:space="preserve">            "affiliations": []</w:t>
        <w:br/>
        <w:t xml:space="preserve">        },</w:t>
        <w:br/>
        <w:t xml:space="preserve">        {</w:t>
        <w:br/>
        <w:t xml:space="preserve">            "name": "Глава правлячої фракції Кореї",</w:t>
        <w:br/>
        <w:t xml:space="preserve">            "position": "Глава фракції",</w:t>
        <w:br/>
        <w:t xml:space="preserve">            "affiliations": []</w:t>
        <w:br/>
        <w:t xml:space="preserve">        }</w:t>
        <w:br/>
        <w:t xml:space="preserve">    ],</w:t>
        <w:br/>
        <w:t xml:space="preserve">    "legal_entities": [],</w:t>
        <w:br/>
        <w:t xml:space="preserve">    "offshore": [],</w:t>
        <w:br/>
        <w:t xml:space="preserve">    "government_bodies": []</w:t>
        <w:br/>
        <w:t>}</w:t>
      </w:r>
    </w:p>
    <w:p>
      <w:pPr>
        <w:pStyle w:val="Heading1"/>
      </w:pPr>
      <w:r>
        <w:t>Шокін і сусіди Порошенка</w:t>
      </w:r>
    </w:p>
    <w:p>
      <w:r>
        <w:t>Date: 11.02.2015</w:t>
      </w:r>
    </w:p>
    <w:p>
      <w:r>
        <w:t>Link: https://nashigroshi.org/2015/02/11/shokin-i-susidy-poroshenka/</w:t>
      </w:r>
    </w:p>
    <w:p>
      <w:r>
        <w:t>Author: «З моєї точки зору закон «Про очищення влади» суперечить Конституції, суперечить основним принципам і свободам людини, принципу презумпції невинуватості, індивідуальної відповідальності… Це не означає, що якщо людина займала посаду, то вона апріорі є злочинцем», – вважає Горностаєва.</w:t>
      </w:r>
    </w:p>
    <w:p>
      <w:r>
        <w:t>Corruption Data:</w:t>
      </w:r>
    </w:p>
    <w:p>
      <w:r>
        <w:t>{</w:t>
        <w:br/>
        <w:t xml:space="preserve">    "individuals": [</w:t>
        <w:br/>
        <w:t xml:space="preserve">        {</w:t>
        <w:br/>
        <w:t xml:space="preserve">            "name": "Віктор Шокін",</w:t>
        <w:br/>
        <w:t xml:space="preserve">            "position": "Генпрокурор",</w:t>
        <w:br/>
        <w:t xml:space="preserve">            "affiliations": [</w:t>
        <w:br/>
        <w:t xml:space="preserve">                "ГПУ"</w:t>
        <w:br/>
        <w:t xml:space="preserve">            ]</w:t>
        <w:br/>
        <w:t xml:space="preserve">        },</w:t>
        <w:br/>
        <w:t xml:space="preserve">        {</w:t>
        <w:br/>
        <w:t xml:space="preserve">            "name": "Юрій Бойко",</w:t>
        <w:br/>
        <w:t xml:space="preserve">            "position": "Одіозна особа",</w:t>
        <w:br/>
        <w:t xml:space="preserve">            "affiliations": []</w:t>
        <w:br/>
        <w:t xml:space="preserve">        },</w:t>
        <w:br/>
        <w:t xml:space="preserve">        {</w:t>
        <w:br/>
        <w:t xml:space="preserve">            "name": "Петро Порошенко",</w:t>
        <w:br/>
        <w:t xml:space="preserve">            "position": "Президент",</w:t>
        <w:br/>
        <w:t xml:space="preserve">            "affiliations": []</w:t>
        <w:br/>
        <w:t xml:space="preserve">        },</w:t>
        <w:br/>
        <w:t xml:space="preserve">        {</w:t>
        <w:br/>
        <w:t xml:space="preserve">            "name": "Ярема",</w:t>
        <w:br/>
        <w:t xml:space="preserve">            "position": "Невідомо",</w:t>
        <w:br/>
        <w:t xml:space="preserve">            "affiliations": []</w:t>
        <w:br/>
        <w:t xml:space="preserve">        },</w:t>
        <w:br/>
        <w:t xml:space="preserve">        {</w:t>
        <w:br/>
        <w:t xml:space="preserve">            "name": "Махніцький",</w:t>
        <w:br/>
        <w:t xml:space="preserve">            "position": "Невідомо",</w:t>
        <w:br/>
        <w:t xml:space="preserve">            "affiliations": []</w:t>
        <w:br/>
        <w:t xml:space="preserve">        },</w:t>
        <w:br/>
        <w:t xml:space="preserve">        {</w:t>
        <w:br/>
        <w:t xml:space="preserve">            "name": "Янукович",</w:t>
        <w:br/>
        <w:t xml:space="preserve">            "position": "Невідомо",</w:t>
        <w:br/>
        <w:t xml:space="preserve">            "affiliations": []</w:t>
        <w:br/>
        <w:t xml:space="preserve">        },</w:t>
        <w:br/>
        <w:t xml:space="preserve">        {</w:t>
        <w:br/>
        <w:t xml:space="preserve">            "name": "Пшонка",</w:t>
        <w:br/>
        <w:t xml:space="preserve">            "position": "Генпрокурор",</w:t>
        <w:br/>
        <w:t xml:space="preserve">            "affiliations": []</w:t>
        <w:br/>
        <w:t xml:space="preserve">        },</w:t>
        <w:br/>
        <w:t xml:space="preserve">        {</w:t>
        <w:br/>
        <w:t xml:space="preserve">            "name": "Сергій Міщенко",</w:t>
        <w:br/>
        <w:t xml:space="preserve">            "position": "Опозиціонер",</w:t>
        <w:br/>
        <w:t xml:space="preserve">            "affiliations": []</w:t>
        <w:br/>
        <w:t xml:space="preserve">        },</w:t>
        <w:br/>
        <w:t xml:space="preserve">        {</w:t>
        <w:br/>
        <w:t xml:space="preserve">            "name": "Артем Тобто",</w:t>
        <w:br/>
        <w:t xml:space="preserve">            "position": "Син генпрокурора",</w:t>
        <w:br/>
        <w:t xml:space="preserve">            "affiliations": []</w:t>
        <w:br/>
        <w:t xml:space="preserve">        }</w:t>
        <w:br/>
        <w:t xml:space="preserve">    ],</w:t>
        <w:br/>
        <w:t xml:space="preserve">    "legal_entities": [],</w:t>
        <w:br/>
        <w:t xml:space="preserve">    "offshore": [],</w:t>
        <w:br/>
        <w:t xml:space="preserve">    "government_bodies": [</w:t>
        <w:br/>
        <w:t xml:space="preserve">        "Парламент"</w:t>
        <w:br/>
        <w:t xml:space="preserve">    ]</w:t>
        <w:br/>
        <w:t>}</w:t>
      </w:r>
    </w:p>
    <w:p>
      <w:pPr>
        <w:pStyle w:val="Heading1"/>
      </w:pPr>
      <w:r>
        <w:t>Нацбанк не помітив мільярдів «Привату»</w:t>
      </w:r>
    </w:p>
    <w:p>
      <w:r>
        <w:t>Date: 05.02.2015</w:t>
      </w:r>
    </w:p>
    <w:p>
      <w:r>
        <w:t>Link: https://nashigroshi.org/2015/02/05/natsbank-ne-pomityv-milyardiv-pryvatu/</w:t>
      </w:r>
    </w:p>
    <w:p>
      <w:r>
        <w:t>Author: Юрій Ніколов, Ірина Салій, «Наші Гроші»</w:t>
      </w:r>
    </w:p>
    <w:p>
      <w:r>
        <w:t>Corruption Data:</w:t>
      </w:r>
    </w:p>
    <w:p>
      <w:r>
        <w:t>{</w:t>
        <w:br/>
        <w:t xml:space="preserve">    "individuals": [</w:t>
        <w:br/>
        <w:t xml:space="preserve">        {</w:t>
        <w:br/>
        <w:t xml:space="preserve">            "name": "Коломойський",</w:t>
        <w:br/>
        <w:t xml:space="preserve">            "position": "",</w:t>
        <w:br/>
        <w:t xml:space="preserve">            "affiliations": []</w:t>
        <w:br/>
        <w:t xml:space="preserve">        }</w:t>
        <w:br/>
        <w:t xml:space="preserve">    ],</w:t>
        <w:br/>
        <w:t xml:space="preserve">    "legal_entities": [</w:t>
        <w:br/>
        <w:t xml:space="preserve">        {</w:t>
        <w:br/>
        <w:t xml:space="preserve">            "entity": "Нацбанк",</w:t>
        <w:br/>
        <w:t xml:space="preserve">            "type": "Державна"</w:t>
        <w:br/>
        <w:t xml:space="preserve">        },</w:t>
        <w:br/>
        <w:t xml:space="preserve">        {</w:t>
        <w:br/>
        <w:t xml:space="preserve">            "entity": "Приватбанк",</w:t>
        <w:br/>
        <w:t xml:space="preserve">            "type": "Приватна"</w:t>
        <w:br/>
        <w:t xml:space="preserve">        }</w:t>
        <w:br/>
        <w:t xml:space="preserve">    ],</w:t>
        <w:br/>
        <w:t xml:space="preserve">    "offshore": [],</w:t>
        <w:br/>
        <w:t xml:space="preserve">    "government_bodies": []</w:t>
        <w:br/>
        <w:t>}</w:t>
      </w:r>
    </w:p>
    <w:p>
      <w:pPr>
        <w:pStyle w:val="Heading1"/>
      </w:pPr>
      <w:r>
        <w:t>Гроші «Уктрансгазу» пахнуть смертю</w:t>
      </w:r>
    </w:p>
    <w:p>
      <w:r>
        <w:t>Date: 04.02.2015</w:t>
      </w:r>
    </w:p>
    <w:p>
      <w:r>
        <w:t>Link: https://nashigroshi.org/2015/02/04/hroshi-uktranshazu-pahnut-smertyu/</w:t>
      </w:r>
    </w:p>
    <w:p>
      <w:r>
        <w:t xml:space="preserve">Author: </w:t>
      </w:r>
    </w:p>
    <w:p>
      <w:r>
        <w:t>Corruption Data:</w:t>
      </w:r>
    </w:p>
    <w:p>
      <w:r>
        <w:t>{</w:t>
        <w:br/>
        <w:t xml:space="preserve">    "individuals": [</w:t>
        <w:br/>
        <w:t xml:space="preserve">        {</w:t>
        <w:br/>
        <w:t xml:space="preserve">            "name": "Андрій Лопушанський",</w:t>
        <w:br/>
        <w:t xml:space="preserve">            "position": "Екс-заступник голови \"Нафтогазу\", народний депутат від \"Блоку Петра Порошенка\""</w:t>
        <w:br/>
        <w:t xml:space="preserve">        }</w:t>
        <w:br/>
        <w:t xml:space="preserve">    ],</w:t>
        <w:br/>
        <w:t xml:space="preserve">    "legal_entities": [</w:t>
        <w:br/>
        <w:t xml:space="preserve">        {</w:t>
        <w:br/>
        <w:t xml:space="preserve">            "entity": "Укртрансгаз",</w:t>
        <w:br/>
        <w:t xml:space="preserve">            "type": "Державна"</w:t>
        <w:br/>
        <w:t xml:space="preserve">        },</w:t>
        <w:br/>
        <w:t xml:space="preserve">        {</w:t>
        <w:br/>
        <w:t xml:space="preserve">            "entity": "Нафтогаз України",</w:t>
        <w:br/>
        <w:t xml:space="preserve">            "type": "Державна"</w:t>
        <w:br/>
        <w:t xml:space="preserve">        }</w:t>
        <w:br/>
        <w:t xml:space="preserve">    ],</w:t>
        <w:br/>
        <w:t xml:space="preserve">    "offshore": [],</w:t>
        <w:br/>
        <w:t xml:space="preserve">    "government_bodies": []</w:t>
        <w:br/>
        <w:t>}</w:t>
      </w:r>
    </w:p>
    <w:p>
      <w:pPr>
        <w:pStyle w:val="Heading1"/>
      </w:pPr>
      <w:r>
        <w:t>Шуфричу пішла земля з-під ніг</w:t>
      </w:r>
    </w:p>
    <w:p>
      <w:r>
        <w:t>Date: 03.02.2015</w:t>
      </w:r>
    </w:p>
    <w:p>
      <w:r>
        <w:t>Link: https://nashigroshi.org/2015/02/03/shufrychu-pishla-zemlya-z-pid-nih/</w:t>
      </w:r>
    </w:p>
    <w:p>
      <w:r>
        <w:t>Author: Ірина Шарпінська, «Наші Гроші»</w:t>
      </w:r>
    </w:p>
    <w:p>
      <w:r>
        <w:t>Corruption Data:</w:t>
      </w:r>
    </w:p>
    <w:p>
      <w:r>
        <w:t>{</w:t>
        <w:br/>
        <w:t xml:space="preserve">    "individuals": [</w:t>
        <w:br/>
        <w:t xml:space="preserve">        {</w:t>
        <w:br/>
        <w:t xml:space="preserve">            "name": "Шуфрич",</w:t>
        <w:br/>
        <w:t xml:space="preserve">            "position": "Нафтогазовий магнат",</w:t>
        <w:br/>
        <w:t xml:space="preserve">            "affiliations": []</w:t>
        <w:br/>
        <w:t xml:space="preserve">        },</w:t>
        <w:br/>
        <w:t xml:space="preserve">        {</w:t>
        <w:br/>
        <w:t xml:space="preserve">            "name": "Онищенко",</w:t>
        <w:br/>
        <w:t xml:space="preserve">            "position": "Нафтогазовий магнат",</w:t>
        <w:br/>
        <w:t xml:space="preserve">            "affiliations": []</w:t>
        <w:br/>
        <w:t xml:space="preserve">        }</w:t>
        <w:br/>
        <w:t xml:space="preserve">    ],</w:t>
        <w:br/>
        <w:t xml:space="preserve">    "legal_entities": [],</w:t>
        <w:br/>
        <w:t xml:space="preserve">    "offshore": [],</w:t>
        <w:br/>
        <w:t xml:space="preserve">    "government_bodies": [</w:t>
        <w:br/>
        <w:t xml:space="preserve">        "Прокурори",</w:t>
        <w:br/>
        <w:t xml:space="preserve">        "Судді"</w:t>
        <w:br/>
        <w:t xml:space="preserve">    ]</w:t>
        <w:br/>
        <w:t>}</w:t>
      </w:r>
    </w:p>
    <w:p>
      <w:pPr>
        <w:pStyle w:val="Heading1"/>
      </w:pPr>
      <w:r>
        <w:t>Злочин у «Віснику держзакупівель»</w:t>
      </w:r>
    </w:p>
    <w:p>
      <w:r>
        <w:t>Date: 28.01.2015</w:t>
      </w:r>
    </w:p>
    <w:p>
      <w:r>
        <w:t>Link: https://nashigroshi.org/2015/01/28/zlochyn-u-visnyku-derzhzakupivel/</w:t>
      </w:r>
    </w:p>
    <w:p>
      <w:r>
        <w:t>Author: Юрій Ніколов, «Наші Гроші»</w:t>
      </w:r>
    </w:p>
    <w:p>
      <w:r>
        <w:t>Corruption Data:</w:t>
      </w:r>
    </w:p>
    <w:p>
      <w:r>
        <w:t>{</w:t>
        <w:br/>
        <w:t xml:space="preserve">    "individuals": [</w:t>
        <w:br/>
        <w:t xml:space="preserve">        {</w:t>
        <w:br/>
        <w:t xml:space="preserve">            "name": "прокурор",</w:t>
        <w:br/>
        <w:t xml:space="preserve">            "position": "невідомо",</w:t>
        <w:br/>
        <w:t xml:space="preserve">            "affiliations": []</w:t>
        <w:br/>
        <w:t xml:space="preserve">        }</w:t>
        <w:br/>
        <w:t xml:space="preserve">    ],</w:t>
        <w:br/>
        <w:t xml:space="preserve">    "legal_entities": [</w:t>
        <w:br/>
        <w:t xml:space="preserve">        {</w:t>
        <w:br/>
        <w:t xml:space="preserve">            "entity": "Зовнішторгвидав",</w:t>
        <w:br/>
        <w:t xml:space="preserve">            "type": "Державна"</w:t>
        <w:br/>
        <w:t xml:space="preserve">        },</w:t>
        <w:br/>
        <w:t xml:space="preserve">        {</w:t>
        <w:br/>
        <w:t xml:space="preserve">            "entity": "Вісник державних закупівель",</w:t>
        <w:br/>
        <w:t xml:space="preserve">            "type": "Державна"</w:t>
        <w:br/>
        <w:t xml:space="preserve">        }</w:t>
        <w:br/>
        <w:t xml:space="preserve">    ],</w:t>
        <w:br/>
        <w:t xml:space="preserve">    "offshore": [],</w:t>
        <w:br/>
        <w:t xml:space="preserve">    "government_bodies": []</w:t>
        <w:br/>
        <w:t>}</w:t>
      </w:r>
    </w:p>
    <w:p>
      <w:pPr>
        <w:pStyle w:val="Heading1"/>
      </w:pPr>
      <w:r>
        <w:t>Банкірське угрупування Яреми (додано)</w:t>
      </w:r>
    </w:p>
    <w:p>
      <w:r>
        <w:t>Date: 26.01.2015</w:t>
      </w:r>
    </w:p>
    <w:p>
      <w:r>
        <w:t>Link: https://nashigroshi.org/2015/01/26/bankirske-uhrupuvannya-yaremy/</w:t>
      </w:r>
    </w:p>
    <w:p>
      <w:r>
        <w:t>Author: «Варто зауважити, що в 2011-13 рр. Савченко був на різних топ-менеджерських постах «Авант-банку».</w:t>
      </w:r>
    </w:p>
    <w:p>
      <w:r>
        <w:t>Corruption Data:</w:t>
      </w:r>
    </w:p>
    <w:p>
      <w:r>
        <w:t>{</w:t>
        <w:br/>
        <w:t xml:space="preserve">    "individuals": [</w:t>
        <w:br/>
        <w:t xml:space="preserve">        {</w:t>
        <w:br/>
        <w:t xml:space="preserve">            "name": "Ярема",</w:t>
        <w:br/>
        <w:t xml:space="preserve">            "position": "Син генпрокурора",</w:t>
        <w:br/>
        <w:t xml:space="preserve">            "affiliations": [</w:t>
        <w:br/>
        <w:t xml:space="preserve">                "Генпрокуратура"</w:t>
        <w:br/>
        <w:t xml:space="preserve">            ]</w:t>
        <w:br/>
        <w:t xml:space="preserve">        },</w:t>
        <w:br/>
        <w:t xml:space="preserve">        {</w:t>
        <w:br/>
        <w:t xml:space="preserve">            "name": "Сергій Іванов",</w:t>
        <w:br/>
        <w:t xml:space="preserve">            "position": "Активіст і колишній співробітник луганської прокуратури",</w:t>
        <w:br/>
        <w:t xml:space="preserve">            "affiliations": []</w:t>
        <w:br/>
        <w:t xml:space="preserve">        }</w:t>
        <w:br/>
        <w:t xml:space="preserve">    ],</w:t>
        <w:br/>
        <w:t xml:space="preserve">    "legal_entities": [</w:t>
        <w:br/>
        <w:t xml:space="preserve">        {</w:t>
        <w:br/>
        <w:t xml:space="preserve">            "entity": "Авант-банк",</w:t>
        <w:br/>
        <w:t xml:space="preserve">            "type": "Приватна"</w:t>
        <w:br/>
        <w:t xml:space="preserve">        }</w:t>
        <w:br/>
        <w:t xml:space="preserve">    ],</w:t>
        <w:br/>
        <w:t xml:space="preserve">    "offshore": [],</w:t>
        <w:br/>
        <w:t xml:space="preserve">    "government_bodies": [</w:t>
        <w:br/>
        <w:t xml:space="preserve">        "Генпрокуратура"</w:t>
        <w:br/>
        <w:t xml:space="preserve">    ]</w:t>
        <w:br/>
        <w:t>}</w:t>
      </w:r>
    </w:p>
    <w:p>
      <w:pPr>
        <w:pStyle w:val="Heading1"/>
      </w:pPr>
      <w:r>
        <w:t>Дежавю від Генпрокуратури</w:t>
      </w:r>
    </w:p>
    <w:p>
      <w:r>
        <w:t>Date: 22.01.2015</w:t>
      </w:r>
    </w:p>
    <w:p>
      <w:r>
        <w:t>Link: https://nashigroshi.org/2015/01/22/dezhavyu-vid-henprokuratury/</w:t>
      </w:r>
    </w:p>
    <w:p>
      <w:r>
        <w:t>Author: Володимир Лютий, для «Наших Грошей»</w:t>
      </w:r>
    </w:p>
    <w:p>
      <w:r>
        <w:t>Corruption Data:</w:t>
      </w:r>
    </w:p>
    <w:p>
      <w:r>
        <w:t>{</w:t>
        <w:br/>
        <w:t xml:space="preserve">    "individuals": [</w:t>
        <w:br/>
        <w:t xml:space="preserve">        {</w:t>
        <w:br/>
        <w:t xml:space="preserve">            "name": "Віталій Ярема",</w:t>
        <w:br/>
        <w:t xml:space="preserve">            "position": "Генпрокурор",</w:t>
        <w:br/>
        <w:t xml:space="preserve">            "affiliations": []</w:t>
        <w:br/>
        <w:t xml:space="preserve">        },</w:t>
        <w:br/>
        <w:t xml:space="preserve">        {</w:t>
        <w:br/>
        <w:t xml:space="preserve">            "name": "Валерій Карпунцов",</w:t>
        <w:br/>
        <w:t xml:space="preserve">            "position": "Помічник Яреми",</w:t>
        <w:br/>
        <w:t xml:space="preserve">            "affiliations": []</w:t>
        <w:br/>
        <w:t xml:space="preserve">        },</w:t>
        <w:br/>
        <w:t xml:space="preserve">        {</w:t>
        <w:br/>
        <w:t xml:space="preserve">            "name": "Святослав Манжура",</w:t>
        <w:br/>
        <w:t xml:space="preserve">            "position": "Підполковник Нацгвардії",</w:t>
        <w:br/>
        <w:t xml:space="preserve">            "affiliations": []</w:t>
        <w:br/>
        <w:t xml:space="preserve">        }</w:t>
        <w:br/>
        <w:t xml:space="preserve">    ],</w:t>
        <w:br/>
        <w:t xml:space="preserve">    "legal_entities": [</w:t>
        <w:br/>
        <w:t xml:space="preserve">        {</w:t>
        <w:br/>
        <w:t xml:space="preserve">            "entity": "Фірма – переможець тендеру",</w:t>
        <w:br/>
        <w:t xml:space="preserve">            "type": "Приватна"</w:t>
        <w:br/>
        <w:t xml:space="preserve">        }</w:t>
        <w:br/>
        <w:t xml:space="preserve">    ],</w:t>
        <w:br/>
        <w:t xml:space="preserve">    "offshore": [],</w:t>
        <w:br/>
        <w:t xml:space="preserve">    "government_bodies": [</w:t>
        <w:br/>
        <w:t xml:space="preserve">        "Нацгвардія"</w:t>
        <w:br/>
        <w:t xml:space="preserve">    ]</w:t>
        <w:br/>
        <w:t>}</w:t>
      </w:r>
    </w:p>
    <w:p>
      <w:pPr>
        <w:pStyle w:val="Heading1"/>
      </w:pPr>
      <w:r>
        <w:t>Гроші на крові: діалізні монополії</w:t>
      </w:r>
    </w:p>
    <w:p>
      <w:r>
        <w:t>Date: 21.01.2015</w:t>
      </w:r>
    </w:p>
    <w:p>
      <w:r>
        <w:t>Link: https://nashigroshi.org/2015/01/21/hroshi-na-krovi-dializni-monopoliji/</w:t>
      </w:r>
    </w:p>
    <w:p>
      <w:r>
        <w:t>Author: Юрій Ніколов, «Наші Гроші»</w:t>
      </w:r>
    </w:p>
    <w:p>
      <w:r>
        <w:t>Corruption Data:</w:t>
      </w:r>
    </w:p>
    <w:p>
      <w:r>
        <w:t>{</w:t>
        <w:br/>
        <w:t xml:space="preserve">    "individuals": [</w:t>
        <w:br/>
        <w:t xml:space="preserve">        {</w:t>
        <w:br/>
        <w:t xml:space="preserve">            "name": "Бакмед",</w:t>
        <w:br/>
        <w:t xml:space="preserve">            "position": "Монополіст на перитонеальний діаліз",</w:t>
        <w:br/>
        <w:t xml:space="preserve">            "affiliations": []</w:t>
        <w:br/>
        <w:t xml:space="preserve">        },</w:t>
        <w:br/>
        <w:t xml:space="preserve">        {</w:t>
        <w:br/>
        <w:t xml:space="preserve">            "name": "Гамбри",</w:t>
        <w:br/>
        <w:t xml:space="preserve">            "position": "Учасник війни за ринок гемодіалізу",</w:t>
        <w:br/>
        <w:t xml:space="preserve">            "affiliations": []</w:t>
        <w:br/>
        <w:t xml:space="preserve">        },</w:t>
        <w:br/>
        <w:t xml:space="preserve">        {</w:t>
        <w:br/>
        <w:t xml:space="preserve">            "name": "Фрезенівці",</w:t>
        <w:br/>
        <w:t xml:space="preserve">            "position": "Учасник війни за ринок гемодіалізу",</w:t>
        <w:br/>
        <w:t xml:space="preserve">            "affiliations": []</w:t>
        <w:br/>
        <w:t xml:space="preserve">        }</w:t>
        <w:br/>
        <w:t xml:space="preserve">    ],</w:t>
        <w:br/>
        <w:t xml:space="preserve">    "legal_entities": [</w:t>
        <w:br/>
        <w:t xml:space="preserve">        {</w:t>
        <w:br/>
        <w:t xml:space="preserve">            "entity": "Бакмед",</w:t>
        <w:br/>
        <w:t xml:space="preserve">            "type": "Приватна"</w:t>
        <w:br/>
        <w:t xml:space="preserve">        },</w:t>
        <w:br/>
        <w:t xml:space="preserve">        {</w:t>
        <w:br/>
        <w:t xml:space="preserve">            "entity": "Гамбри",</w:t>
        <w:br/>
        <w:t xml:space="preserve">            "type": "Приватна"</w:t>
        <w:br/>
        <w:t xml:space="preserve">        },</w:t>
        <w:br/>
        <w:t xml:space="preserve">        {</w:t>
        <w:br/>
        <w:t xml:space="preserve">            "entity": "Фрезенівці",</w:t>
        <w:br/>
        <w:t xml:space="preserve">            "type": "Приватна"</w:t>
        <w:br/>
        <w:t xml:space="preserve">        }</w:t>
        <w:br/>
        <w:t xml:space="preserve">    ],</w:t>
        <w:br/>
        <w:t xml:space="preserve">    "offshore": [],</w:t>
        <w:br/>
        <w:t xml:space="preserve">    "government_bodies": []</w:t>
        <w:br/>
        <w:t>}</w:t>
      </w:r>
    </w:p>
    <w:p>
      <w:pPr>
        <w:pStyle w:val="Heading1"/>
      </w:pPr>
      <w:r>
        <w:t>Спиртове оточення Яценюка</w:t>
      </w:r>
    </w:p>
    <w:p>
      <w:r>
        <w:t>Date: 20.01.2015</w:t>
      </w:r>
    </w:p>
    <w:p>
      <w:r>
        <w:t>Link: https://nashigroshi.org/2015/01/20/spyrtove-otochennya-yatsenyuka/</w:t>
      </w:r>
    </w:p>
    <w:p>
      <w:r>
        <w:t>Author: Юрій Ніколов, «Наші Гроші»</w:t>
      </w:r>
    </w:p>
    <w:p>
      <w:r>
        <w:t>Corruption Data:</w:t>
      </w:r>
    </w:p>
    <w:p>
      <w:r>
        <w:t>{</w:t>
        <w:br/>
        <w:t xml:space="preserve">    "individuals": [</w:t>
        <w:br/>
        <w:t xml:space="preserve">        {</w:t>
        <w:br/>
        <w:t xml:space="preserve">            "name": "Андрій Іванчук",</w:t>
        <w:br/>
        <w:t xml:space="preserve">            "position": "Соратник прем’єр-міністра",</w:t>
        <w:br/>
        <w:t xml:space="preserve">            "affiliations": []</w:t>
        <w:br/>
        <w:t xml:space="preserve">        },</w:t>
        <w:br/>
        <w:t xml:space="preserve">        {</w:t>
        <w:br/>
        <w:t xml:space="preserve">            "name": "Ігор Коломойський",</w:t>
        <w:br/>
        <w:t xml:space="preserve">            "position": "Має значний вплив на фракцію «Народного фронту» Арсенія Яценюка",</w:t>
        <w:br/>
        <w:t xml:space="preserve">            "affiliations": []</w:t>
        <w:br/>
        <w:t xml:space="preserve">        }</w:t>
        <w:br/>
        <w:t xml:space="preserve">    ],</w:t>
        <w:br/>
        <w:t xml:space="preserve">    "legal_entities": [</w:t>
        <w:br/>
        <w:t xml:space="preserve">        {</w:t>
        <w:br/>
        <w:t xml:space="preserve">            "entity": "Техінсервіс",</w:t>
        <w:br/>
        <w:t xml:space="preserve">            "type": "Приватна"</w:t>
        <w:br/>
        <w:t xml:space="preserve">        },</w:t>
        <w:br/>
        <w:t xml:space="preserve">        {</w:t>
        <w:br/>
        <w:t xml:space="preserve">            "entity": "Укрспирт",</w:t>
        <w:br/>
        <w:t xml:space="preserve">            "type": "Приватна"</w:t>
        <w:br/>
        <w:t xml:space="preserve">        }</w:t>
        <w:br/>
        <w:t xml:space="preserve">    ],</w:t>
        <w:br/>
        <w:t xml:space="preserve">    "offshore": [],</w:t>
        <w:br/>
        <w:t xml:space="preserve">    "government_bodies": []</w:t>
        <w:br/>
        <w:t>}</w:t>
      </w:r>
    </w:p>
    <w:p>
      <w:pPr>
        <w:pStyle w:val="Heading1"/>
      </w:pPr>
      <w:r>
        <w:t>Німецька вода для Кличка</w:t>
      </w:r>
    </w:p>
    <w:p>
      <w:r>
        <w:t>Date: 16.01.2015</w:t>
      </w:r>
    </w:p>
    <w:p>
      <w:r>
        <w:t>Link: https://nashigroshi.org/2015/01/16/nimetska-voda-dlya-klychka/</w:t>
      </w:r>
    </w:p>
    <w:p>
      <w:r>
        <w:t>Author: Юрій Ніколов, «Наші Гроші»</w:t>
      </w:r>
    </w:p>
    <w:p>
      <w:r>
        <w:t>Corruption Data:</w:t>
      </w:r>
    </w:p>
    <w:p>
      <w:r>
        <w:t>{</w:t>
        <w:br/>
        <w:t xml:space="preserve">    "individuals": [</w:t>
        <w:br/>
        <w:t xml:space="preserve">        {</w:t>
        <w:br/>
        <w:t xml:space="preserve">            "name": "Володимир Кличко",</w:t>
        <w:br/>
        <w:t xml:space="preserve">            "position": "Мер Києва",</w:t>
        <w:br/>
        <w:t xml:space="preserve">            "affiliations": []</w:t>
        <w:br/>
        <w:t xml:space="preserve">        },</w:t>
        <w:br/>
        <w:t xml:space="preserve">        {</w:t>
        <w:br/>
        <w:t xml:space="preserve">            "name": "Віталій Кличко",</w:t>
        <w:br/>
        <w:t xml:space="preserve">            "position": "Брат Володимира Кличка",</w:t>
        <w:br/>
        <w:t xml:space="preserve">            "affiliations": []</w:t>
        <w:br/>
        <w:t xml:space="preserve">        }</w:t>
        <w:br/>
        <w:t xml:space="preserve">    ],</w:t>
        <w:br/>
        <w:t xml:space="preserve">    "legal_entities": [</w:t>
        <w:br/>
        <w:t xml:space="preserve">        {</w:t>
        <w:br/>
        <w:t xml:space="preserve">            "entity": "Фірма, яку полюбляє Володимир Кличко",</w:t>
        <w:br/>
        <w:t xml:space="preserve">            "type": "Приватна"</w:t>
        <w:br/>
        <w:t xml:space="preserve">        }</w:t>
        <w:br/>
        <w:t xml:space="preserve">    ],</w:t>
        <w:br/>
        <w:t xml:space="preserve">    "offshore": [],</w:t>
        <w:br/>
        <w:t xml:space="preserve">    "government_bodies": []</w:t>
        <w:br/>
        <w:t>}</w:t>
      </w:r>
    </w:p>
    <w:p>
      <w:pPr>
        <w:pStyle w:val="Heading1"/>
      </w:pPr>
      <w:r>
        <w:t>Улюбленці медичної влади-2014</w:t>
      </w:r>
    </w:p>
    <w:p>
      <w:r>
        <w:t>Date: 12.01.2015</w:t>
      </w:r>
    </w:p>
    <w:p>
      <w:r>
        <w:t>Link: https://nashigroshi.org/2015/01/12/ulyublentsi-medychnoji-vlady-2014/</w:t>
      </w:r>
    </w:p>
    <w:p>
      <w:r>
        <w:t>Author: Юрій Ніколов, «Наші Гроші»</w:t>
      </w:r>
    </w:p>
    <w:p>
      <w:r>
        <w:t>Corruption Data:</w:t>
      </w:r>
    </w:p>
    <w:p>
      <w:r>
        <w:t>{</w:t>
        <w:br/>
        <w:t xml:space="preserve">    "individuals":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w:t>
      </w:r>
    </w:p>
    <w:p>
      <w:pPr>
        <w:pStyle w:val="Heading1"/>
      </w:pPr>
      <w:r>
        <w:t>Сервіс Жванії для «Укртрансгазу»</w:t>
      </w:r>
    </w:p>
    <w:p>
      <w:r>
        <w:t>Date: 08.01.2015</w:t>
      </w:r>
    </w:p>
    <w:p>
      <w:r>
        <w:t>Link: https://nashigroshi.org/2015/01/08/servis-zhvaniji-dlya-ukrtranshazu/</w:t>
      </w:r>
    </w:p>
    <w:p>
      <w:r>
        <w:t>Author: Юрій Ніколов, «Наші Гроші»</w:t>
      </w:r>
    </w:p>
    <w:p>
      <w:r>
        <w:t>Corruption Data:</w:t>
      </w:r>
    </w:p>
    <w:p>
      <w:r>
        <w:t>{</w:t>
        <w:br/>
        <w:t xml:space="preserve">    "individuals": [</w:t>
        <w:br/>
        <w:t xml:space="preserve">        {</w:t>
        <w:br/>
        <w:t xml:space="preserve">            "name": "Сергій Винокуров",</w:t>
        <w:br/>
        <w:t xml:space="preserve">            "position": "Екс-директор ТОВ «Остхем Україна»",</w:t>
        <w:br/>
        <w:t xml:space="preserve">            "affiliations": []</w:t>
        <w:br/>
        <w:t xml:space="preserve">        },</w:t>
        <w:br/>
        <w:t xml:space="preserve">        {</w:t>
        <w:br/>
        <w:t xml:space="preserve">            "name": "Руслан Циплаков",</w:t>
        <w:br/>
        <w:t xml:space="preserve">            "position": "Партнер молодшого сина Віктора Януковича по авто команді «Ferrari Team Ukraine»",</w:t>
        <w:br/>
        <w:t xml:space="preserve">            "affiliations": []</w:t>
        <w:br/>
        <w:t xml:space="preserve">        }</w:t>
        <w:br/>
        <w:t xml:space="preserve">    ],</w:t>
        <w:br/>
        <w:t xml:space="preserve">    "legal_entities": [</w:t>
        <w:br/>
        <w:t xml:space="preserve">        {</w:t>
        <w:br/>
        <w:t xml:space="preserve">            "entity": "Укртрансгаз",</w:t>
        <w:br/>
        <w:t xml:space="preserve">            "type": "Державна"</w:t>
        <w:br/>
        <w:t xml:space="preserve">        },</w:t>
        <w:br/>
        <w:t xml:space="preserve">        {</w:t>
        <w:br/>
        <w:t xml:space="preserve">            "entity": "ТОВ «Остхем Україна»",</w:t>
        <w:br/>
        <w:t xml:space="preserve">            "type": "Приватна"</w:t>
        <w:br/>
        <w:t xml:space="preserve">        },</w:t>
        <w:br/>
        <w:t xml:space="preserve">        {</w:t>
        <w:br/>
        <w:t xml:space="preserve">            "entity": "Фірма Руслана Циплакова",</w:t>
        <w:br/>
        <w:t xml:space="preserve">            "type": "Приватна"</w:t>
        <w:br/>
        <w:t xml:space="preserve">        }</w:t>
        <w:br/>
        <w:t xml:space="preserve">    ],</w:t>
        <w:br/>
        <w:t xml:space="preserve">    "offshore": [],</w:t>
        <w:br/>
        <w:t xml:space="preserve">    "government_bodies": []</w:t>
        <w:br/>
        <w:t>}</w:t>
      </w:r>
    </w:p>
    <w:p>
      <w:pPr>
        <w:pStyle w:val="Heading1"/>
      </w:pPr>
      <w:r>
        <w:t>Монополія Григоришина на імпорт з Росії</w:t>
      </w:r>
    </w:p>
    <w:p>
      <w:r>
        <w:t>Date: 25.12.2014</w:t>
      </w:r>
    </w:p>
    <w:p>
      <w:r>
        <w:t>Link: https://nashigroshi.org/2014/12/25/monopoliya-hryhoryshyna-na-import-z-rosiji/</w:t>
      </w:r>
    </w:p>
    <w:p>
      <w:r>
        <w:t>Author: Юрій Ніколов, «Наші Гроші»</w:t>
      </w:r>
    </w:p>
    <w:p>
      <w:r>
        <w:t>Corruption Data:</w:t>
      </w:r>
    </w:p>
    <w:p>
      <w:r>
        <w:t>{</w:t>
        <w:br/>
        <w:t xml:space="preserve">    "individuals": [</w:t>
        <w:br/>
        <w:t xml:space="preserve">        {</w:t>
        <w:br/>
        <w:t xml:space="preserve">            "name": "Петро Порошенко",</w:t>
        <w:br/>
        <w:t xml:space="preserve">            "position": "Президент",</w:t>
        <w:br/>
        <w:t xml:space="preserve">            "affiliations": []</w:t>
        <w:br/>
        <w:t xml:space="preserve">        },</w:t>
        <w:br/>
        <w:t xml:space="preserve">        {</w:t>
        <w:br/>
        <w:t xml:space="preserve">            "name": "Григорій Яценюк",</w:t>
        <w:br/>
        <w:t xml:space="preserve">            "position": "",</w:t>
        <w:br/>
        <w:t xml:space="preserve">            "affiliations": []</w:t>
        <w:br/>
        <w:t xml:space="preserve">        },</w:t>
        <w:br/>
        <w:t xml:space="preserve">        {</w:t>
        <w:br/>
        <w:t xml:space="preserve">            "name": "Сергій Кузяра",</w:t>
        <w:br/>
        <w:t xml:space="preserve">            "position": "Топ-менеджер вугільної галузі",</w:t>
        <w:br/>
        <w:t xml:space="preserve">            "affiliations": []</w:t>
        <w:br/>
        <w:t xml:space="preserve">        },</w:t>
        <w:br/>
        <w:t xml:space="preserve">        {</w:t>
        <w:br/>
        <w:t xml:space="preserve">            "name": "Віктор Медведчук",</w:t>
        <w:br/>
        <w:t xml:space="preserve">            "position": "Путінський кум",</w:t>
        <w:br/>
        <w:t xml:space="preserve">            "affiliations": []</w:t>
        <w:br/>
        <w:t xml:space="preserve">        }</w:t>
        <w:br/>
        <w:t xml:space="preserve">    ],</w:t>
        <w:br/>
        <w:t xml:space="preserve">    "legal_entities": [],</w:t>
        <w:br/>
        <w:t xml:space="preserve">    "offshore": [],</w:t>
        <w:br/>
        <w:t xml:space="preserve">    "government_bodies": []</w:t>
        <w:br/>
        <w:t>}</w:t>
      </w:r>
    </w:p>
    <w:p>
      <w:pPr>
        <w:pStyle w:val="Heading1"/>
      </w:pPr>
      <w:r>
        <w:t>Порошенко і взуттєва фабрика</w:t>
      </w:r>
    </w:p>
    <w:p>
      <w:r>
        <w:t>Date: 22.12.2014</w:t>
      </w:r>
    </w:p>
    <w:p>
      <w:r>
        <w:t>Link: https://nashigroshi.org/2014/12/22/poroshenko-i-vzuttjeva-fabryka/</w:t>
      </w:r>
    </w:p>
    <w:p>
      <w:r>
        <w:t>Author: Ірина Салій, «Наші Гроші»</w:t>
      </w:r>
    </w:p>
    <w:p>
      <w:r>
        <w:t>Corruption Data:</w:t>
      </w:r>
    </w:p>
    <w:p>
      <w:r>
        <w:t>{</w:t>
        <w:br/>
        <w:t xml:space="preserve">    "individuals": [</w:t>
        <w:br/>
        <w:t xml:space="preserve">        {</w:t>
        <w:br/>
        <w:t xml:space="preserve">            "name": "Петро Порошенко",</w:t>
        <w:br/>
        <w:t xml:space="preserve">            "position": "Президент України",</w:t>
        <w:br/>
        <w:t xml:space="preserve">            "affiliations": [</w:t>
        <w:br/>
        <w:t xml:space="preserve">                "Група Порошенка"</w:t>
        <w:br/>
        <w:t xml:space="preserve">            ]</w:t>
        <w:br/>
        <w:t xml:space="preserve">        },</w:t>
        <w:br/>
        <w:t xml:space="preserve">        {</w:t>
        <w:br/>
        <w:t xml:space="preserve">            "name": "Костянтин Григоришин",</w:t>
        <w:br/>
        <w:t xml:space="preserve">            "position": "Бізнесмен",</w:t>
        <w:br/>
        <w:t xml:space="preserve">            "affiliations": []</w:t>
        <w:br/>
        <w:t xml:space="preserve">        },</w:t>
        <w:br/>
        <w:t xml:space="preserve">        {</w:t>
        <w:br/>
        <w:t xml:space="preserve">            "name": "Вадим Новінський",</w:t>
        <w:br/>
        <w:t xml:space="preserve">            "position": "Бізнес-партнер",</w:t>
        <w:br/>
        <w:t xml:space="preserve">            "affiliations": []</w:t>
        <w:br/>
        <w:t xml:space="preserve">        },</w:t>
        <w:br/>
        <w:t xml:space="preserve">        {</w:t>
        <w:br/>
        <w:t xml:space="preserve">            "name": "Віктор Янукович",</w:t>
        <w:br/>
        <w:t xml:space="preserve">            "position": "Попередній президент України",</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"Обленерго",</w:t>
        <w:br/>
        <w:t xml:space="preserve">            "type": "Державна"</w:t>
        <w:br/>
        <w:t xml:space="preserve">        },</w:t>
        <w:br/>
        <w:t xml:space="preserve">        {</w:t>
        <w:br/>
        <w:t xml:space="preserve">            "entity": "СНПО ім Фрунзе",</w:t>
        <w:br/>
        <w:t xml:space="preserve">            "type": "Державна"</w:t>
        <w:br/>
        <w:t xml:space="preserve">        }</w:t>
        <w:br/>
        <w:t xml:space="preserve">    ],</w:t>
        <w:br/>
        <w:t xml:space="preserve">    "offshore": [],</w:t>
        <w:br/>
        <w:t xml:space="preserve">    "government_bodies": [</w:t>
        <w:br/>
        <w:t xml:space="preserve">        "Комуністична партія"</w:t>
        <w:br/>
        <w:t xml:space="preserve">    ]</w:t>
        <w:br/>
        <w:t>}</w:t>
      </w:r>
    </w:p>
    <w:p>
      <w:pPr>
        <w:pStyle w:val="Heading1"/>
      </w:pPr>
      <w:r>
        <w:t>Операція «Вісім гектарів»</w:t>
      </w:r>
    </w:p>
    <w:p>
      <w:r>
        <w:t>Date: 19.12.2014</w:t>
      </w:r>
    </w:p>
    <w:p>
      <w:r>
        <w:t>Link: https://nashigroshi.org/2014/12/19/operatsiya-visim-hektariv/</w:t>
      </w:r>
    </w:p>
    <w:p>
      <w:r>
        <w:t>Author: Леся Іванова, «Наші Гроші»</w:t>
      </w:r>
    </w:p>
    <w:p>
      <w:r>
        <w:t>Corruption Data:</w:t>
      </w:r>
    </w:p>
    <w:p>
      <w:r>
        <w:t>{</w:t>
        <w:br/>
        <w:t xml:space="preserve">    "individuals": [</w:t>
        <w:br/>
        <w:t xml:space="preserve">        {</w:t>
        <w:br/>
        <w:t xml:space="preserve">            "name": "Ігор Ніконов",</w:t>
        <w:br/>
        <w:t xml:space="preserve">            "position": "перший заступник Кличка",</w:t>
        <w:br/>
        <w:t xml:space="preserve">            "affiliations": []</w:t>
        <w:br/>
        <w:t xml:space="preserve">        },</w:t>
        <w:br/>
        <w:t xml:space="preserve">        {</w:t>
        <w:br/>
        <w:t xml:space="preserve">            "name": "Василь Гацько",</w:t>
        <w:br/>
        <w:t xml:space="preserve">            "position": "лідер «Демальянсу»",</w:t>
        <w:br/>
        <w:t xml:space="preserve">            "affiliations": []</w:t>
        <w:br/>
        <w:t xml:space="preserve">        }</w:t>
        <w:br/>
        <w:t xml:space="preserve">    ],</w:t>
        <w:br/>
        <w:t xml:space="preserve">    "legal_entities": [],</w:t>
        <w:br/>
        <w:t xml:space="preserve">    "offshore": [],</w:t>
        <w:br/>
        <w:t xml:space="preserve">    "government_bodies": [</w:t>
        <w:br/>
        <w:t xml:space="preserve">        "Київрада"</w:t>
        <w:br/>
        <w:t xml:space="preserve">    ]</w:t>
        <w:br/>
        <w:t>}</w:t>
      </w:r>
    </w:p>
    <w:p>
      <w:pPr>
        <w:pStyle w:val="Heading1"/>
      </w:pPr>
      <w:r>
        <w:t>«Я не винна». Укрпошта</w:t>
      </w:r>
    </w:p>
    <w:p>
      <w:r>
        <w:t>Date: 17.12.2014</w:t>
      </w:r>
    </w:p>
    <w:p>
      <w:r>
        <w:t>Link: https://nashigroshi.org/2014/12/17/ya-ne-vynna-ukrposhta/</w:t>
      </w:r>
    </w:p>
    <w:p>
      <w:r>
        <w:t>Author: Телепрограма «Наші гроші»</w:t>
      </w:r>
    </w:p>
    <w:p>
      <w:r>
        <w:t>Corruption Data:</w:t>
      </w:r>
    </w:p>
    <w:p>
      <w:r>
        <w:t>{</w:t>
        <w:br/>
        <w:t xml:space="preserve">    "individuals": [</w:t>
        <w:br/>
        <w:t xml:space="preserve">        {</w:t>
        <w:br/>
        <w:t xml:space="preserve">            "name": "Арбузов",</w:t>
        <w:br/>
        <w:t xml:space="preserve">            "position": "Не вказано",</w:t>
        <w:br/>
        <w:t xml:space="preserve">            "affiliations": []</w:t>
        <w:br/>
        <w:t xml:space="preserve">        }</w:t>
        <w:br/>
        <w:t xml:space="preserve">    ],</w:t>
        <w:br/>
        <w:t xml:space="preserve">    "legal_entities": [</w:t>
        <w:br/>
        <w:t xml:space="preserve">        {</w:t>
        <w:br/>
        <w:t xml:space="preserve">            "entity": "Укрпошта",</w:t>
        <w:br/>
        <w:t xml:space="preserve">            "type": "Державна"</w:t>
        <w:br/>
        <w:t xml:space="preserve">        }</w:t>
        <w:br/>
        <w:t xml:space="preserve">    ],</w:t>
        <w:br/>
        <w:t xml:space="preserve">    "offshore": [],</w:t>
        <w:br/>
        <w:t xml:space="preserve">    "government_bodies": []</w:t>
        <w:br/>
        <w:t>}</w:t>
      </w:r>
    </w:p>
    <w:p>
      <w:pPr>
        <w:pStyle w:val="Heading1"/>
      </w:pPr>
      <w:r>
        <w:t>Ну тоді краще Янукович, ніж Дубневич</w:t>
      </w:r>
    </w:p>
    <w:p>
      <w:r>
        <w:t>Date: 11.12.2014</w:t>
      </w:r>
    </w:p>
    <w:p>
      <w:r>
        <w:t>Link: https://nashigroshi.org/2014/12/11/nu-todi-krasche-yanukovych-nizh-dubnevych/</w:t>
      </w:r>
    </w:p>
    <w:p>
      <w:r>
        <w:t>Author: Юрій Ніколов, “Наші Гроші”</w:t>
      </w:r>
    </w:p>
    <w:p>
      <w:r>
        <w:t>Corruption Data:</w:t>
      </w:r>
    </w:p>
    <w:p>
      <w:r>
        <w:t>{</w:t>
        <w:br/>
        <w:t xml:space="preserve">    "individuals": [</w:t>
        <w:br/>
        <w:t xml:space="preserve">        {</w:t>
        <w:br/>
        <w:t xml:space="preserve">            "name": "Ярослав Дубневич",</w:t>
        <w:br/>
        <w:t xml:space="preserve">            "position": "Народний депутат",</w:t>
        <w:br/>
        <w:t xml:space="preserve">            "affiliations": []</w:t>
        <w:br/>
        <w:t xml:space="preserve">        },</w:t>
        <w:br/>
        <w:t xml:space="preserve">        {</w:t>
        <w:br/>
        <w:t xml:space="preserve">            "name": "Янукович",</w:t>
        <w:br/>
        <w:t xml:space="preserve">            "position": "Попередній президент України",</w:t>
        <w:br/>
        <w:t xml:space="preserve">            "affiliations": []</w:t>
        <w:br/>
        <w:t xml:space="preserve">        },</w:t>
        <w:br/>
        <w:t xml:space="preserve">        {</w:t>
        <w:br/>
        <w:t xml:space="preserve">            "name": "Саша Стоматолог",</w:t>
        <w:br/>
        <w:t xml:space="preserve">            "position": "Невідомо",</w:t>
        <w:br/>
        <w:t xml:space="preserve">            "affiliations": [</w:t>
        <w:br/>
        <w:t xml:space="preserve">                "АТ «Механіка»"</w:t>
        <w:br/>
        <w:t xml:space="preserve">            ]</w:t>
        <w:br/>
        <w:t xml:space="preserve">        },</w:t>
        <w:br/>
        <w:t xml:space="preserve">        {</w:t>
        <w:br/>
        <w:t xml:space="preserve">            "name": "Тетяна Чорновіл",</w:t>
        <w:br/>
        <w:t xml:space="preserve">            "position": "Невідомо",</w:t>
        <w:br/>
        <w:t xml:space="preserve">            "affiliations": []</w:t>
        <w:br/>
        <w:t xml:space="preserve">        }</w:t>
        <w:br/>
        <w:t xml:space="preserve">    ],</w:t>
        <w:br/>
        <w:t xml:space="preserve">    "legal_entities": [</w:t>
        <w:br/>
        <w:t xml:space="preserve">        {</w:t>
        <w:br/>
        <w:t xml:space="preserve">            "entity": "АТ «Механіка»",</w:t>
        <w:br/>
        <w:t xml:space="preserve">            "type": "Приватна"</w:t>
        <w:br/>
        <w:t xml:space="preserve">        }</w:t>
        <w:br/>
        <w:t xml:space="preserve">    ],</w:t>
        <w:br/>
        <w:t xml:space="preserve">    "offshore": [],</w:t>
        <w:br/>
        <w:t xml:space="preserve">    "government_bodies": []</w:t>
        <w:br/>
        <w:t>}</w:t>
      </w:r>
    </w:p>
    <w:p>
      <w:pPr>
        <w:pStyle w:val="Heading1"/>
      </w:pPr>
      <w:r>
        <w:t>До уваги тендерників України</w:t>
      </w:r>
    </w:p>
    <w:p>
      <w:r>
        <w:t>Date: 10.12.2014</w:t>
      </w:r>
    </w:p>
    <w:p>
      <w:r>
        <w:t>Link: https://nashigroshi.org/2014/12/10/do-uvahy-tendernykiv-ukrajiny/</w:t>
      </w:r>
    </w:p>
    <w:p>
      <w:r>
        <w:t>Author: «Наші Гроші»</w:t>
      </w:r>
    </w:p>
    <w:p>
      <w:r>
        <w:t>Corruption Data:</w:t>
      </w:r>
    </w:p>
    <w:p>
      <w:r>
        <w:t>{</w:t>
        <w:br/>
        <w:t xml:space="preserve">    "individuals": [</w:t>
        <w:br/>
        <w:t xml:space="preserve">        {</w:t>
        <w:br/>
        <w:t xml:space="preserve">            "name": "Сергій Яременко",</w:t>
        <w:br/>
        <w:t xml:space="preserve">            "position": "Фахівець проекту",</w:t>
        <w:br/>
        <w:t xml:space="preserve">            "affiliations": []</w:t>
        <w:br/>
        <w:t xml:space="preserve">        },</w:t>
        <w:br/>
        <w:t xml:space="preserve">        {</w:t>
        <w:br/>
        <w:t xml:space="preserve">            "name": "Олександр Шатковський",</w:t>
        <w:br/>
        <w:t xml:space="preserve">            "position": "Фахівець проекту",</w:t>
        <w:br/>
        <w:t xml:space="preserve">            "affiliations": []</w:t>
        <w:br/>
        <w:t xml:space="preserve">        }</w:t>
        <w:br/>
        <w:t xml:space="preserve">    ],</w:t>
        <w:br/>
        <w:t xml:space="preserve">    "legal_entities": [</w:t>
        <w:br/>
        <w:t xml:space="preserve">        {</w:t>
        <w:br/>
        <w:t xml:space="preserve">            "entity": "Зовнішторгвидав",</w:t>
        <w:br/>
        <w:t xml:space="preserve">            "type": "Державна"</w:t>
        <w:br/>
        <w:t xml:space="preserve">        },</w:t>
        <w:br/>
        <w:t xml:space="preserve">        {</w:t>
        <w:br/>
        <w:t xml:space="preserve">            "entity": "Crown Agents Ltd",</w:t>
        <w:br/>
        <w:t xml:space="preserve">            "type": "Приватна"</w:t>
        <w:br/>
        <w:t xml:space="preserve">        },</w:t>
        <w:br/>
        <w:t xml:space="preserve">        {</w:t>
        <w:br/>
        <w:t xml:space="preserve">            "entity": "BDO LLP",</w:t>
        <w:br/>
        <w:t xml:space="preserve">            "type": "Приватна"</w:t>
        <w:br/>
        <w:t xml:space="preserve">        },</w:t>
        <w:br/>
        <w:t xml:space="preserve">        {</w:t>
        <w:br/>
        <w:t xml:space="preserve">            "entity": "CIPS (Королівський інститут закупівель і постачань)",</w:t>
        <w:br/>
        <w:t xml:space="preserve">            "type": "Приватна"</w:t>
        <w:br/>
        <w:t xml:space="preserve">        }</w:t>
        <w:br/>
        <w:t xml:space="preserve">    ],</w:t>
        <w:br/>
        <w:t xml:space="preserve">    "offshore": [],</w:t>
        <w:br/>
        <w:t xml:space="preserve">    "government_bodies": []</w:t>
        <w:br/>
        <w:t>}</w:t>
      </w:r>
    </w:p>
    <w:p>
      <w:pPr>
        <w:pStyle w:val="Heading1"/>
      </w:pPr>
      <w:r>
        <w:t>Вугільні спонсори терористів з Міноборони</w:t>
      </w:r>
    </w:p>
    <w:p>
      <w:r>
        <w:t>Date: 08.12.2014</w:t>
      </w:r>
    </w:p>
    <w:p>
      <w:r>
        <w:t>Link: https://nashigroshi.org/2014/12/08/vuhilni-sponsory-terorystiv-z-minoborony/</w:t>
      </w:r>
    </w:p>
    <w:p>
      <w:r>
        <w:t>Author: Юрій Ніколов, «Наші Гроші»</w:t>
      </w:r>
    </w:p>
    <w:p>
      <w:r>
        <w:t>Corruption Data:</w:t>
      </w:r>
    </w:p>
    <w:p>
      <w:r>
        <w:t>{</w:t>
        <w:br/>
        <w:t xml:space="preserve">    "individuals": [</w:t>
        <w:br/>
        <w:t xml:space="preserve">        {</w:t>
        <w:br/>
        <w:t xml:space="preserve">            "name": "Володимир Демчишин",</w:t>
        <w:br/>
        <w:t xml:space="preserve">            "position": "Міністр енерговугілля",</w:t>
        <w:br/>
        <w:t xml:space="preserve">            "affiliations": [</w:t>
        <w:br/>
        <w:t xml:space="preserve">                "Уряд України"</w:t>
        <w:br/>
        <w:t xml:space="preserve">            ]</w:t>
        <w:br/>
        <w:t xml:space="preserve">        }</w:t>
        <w:br/>
        <w:t xml:space="preserve">    ],</w:t>
        <w:br/>
        <w:t xml:space="preserve">    "legal_entities": [],</w:t>
        <w:br/>
        <w:t xml:space="preserve">    "offshore": [],</w:t>
        <w:br/>
        <w:t xml:space="preserve">    "government_bodies": [</w:t>
        <w:br/>
        <w:t xml:space="preserve">        "Уряд України"</w:t>
        <w:br/>
        <w:t xml:space="preserve">    ]</w:t>
        <w:br/>
        <w:t>}</w:t>
      </w:r>
    </w:p>
    <w:p>
      <w:pPr>
        <w:pStyle w:val="Heading1"/>
      </w:pPr>
      <w:r>
        <w:t>Хіт-парад парламентських красунь</w:t>
      </w:r>
    </w:p>
    <w:p>
      <w:r>
        <w:t>Date: 05.12.2014</w:t>
      </w:r>
    </w:p>
    <w:p>
      <w:r>
        <w:t>Link: https://nashigroshi.org/2014/12/05/hit-parad-parlamentskyh-krasun/</w:t>
      </w:r>
    </w:p>
    <w:p>
      <w:r>
        <w:t>Author: Юрій Ніколов, «Наші Гроші»</w:t>
      </w:r>
    </w:p>
    <w:p>
      <w:r>
        <w:t>Corruption Data:</w:t>
      </w:r>
    </w:p>
    <w:p>
      <w:r>
        <w:t>{</w:t>
        <w:br/>
        <w:t xml:space="preserve">    "individuals": [</w:t>
        <w:br/>
        <w:t xml:space="preserve">        {</w:t>
        <w:br/>
        <w:t xml:space="preserve">            "name": "Інна Бордюг",</w:t>
        <w:br/>
        <w:t xml:space="preserve">            "position": "Депутат Радикальної Партії Олега Ляшка",</w:t>
        <w:br/>
        <w:t xml:space="preserve">            "affiliations": []</w:t>
        <w:br/>
        <w:t xml:space="preserve">        },</w:t>
        <w:br/>
        <w:t xml:space="preserve">        {</w:t>
        <w:br/>
        <w:t xml:space="preserve">            "name": "Злата Огнєвич",</w:t>
        <w:br/>
        <w:t xml:space="preserve">            "position": "Співачка",</w:t>
        <w:br/>
        <w:t xml:space="preserve">            "affiliations": []</w:t>
        <w:br/>
        <w:t xml:space="preserve">        },</w:t>
        <w:br/>
        <w:t xml:space="preserve">        {</w:t>
        <w:br/>
        <w:t xml:space="preserve">            "name": "Єгор Бенкендорф",</w:t>
        <w:br/>
        <w:t xml:space="preserve">            "position": "Працював на телеканалі «Інтер»",</w:t>
        <w:br/>
        <w:t xml:space="preserve">            "affiliations": []</w:t>
        <w:br/>
        <w:t xml:space="preserve">        },</w:t>
        <w:br/>
        <w:t xml:space="preserve">        {</w:t>
        <w:br/>
        <w:t xml:space="preserve">            "name": "Сергій Льовочкін",</w:t>
        <w:br/>
        <w:t xml:space="preserve">            "position": "Голова Адміністрації президента Віктора Януковича",</w:t>
        <w:br/>
        <w:t xml:space="preserve">            "affiliations": []</w:t>
        <w:br/>
        <w:t xml:space="preserve">        }</w:t>
        <w:br/>
        <w:t xml:space="preserve">    ],</w:t>
        <w:br/>
        <w:t xml:space="preserve">    "legal_entities": [</w:t>
        <w:br/>
        <w:t xml:space="preserve">        {</w:t>
        <w:br/>
        <w:t xml:space="preserve">            "entity": "Радикальна Партія Олега Ляшка",</w:t>
        <w:br/>
        <w:t xml:space="preserve">            "type": "Політична партія"</w:t>
        <w:br/>
        <w:t xml:space="preserve">        },</w:t>
        <w:br/>
        <w:t xml:space="preserve">        {</w:t>
        <w:br/>
        <w:t xml:space="preserve">            "entity": "НТКУ",</w:t>
        <w:br/>
        <w:t xml:space="preserve">            "type": "Телеканал"</w:t>
        <w:br/>
        <w:t xml:space="preserve">        }</w:t>
        <w:br/>
        <w:t xml:space="preserve">    ],</w:t>
        <w:br/>
        <w:t xml:space="preserve">    "offshore": [],</w:t>
        <w:br/>
        <w:t xml:space="preserve">    "government_bodies": []</w:t>
        <w:br/>
        <w:t>}</w:t>
      </w:r>
    </w:p>
    <w:p>
      <w:pPr>
        <w:pStyle w:val="Heading1"/>
      </w:pPr>
      <w:r>
        <w:t>Ліцензована допомога окупантам</w:t>
      </w:r>
    </w:p>
    <w:p>
      <w:r>
        <w:t>Date: 01.12.2014</w:t>
      </w:r>
    </w:p>
    <w:p>
      <w:r>
        <w:t>Link: https://nashigroshi.org/2014/12/01/litsenzovana-dopomoha-okupantam/</w:t>
      </w:r>
    </w:p>
    <w:p>
      <w:r>
        <w:t>Author: Юрій Ніколов, «Наші Гроші»</w:t>
      </w:r>
    </w:p>
    <w:p>
      <w:r>
        <w:t>Corruption Data:</w:t>
      </w:r>
    </w:p>
    <w:p>
      <w:r>
        <w:t>{</w:t>
        <w:br/>
        <w:t xml:space="preserve">    "individuals": [],</w:t>
        <w:br/>
        <w:t xml:space="preserve">    "legal_entities": [</w:t>
        <w:br/>
        <w:t xml:space="preserve">        {</w:t>
        <w:br/>
        <w:t xml:space="preserve">            "entity": "Міністерство енергетики та вугільної промисловості України",</w:t>
        <w:br/>
        <w:t xml:space="preserve">            "type": "Державна"</w:t>
        <w:br/>
        <w:t xml:space="preserve">        },</w:t>
        <w:br/>
        <w:t xml:space="preserve">        {</w:t>
        <w:br/>
        <w:t xml:space="preserve">            "entity": "ДТЕК",</w:t>
        <w:br/>
        <w:t xml:space="preserve">            "type": "Приватна"</w:t>
        <w:br/>
        <w:t xml:space="preserve">        },</w:t>
        <w:br/>
        <w:t xml:space="preserve">        {</w:t>
        <w:br/>
        <w:t xml:space="preserve">            "entity": "Енергомережа",</w:t>
        <w:br/>
        <w:t xml:space="preserve">            "type": "Приватна"</w:t>
        <w:br/>
        <w:t xml:space="preserve">        },</w:t>
        <w:br/>
        <w:t xml:space="preserve">        {</w:t>
        <w:br/>
        <w:t xml:space="preserve">            "entity": "Енергомережа-експорт-трейд",</w:t>
        <w:br/>
        <w:t xml:space="preserve">            "type": "Приватна"</w:t>
        <w:br/>
        <w:t xml:space="preserve">        }</w:t>
        <w:br/>
        <w:t xml:space="preserve">    ],</w:t>
        <w:br/>
        <w:t xml:space="preserve">    "offshore": [],</w:t>
        <w:br/>
        <w:t xml:space="preserve">    "government_bodies": []</w:t>
        <w:br/>
        <w:t>}</w:t>
      </w:r>
    </w:p>
    <w:p>
      <w:pPr>
        <w:pStyle w:val="Heading1"/>
      </w:pPr>
      <w:r>
        <w:t>Розкол по Продивусу між Яценюком і Порошенком</w:t>
      </w:r>
    </w:p>
    <w:p>
      <w:r>
        <w:t>Date: 28.11.2014</w:t>
      </w:r>
    </w:p>
    <w:p>
      <w:r>
        <w:t>Link: https://nashigroshi.org/2014/11/28/rozkol-po-prodyvusu-mizh-yatsenyukom-i-poroshenkom/</w:t>
      </w:r>
    </w:p>
    <w:p>
      <w:r>
        <w:t>Author: Юрій Ніколов, «Наші Гроші»</w:t>
      </w:r>
    </w:p>
    <w:p>
      <w:r>
        <w:t>Corruption Data:</w:t>
      </w:r>
    </w:p>
    <w:p>
      <w:r>
        <w:t>{</w:t>
        <w:br/>
        <w:t xml:space="preserve">    "individuals": [</w:t>
        <w:br/>
        <w:t xml:space="preserve">        {</w:t>
        <w:br/>
        <w:t xml:space="preserve">            "name": "Арсеній Яценюк",</w:t>
        <w:br/>
        <w:t xml:space="preserve">            "position": "Прем'єр-міністр",</w:t>
        <w:br/>
        <w:t xml:space="preserve">            "affiliations": []</w:t>
        <w:br/>
        <w:t xml:space="preserve">        },</w:t>
        <w:br/>
        <w:t xml:space="preserve">        {</w:t>
        <w:br/>
        <w:t xml:space="preserve">            "name": "Петро Порошенко",</w:t>
        <w:br/>
        <w:t xml:space="preserve">            "position": "Президент",</w:t>
        <w:br/>
        <w:t xml:space="preserve">            "affiliations": []</w:t>
        <w:br/>
        <w:t xml:space="preserve">        },</w:t>
        <w:br/>
        <w:t xml:space="preserve">        {</w:t>
        <w:br/>
        <w:t xml:space="preserve">            "name": "Арсен Аваков",</w:t>
        <w:br/>
        <w:t xml:space="preserve">            "position": "Міністр внутрішніх справ",</w:t>
        <w:br/>
        <w:t xml:space="preserve">            "affiliations": []</w:t>
        <w:br/>
        <w:t xml:space="preserve">        },</w:t>
        <w:br/>
        <w:t xml:space="preserve">        {</w:t>
        <w:br/>
        <w:t xml:space="preserve">            "name": "Павло Петренко",</w:t>
        <w:br/>
        <w:t xml:space="preserve">            "position": "Міністр юстиції",</w:t>
        <w:br/>
        <w:t xml:space="preserve">            "affiliations": []</w:t>
        <w:br/>
        <w:t xml:space="preserve">        }</w:t>
        <w:br/>
        <w:t xml:space="preserve">    ],</w:t>
        <w:br/>
        <w:t xml:space="preserve">    "legal_entities": [</w:t>
        <w:br/>
        <w:t xml:space="preserve">        {</w:t>
        <w:br/>
        <w:t xml:space="preserve">            "entity": "Бессарабський ринок",</w:t>
        <w:br/>
        <w:t xml:space="preserve">            "type": "Приватна"</w:t>
        <w:br/>
        <w:t xml:space="preserve">        }</w:t>
        <w:br/>
        <w:t xml:space="preserve">    ],</w:t>
        <w:br/>
        <w:t xml:space="preserve">    "offshore": [],</w:t>
        <w:br/>
        <w:t xml:space="preserve">    "government_bodies": [</w:t>
        <w:br/>
        <w:t xml:space="preserve">        "Міністерство внутрішніх справ",</w:t>
        <w:br/>
        <w:t xml:space="preserve">        "Міністерство юстиції"</w:t>
        <w:br/>
        <w:t xml:space="preserve">    ]</w:t>
        <w:br/>
        <w:t>}</w:t>
      </w:r>
    </w:p>
    <w:p>
      <w:pPr>
        <w:pStyle w:val="Heading1"/>
      </w:pPr>
      <w:r>
        <w:t>Автомобілі Яреми і його заступників</w:t>
      </w:r>
    </w:p>
    <w:p>
      <w:r>
        <w:t>Date: 26.11.2014</w:t>
      </w:r>
    </w:p>
    <w:p>
      <w:r>
        <w:t>Link: https://nashigroshi.org/2014/11/26/avtomobili-yaremy-i-joho-zastupnykiv/</w:t>
      </w:r>
    </w:p>
    <w:p>
      <w:r>
        <w:t>Author: Юрій Ніколов, «Наші Гроші»</w:t>
      </w:r>
    </w:p>
    <w:p>
      <w:r>
        <w:t>Corruption Data:</w:t>
      </w:r>
    </w:p>
    <w:p>
      <w:r>
        <w:t>{</w:t>
        <w:br/>
        <w:t xml:space="preserve">    "individuals": [</w:t>
        <w:br/>
        <w:t xml:space="preserve">        {</w:t>
        <w:br/>
        <w:t xml:space="preserve">            "name": "Віктор Пшонка",</w:t>
        <w:br/>
        <w:t xml:space="preserve">            "position": "Генпрокурор",</w:t>
        <w:br/>
        <w:t xml:space="preserve">            "affiliations": []</w:t>
        <w:br/>
        <w:t xml:space="preserve">        },</w:t>
        <w:br/>
        <w:t xml:space="preserve">        {</w:t>
        <w:br/>
        <w:t xml:space="preserve">            "name": "Віталій Ярема",</w:t>
        <w:br/>
        <w:t xml:space="preserve">            "position": "Генпрокурор",</w:t>
        <w:br/>
        <w:t xml:space="preserve">            "affiliations": []</w:t>
        <w:br/>
        <w:t xml:space="preserve">        }</w:t>
        <w:br/>
        <w:t xml:space="preserve">    ],</w:t>
        <w:br/>
        <w:t xml:space="preserve">    "legal_entities": [],</w:t>
        <w:br/>
        <w:t xml:space="preserve">    "offshore": [],</w:t>
        <w:br/>
        <w:t xml:space="preserve">    "government_bodies": [</w:t>
        <w:br/>
        <w:t xml:space="preserve">        "Генпрокуратура"</w:t>
        <w:br/>
        <w:t xml:space="preserve">    ]</w:t>
        <w:br/>
        <w:t>}</w:t>
      </w:r>
    </w:p>
    <w:p>
      <w:pPr>
        <w:pStyle w:val="Heading1"/>
      </w:pPr>
      <w:r>
        <w:t>19 гривень з носа</w:t>
      </w:r>
    </w:p>
    <w:p>
      <w:r>
        <w:t>Date: 24.11.2014</w:t>
      </w:r>
    </w:p>
    <w:p>
      <w:r>
        <w:t>Link: https://nashigroshi.org/2014/11/24/19-hryven-z-nosa/</w:t>
      </w:r>
    </w:p>
    <w:p>
      <w:r>
        <w:t>Author: Володимир Лютий, для «Наших Грошей»</w:t>
      </w:r>
    </w:p>
    <w:p>
      <w:r>
        <w:t>Corruption Data:</w:t>
      </w:r>
    </w:p>
    <w:p>
      <w:r>
        <w:t>{</w:t>
        <w:br/>
        <w:t xml:space="preserve">    "individuals": [</w:t>
        <w:br/>
        <w:t xml:space="preserve">        {</w:t>
        <w:br/>
        <w:t xml:space="preserve">            "name": "Рінат Ахметов",</w:t>
        <w:br/>
        <w:t xml:space="preserve">            "position": "",</w:t>
        <w:br/>
        <w:t xml:space="preserve">            "affiliations": [</w:t>
        <w:br/>
        <w:t xml:space="preserve">                "Київенерго"</w:t>
        <w:br/>
        <w:t xml:space="preserve">            ]</w:t>
        <w:br/>
        <w:t xml:space="preserve">        }</w:t>
        <w:br/>
        <w:t xml:space="preserve">    ],</w:t>
        <w:br/>
        <w:t xml:space="preserve">    "legal_entities": [</w:t>
        <w:br/>
        <w:t xml:space="preserve">        {</w:t>
        <w:br/>
        <w:t xml:space="preserve">            "entity": "Обленерго",</w:t>
        <w:br/>
        <w:t xml:space="preserve">            "type": "Державна"</w:t>
        <w:br/>
        <w:t xml:space="preserve">        },</w:t>
        <w:br/>
        <w:t xml:space="preserve">        {</w:t>
        <w:br/>
        <w:t xml:space="preserve">            "entity": "Теплокомуненерго",</w:t>
        <w:br/>
        <w:t xml:space="preserve">            "type": "Державна"</w:t>
        <w:br/>
        <w:t xml:space="preserve">        }</w:t>
        <w:br/>
        <w:t xml:space="preserve">    ],</w:t>
        <w:br/>
        <w:t xml:space="preserve">    "offshore": [],</w:t>
        <w:br/>
        <w:t xml:space="preserve">    "government_bodies": []</w:t>
        <w:br/>
        <w:t>}</w:t>
      </w:r>
    </w:p>
    <w:p>
      <w:pPr>
        <w:pStyle w:val="Heading1"/>
      </w:pPr>
      <w:r>
        <w:t>Цирковий номер МВС</w:t>
      </w:r>
    </w:p>
    <w:p>
      <w:r>
        <w:t>Date: 21.11.2014</w:t>
      </w:r>
    </w:p>
    <w:p>
      <w:r>
        <w:t>Link: https://nashigroshi.org/2014/11/21/tsyrkovyj-nomer-mvs/</w:t>
      </w:r>
    </w:p>
    <w:p>
      <w:r>
        <w:t>Author: Олексій Шалайський, «Наші гроші»</w:t>
      </w:r>
    </w:p>
    <w:p>
      <w:r>
        <w:t>Corruption Data:</w:t>
      </w:r>
    </w:p>
    <w:p>
      <w:r>
        <w:t>{</w:t>
        <w:br/>
        <w:t xml:space="preserve">    "message": "No corruption-related data found."</w:t>
        <w:br/>
        <w:t>}</w:t>
      </w:r>
    </w:p>
    <w:p>
      <w:pPr>
        <w:pStyle w:val="Heading1"/>
      </w:pPr>
      <w:r>
        <w:t>Царський подарунок Кауфману</w:t>
      </w:r>
    </w:p>
    <w:p>
      <w:r>
        <w:t>Date: 19.11.2014</w:t>
      </w:r>
    </w:p>
    <w:p>
      <w:r>
        <w:t>Link: https://nashigroshi.org/2014/11/19/tsarskyj-podarunok-kaufmanu/</w:t>
      </w:r>
    </w:p>
    <w:p>
      <w:r>
        <w:t>Author: Юрій Ніколов, «Наші Гроші»</w:t>
      </w:r>
    </w:p>
    <w:p>
      <w:r>
        <w:t>Corruption Data:</w:t>
      </w:r>
    </w:p>
    <w:p>
      <w:r>
        <w:t>{</w:t>
        <w:br/>
        <w:t xml:space="preserve">    "individuals": [</w:t>
        <w:br/>
        <w:t xml:space="preserve">        {</w:t>
        <w:br/>
        <w:t xml:space="preserve">            "name": "Борис Кауфман",</w:t>
        <w:br/>
        <w:t xml:space="preserve">            "position": "Бізнесмен",</w:t>
        <w:br/>
        <w:t xml:space="preserve">            "affiliations": []</w:t>
        <w:br/>
        <w:t xml:space="preserve">        },</w:t>
        <w:br/>
        <w:t xml:space="preserve">        {</w:t>
        <w:br/>
        <w:t xml:space="preserve">            "name": "Олександр Грановський",</w:t>
        <w:br/>
        <w:t xml:space="preserve">            "position": "Бізнесмен",</w:t>
        <w:br/>
        <w:t xml:space="preserve">            "affiliations": []</w:t>
        <w:br/>
        <w:t xml:space="preserve">        },</w:t>
        <w:br/>
        <w:t xml:space="preserve">        {</w:t>
        <w:br/>
        <w:t xml:space="preserve">            "name": "Янукович",</w:t>
        <w:br/>
        <w:t xml:space="preserve">            "position": "Попередній президент України",</w:t>
        <w:br/>
        <w:t xml:space="preserve">            "affiliations": []</w:t>
        <w:br/>
        <w:t xml:space="preserve">        },</w:t>
        <w:br/>
        <w:t xml:space="preserve">        {</w:t>
        <w:br/>
        <w:t xml:space="preserve">            "name": "Порошенко",</w:t>
        <w:br/>
        <w:t xml:space="preserve">            "position": "Попередній президент України",</w:t>
        <w:br/>
        <w:t xml:space="preserve">            "affiliations": []</w:t>
        <w:br/>
        <w:t xml:space="preserve">        }</w:t>
        <w:br/>
        <w:t xml:space="preserve">    ],</w:t>
        <w:br/>
        <w:t xml:space="preserve">    "legal_entities": [],</w:t>
        <w:br/>
        <w:t xml:space="preserve">    "offshore": [],</w:t>
        <w:br/>
        <w:t xml:space="preserve">    "government_bodies": []</w:t>
        <w:br/>
        <w:t>}</w:t>
      </w:r>
    </w:p>
    <w:p>
      <w:pPr>
        <w:pStyle w:val="Heading1"/>
      </w:pPr>
      <w:r>
        <w:t>Чистка армійських стаєнь</w:t>
      </w:r>
    </w:p>
    <w:p>
      <w:r>
        <w:t>Date: 17.11.2014</w:t>
      </w:r>
    </w:p>
    <w:p>
      <w:r>
        <w:t>Link: https://nashigroshi.org/2014/11/17/chystka-armijskyh-stajen/</w:t>
      </w:r>
    </w:p>
    <w:p>
      <w:r>
        <w:t>Author: Володимир Лютий, для «Наших Грошей»</w:t>
      </w:r>
    </w:p>
    <w:p>
      <w:r>
        <w:t>Corruption Data:</w:t>
      </w:r>
    </w:p>
    <w:p>
      <w:r>
        <w:t>{</w:t>
        <w:br/>
        <w:t xml:space="preserve">    "individuals": [</w:t>
        <w:br/>
        <w:t xml:space="preserve">        {</w:t>
        <w:br/>
        <w:t xml:space="preserve">            "name": "Олександр Ліщинський",</w:t>
        <w:br/>
        <w:t xml:space="preserve">            "position": "генерал-лейтенант",</w:t>
        <w:br/>
        <w:t xml:space="preserve">            "affiliations": [</w:t>
        <w:br/>
        <w:t xml:space="preserve">                "клан Литвинів"</w:t>
        <w:br/>
        <w:t xml:space="preserve">            ]</w:t>
        <w:br/>
        <w:t xml:space="preserve">        },</w:t>
        <w:br/>
        <w:t xml:space="preserve">        {</w:t>
        <w:br/>
        <w:t xml:space="preserve">            "name": "Михайло Коваль",</w:t>
        <w:br/>
        <w:t xml:space="preserve">            "position": "екс-в.о міністра оборони",</w:t>
        <w:br/>
        <w:t xml:space="preserve">            "affiliations": [</w:t>
        <w:br/>
        <w:t xml:space="preserve">                "клан Литвинів",</w:t>
        <w:br/>
        <w:t xml:space="preserve">                "СНБО"</w:t>
        <w:br/>
        <w:t xml:space="preserve">            ]</w:t>
        <w:br/>
        <w:t xml:space="preserve">        }</w:t>
        <w:br/>
        <w:t xml:space="preserve">    ],</w:t>
        <w:br/>
        <w:t xml:space="preserve">    "legal_entities": [</w:t>
        <w:br/>
        <w:t xml:space="preserve">        {</w:t>
        <w:br/>
        <w:t xml:space="preserve">            "entity": "Міністерство оборони України",</w:t>
        <w:br/>
        <w:t xml:space="preserve">            "type": "Державна"</w:t>
        <w:br/>
        <w:t xml:space="preserve">        }</w:t>
        <w:br/>
        <w:t xml:space="preserve">    ],</w:t>
        <w:br/>
        <w:t xml:space="preserve">    "offshore": [],</w:t>
        <w:br/>
        <w:t xml:space="preserve">    "government_bodies": [</w:t>
        <w:br/>
        <w:t xml:space="preserve">        "Генеральна прокуратура України",</w:t>
        <w:br/>
        <w:t xml:space="preserve">        "Служба безпеки України"</w:t>
        <w:br/>
        <w:t xml:space="preserve">    ]</w:t>
        <w:br/>
        <w:t>}</w:t>
      </w:r>
    </w:p>
    <w:p>
      <w:pPr>
        <w:pStyle w:val="Heading1"/>
      </w:pPr>
      <w:r>
        <w:t>Топ-5 схем миколаївських педагогів</w:t>
      </w:r>
    </w:p>
    <w:p>
      <w:r>
        <w:t>Date: 14.11.2014</w:t>
      </w:r>
    </w:p>
    <w:p>
      <w:r>
        <w:t>Link: https://nashigroshi.org/2014/11/14/top-5-shem-mykolajivskyh-pedahohiv/</w:t>
      </w:r>
    </w:p>
    <w:p>
      <w:r>
        <w:t>Author: «Наші гроші»</w:t>
      </w:r>
    </w:p>
    <w:p>
      <w:r>
        <w:t>Corruption Data:</w:t>
      </w:r>
    </w:p>
    <w:p>
      <w:r>
        <w:t>{</w:t>
        <w:br/>
        <w:t xml:space="preserve">    "individuals": [</w:t>
        <w:br/>
        <w:t xml:space="preserve">        {</w:t>
        <w:br/>
        <w:t xml:space="preserve">            "name": "Константин Думенко",</w:t>
        <w:br/>
        <w:t xml:space="preserve">            "position": "Декан інженерно-енергетичного факультету",</w:t>
        <w:br/>
        <w:t xml:space="preserve">            "affiliations": [</w:t>
        <w:br/>
        <w:t xml:space="preserve">                "Миколаївський національний аграрний університет"</w:t>
        <w:br/>
        <w:t xml:space="preserve">            ]</w:t>
        <w:br/>
        <w:t xml:space="preserve">        }</w:t>
        <w:br/>
        <w:t xml:space="preserve">    ],</w:t>
        <w:br/>
        <w:t xml:space="preserve">    "legal_entities": [</w:t>
        <w:br/>
        <w:t xml:space="preserve">        {</w:t>
        <w:br/>
        <w:t xml:space="preserve">            "entity": "Миколаївський національний аграрний університет",</w:t>
        <w:br/>
        <w:t xml:space="preserve">            "type": "Державна"</w:t>
        <w:br/>
        <w:t xml:space="preserve">        },</w:t>
        <w:br/>
        <w:t xml:space="preserve">        {</w:t>
        <w:br/>
        <w:t xml:space="preserve">            "entity": "Наши гроші",</w:t>
        <w:br/>
        <w:t xml:space="preserve">            "type": "Приватна"</w:t>
        <w:br/>
        <w:t xml:space="preserve">        }</w:t>
        <w:br/>
        <w:t xml:space="preserve">    ],</w:t>
        <w:br/>
        <w:t xml:space="preserve">    "offshore": [],</w:t>
        <w:br/>
        <w:t xml:space="preserve">    "government_bodies": [</w:t>
        <w:br/>
        <w:t xml:space="preserve">        "ОДА (Обласна державна адміністрація)",</w:t>
        <w:br/>
        <w:t xml:space="preserve">        "Прокуратура"</w:t>
        <w:br/>
        <w:t xml:space="preserve">    ]</w:t>
        <w:br/>
        <w:t>}</w:t>
      </w:r>
    </w:p>
    <w:p>
      <w:pPr>
        <w:pStyle w:val="Heading1"/>
      </w:pPr>
      <w:r>
        <w:t>Топ-10 приватизованих будинків Києва</w:t>
      </w:r>
    </w:p>
    <w:p>
      <w:r>
        <w:t>Date: 12.11.2014</w:t>
      </w:r>
    </w:p>
    <w:p>
      <w:r>
        <w:t>Link: https://nashigroshi.org/2014/11/12/top-10-pryvatyzovanyh-budynkiv-kyjeva/</w:t>
      </w:r>
    </w:p>
    <w:p>
      <w:r>
        <w:t>Author: Ірина Салій, «Наші Гроші»</w:t>
      </w:r>
    </w:p>
    <w:p>
      <w:r>
        <w:t>Corruption Data:</w:t>
      </w:r>
    </w:p>
    <w:p>
      <w:r>
        <w:t>{</w:t>
        <w:br/>
        <w:t xml:space="preserve">    "individuals": [</w:t>
        <w:br/>
        <w:t xml:space="preserve">        {</w:t>
        <w:br/>
        <w:t xml:space="preserve">            "name": "Лавринович",</w:t>
        <w:br/>
        <w:t xml:space="preserve">            "position": "Монополіст",</w:t>
        <w:br/>
        <w:t xml:space="preserve">            "affiliations": []</w:t>
        <w:br/>
        <w:t xml:space="preserve">        },</w:t>
        <w:br/>
        <w:t xml:space="preserve">        {</w:t>
        <w:br/>
        <w:t xml:space="preserve">            "name": "Коломойський",</w:t>
        <w:br/>
        <w:t xml:space="preserve">            "position": "Менеджер",</w:t>
        <w:br/>
        <w:t xml:space="preserve">            "affiliations": []</w:t>
        <w:br/>
        <w:t xml:space="preserve">        },</w:t>
        <w:br/>
        <w:t xml:space="preserve">        {</w:t>
        <w:br/>
        <w:t xml:space="preserve">            "name": "Литвин-Пилипишин",</w:t>
        <w:br/>
        <w:t xml:space="preserve">            "position": "Люди",</w:t>
        <w:br/>
        <w:t xml:space="preserve">            "affiliations": []</w:t>
        <w:br/>
        <w:t xml:space="preserve">        },</w:t>
        <w:br/>
        <w:t xml:space="preserve">        {</w:t>
        <w:br/>
        <w:t xml:space="preserve">            "name": "Тарута",</w:t>
        <w:br/>
        <w:t xml:space="preserve">            "position": "",</w:t>
        <w:br/>
        <w:t xml:space="preserve">            "affiliations": [</w:t>
        <w:br/>
        <w:t xml:space="preserve">                "Офшор"</w:t>
        <w:br/>
        <w:t xml:space="preserve">            ]</w:t>
        <w:br/>
        <w:t xml:space="preserve">        },</w:t>
        <w:br/>
        <w:t xml:space="preserve">        {</w:t>
        <w:br/>
        <w:t xml:space="preserve">            "name": "Миримський",</w:t>
        <w:br/>
        <w:t xml:space="preserve">            "position": "Клуб",</w:t>
        <w:br/>
        <w:t xml:space="preserve">            "affiliations": []</w:t>
        <w:br/>
        <w:t xml:space="preserve">        },</w:t>
        <w:br/>
        <w:t xml:space="preserve">        {</w:t>
        <w:br/>
        <w:t xml:space="preserve">            "name": "Єдіна",</w:t>
        <w:br/>
        <w:t xml:space="preserve">            "position": "Партнер",</w:t>
        <w:br/>
        <w:t xml:space="preserve">            "affiliations": []</w:t>
        <w:br/>
        <w:t xml:space="preserve">        }</w:t>
        <w:br/>
        <w:t xml:space="preserve">    ],</w:t>
        <w:br/>
        <w:t xml:space="preserve">    "legal_entities": [</w:t>
        <w:br/>
        <w:t xml:space="preserve">        {</w:t>
        <w:br/>
        <w:t xml:space="preserve">            "entity": "Купівля-продаж",</w:t>
        <w:br/>
        <w:t xml:space="preserve">            "type": "Приватна"</w:t>
        <w:br/>
        <w:t xml:space="preserve">        }</w:t>
        <w:br/>
        <w:t xml:space="preserve">    ],</w:t>
        <w:br/>
        <w:t xml:space="preserve">    "offshore": [</w:t>
        <w:br/>
        <w:t xml:space="preserve">        "Тарута"</w:t>
        <w:br/>
        <w:t xml:space="preserve">    ],</w:t>
        <w:br/>
        <w:t xml:space="preserve">    "government_bodies": []</w:t>
        <w:br/>
        <w:t>}</w:t>
      </w:r>
    </w:p>
    <w:p>
      <w:pPr>
        <w:pStyle w:val="Heading1"/>
      </w:pPr>
      <w:r>
        <w:t>Лазоришинцю МОЗно все</w:t>
      </w:r>
    </w:p>
    <w:p>
      <w:r>
        <w:t>Date: 10.11.2014</w:t>
      </w:r>
    </w:p>
    <w:p>
      <w:r>
        <w:t>Link: https://nashigroshi.org/2014/11/10/lazoryshyntsyu-mozno-vse/</w:t>
      </w:r>
    </w:p>
    <w:p>
      <w:r>
        <w:t>Author: Юрій Ніколов, «Наші Гроші»</w:t>
      </w:r>
    </w:p>
    <w:p>
      <w:r>
        <w:t>Corruption Data:</w:t>
      </w:r>
    </w:p>
    <w:p>
      <w:r>
        <w:t>{</w:t>
        <w:br/>
        <w:t xml:space="preserve">    "individuals": [],</w:t>
        <w:br/>
        <w:t xml:space="preserve">    "legal_entities": [</w:t>
        <w:br/>
        <w:t xml:space="preserve">        {</w:t>
        <w:br/>
        <w:t xml:space="preserve">            "entity": "ТОВ «Бакмед»",</w:t>
        <w:br/>
        <w:t xml:space="preserve">            "type": "Приватна"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А можна викинути Плачкова…</w:t>
      </w:r>
    </w:p>
    <w:p>
      <w:r>
        <w:t>Date: 05.11.2014</w:t>
      </w:r>
    </w:p>
    <w:p>
      <w:r>
        <w:t>Link: https://nashigroshi.org/2014/11/05/a-mozhna-vykynuty-plachkova/</w:t>
      </w:r>
    </w:p>
    <w:p>
      <w:r>
        <w:t>Author: Юрій Ніколов, «Наші Гроші»</w:t>
      </w:r>
    </w:p>
    <w:p>
      <w:r>
        <w:t>Corruption Data:</w:t>
      </w:r>
    </w:p>
    <w:p>
      <w:r>
        <w:t>{</w:t>
        <w:br/>
        <w:t xml:space="preserve">    "individuals": [</w:t>
        <w:br/>
        <w:t xml:space="preserve">        {</w:t>
        <w:br/>
        <w:t xml:space="preserve">            "name": "Іван Плачков",</w:t>
        <w:br/>
        <w:t xml:space="preserve">            "position": "голова наглядової ради",</w:t>
        <w:br/>
        <w:t xml:space="preserve">            "affiliations": [</w:t>
        <w:br/>
        <w:t xml:space="preserve">                "Київенерго"</w:t>
        <w:br/>
        <w:t xml:space="preserve">            ]</w:t>
        <w:br/>
        <w:t xml:space="preserve">        }</w:t>
        <w:br/>
        <w:t xml:space="preserve">    ],</w:t>
        <w:br/>
        <w:t xml:space="preserve">    "legal_entities": [</w:t>
        <w:br/>
        <w:t xml:space="preserve">        {</w:t>
        <w:br/>
        <w:t xml:space="preserve">            "entity": "Київенерго",</w:t>
        <w:br/>
        <w:t xml:space="preserve">            "type": "Державна"</w:t>
        <w:br/>
        <w:t xml:space="preserve">        },</w:t>
        <w:br/>
        <w:t xml:space="preserve">        {</w:t>
        <w:br/>
        <w:t xml:space="preserve">            "entity": "Наші Гроші",</w:t>
        <w:br/>
        <w:t xml:space="preserve">            "type": "Приватна"</w:t>
        <w:br/>
        <w:t xml:space="preserve">        }</w:t>
        <w:br/>
        <w:t xml:space="preserve">    ],</w:t>
        <w:br/>
        <w:t xml:space="preserve">    "offshore": [],</w:t>
        <w:br/>
        <w:t xml:space="preserve">    "government_bodies": []</w:t>
        <w:br/>
        <w:t>}</w:t>
      </w:r>
    </w:p>
    <w:p>
      <w:pPr>
        <w:pStyle w:val="Heading1"/>
      </w:pPr>
      <w:r>
        <w:t>Фактор Тищенко</w:t>
      </w:r>
    </w:p>
    <w:p>
      <w:r>
        <w:t>Date: 03.11.2014</w:t>
      </w:r>
    </w:p>
    <w:p>
      <w:r>
        <w:t>Link: https://nashigroshi.org/2014/11/03/faktor-tyschenko/</w:t>
      </w:r>
    </w:p>
    <w:p>
      <w:r>
        <w:t>Author: Олексій Шалайський, «Наші Гроші»</w:t>
      </w:r>
    </w:p>
    <w:p>
      <w:r>
        <w:t>Corruption Data:</w:t>
      </w:r>
    </w:p>
    <w:p>
      <w:r>
        <w:t>{</w:t>
        <w:br/>
        <w:t xml:space="preserve">    "individuals": [</w:t>
        <w:br/>
        <w:t xml:space="preserve">        {</w:t>
        <w:br/>
        <w:t xml:space="preserve">            "name": "Курченко",</w:t>
        <w:br/>
        <w:t xml:space="preserve">            "position": "Невідомо",</w:t>
        <w:br/>
        <w:t xml:space="preserve">            "affiliations": []</w:t>
        <w:br/>
        <w:t xml:space="preserve">        },</w:t>
        <w:br/>
        <w:t xml:space="preserve">        {</w:t>
        <w:br/>
        <w:t xml:space="preserve">            "name": "Пашинський",</w:t>
        <w:br/>
        <w:t xml:space="preserve">            "position": "Невідомо",</w:t>
        <w:br/>
        <w:t xml:space="preserve">            "affiliations": [</w:t>
        <w:br/>
        <w:t xml:space="preserve">                "група Пашинського"</w:t>
        <w:br/>
        <w:t xml:space="preserve">            ]</w:t>
        <w:br/>
        <w:t xml:space="preserve">        }</w:t>
        <w:br/>
        <w:t xml:space="preserve">    ],</w:t>
        <w:br/>
        <w:t xml:space="preserve">    "legal_entities": [],</w:t>
        <w:br/>
        <w:t xml:space="preserve">    "offshore": [],</w:t>
        <w:br/>
        <w:t xml:space="preserve">    "government_bodies": [</w:t>
        <w:br/>
        <w:t xml:space="preserve">        "Кабмін"</w:t>
        <w:br/>
        <w:t xml:space="preserve">    ]</w:t>
        <w:br/>
        <w:t>}</w:t>
      </w:r>
    </w:p>
    <w:p>
      <w:pPr>
        <w:pStyle w:val="Heading1"/>
      </w:pPr>
      <w:r>
        <w:t>Зайвий мільярд для Юрушева</w:t>
      </w:r>
    </w:p>
    <w:p>
      <w:r>
        <w:t>Date: 31.10.2014</w:t>
      </w:r>
    </w:p>
    <w:p>
      <w:r>
        <w:t>Link: https://nashigroshi.org/2014/10/31/zajvyj-milyard-dlya-yurusheva/</w:t>
      </w:r>
    </w:p>
    <w:p>
      <w:r>
        <w:t>Author: Юрій Ніколов, «Наші Гроші»</w:t>
      </w:r>
    </w:p>
    <w:p>
      <w:r>
        <w:t>Corruption Data:</w:t>
      </w:r>
    </w:p>
    <w:p>
      <w:r>
        <w:t>{</w:t>
        <w:br/>
        <w:t xml:space="preserve">    "individuals": [],</w:t>
        <w:br/>
        <w:t xml:space="preserve">    "legal_entities": [</w:t>
        <w:br/>
        <w:t xml:space="preserve">        {</w:t>
        <w:br/>
        <w:t xml:space="preserve">            "entity": "Укрзалізниця",</w:t>
        <w:br/>
        <w:t xml:space="preserve">            "type": "Державна"</w:t>
        <w:br/>
        <w:t xml:space="preserve">        },</w:t>
        <w:br/>
        <w:t xml:space="preserve">        {</w:t>
        <w:br/>
        <w:t xml:space="preserve">            "entity": "Прем’єр лізинг",</w:t>
        <w:br/>
        <w:t xml:space="preserve">            "type": "Приватна"</w:t>
        <w:br/>
        <w:t xml:space="preserve">        },</w:t>
        <w:br/>
        <w:t xml:space="preserve">        {</w:t>
        <w:br/>
        <w:t xml:space="preserve">            "entity": "Укрспецвагон",</w:t>
        <w:br/>
        <w:t xml:space="preserve">            "type": "Державна"</w:t>
        <w:br/>
        <w:t xml:space="preserve">        }</w:t>
        <w:br/>
        <w:t xml:space="preserve">    ],</w:t>
        <w:br/>
        <w:t xml:space="preserve">    "offshore": [],</w:t>
        <w:br/>
        <w:t xml:space="preserve">    "government_bodies": []</w:t>
        <w:br/>
        <w:t>}</w:t>
      </w:r>
    </w:p>
    <w:p>
      <w:pPr>
        <w:pStyle w:val="Heading1"/>
      </w:pPr>
      <w:r>
        <w:t>VIP-клуб між Хмільною і Ваблею</w:t>
      </w:r>
    </w:p>
    <w:p>
      <w:r>
        <w:t>Date: 28.10.2014</w:t>
      </w:r>
    </w:p>
    <w:p>
      <w:r>
        <w:t>Link: https://nashigroshi.org/2014/10/28/vip-klub-mizh-hmilnoyu-i-vableyu/</w:t>
      </w:r>
    </w:p>
    <w:p>
      <w:r>
        <w:t>Author: Марія Землянська, Максим Опанасенко, «Свідомо»</w:t>
      </w:r>
    </w:p>
    <w:p>
      <w:r>
        <w:t>Corruption Data:</w:t>
      </w:r>
    </w:p>
    <w:p>
      <w:r>
        <w:t>{</w:t>
        <w:br/>
        <w:t xml:space="preserve">    "individuals": [</w:t>
        <w:br/>
        <w:t xml:space="preserve">        {</w:t>
        <w:br/>
        <w:t xml:space="preserve">            "name": "Син мисливського товариша Януковича",</w:t>
        <w:br/>
        <w:t xml:space="preserve">            "position": "Невідомо",</w:t>
        <w:br/>
        <w:t xml:space="preserve">            "affiliations": []</w:t>
        <w:br/>
        <w:t xml:space="preserve">        },</w:t>
        <w:br/>
        <w:t xml:space="preserve">        {</w:t>
        <w:br/>
        <w:t xml:space="preserve">            "name": "Партнер вбивці-Лозинського",</w:t>
        <w:br/>
        <w:t xml:space="preserve">            "position": "Невідомо",</w:t>
        <w:br/>
        <w:t xml:space="preserve">            "affiliations": []</w:t>
        <w:br/>
        <w:t xml:space="preserve">        },</w:t>
        <w:br/>
        <w:t xml:space="preserve">        {</w:t>
        <w:br/>
        <w:t xml:space="preserve">            "name": "Екс-губернатор Житомирщини",</w:t>
        <w:br/>
        <w:t xml:space="preserve">            "position": "Невідомо",</w:t>
        <w:br/>
        <w:t xml:space="preserve">            "affiliations": []</w:t>
        <w:br/>
        <w:t xml:space="preserve">        },</w:t>
        <w:br/>
        <w:t xml:space="preserve">        {</w:t>
        <w:br/>
        <w:t xml:space="preserve">            "name": "Віктор Янукович",</w:t>
        <w:br/>
        <w:t xml:space="preserve">            "position": "Біглий президент",</w:t>
        <w:br/>
        <w:t xml:space="preserve">            "affiliations": []</w:t>
        <w:br/>
        <w:t xml:space="preserve">        },</w:t>
        <w:br/>
        <w:t xml:space="preserve">        {</w:t>
        <w:br/>
        <w:t xml:space="preserve">            "name": "Віктор Федорович",</w:t>
        <w:br/>
        <w:t xml:space="preserve">            "position": "Невідомо",</w:t>
        <w:br/>
        <w:t xml:space="preserve">            "affiliations": []</w:t>
        <w:br/>
        <w:t xml:space="preserve">        }</w:t>
        <w:br/>
        <w:t xml:space="preserve">    ],</w:t>
        <w:br/>
        <w:t xml:space="preserve">    "legal_entities": [</w:t>
        <w:br/>
        <w:t xml:space="preserve">        {</w:t>
        <w:br/>
        <w:t xml:space="preserve">            "entity": "Приватний клуб «Ярик»",</w:t>
        <w:br/>
        <w:t xml:space="preserve">            "type": "Приватна"</w:t>
        <w:br/>
        <w:t xml:space="preserve">        },</w:t>
        <w:br/>
        <w:t xml:space="preserve">        {</w:t>
        <w:br/>
        <w:t xml:space="preserve">            "entity": "Приватний клуб VIP-мисливців «Кедр»",</w:t>
        <w:br/>
        <w:t xml:space="preserve">            "type": "Приватна"</w:t>
        <w:br/>
        <w:t xml:space="preserve">        }</w:t>
        <w:br/>
        <w:t xml:space="preserve">    ],</w:t>
        <w:br/>
        <w:t xml:space="preserve">    "offshore": [],</w:t>
        <w:br/>
        <w:t xml:space="preserve">    "government_bodies": [</w:t>
        <w:br/>
        <w:t xml:space="preserve">        "Прокуратура Київської області"</w:t>
        <w:br/>
        <w:t xml:space="preserve">    ]</w:t>
        <w:br/>
        <w:t>}</w:t>
      </w:r>
    </w:p>
    <w:p>
      <w:pPr>
        <w:pStyle w:val="Heading1"/>
      </w:pPr>
      <w:r>
        <w:t>Тендерна контрлюстрація</w:t>
      </w:r>
    </w:p>
    <w:p>
      <w:r>
        <w:t>Date: 27.10.2014</w:t>
      </w:r>
    </w:p>
    <w:p>
      <w:r>
        <w:t>Link: https://nashigroshi.org/2014/10/27/tenderna-kontrlyustratsiya/</w:t>
      </w:r>
    </w:p>
    <w:p>
      <w:r>
        <w:t>Author: Володимир Лютий, для «Наших Грошей»</w:t>
      </w:r>
    </w:p>
    <w:p>
      <w:r>
        <w:t>Corruption Data:</w:t>
      </w:r>
    </w:p>
    <w:p>
      <w:r>
        <w:t>{</w:t>
        <w:br/>
        <w:t xml:space="preserve">    "individuals": [</w:t>
        <w:br/>
        <w:t xml:space="preserve">        {</w:t>
        <w:br/>
        <w:t xml:space="preserve">            "name": "Чиновники Мінеконорозвитку",</w:t>
        <w:br/>
        <w:t xml:space="preserve">            "position": "Невідомо",</w:t>
        <w:br/>
        <w:t xml:space="preserve">            "affiliations": [</w:t>
        <w:br/>
        <w:t xml:space="preserve">                "Мінеконорозвитку"</w:t>
        <w:br/>
        <w:t xml:space="preserve">            ]</w:t>
        <w:br/>
        <w:t xml:space="preserve">        },</w:t>
        <w:br/>
        <w:t xml:space="preserve">        {</w:t>
        <w:br/>
        <w:t xml:space="preserve">            "name": "Учергове",</w:t>
        <w:br/>
        <w:t xml:space="preserve">            "position": "Невідомо",</w:t>
        <w:br/>
        <w:t xml:space="preserve">            "affiliations": [</w:t>
        <w:br/>
        <w:t xml:space="preserve">                "Невідомо"</w:t>
        <w:br/>
        <w:t xml:space="preserve">            ]</w:t>
        <w:br/>
        <w:t xml:space="preserve">        }</w:t>
        <w:br/>
        <w:t xml:space="preserve">    ],</w:t>
        <w:br/>
        <w:t xml:space="preserve">    "legal_entities": [],</w:t>
        <w:br/>
        <w:t xml:space="preserve">    "offshore": [],</w:t>
        <w:br/>
        <w:t xml:space="preserve">    "government_bodies": [</w:t>
        <w:br/>
        <w:t xml:space="preserve">        "Мінеконорозвитку"</w:t>
        <w:br/>
        <w:t xml:space="preserve">    ]</w:t>
        <w:br/>
        <w:t>}</w:t>
      </w:r>
    </w:p>
    <w:p>
      <w:pPr>
        <w:pStyle w:val="Heading1"/>
      </w:pPr>
      <w:r>
        <w:t>Вугільні хитрощі залізниці</w:t>
      </w:r>
    </w:p>
    <w:p>
      <w:r>
        <w:t>Date: 24.10.2014</w:t>
      </w:r>
    </w:p>
    <w:p>
      <w:r>
        <w:t>Link: https://nashigroshi.org/2014/10/24/vuhilni-hytroschi-zaliznytsi/</w:t>
      </w:r>
    </w:p>
    <w:p>
      <w:r>
        <w:t>Author: Юрій Ніколов, «Наші Гроші»</w:t>
      </w:r>
    </w:p>
    <w:p>
      <w:r>
        <w:t>Corruption Data:</w:t>
      </w:r>
    </w:p>
    <w:p>
      <w:r>
        <w:t>{</w:t>
        <w:br/>
        <w:t xml:space="preserve">    "individuals": [</w:t>
        <w:br/>
        <w:t xml:space="preserve">        {</w:t>
        <w:br/>
        <w:t xml:space="preserve">            "name": "ТОВ «Тепло-Холдинг»",</w:t>
        <w:br/>
        <w:t xml:space="preserve">            "position": "",</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"«Укрзалізничпостач»",</w:t>
        <w:br/>
        <w:t xml:space="preserve">            "type": "Державна"</w:t>
        <w:br/>
        <w:t xml:space="preserve">        }</w:t>
        <w:br/>
        <w:t xml:space="preserve">    ],</w:t>
        <w:br/>
        <w:t xml:space="preserve">    "offshore": [],</w:t>
        <w:br/>
        <w:t xml:space="preserve">    "government_bodies": [</w:t>
        <w:br/>
        <w:t xml:space="preserve">        "Антимонопольний комітет України"</w:t>
        <w:br/>
        <w:t xml:space="preserve">    ]</w:t>
        <w:br/>
        <w:t>}</w:t>
      </w:r>
    </w:p>
    <w:p>
      <w:pPr>
        <w:pStyle w:val="Heading1"/>
      </w:pPr>
      <w:r>
        <w:t>Любі списочники Турчинова-Яценюка</w:t>
      </w:r>
    </w:p>
    <w:p>
      <w:r>
        <w:t>Date: 22.10.2014</w:t>
      </w:r>
    </w:p>
    <w:p>
      <w:r>
        <w:t>Link: https://nashigroshi.org/2014/10/22/lyubi-spysochnyky-turchynova-yatsenyuka/</w:t>
      </w:r>
    </w:p>
    <w:p>
      <w:r>
        <w:t>Author: Юрій Ніколов, «Наші Гроші»</w:t>
      </w:r>
    </w:p>
    <w:p>
      <w:r>
        <w:t>Corruption Data:</w:t>
      </w:r>
    </w:p>
    <w:p>
      <w:r>
        <w:t>{</w:t>
        <w:br/>
        <w:t xml:space="preserve">    "individuals": [</w:t>
        <w:br/>
        <w:t xml:space="preserve">        {</w:t>
        <w:br/>
        <w:t xml:space="preserve">            "name": "Олександр Турчинов",</w:t>
        <w:br/>
        <w:t xml:space="preserve">            "position": "Спікер",</w:t>
        <w:br/>
        <w:t xml:space="preserve">            "affiliations": []</w:t>
        <w:br/>
        <w:t xml:space="preserve">        },</w:t>
        <w:br/>
        <w:t xml:space="preserve">        {</w:t>
        <w:br/>
        <w:t xml:space="preserve">            "name": "Арсеній Яценюк",</w:t>
        <w:br/>
        <w:t xml:space="preserve">            "position": "Прем’єр-міністр",</w:t>
        <w:br/>
        <w:t xml:space="preserve">            "affiliations": []</w:t>
        <w:br/>
        <w:t xml:space="preserve">        },</w:t>
        <w:br/>
        <w:t xml:space="preserve">        {</w:t>
        <w:br/>
        <w:t xml:space="preserve">            "name": "Юлія Тимошенко",</w:t>
        <w:br/>
        <w:t xml:space="preserve">            "position": "Народний депутат",</w:t>
        <w:br/>
        <w:t xml:space="preserve">            "affiliations": []</w:t>
        <w:br/>
        <w:t xml:space="preserve">        },</w:t>
        <w:br/>
        <w:t xml:space="preserve">        {</w:t>
        <w:br/>
        <w:t xml:space="preserve">            "name": "Петро Порошенко",</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w:t>
      </w:r>
    </w:p>
    <w:p>
      <w:pPr>
        <w:pStyle w:val="Heading1"/>
      </w:pPr>
      <w:r>
        <w:t>Любі списочники Ляшка</w:t>
      </w:r>
    </w:p>
    <w:p>
      <w:r>
        <w:t>Date: 20.10.2014</w:t>
      </w:r>
    </w:p>
    <w:p>
      <w:r>
        <w:t>Link: https://nashigroshi.org/2014/10/20/spysok-lyashka/</w:t>
      </w:r>
    </w:p>
    <w:p>
      <w:r>
        <w:t>Author: Юрій Ніколов, «Наші Гроші»</w:t>
      </w:r>
    </w:p>
    <w:p>
      <w:r>
        <w:t>Corruption Data:</w:t>
      </w:r>
    </w:p>
    <w:p>
      <w:r>
        <w:t>{</w:t>
        <w:br/>
        <w:t xml:space="preserve">    "individuals": [</w:t>
        <w:br/>
        <w:t xml:space="preserve">        {</w:t>
        <w:br/>
        <w:t xml:space="preserve">            "name": "Ляшко Олег Валерійович",</w:t>
        <w:br/>
        <w:t xml:space="preserve">            "position": "Член Радикальної Партії Олега Ляшка",</w:t>
        <w:br/>
        <w:t xml:space="preserve">            "affiliations": [</w:t>
        <w:br/>
        <w:t xml:space="preserve">                "Радикальна Партія Олега Ляшка"</w:t>
        <w:br/>
        <w:t xml:space="preserve">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Мільярди Голиці&amp;Ко</w:t>
      </w:r>
    </w:p>
    <w:p>
      <w:r>
        <w:t>Date: 17.10.2014</w:t>
      </w:r>
    </w:p>
    <w:p>
      <w:r>
        <w:t>Link: https://nashigroshi.org/2014/10/17/milyardy-holytsiko/</w:t>
      </w:r>
    </w:p>
    <w:p>
      <w:r>
        <w:t>Author: Леся Іванова, «Наші Гроші»</w:t>
      </w:r>
    </w:p>
    <w:p>
      <w:r>
        <w:t>Corruption Data:</w:t>
      </w:r>
    </w:p>
    <w:p>
      <w:r>
        <w:t>{</w:t>
        <w:br/>
        <w:t xml:space="preserve">    "individuals": [</w:t>
        <w:br/>
        <w:t xml:space="preserve">        {</w:t>
        <w:br/>
        <w:t xml:space="preserve">            "name": "Леонід Юрушев",</w:t>
        <w:br/>
        <w:t xml:space="preserve">            "position": "VIP-забудовник",</w:t>
        <w:br/>
        <w:t xml:space="preserve">            "affiliations": []</w:t>
        <w:br/>
        <w:t xml:space="preserve">        },</w:t>
        <w:br/>
        <w:t xml:space="preserve">        {</w:t>
        <w:br/>
        <w:t xml:space="preserve">            "name": "Олександр Спасибко",</w:t>
        <w:br/>
        <w:t xml:space="preserve">            "position": "Очільник Департаменту будівництва та житлового забезпечення",</w:t>
        <w:br/>
        <w:t xml:space="preserve">            "affiliations": []</w:t>
        <w:br/>
        <w:t xml:space="preserve">        },</w:t>
        <w:br/>
        <w:t xml:space="preserve">        {</w:t>
        <w:br/>
        <w:t xml:space="preserve">            "name": "Ігор Ніконов",</w:t>
        <w:br/>
        <w:t xml:space="preserve">            "position": "Власник будівельної компанії",</w:t>
        <w:br/>
        <w:t xml:space="preserve">            "affiliations": [</w:t>
        <w:br/>
        <w:t xml:space="preserve">                "К.А.Н"</w:t>
        <w:br/>
        <w:t xml:space="preserve">            ]</w:t>
        <w:br/>
        <w:t xml:space="preserve">        },</w:t>
        <w:br/>
        <w:t xml:space="preserve">        {</w:t>
        <w:br/>
        <w:t xml:space="preserve">            "name": "Михайло Голиця",</w:t>
        <w:br/>
        <w:t xml:space="preserve">            "position": "Багаторічний депутат Київради",</w:t>
        <w:br/>
        <w:t xml:space="preserve">            "affiliations": []</w:t>
        <w:br/>
        <w:t xml:space="preserve">        }</w:t>
        <w:br/>
        <w:t xml:space="preserve">    ],</w:t>
        <w:br/>
        <w:t xml:space="preserve">    "legal_entities": [</w:t>
        <w:br/>
        <w:t xml:space="preserve">        {</w:t>
        <w:br/>
        <w:t xml:space="preserve">            "entity": "Житлоінвестбуд",</w:t>
        <w:br/>
        <w:t xml:space="preserve">            "type": "Державна"</w:t>
        <w:br/>
        <w:t xml:space="preserve">        },</w:t>
        <w:br/>
        <w:t xml:space="preserve">        {</w:t>
        <w:br/>
        <w:t xml:space="preserve">            "entity": "Київміськбуд",</w:t>
        <w:br/>
        <w:t xml:space="preserve">            "type": "Державна"</w:t>
        <w:br/>
        <w:t xml:space="preserve">        },</w:t>
        <w:br/>
        <w:t xml:space="preserve">        {</w:t>
        <w:br/>
        <w:t xml:space="preserve">            "entity": "К.А.Н",</w:t>
        <w:br/>
        <w:t xml:space="preserve">            "type": "Приватна"</w:t>
        <w:br/>
        <w:t xml:space="preserve">        }</w:t>
        <w:br/>
        <w:t xml:space="preserve">    ],</w:t>
        <w:br/>
        <w:t xml:space="preserve">    "offshore": [],</w:t>
        <w:br/>
        <w:t xml:space="preserve">    "government_bodies": [</w:t>
        <w:br/>
        <w:t xml:space="preserve">        "КМДА"</w:t>
        <w:br/>
        <w:t xml:space="preserve">    ]</w:t>
        <w:br/>
        <w:t>}</w:t>
      </w:r>
    </w:p>
    <w:p>
      <w:pPr>
        <w:pStyle w:val="Heading1"/>
      </w:pPr>
      <w:r>
        <w:t>Любі мажоритарники Порошенка-3</w:t>
      </w:r>
    </w:p>
    <w:p>
      <w:r>
        <w:t>Date: 13.10.2014</w:t>
      </w:r>
    </w:p>
    <w:p>
      <w:r>
        <w:t>Link: https://nashigroshi.org/2014/10/13/lyubi-mazhorytarnyky-poroshenka-3/</w:t>
      </w:r>
    </w:p>
    <w:p>
      <w:r>
        <w:t>Author: Юрій Ніколов, «Наші Гроші»</w:t>
      </w:r>
    </w:p>
    <w:p>
      <w:r>
        <w:t>Corruption Data:</w:t>
      </w:r>
    </w:p>
    <w:p>
      <w:r>
        <w:t>{</w:t>
        <w:br/>
        <w:t xml:space="preserve">    "individuals": [</w:t>
        <w:br/>
        <w:t xml:space="preserve">        {</w:t>
        <w:br/>
        <w:t xml:space="preserve">            "name": "Бойко",</w:t>
        <w:br/>
        <w:t xml:space="preserve">            "position": "",</w:t>
        <w:br/>
        <w:t xml:space="preserve">            "affiliations": [</w:t>
        <w:br/>
        <w:t xml:space="preserve">                "Блок Петра Порошенка"</w:t>
        <w:br/>
        <w:t xml:space="preserve">            ]</w:t>
        <w:br/>
        <w:t xml:space="preserve">        },</w:t>
        <w:br/>
        <w:t xml:space="preserve">        {</w:t>
        <w:br/>
        <w:t xml:space="preserve">            "name": "Льовочкін",</w:t>
        <w:br/>
        <w:t xml:space="preserve">            "position": "",</w:t>
        <w:br/>
        <w:t xml:space="preserve">            "affiliations": [</w:t>
        <w:br/>
        <w:t xml:space="preserve">                "Блок Петра Порошенка"</w:t>
        <w:br/>
        <w:t xml:space="preserve">            ]</w:t>
        <w:br/>
        <w:t xml:space="preserve">        },</w:t>
        <w:br/>
        <w:t xml:space="preserve">        {</w:t>
        <w:br/>
        <w:t xml:space="preserve">            "name": "Ківалов",</w:t>
        <w:br/>
        <w:t xml:space="preserve">            "position": "",</w:t>
        <w:br/>
        <w:t xml:space="preserve">            "affiliations": [</w:t>
        <w:br/>
        <w:t xml:space="preserve">                "Блок Петра Порошенка"</w:t>
        <w:br/>
        <w:t xml:space="preserve">            ]</w:t>
        <w:br/>
        <w:t xml:space="preserve">        },</w:t>
        <w:br/>
        <w:t xml:space="preserve">        {</w:t>
        <w:br/>
        <w:t xml:space="preserve">            "name": "Матвійчук",</w:t>
        <w:br/>
        <w:t xml:space="preserve">            "position": "",</w:t>
        <w:br/>
        <w:t xml:space="preserve">            "affiliations": [</w:t>
        <w:br/>
        <w:t xml:space="preserve">                "Блок Петра Порошенка"</w:t>
        <w:br/>
        <w:t xml:space="preserve">            ]</w:t>
        <w:br/>
        <w:t xml:space="preserve">        },</w:t>
        <w:br/>
        <w:t xml:space="preserve">        {</w:t>
        <w:br/>
        <w:t xml:space="preserve">            "name": "Лівік",</w:t>
        <w:br/>
        <w:t xml:space="preserve">            "position": "",</w:t>
        <w:br/>
        <w:t xml:space="preserve">            "affiliations": [</w:t>
        <w:br/>
        <w:t xml:space="preserve">                "Блок Петра Порошенка"</w:t>
        <w:br/>
        <w:t xml:space="preserve">            ]</w:t>
        <w:br/>
        <w:t xml:space="preserve">        },</w:t>
        <w:br/>
        <w:t xml:space="preserve">        {</w:t>
        <w:br/>
        <w:t xml:space="preserve">            "name": "Пресман",</w:t>
        <w:br/>
        <w:t xml:space="preserve">            "position": "",</w:t>
        <w:br/>
        <w:t xml:space="preserve">            "affiliations": [</w:t>
        <w:br/>
        <w:t xml:space="preserve">                "Блок Петра Порошенка"</w:t>
        <w:br/>
        <w:t xml:space="preserve">            ]</w:t>
        <w:br/>
        <w:t xml:space="preserve">        },</w:t>
        <w:br/>
        <w:t xml:space="preserve">        {</w:t>
        <w:br/>
        <w:t xml:space="preserve">            "name": "Берташ",</w:t>
        <w:br/>
        <w:t xml:space="preserve">            "position": "",</w:t>
        <w:br/>
        <w:t xml:space="preserve">            "affiliations": [</w:t>
        <w:br/>
        <w:t xml:space="preserve">                "Блок Петра Порошенка"</w:t>
        <w:br/>
        <w:t xml:space="preserve">            ]</w:t>
        <w:br/>
        <w:t xml:space="preserve">        },</w:t>
        <w:br/>
        <w:t xml:space="preserve">        {</w:t>
        <w:br/>
        <w:t xml:space="preserve">            "name": "Деркач",</w:t>
        <w:br/>
        <w:t xml:space="preserve">            "position": "",</w:t>
        <w:br/>
        <w:t xml:space="preserve">            "affiliations": [</w:t>
        <w:br/>
        <w:t xml:space="preserve">                "Блок Петра Порошенка"</w:t>
        <w:br/>
        <w:t xml:space="preserve">            ]</w:t>
        <w:br/>
        <w:t xml:space="preserve">        }</w:t>
        <w:br/>
        <w:t xml:space="preserve">    ],</w:t>
        <w:br/>
        <w:t xml:space="preserve">    "legal_entities": [],</w:t>
        <w:br/>
        <w:t xml:space="preserve">    "offshore": [],</w:t>
        <w:br/>
        <w:t xml:space="preserve">    "government_bodies": []</w:t>
        <w:br/>
        <w:t>}</w:t>
      </w:r>
    </w:p>
    <w:p>
      <w:pPr>
        <w:pStyle w:val="Heading1"/>
      </w:pPr>
      <w:r>
        <w:t>Нерухомий бізнес заступника Яреми (фото)</w:t>
      </w:r>
    </w:p>
    <w:p>
      <w:r>
        <w:t>Date: 10.10.2014</w:t>
      </w:r>
    </w:p>
    <w:p>
      <w:r>
        <w:t>Link: https://nashigroshi.org/2014/10/10/neruhomyj-biznes-zastupnyka-yaremy-foto/</w:t>
      </w:r>
    </w:p>
    <w:p>
      <w:r>
        <w:t>Author: Ірина Салій, «Наші Гроші»</w:t>
      </w:r>
    </w:p>
    <w:p>
      <w:r>
        <w:t>Corruption Data:</w:t>
      </w:r>
    </w:p>
    <w:p>
      <w:r>
        <w:t>{</w:t>
        <w:br/>
        <w:t xml:space="preserve">    "individuals": [</w:t>
        <w:br/>
        <w:t xml:space="preserve">        {</w:t>
        <w:br/>
        <w:t xml:space="preserve">            "name": "Анатолій Даниленко",</w:t>
        <w:br/>
        <w:t xml:space="preserve">            "position": "Заступник Генпрокурора",</w:t>
        <w:br/>
        <w:t xml:space="preserve">            "affiliations": []</w:t>
        <w:br/>
        <w:t xml:space="preserve">        },</w:t>
        <w:br/>
        <w:t xml:space="preserve">        {</w:t>
        <w:br/>
        <w:t xml:space="preserve">            "name": "Олександр Даниленко",</w:t>
        <w:br/>
        <w:t xml:space="preserve">            "position": "Заступник Генпрокурора",</w:t>
        <w:br/>
        <w:t xml:space="preserve">            "affiliations": []</w:t>
        <w:br/>
        <w:t xml:space="preserve">        },</w:t>
        <w:br/>
        <w:t xml:space="preserve">        {</w:t>
        <w:br/>
        <w:t xml:space="preserve">            "name": "Аліна Стрижак",</w:t>
        <w:br/>
        <w:t xml:space="preserve">            "position": "Журналістка телепрограми «Наші Гроші»",</w:t>
        <w:br/>
        <w:t xml:space="preserve">            "affiliations": []</w:t>
        <w:br/>
        <w:t xml:space="preserve">        }</w:t>
        <w:br/>
        <w:t xml:space="preserve">    ],</w:t>
        <w:br/>
        <w:t xml:space="preserve">    "legal_entities": [],</w:t>
        <w:br/>
        <w:t xml:space="preserve">    "offshore": [],</w:t>
        <w:br/>
        <w:t xml:space="preserve">    "government_bodies": []</w:t>
        <w:br/>
        <w:t>}</w:t>
      </w:r>
    </w:p>
    <w:p>
      <w:pPr>
        <w:pStyle w:val="Heading1"/>
      </w:pPr>
      <w:r>
        <w:t>Любі мажоритарники Порошенка-2</w:t>
      </w:r>
    </w:p>
    <w:p>
      <w:r>
        <w:t>Date: 09.10.2014</w:t>
      </w:r>
    </w:p>
    <w:p>
      <w:r>
        <w:t>Link: https://nashigroshi.org/2014/10/09/lyubi-mazhorytarnyky-poroshenka-2/</w:t>
      </w:r>
    </w:p>
    <w:p>
      <w:r>
        <w:t>Author: Юрій Ніколов, «Наші Гроші»</w:t>
      </w:r>
    </w:p>
    <w:p>
      <w:r>
        <w:t>Corruption Data:</w:t>
      </w:r>
    </w:p>
    <w:p>
      <w:r>
        <w:t>{</w:t>
        <w:br/>
        <w:t xml:space="preserve">    "individuals": [</w:t>
        <w:br/>
        <w:t xml:space="preserve">        {</w:t>
        <w:br/>
        <w:t xml:space="preserve">            "name": "Балоги",</w:t>
        <w:br/>
        <w:t xml:space="preserve">            "position": "",</w:t>
        <w:br/>
        <w:t xml:space="preserve">            "affiliations": [</w:t>
        <w:br/>
        <w:t xml:space="preserve">                "Блок Петра Порошенка"</w:t>
        <w:br/>
        <w:t xml:space="preserve">            ]</w:t>
        <w:br/>
        <w:t xml:space="preserve">        },</w:t>
        <w:br/>
        <w:t xml:space="preserve">        {</w:t>
        <w:br/>
        <w:t xml:space="preserve">            "name": "Литвини",</w:t>
        <w:br/>
        <w:t xml:space="preserve">            "position": "",</w:t>
        <w:br/>
        <w:t xml:space="preserve">            "affiliations": [</w:t>
        <w:br/>
        <w:t xml:space="preserve">                "Блок Петра Порошенка"</w:t>
        <w:br/>
        <w:t xml:space="preserve">            ]</w:t>
        <w:br/>
        <w:t xml:space="preserve">        },</w:t>
        <w:br/>
        <w:t xml:space="preserve">        {</w:t>
        <w:br/>
        <w:t xml:space="preserve">            "name": "Богуслаєв",</w:t>
        <w:br/>
        <w:t xml:space="preserve">            "position": "",</w:t>
        <w:br/>
        <w:t xml:space="preserve">            "affiliations": [</w:t>
        <w:br/>
        <w:t xml:space="preserve">                "Блок Петра Порошенка"</w:t>
        <w:br/>
        <w:t xml:space="preserve">            ]</w:t>
        <w:br/>
        <w:t xml:space="preserve">        },</w:t>
        <w:br/>
        <w:t xml:space="preserve">        {</w:t>
        <w:br/>
        <w:t xml:space="preserve">            "name": "Довгий",</w:t>
        <w:br/>
        <w:t xml:space="preserve">            "position": "",</w:t>
        <w:br/>
        <w:t xml:space="preserve">            "affiliations": [</w:t>
        <w:br/>
        <w:t xml:space="preserve">                "Блок Петра Порошенка"</w:t>
        <w:br/>
        <w:t xml:space="preserve">            ]</w:t>
        <w:br/>
        <w:t xml:space="preserve">        },</w:t>
        <w:br/>
        <w:t xml:space="preserve">        {</w:t>
        <w:br/>
        <w:t xml:space="preserve">            "name": "Кацуба",</w:t>
        <w:br/>
        <w:t xml:space="preserve">            "position": "",</w:t>
        <w:br/>
        <w:t xml:space="preserve">            "affiliations": [</w:t>
        <w:br/>
        <w:t xml:space="preserve">                "Блок Петра Порошенка"</w:t>
        <w:br/>
        <w:t xml:space="preserve">            ]</w:t>
        <w:br/>
        <w:t xml:space="preserve">        },</w:t>
        <w:br/>
        <w:t xml:space="preserve">        {</w:t>
        <w:br/>
        <w:t xml:space="preserve">            "name": "Бадаєв",</w:t>
        <w:br/>
        <w:t xml:space="preserve">            "position": "",</w:t>
        <w:br/>
        <w:t xml:space="preserve">            "affiliations": [</w:t>
        <w:br/>
        <w:t xml:space="preserve">                "Блок Петра Порошенка"</w:t>
        <w:br/>
        <w:t xml:space="preserve">            ]</w:t>
        <w:br/>
        <w:t xml:space="preserve">        }</w:t>
        <w:br/>
        <w:t xml:space="preserve">    ],</w:t>
        <w:br/>
        <w:t xml:space="preserve">    "legal_entities": [],</w:t>
        <w:br/>
        <w:t xml:space="preserve">    "offshore": [],</w:t>
        <w:br/>
        <w:t xml:space="preserve">    "government_bodies": []</w:t>
        <w:br/>
        <w:t>}</w:t>
      </w:r>
    </w:p>
    <w:p>
      <w:pPr>
        <w:pStyle w:val="Heading1"/>
      </w:pPr>
      <w:r>
        <w:t>Любі мажоритарники Порошенка-1</w:t>
      </w:r>
    </w:p>
    <w:p>
      <w:r>
        <w:t>Date: 08.10.2014</w:t>
      </w:r>
    </w:p>
    <w:p>
      <w:r>
        <w:t>Link: https://nashigroshi.org/2014/10/08/lyubi-mazhorytarnyky-poroshenka-1/</w:t>
      </w:r>
    </w:p>
    <w:p>
      <w:r>
        <w:t>Author: Юрій Ніколов, «Наші Гроші»</w:t>
      </w:r>
    </w:p>
    <w:p>
      <w:r>
        <w:t>Corruption Data:</w:t>
      </w:r>
    </w:p>
    <w:p>
      <w:r>
        <w:t>{</w:t>
        <w:br/>
        <w:t xml:space="preserve">    "individuals": [</w:t>
        <w:br/>
        <w:t xml:space="preserve">        {</w:t>
        <w:br/>
        <w:t xml:space="preserve">            "name": "Ігор Коломойський",</w:t>
        <w:br/>
        <w:t xml:space="preserve">            "position": "Бізнесмен",</w:t>
        <w:br/>
        <w:t xml:space="preserve">            "affiliations": []</w:t>
        <w:br/>
        <w:t xml:space="preserve">        },</w:t>
        <w:br/>
        <w:t xml:space="preserve">        {</w:t>
        <w:br/>
        <w:t xml:space="preserve">            "name": "Сергій Єрємєєв",</w:t>
        <w:br/>
        <w:t xml:space="preserve">            "position": "Політик",</w:t>
        <w:br/>
        <w:t xml:space="preserve">            "affiliations": []</w:t>
        <w:br/>
        <w:t xml:space="preserve">        },</w:t>
        <w:br/>
        <w:t xml:space="preserve">        {</w:t>
        <w:br/>
        <w:t xml:space="preserve">            "name": "Віктор Пінчук",</w:t>
        <w:br/>
        <w:t xml:space="preserve">            "position": "Бізнесмен",</w:t>
        <w:br/>
        <w:t xml:space="preserve">            "affiliations": []</w:t>
        <w:br/>
        <w:t xml:space="preserve">        },</w:t>
        <w:br/>
        <w:t xml:space="preserve">        {</w:t>
        <w:br/>
        <w:t xml:space="preserve">            "name": "Олександр Калетник",</w:t>
        <w:br/>
        <w:t xml:space="preserve">            "position": "Політик",</w:t>
        <w:br/>
        <w:t xml:space="preserve">            "affiliations": []</w:t>
        <w:br/>
        <w:t xml:space="preserve">        },</w:t>
        <w:br/>
        <w:t xml:space="preserve">        {</w:t>
        <w:br/>
        <w:t xml:space="preserve">            "name": "чоловік Королевської",</w:t>
        <w:br/>
        <w:t xml:space="preserve">            "position": "Невідомо",</w:t>
        <w:br/>
        <w:t xml:space="preserve">            "affiliations": []</w:t>
        <w:br/>
        <w:t xml:space="preserve">        },</w:t>
        <w:br/>
        <w:t xml:space="preserve">        {</w:t>
        <w:br/>
        <w:t xml:space="preserve">            "name": "Любі мажоритарники Порошенка-4",</w:t>
        <w:br/>
        <w:t xml:space="preserve">            "position": "Політики",</w:t>
        <w:br/>
        <w:t xml:space="preserve">            "affiliations": [</w:t>
        <w:br/>
        <w:t xml:space="preserve">                "Блок Петра Порошенка"</w:t>
        <w:br/>
        <w:t xml:space="preserve">            ]</w:t>
        <w:br/>
        <w:t xml:space="preserve">        },</w:t>
        <w:br/>
        <w:t xml:space="preserve">        {</w:t>
        <w:br/>
        <w:t xml:space="preserve">            "name": "Любі мажоритарники Порошенка-3",</w:t>
        <w:br/>
        <w:t xml:space="preserve">            "position": "Політики",</w:t>
        <w:br/>
        <w:t xml:space="preserve">            "affiliations": [</w:t>
        <w:br/>
        <w:t xml:space="preserve">                "Блок Петра Порошенка"</w:t>
        <w:br/>
        <w:t xml:space="preserve">            ]</w:t>
        <w:br/>
        <w:t xml:space="preserve">        }</w:t>
        <w:br/>
        <w:t xml:space="preserve">    ],</w:t>
        <w:br/>
        <w:t xml:space="preserve">    "legal_entities": [],</w:t>
        <w:br/>
        <w:t xml:space="preserve">    "offshore": [],</w:t>
        <w:br/>
        <w:t xml:space="preserve">    "government_bodies": []</w:t>
        <w:br/>
        <w:t>}</w:t>
      </w:r>
    </w:p>
    <w:p>
      <w:pPr>
        <w:pStyle w:val="Heading1"/>
      </w:pPr>
      <w:r>
        <w:t>Лондонський «гуртожиток» для Roshen і Януковича</w:t>
      </w:r>
    </w:p>
    <w:p>
      <w:r>
        <w:t>Date: 07.10.2014</w:t>
      </w:r>
    </w:p>
    <w:p>
      <w:r>
        <w:t>Link: https://nashigroshi.org/2014/10/07/londonskyj-hurtozhytok-dlya-roshen-i-yanukovycha/</w:t>
      </w:r>
    </w:p>
    <w:p>
      <w:r>
        <w:t>Author: Ірина Шарпінська, «Наші Гроші»</w:t>
      </w:r>
    </w:p>
    <w:p>
      <w:r>
        <w:t>Corruption Data:</w:t>
      </w:r>
    </w:p>
    <w:p>
      <w:r>
        <w:t>{</w:t>
        <w:br/>
        <w:t xml:space="preserve">    "individuals": [</w:t>
        <w:br/>
        <w:t xml:space="preserve">        {</w:t>
        <w:br/>
        <w:t xml:space="preserve">            "name": "Сергій Арбузов",</w:t>
        <w:br/>
        <w:t xml:space="preserve">            "position": "Екс-глава Нацбанку",</w:t>
        <w:br/>
        <w:t xml:space="preserve">            "affiliations": [</w:t>
        <w:br/>
        <w:t xml:space="preserve">                "Fineberg Limited"</w:t>
        <w:br/>
        <w:t xml:space="preserve">            ]</w:t>
        <w:br/>
        <w:t xml:space="preserve">        },</w:t>
        <w:br/>
        <w:t xml:space="preserve">        {</w:t>
        <w:br/>
        <w:t xml:space="preserve">            "name": "Віктор Янукович",</w:t>
        <w:br/>
        <w:t xml:space="preserve">            "position": "Екс-президент України",</w:t>
        <w:br/>
        <w:t xml:space="preserve">            "affiliations": []</w:t>
        <w:br/>
        <w:t xml:space="preserve">        }</w:t>
        <w:br/>
        <w:t xml:space="preserve">    ],</w:t>
        <w:br/>
        <w:t xml:space="preserve">    "legal_entities": [</w:t>
        <w:br/>
        <w:t xml:space="preserve">        {</w:t>
        <w:br/>
        <w:t xml:space="preserve">            "entity": "Fineberg Limited",</w:t>
        <w:br/>
        <w:t xml:space="preserve">            "type": "Приватна"</w:t>
        <w:br/>
        <w:t xml:space="preserve">        }</w:t>
        <w:br/>
        <w:t xml:space="preserve">    ],</w:t>
        <w:br/>
        <w:t xml:space="preserve">    "offshore": [],</w:t>
        <w:br/>
        <w:t xml:space="preserve">    "government_bodies": [</w:t>
        <w:br/>
        <w:t xml:space="preserve">        "Прокуратура"</w:t>
        <w:br/>
        <w:t xml:space="preserve">    ]</w:t>
        <w:br/>
        <w:t>}</w:t>
      </w:r>
    </w:p>
    <w:p>
      <w:pPr>
        <w:pStyle w:val="Heading1"/>
      </w:pPr>
      <w:r>
        <w:t>Вибори прикольні</w:t>
      </w:r>
    </w:p>
    <w:p>
      <w:r>
        <w:t>Date: 04.10.2014</w:t>
      </w:r>
    </w:p>
    <w:p>
      <w:r>
        <w:t>Link: https://nashigroshi.org/2014/10/04/vybory-prykolni/</w:t>
      </w:r>
    </w:p>
    <w:p>
      <w:r>
        <w:t>Author: Юрій Ніколов, «Наші Гроші»</w:t>
      </w:r>
    </w:p>
    <w:p>
      <w:r>
        <w:t>Corruption Data:</w:t>
      </w:r>
    </w:p>
    <w:p>
      <w:r>
        <w:t>{</w:t>
        <w:br/>
        <w:t xml:space="preserve">    "individuals": [</w:t>
        <w:br/>
        <w:t xml:space="preserve">        {</w:t>
        <w:br/>
        <w:t xml:space="preserve">            "name": "Дмитро Добкін",</w:t>
        <w:br/>
        <w:t xml:space="preserve">            "position": "брат екс-губернатора",</w:t>
        <w:br/>
        <w:t xml:space="preserve">            "affiliations": []</w:t>
        <w:br/>
        <w:t xml:space="preserve">        },</w:t>
        <w:br/>
        <w:t xml:space="preserve">        {</w:t>
        <w:br/>
        <w:t xml:space="preserve">            "name": "Дмитро Маркович",</w:t>
        <w:br/>
        <w:t xml:space="preserve">            "position": "герой відеоролику",</w:t>
        <w:br/>
        <w:t xml:space="preserve">            "affiliations": []</w:t>
        <w:br/>
        <w:t xml:space="preserve">        },</w:t>
        <w:br/>
        <w:t xml:space="preserve">        {</w:t>
        <w:br/>
        <w:t xml:space="preserve">            "name": "Амар Хуссейнович",</w:t>
        <w:br/>
        <w:t xml:space="preserve">            "position": "проросійський комуніст",</w:t>
        <w:br/>
        <w:t xml:space="preserve">            "affiliations": [</w:t>
        <w:br/>
        <w:t xml:space="preserve">                "Голосієво"</w:t>
        <w:br/>
        <w:t xml:space="preserve">            ]</w:t>
        <w:br/>
        <w:t xml:space="preserve">        }</w:t>
        <w:br/>
        <w:t xml:space="preserve">    ],</w:t>
        <w:br/>
        <w:t xml:space="preserve">    "legal_entities": [],</w:t>
        <w:br/>
        <w:t xml:space="preserve">    "offshore": [],</w:t>
        <w:br/>
        <w:t xml:space="preserve">    "government_bodies": [</w:t>
        <w:br/>
        <w:t xml:space="preserve">        "Верховна Рада"</w:t>
        <w:br/>
        <w:t xml:space="preserve">    ]</w:t>
        <w:br/>
        <w:t>}</w:t>
      </w:r>
    </w:p>
    <w:p>
      <w:pPr>
        <w:pStyle w:val="Heading1"/>
      </w:pPr>
      <w:r>
        <w:t>Свобода від люстрації (додано)</w:t>
      </w:r>
    </w:p>
    <w:p>
      <w:r>
        <w:t>Date: 30.09.2014</w:t>
      </w:r>
    </w:p>
    <w:p>
      <w:r>
        <w:t>Link: https://nashigroshi.org/2014/09/30/svoboda-vid-lyustratsiji/</w:t>
      </w:r>
    </w:p>
    <w:p>
      <w:r>
        <w:t>Author: Юрій Ніколов, «Наші Гроші»</w:t>
      </w:r>
    </w:p>
    <w:p>
      <w:r>
        <w:t>Corruption Data:</w:t>
      </w:r>
    </w:p>
    <w:p>
      <w:r>
        <w:t>{</w:t>
        <w:br/>
        <w:t xml:space="preserve">    "individuals": [</w:t>
        <w:br/>
        <w:t xml:space="preserve">        {</w:t>
        <w:br/>
        <w:t xml:space="preserve">            "name": "Ігор Швайка",</w:t>
        <w:br/>
        <w:t xml:space="preserve">            "position": "Міністр АПК",</w:t>
        <w:br/>
        <w:t xml:space="preserve">            "affiliations": []</w:t>
        <w:br/>
        <w:t xml:space="preserve">        }</w:t>
        <w:br/>
        <w:t xml:space="preserve">    ],</w:t>
        <w:br/>
        <w:t xml:space="preserve">    "legal_entities": [</w:t>
        <w:br/>
        <w:t xml:space="preserve">        {</w:t>
        <w:br/>
        <w:t xml:space="preserve">            "entity": "Свобода",</w:t>
        <w:br/>
        <w:t xml:space="preserve">            "type": "Політична партія"</w:t>
        <w:br/>
        <w:t xml:space="preserve">        }</w:t>
        <w:br/>
        <w:t xml:space="preserve">    ],</w:t>
        <w:br/>
        <w:t xml:space="preserve">    "offshore": [],</w:t>
        <w:br/>
        <w:t xml:space="preserve">    "government_bodies": []</w:t>
        <w:br/>
        <w:t>}</w:t>
      </w:r>
    </w:p>
    <w:p>
      <w:pPr>
        <w:pStyle w:val="Heading1"/>
      </w:pPr>
      <w:r>
        <w:t>Полный бред. Фейк. Аваков</w:t>
      </w:r>
    </w:p>
    <w:p>
      <w:r>
        <w:t>Date: 25.09.2014</w:t>
      </w:r>
    </w:p>
    <w:p>
      <w:r>
        <w:t>Link: https://nashigroshi.org/2014/09/25/polnyij-bred-fejk-avakov/</w:t>
      </w:r>
    </w:p>
    <w:p>
      <w:r>
        <w:t>Author: “Наші Гроші”</w:t>
      </w:r>
    </w:p>
    <w:p>
      <w:r>
        <w:t>Corruption Data:</w:t>
      </w:r>
    </w:p>
    <w:p>
      <w:r>
        <w:t>{</w:t>
        <w:br/>
        <w:t xml:space="preserve">    "individuals": [</w:t>
        <w:br/>
        <w:t xml:space="preserve">        {</w:t>
        <w:br/>
        <w:t xml:space="preserve">            "name": "Арсен Аваков",</w:t>
        <w:br/>
        <w:t xml:space="preserve">            "position": "голова МВС",</w:t>
        <w:br/>
        <w:t xml:space="preserve">            "affiliations": []</w:t>
        <w:br/>
        <w:t xml:space="preserve">        },</w:t>
        <w:br/>
        <w:t xml:space="preserve">        {</w:t>
        <w:br/>
        <w:t xml:space="preserve">            "name": "Олександр Перепилиця",</w:t>
        <w:br/>
        <w:t xml:space="preserve">            "position": "громадський активіст",</w:t>
        <w:br/>
        <w:t xml:space="preserve">            "affiliations": []</w:t>
        <w:br/>
        <w:t xml:space="preserve">        }</w:t>
        <w:br/>
        <w:t xml:space="preserve">    ],</w:t>
        <w:br/>
        <w:t xml:space="preserve">    "legal_entities": [],</w:t>
        <w:br/>
        <w:t xml:space="preserve">    "offshore": [],</w:t>
        <w:br/>
        <w:t xml:space="preserve">    "government_bodies": [</w:t>
        <w:br/>
        <w:t xml:space="preserve">        "МВС"</w:t>
        <w:br/>
        <w:t xml:space="preserve">    ]</w:t>
        <w:br/>
        <w:t>}</w:t>
      </w:r>
    </w:p>
    <w:p>
      <w:pPr>
        <w:pStyle w:val="Heading1"/>
      </w:pPr>
      <w:r>
        <w:t>«Укрзалізниця» і довірливі журналісти</w:t>
      </w:r>
    </w:p>
    <w:p>
      <w:r>
        <w:t>Date: 24.09.2014</w:t>
      </w:r>
    </w:p>
    <w:p>
      <w:r>
        <w:t>Link: https://nashigroshi.org/2014/09/24/ukrzaliznytsya-i-dovirlyvi-zhurnalisty/</w:t>
      </w:r>
    </w:p>
    <w:p>
      <w:r>
        <w:t>Author: Юрій Ніколов, Олексій Шалайський,«Наші Гроші»</w:t>
      </w:r>
    </w:p>
    <w:p>
      <w:r>
        <w:t>Corruption Data:</w:t>
      </w:r>
    </w:p>
    <w:p>
      <w:r>
        <w:t>{</w:t>
        <w:br/>
        <w:t xml:space="preserve">    "individuals": [</w:t>
        <w:br/>
        <w:t xml:space="preserve">        {</w:t>
        <w:br/>
        <w:t xml:space="preserve">            "name": "ЗМІ",</w:t>
        <w:br/>
        <w:t xml:space="preserve">            "position": "Н/Д",</w:t>
        <w:br/>
        <w:t xml:space="preserve">            "affiliations": []</w:t>
        <w:br/>
        <w:t xml:space="preserve">        },</w:t>
        <w:br/>
        <w:t xml:space="preserve">        {</w:t>
        <w:br/>
        <w:t xml:space="preserve">            "name": "журналісти",</w:t>
        <w:br/>
        <w:t xml:space="preserve">            "position": "Н/Д",</w:t>
        <w:br/>
        <w:t xml:space="preserve">            "affiliations": []</w:t>
        <w:br/>
        <w:t xml:space="preserve">        },</w:t>
        <w:br/>
        <w:t xml:space="preserve">        {</w:t>
        <w:br/>
        <w:t xml:space="preserve">            "name": "преса",</w:t>
        <w:br/>
        <w:t xml:space="preserve">            "position": "Н/Д",</w:t>
        <w:br/>
        <w:t xml:space="preserve">            "affiliations": []</w:t>
        <w:br/>
        <w:t xml:space="preserve">        },</w:t>
        <w:br/>
        <w:t xml:space="preserve">        {</w:t>
        <w:br/>
        <w:t xml:space="preserve">            "name": "залізничні керманичі",</w:t>
        <w:br/>
        <w:t xml:space="preserve">            "position": "Н/Д",</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«Свобода. Братерство. Нерівність»</w:t>
      </w:r>
    </w:p>
    <w:p>
      <w:r>
        <w:t>Date: 22.09.2014</w:t>
      </w:r>
    </w:p>
    <w:p>
      <w:r>
        <w:t>Link: https://nashigroshi.org/2014/09/22/svoboda-braterstvo-nerivnist/</w:t>
      </w:r>
    </w:p>
    <w:p>
      <w:r>
        <w:t>Author: Юрій Ніколов, «Наші Гроші»</w:t>
      </w:r>
    </w:p>
    <w:p>
      <w:r>
        <w:t>Corruption Data:</w:t>
      </w:r>
    </w:p>
    <w:p>
      <w:r>
        <w:t>{</w:t>
        <w:br/>
        <w:t xml:space="preserve">    "individuals": [</w:t>
        <w:br/>
        <w:t xml:space="preserve">        {</w:t>
        <w:br/>
        <w:t xml:space="preserve">            "name": "Янукович",</w:t>
        <w:br/>
        <w:t xml:space="preserve">            "position": "Банкформування",</w:t>
        <w:br/>
        <w:t xml:space="preserve">            "affiliations": []</w:t>
        <w:br/>
        <w:t xml:space="preserve">        }</w:t>
        <w:br/>
        <w:t xml:space="preserve">    ],</w:t>
        <w:br/>
        <w:t xml:space="preserve">    "legal_entities": [</w:t>
        <w:br/>
        <w:t xml:space="preserve">        {</w:t>
        <w:br/>
        <w:t xml:space="preserve">            "entity": "Аграрний фонд",</w:t>
        <w:br/>
        <w:t xml:space="preserve">            "type": "Державна"</w:t>
        <w:br/>
        <w:t xml:space="preserve">        }</w:t>
        <w:br/>
        <w:t xml:space="preserve">    ],</w:t>
        <w:br/>
        <w:t xml:space="preserve">    "offshore": [],</w:t>
        <w:br/>
        <w:t xml:space="preserve">    "government_bodies": []</w:t>
        <w:br/>
        <w:t>}</w:t>
      </w:r>
    </w:p>
    <w:p>
      <w:pPr>
        <w:pStyle w:val="Heading1"/>
      </w:pPr>
      <w:r>
        <w:t>Світова банка грошей для МОЗ</w:t>
      </w:r>
    </w:p>
    <w:p>
      <w:r>
        <w:t>Date: 18.09.2014</w:t>
      </w:r>
    </w:p>
    <w:p>
      <w:r>
        <w:t>Link: https://nashigroshi.org/2014/09/18/svitova-banka-hroshej-dlya-moz/</w:t>
      </w:r>
    </w:p>
    <w:p>
      <w:r>
        <w:t>Author: Юрій Ніколов, «Наші Гроші»</w:t>
      </w:r>
    </w:p>
    <w:p>
      <w:r>
        <w:t>Corruption Data:</w:t>
      </w:r>
    </w:p>
    <w:p>
      <w:r>
        <w:t>{</w:t>
        <w:br/>
        <w:t xml:space="preserve">    "individuals": [</w:t>
        <w:br/>
        <w:t xml:space="preserve">        {</w:t>
        <w:br/>
        <w:t xml:space="preserve">            "name": "Дмитро Шимків",</w:t>
        <w:br/>
        <w:t xml:space="preserve">            "position": "Заступник глави Адміністрації президента",</w:t>
        <w:br/>
        <w:t xml:space="preserve">            "affiliations": []</w:t>
        <w:br/>
        <w:t xml:space="preserve">        }</w:t>
        <w:br/>
        <w:t xml:space="preserve">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w:t>
      </w:r>
    </w:p>
    <w:p>
      <w:pPr>
        <w:pStyle w:val="Heading1"/>
      </w:pPr>
      <w:r>
        <w:t>Порошенко. Друг терористів</w:t>
      </w:r>
    </w:p>
    <w:p>
      <w:r>
        <w:t>Date: 15.09.2014</w:t>
      </w:r>
    </w:p>
    <w:p>
      <w:r>
        <w:t>Link: https://nashigroshi.org/2014/09/15/poroshenko-druh-terorystiv/</w:t>
      </w:r>
    </w:p>
    <w:p>
      <w:r>
        <w:t>Author: Юрій Ніколов, Олексій Шалайський, «Наші Гроші»</w:t>
      </w:r>
    </w:p>
    <w:p>
      <w:r>
        <w:t>Corruption Data:</w:t>
      </w:r>
    </w:p>
    <w:p>
      <w:r>
        <w:t>{</w:t>
        <w:br/>
        <w:t xml:space="preserve">    "individuals": [</w:t>
        <w:br/>
        <w:t xml:space="preserve">        {</w:t>
        <w:br/>
        <w:t xml:space="preserve">            "name": "Петро Порошенко",</w:t>
        <w:br/>
        <w:t xml:space="preserve">            "position": "Президент України",</w:t>
        <w:br/>
        <w:t xml:space="preserve">            "affiliations": []</w:t>
        <w:br/>
        <w:t xml:space="preserve">        }</w:t>
        <w:br/>
        <w:t xml:space="preserve">    ],</w:t>
        <w:br/>
        <w:t xml:space="preserve">    "legal_entities": [],</w:t>
        <w:br/>
        <w:t xml:space="preserve">    "offshore": [],</w:t>
        <w:br/>
        <w:t xml:space="preserve">    "government_bodies": [</w:t>
        <w:br/>
        <w:t xml:space="preserve">        "Парламент України"</w:t>
        <w:br/>
        <w:t xml:space="preserve">    ]</w:t>
        <w:br/>
        <w:t>}</w:t>
      </w:r>
    </w:p>
    <w:p>
      <w:pPr>
        <w:pStyle w:val="Heading1"/>
      </w:pPr>
      <w:r>
        <w:t>Міліція на варті мільярдів “Нафтогазу”</w:t>
      </w:r>
    </w:p>
    <w:p>
      <w:r>
        <w:t>Date: 13.09.2014</w:t>
      </w:r>
    </w:p>
    <w:p>
      <w:r>
        <w:t>Link: https://nashigroshi.org/2014/09/13/militsiya-na-varti-milyardiv-naftohazu/</w:t>
      </w:r>
    </w:p>
    <w:p>
      <w:r>
        <w:t>Author: Вперше опубліковано в«Дзеркалі тижня».</w:t>
      </w:r>
    </w:p>
    <w:p>
      <w:r>
        <w:t>Corruption Data:</w:t>
      </w:r>
    </w:p>
    <w:p>
      <w:r>
        <w:t>{</w:t>
        <w:br/>
        <w:t xml:space="preserve">    "individuals": [],</w:t>
        <w:br/>
        <w:t xml:space="preserve">    "legal_entities": [</w:t>
        <w:br/>
        <w:t xml:space="preserve">        {</w:t>
        <w:br/>
        <w:t xml:space="preserve">            "entity": "Нафтогаз України",</w:t>
        <w:br/>
        <w:t xml:space="preserve">            "type": "Державна"</w:t>
        <w:br/>
        <w:t xml:space="preserve">        }</w:t>
        <w:br/>
        <w:t xml:space="preserve">    ],</w:t>
        <w:br/>
        <w:t xml:space="preserve">    "offshore": [],</w:t>
        <w:br/>
        <w:t xml:space="preserve">    "government_bodies": [</w:t>
        <w:br/>
        <w:t xml:space="preserve">        "Держфінінспекція",</w:t>
        <w:br/>
        <w:t xml:space="preserve">        "Кабінет міністрів"</w:t>
        <w:br/>
        <w:t xml:space="preserve">    ]</w:t>
        <w:br/>
        <w:t>}</w:t>
      </w:r>
    </w:p>
    <w:p>
      <w:pPr>
        <w:pStyle w:val="Heading1"/>
      </w:pPr>
      <w:r>
        <w:t>Генерали Балоги</w:t>
      </w:r>
    </w:p>
    <w:p>
      <w:r>
        <w:t>Date: 08.09.2014</w:t>
      </w:r>
    </w:p>
    <w:p>
      <w:r>
        <w:t>Link: https://nashigroshi.org/2014/09/08/heneraly-balohy/</w:t>
      </w:r>
    </w:p>
    <w:p>
      <w:r>
        <w:t>Author: Володимир Лютий, для «Наших Грошей»</w:t>
      </w:r>
    </w:p>
    <w:p>
      <w:r>
        <w:t>Corruption Data:</w:t>
      </w:r>
    </w:p>
    <w:p>
      <w:r>
        <w:t>{</w:t>
        <w:br/>
        <w:t xml:space="preserve">    "individuals": [</w:t>
        <w:br/>
        <w:t xml:space="preserve">        {</w:t>
        <w:br/>
        <w:t xml:space="preserve">            "name": "Микола Литвин",</w:t>
        <w:br/>
        <w:t xml:space="preserve">            "position": "Генерал Прикордонної служби",</w:t>
        <w:br/>
        <w:t xml:space="preserve">            "affiliations": [</w:t>
        <w:br/>
        <w:t xml:space="preserve">                "Міністерство оборони"</w:t>
        <w:br/>
        <w:t xml:space="preserve">            ]</w:t>
        <w:br/>
        <w:t xml:space="preserve">        },</w:t>
        <w:br/>
        <w:t xml:space="preserve">        {</w:t>
        <w:br/>
        <w:t xml:space="preserve">            "name": "Петро Литвин",</w:t>
        <w:br/>
        <w:t xml:space="preserve">            "position": "Представник в армії",</w:t>
        <w:br/>
        <w:t xml:space="preserve">            "affiliations": [</w:t>
        <w:br/>
        <w:t xml:space="preserve">                "Міністерство оборони"</w:t>
        <w:br/>
        <w:t xml:space="preserve">            ]</w:t>
        <w:br/>
        <w:t xml:space="preserve">        },</w:t>
        <w:br/>
        <w:t xml:space="preserve">        {</w:t>
        <w:br/>
        <w:t xml:space="preserve">            "name": "Володимир Литвин",</w:t>
        <w:br/>
        <w:t xml:space="preserve">            "position": "Очільник парламентського комітету з нацбезпеки",</w:t>
        <w:br/>
        <w:t xml:space="preserve">            "affiliations": []</w:t>
        <w:br/>
        <w:t xml:space="preserve">        },</w:t>
        <w:br/>
        <w:t xml:space="preserve">        {</w:t>
        <w:br/>
        <w:t xml:space="preserve">            "name": "Віктор Балогі",</w:t>
        <w:br/>
        <w:t xml:space="preserve">            "position": "Невідомо",</w:t>
        <w:br/>
        <w:t xml:space="preserve">            "affiliations": []</w:t>
        <w:br/>
        <w:t xml:space="preserve">        }</w:t>
        <w:br/>
        <w:t xml:space="preserve">    ],</w:t>
        <w:br/>
        <w:t xml:space="preserve">    "legal_entities": [],</w:t>
        <w:br/>
        <w:t xml:space="preserve">    "offshore": [],</w:t>
        <w:br/>
        <w:t xml:space="preserve">    "government_bodies": [</w:t>
        <w:br/>
        <w:t xml:space="preserve">        "Міністерство оборони",</w:t>
        <w:br/>
        <w:t xml:space="preserve">        "Прикордонна служба"</w:t>
        <w:br/>
        <w:t xml:space="preserve">    ]</w:t>
        <w:br/>
        <w:t>}</w:t>
      </w:r>
    </w:p>
    <w:p>
      <w:pPr>
        <w:pStyle w:val="Heading1"/>
      </w:pPr>
      <w:r>
        <w:t>Генерали Литвина</w:t>
      </w:r>
    </w:p>
    <w:p>
      <w:r>
        <w:t>Date: 01.09.2014</w:t>
      </w:r>
    </w:p>
    <w:p>
      <w:r>
        <w:t>Link: https://nashigroshi.org/2014/09/01/heneraly-lytvyna/</w:t>
      </w:r>
    </w:p>
    <w:p>
      <w:r>
        <w:t>Author: Володимир Лютий, для «Наших Грошей»</w:t>
      </w:r>
    </w:p>
    <w:p>
      <w:r>
        <w:t>Corruption Data:</w:t>
      </w:r>
    </w:p>
    <w:p>
      <w:r>
        <w:t>{</w:t>
        <w:br/>
        <w:t xml:space="preserve">    "individuals": [</w:t>
        <w:br/>
        <w:t xml:space="preserve">        {</w:t>
        <w:br/>
        <w:t xml:space="preserve">            "name": "Олег Лантвойт",</w:t>
        <w:br/>
        <w:t xml:space="preserve">            "position": "Генерал-лейтенант Прикордонної служби",</w:t>
        <w:br/>
        <w:t xml:space="preserve">            "affiliations": []</w:t>
        <w:br/>
        <w:t xml:space="preserve">        },</w:t>
        <w:br/>
        <w:t xml:space="preserve">        {</w:t>
        <w:br/>
        <w:t xml:space="preserve">            "name": "В'ячеслав Макаров",</w:t>
        <w:br/>
        <w:t xml:space="preserve">            "position": "Полковник",</w:t>
        <w:br/>
        <w:t xml:space="preserve">            "affiliations": []</w:t>
        <w:br/>
        <w:t xml:space="preserve">        }</w:t>
        <w:br/>
        <w:t xml:space="preserve">    ],</w:t>
        <w:br/>
        <w:t xml:space="preserve">    "legal_entities": [</w:t>
        <w:br/>
        <w:t xml:space="preserve">        {</w:t>
        <w:br/>
        <w:t xml:space="preserve">            "entity": "ТОВ «Смілапостач»",</w:t>
        <w:br/>
        <w:t xml:space="preserve">            "type": "Приватна"</w:t>
        <w:br/>
        <w:t xml:space="preserve">        }</w:t>
        <w:br/>
        <w:t xml:space="preserve">    ],</w:t>
        <w:br/>
        <w:t xml:space="preserve">    "offshore": [],</w:t>
        <w:br/>
        <w:t xml:space="preserve">    "government_bodies": [</w:t>
        <w:br/>
        <w:t xml:space="preserve">        "Служба безпеки України (СБУ)",</w:t>
        <w:br/>
        <w:t xml:space="preserve">        "Прокуратура"</w:t>
        <w:br/>
        <w:t xml:space="preserve">    ]</w:t>
        <w:br/>
        <w:t>}</w:t>
      </w:r>
    </w:p>
    <w:p>
      <w:pPr>
        <w:pStyle w:val="Heading1"/>
      </w:pPr>
      <w:r>
        <w:t>Вкрадено два мільярди. Ніхто не винен</w:t>
      </w:r>
    </w:p>
    <w:p>
      <w:r>
        <w:t>Date: 28.08.2014</w:t>
      </w:r>
    </w:p>
    <w:p>
      <w:r>
        <w:t>Link: https://nashigroshi.org/2014/08/28/vkradeno-dva-milyardy-nihto-ne-vynen/</w:t>
      </w:r>
    </w:p>
    <w:p>
      <w:r>
        <w:t>Author: Олексій Шалайський, «Наші Гроші»</w:t>
      </w:r>
    </w:p>
    <w:p>
      <w:r>
        <w:t>Corruption Data:</w:t>
      </w:r>
    </w:p>
    <w:p>
      <w:r>
        <w:t>{</w:t>
        <w:br/>
        <w:t xml:space="preserve">    "individuals": [</w:t>
        <w:br/>
        <w:t xml:space="preserve">        {</w:t>
        <w:br/>
        <w:t xml:space="preserve">            "name": "Валерія Гонтарєва",</w:t>
        <w:br/>
        <w:t xml:space="preserve">            "position": "Голова компанії",</w:t>
        <w:br/>
        <w:t xml:space="preserve">            "affiliations": []</w:t>
        <w:br/>
        <w:t xml:space="preserve">        },</w:t>
        <w:br/>
        <w:t xml:space="preserve">        {</w:t>
        <w:br/>
        <w:t xml:space="preserve">            "name": "Борис Приходько",</w:t>
        <w:br/>
        <w:t xml:space="preserve">            "position": "Заступник голови НБУ",</w:t>
        <w:br/>
        <w:t xml:space="preserve">            "affiliations": [</w:t>
        <w:br/>
        <w:t xml:space="preserve">                "НБУ"</w:t>
        <w:br/>
        <w:t xml:space="preserve">            ]</w:t>
        <w:br/>
        <w:t xml:space="preserve">        },</w:t>
        <w:br/>
        <w:t xml:space="preserve">        {</w:t>
        <w:br/>
        <w:t xml:space="preserve">            "name": "Олександр Кірюк",</w:t>
        <w:br/>
        <w:t xml:space="preserve">            "position": "Голова правління Аграрного фонду",</w:t>
        <w:br/>
        <w:t xml:space="preserve">            "affiliations": [</w:t>
        <w:br/>
        <w:t xml:space="preserve">                "Аграрний фонд"</w:t>
        <w:br/>
        <w:t xml:space="preserve">            ]</w:t>
        <w:br/>
        <w:t xml:space="preserve">        }</w:t>
        <w:br/>
        <w:t xml:space="preserve">    ],</w:t>
        <w:br/>
        <w:t xml:space="preserve">    "legal_entities": [],</w:t>
        <w:br/>
        <w:t xml:space="preserve">    "offshore": [],</w:t>
        <w:br/>
        <w:t xml:space="preserve">    "government_bodies": [</w:t>
        <w:br/>
        <w:t xml:space="preserve">        "НБУ",</w:t>
        <w:br/>
        <w:t xml:space="preserve">        "Госпсуд Києва"</w:t>
        <w:br/>
        <w:t xml:space="preserve">    ]</w:t>
        <w:br/>
        <w:t>}</w:t>
      </w:r>
    </w:p>
    <w:p>
      <w:pPr>
        <w:pStyle w:val="Heading1"/>
      </w:pPr>
      <w:r>
        <w:t>Мільярди оточення Пшонки</w:t>
      </w:r>
    </w:p>
    <w:p>
      <w:r>
        <w:t>Date: 21.08.2014</w:t>
      </w:r>
    </w:p>
    <w:p>
      <w:r>
        <w:t>Link: https://nashigroshi.org/2014/08/21/milyardy-otochennya-pshonky/</w:t>
      </w:r>
    </w:p>
    <w:p>
      <w:r>
        <w:t>Author: Ірина Салій, «Наші Гроші»</w:t>
      </w:r>
    </w:p>
    <w:p>
      <w:r>
        <w:t>Corruption Data:</w:t>
      </w:r>
    </w:p>
    <w:p>
      <w:r>
        <w:t>{</w:t>
        <w:br/>
        <w:t xml:space="preserve">    "individuals": [</w:t>
        <w:br/>
        <w:t xml:space="preserve">        {</w:t>
        <w:br/>
        <w:t xml:space="preserve">            "name": "Екс-Генпрокурор",</w:t>
        <w:br/>
        <w:t xml:space="preserve">            "position": "Генпрокурор",</w:t>
        <w:br/>
        <w:t xml:space="preserve">            "affiliations": []</w:t>
        <w:br/>
        <w:t xml:space="preserve">        },</w:t>
        <w:br/>
        <w:t xml:space="preserve">        {</w:t>
        <w:br/>
        <w:t xml:space="preserve">            "name": "Син екс-Генпрокурора",</w:t>
        <w:br/>
        <w:t xml:space="preserve">            "position": "",</w:t>
        <w:br/>
        <w:t xml:space="preserve">            "affiliations": []</w:t>
        <w:br/>
        <w:t xml:space="preserve">        },</w:t>
        <w:br/>
        <w:t xml:space="preserve">        {</w:t>
        <w:br/>
        <w:t xml:space="preserve">            "name": "Пшонка",</w:t>
        <w:br/>
        <w:t xml:space="preserve">            "position": "",</w:t>
        <w:br/>
        <w:t xml:space="preserve">            "affiliations": []</w:t>
        <w:br/>
        <w:t xml:space="preserve">        }</w:t>
        <w:br/>
        <w:t xml:space="preserve">    ],</w:t>
        <w:br/>
        <w:t xml:space="preserve">    "legal_entities": [</w:t>
        <w:br/>
        <w:t xml:space="preserve">        {</w:t>
        <w:br/>
        <w:t xml:space="preserve">            "entity": "Фірми, що належать до оточення екс-Генпрокурора та його сина",</w:t>
        <w:br/>
        <w:t xml:space="preserve">            "type": "Приватна"</w:t>
        <w:br/>
        <w:t xml:space="preserve">        }</w:t>
        <w:br/>
        <w:t xml:space="preserve">    ],</w:t>
        <w:br/>
        <w:t xml:space="preserve">    "offshore": [],</w:t>
        <w:br/>
        <w:t xml:space="preserve">    "government_bodies": []</w:t>
        <w:br/>
        <w:t>}</w:t>
      </w:r>
    </w:p>
    <w:p>
      <w:pPr>
        <w:pStyle w:val="Heading1"/>
      </w:pPr>
      <w:r>
        <w:t>Освітлювач для «Укрнафти»</w:t>
      </w:r>
    </w:p>
    <w:p>
      <w:r>
        <w:t>Date: 18.08.2014</w:t>
      </w:r>
    </w:p>
    <w:p>
      <w:r>
        <w:t>Link: https://nashigroshi.org/2014/08/18/osvitlyuvach-dlya-ukrnafty/</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"Влада"</w:t>
        <w:br/>
        <w:t xml:space="preserve">            ]</w:t>
        <w:br/>
        <w:t xml:space="preserve">        }</w:t>
        <w:br/>
        <w:t xml:space="preserve">    ],</w:t>
        <w:br/>
        <w:t xml:space="preserve">    "legal_entities": [</w:t>
        <w:br/>
        <w:t xml:space="preserve">        {</w:t>
        <w:br/>
        <w:t xml:space="preserve">            "entity": "Укрнафта",</w:t>
        <w:br/>
        <w:t xml:space="preserve">            "type": "Державна"</w:t>
        <w:br/>
        <w:t xml:space="preserve">        },</w:t>
        <w:br/>
        <w:t xml:space="preserve">        {</w:t>
        <w:br/>
        <w:t xml:space="preserve">            "entity": "Вісник держзакупівель",</w:t>
        <w:br/>
        <w:t xml:space="preserve">            "type": "Державна"</w:t>
        <w:br/>
        <w:t xml:space="preserve">        },</w:t>
        <w:br/>
        <w:t xml:space="preserve">        {</w:t>
        <w:br/>
        <w:t xml:space="preserve">            "entity": "Наши гроші",</w:t>
        <w:br/>
        <w:t xml:space="preserve">            "type": "Невизначено"</w:t>
        <w:br/>
        <w:t xml:space="preserve">        }</w:t>
        <w:br/>
        <w:t xml:space="preserve">    ],</w:t>
        <w:br/>
        <w:t xml:space="preserve">    "offshore": [],</w:t>
        <w:br/>
        <w:t xml:space="preserve">    "government_bodies": []</w:t>
        <w:br/>
        <w:t>}</w:t>
      </w:r>
    </w:p>
    <w:p>
      <w:pPr>
        <w:pStyle w:val="Heading1"/>
      </w:pPr>
      <w:r>
        <w:t>Напруга «Енергоатому»</w:t>
      </w:r>
    </w:p>
    <w:p>
      <w:r>
        <w:t>Date: 15.08.2014</w:t>
      </w:r>
    </w:p>
    <w:p>
      <w:r>
        <w:t>Link: https://nashigroshi.org/2014/08/15/napruha-enerhoatomu/</w:t>
      </w:r>
    </w:p>
    <w:p>
      <w:r>
        <w:t>Author: Юрій Ніколов, «Наші Гроші»</w:t>
      </w:r>
    </w:p>
    <w:p>
      <w:r>
        <w:t>Corruption Data:</w:t>
      </w:r>
    </w:p>
    <w:p>
      <w:r>
        <w:t>{</w:t>
        <w:br/>
        <w:t xml:space="preserve">    "individuals": [</w:t>
        <w:br/>
        <w:t xml:space="preserve">        {</w:t>
        <w:br/>
        <w:t xml:space="preserve">            "name": "Юрій Бойко",</w:t>
        <w:br/>
        <w:t xml:space="preserve">            "position": "Невідомо",</w:t>
        <w:br/>
        <w:t xml:space="preserve">            "affiliations": []</w:t>
        <w:br/>
        <w:t xml:space="preserve">        }</w:t>
        <w:br/>
        <w:t xml:space="preserve">    ],</w:t>
        <w:br/>
        <w:t xml:space="preserve">    "legal_entities": [</w:t>
        <w:br/>
        <w:t xml:space="preserve">        {</w:t>
        <w:br/>
        <w:t xml:space="preserve">            "entity": "Наші Гроші",</w:t>
        <w:br/>
        <w:t xml:space="preserve">            "type": "Невідомо"</w:t>
        <w:br/>
        <w:t xml:space="preserve">        },</w:t>
        <w:br/>
        <w:t xml:space="preserve">        {</w:t>
        <w:br/>
        <w:t xml:space="preserve">            "entity": "Енергоатом",</w:t>
        <w:br/>
        <w:t xml:space="preserve">            "type": "Державна"</w:t>
        <w:br/>
        <w:t xml:space="preserve">        }</w:t>
        <w:br/>
        <w:t xml:space="preserve">    ],</w:t>
        <w:br/>
        <w:t xml:space="preserve">    "offshore": [],</w:t>
        <w:br/>
        <w:t xml:space="preserve">    "government_bodies": []</w:t>
        <w:br/>
        <w:t>}</w:t>
      </w:r>
    </w:p>
    <w:p>
      <w:pPr>
        <w:pStyle w:val="Heading1"/>
      </w:pPr>
      <w:r>
        <w:t>По шпалам до грошей</w:t>
      </w:r>
    </w:p>
    <w:p>
      <w:r>
        <w:t>Date: 13.08.2014</w:t>
      </w:r>
    </w:p>
    <w:p>
      <w:r>
        <w:t>Link: https://nashigroshi.org/2014/08/13/po-shpalam-do-hroshej/</w:t>
      </w:r>
    </w:p>
    <w:p>
      <w:r>
        <w:t>Author: Юрій Ніколов, Ірина Салій, «Наші Гроші»</w:t>
      </w:r>
    </w:p>
    <w:p>
      <w:r>
        <w:t>Corruption Data:</w:t>
      </w:r>
    </w:p>
    <w:p>
      <w:r>
        <w:t>{</w:t>
        <w:br/>
        <w:t xml:space="preserve">    "individuals": [</w:t>
        <w:br/>
        <w:t xml:space="preserve">        {</w:t>
        <w:br/>
        <w:t xml:space="preserve">            "name": "Борис Остапюк",</w:t>
        <w:br/>
        <w:t xml:space="preserve">            "position": "Гендиректор Укрзалізниці",</w:t>
        <w:br/>
        <w:t xml:space="preserve">            "affiliations": []</w:t>
        <w:br/>
        <w:t xml:space="preserve">        },</w:t>
        <w:br/>
        <w:t xml:space="preserve">        {</w:t>
        <w:br/>
        <w:t xml:space="preserve">            "name": "Іванна Вислинська",</w:t>
        <w:br/>
        <w:t xml:space="preserve">            "position": "Колишня дружина гендиректора Укрзалізниці",</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"Управління промислових підприємств 'Укрзалізниці'",</w:t>
        <w:br/>
        <w:t xml:space="preserve">            "type": "Державна"</w:t>
        <w:br/>
        <w:t xml:space="preserve">        },</w:t>
        <w:br/>
        <w:t xml:space="preserve">        {</w:t>
        <w:br/>
        <w:t xml:space="preserve">            "entity": "Фірма 'Форест'",</w:t>
        <w:br/>
        <w:t xml:space="preserve">            "type": "Приватна"</w:t>
        <w:br/>
        <w:t xml:space="preserve">        }</w:t>
        <w:br/>
        <w:t xml:space="preserve">    ],</w:t>
        <w:br/>
        <w:t xml:space="preserve">    "offshore": [],</w:t>
        <w:br/>
        <w:t xml:space="preserve">    "government_bodies": []</w:t>
        <w:br/>
        <w:t>}</w:t>
      </w:r>
    </w:p>
    <w:p>
      <w:pPr>
        <w:pStyle w:val="Heading1"/>
      </w:pPr>
      <w:r>
        <w:t>Люди Черновецького і госпіталь Майдану (додано)</w:t>
      </w:r>
    </w:p>
    <w:p>
      <w:r>
        <w:t>Date: 11.08.2014</w:t>
      </w:r>
    </w:p>
    <w:p>
      <w:r>
        <w:t>Link: https://nashigroshi.org/2014/08/11/lyudy-chernovetskoho-i-hospital-majdanu/</w:t>
      </w:r>
    </w:p>
    <w:p>
      <w:r>
        <w:t xml:space="preserve">Author: </w:t>
      </w:r>
    </w:p>
    <w:p>
      <w:r>
        <w:t>Corruption Data:</w:t>
      </w:r>
    </w:p>
    <w:p>
      <w:r>
        <w:t>{</w:t>
        <w:br/>
        <w:t xml:space="preserve">    "message": "No corruption-related data found."</w:t>
        <w:br/>
        <w:t>}</w:t>
      </w:r>
    </w:p>
    <w:p>
      <w:r>
        <w:t>{</w:t>
        <w:br/>
        <w:t xml:space="preserve">    "message": "No corruption-related data found."</w:t>
        <w:br/>
        <w:t>}</w:t>
      </w:r>
    </w:p>
    <w:p>
      <w:r>
        <w:t>{</w:t>
        <w:br/>
        <w:t xml:space="preserve">    "individuals": [</w:t>
        <w:br/>
        <w:t xml:space="preserve">        {</w:t>
        <w:br/>
        <w:t xml:space="preserve">            "name": "Олександр Супруненко",</w:t>
        <w:br/>
        <w:t xml:space="preserve">            "position": "",</w:t>
        <w:br/>
        <w:t xml:space="preserve">            "affiliations": [</w:t>
        <w:br/>
        <w:t xml:space="preserve">                "Голденберг Ассетс Лтд",</w:t>
        <w:br/>
        <w:t xml:space="preserve">                "ТОВ Паладіс",</w:t>
        <w:br/>
        <w:t xml:space="preserve">                "ТОВ Юридичний центр Еквітас",</w:t>
        <w:br/>
        <w:t xml:space="preserve">                "ТОВ Тріденс",</w:t>
        <w:br/>
        <w:t xml:space="preserve">                "ТОВ Пропріо-Хрещатик"</w:t>
        <w:br/>
        <w:t xml:space="preserve">            ]</w:t>
        <w:br/>
        <w:t xml:space="preserve">        }</w:t>
        <w:br/>
        <w:t xml:space="preserve">    ],</w:t>
        <w:br/>
        <w:t xml:space="preserve">    "legal_entities": [</w:t>
        <w:br/>
        <w:t xml:space="preserve">        {</w:t>
        <w:br/>
        <w:t xml:space="preserve">            "entity": "AstumLimited",</w:t>
        <w:br/>
        <w:t xml:space="preserve">            "type": "Приватна"</w:t>
        <w:br/>
        <w:t xml:space="preserve">        },</w:t>
        <w:br/>
        <w:t xml:space="preserve">        {</w:t>
        <w:br/>
        <w:t xml:space="preserve">            "entity": "Голденберг Ассетс Лтд",</w:t>
        <w:br/>
        <w:t xml:space="preserve">            "type": "Приватна"</w:t>
        <w:br/>
        <w:t xml:space="preserve">        },</w:t>
        <w:br/>
        <w:t xml:space="preserve">        {</w:t>
        <w:br/>
        <w:t xml:space="preserve">            "entity": "ТОВ Паладіс",</w:t>
        <w:br/>
        <w:t xml:space="preserve">            "type": "Приватна"</w:t>
        <w:br/>
        <w:t xml:space="preserve">        },</w:t>
        <w:br/>
        <w:t xml:space="preserve">        {</w:t>
        <w:br/>
        <w:t xml:space="preserve">            "entity": "ТОВ Юридичний центр Еквітас",</w:t>
        <w:br/>
        <w:t xml:space="preserve">            "type": "Приватна"</w:t>
        <w:br/>
        <w:t xml:space="preserve">        },</w:t>
        <w:br/>
        <w:t xml:space="preserve">        {</w:t>
        <w:br/>
        <w:t xml:space="preserve">            "entity": "ТОВ Тріденс",</w:t>
        <w:br/>
        <w:t xml:space="preserve">            "type": "Приватна"</w:t>
        <w:br/>
        <w:t xml:space="preserve">        },</w:t>
        <w:br/>
        <w:t xml:space="preserve">        {</w:t>
        <w:br/>
        <w:t xml:space="preserve">            "entity": "ТОВ Пропріо-Хрещатик",</w:t>
        <w:br/>
        <w:t xml:space="preserve">            "type": "Приватна"</w:t>
        <w:br/>
        <w:t xml:space="preserve">        }</w:t>
        <w:br/>
        <w:t xml:space="preserve">    ],</w:t>
        <w:br/>
        <w:t xml:space="preserve">    "offshore": [],</w:t>
        <w:br/>
        <w:t xml:space="preserve">    "government_bodies": []</w:t>
        <w:br/>
        <w:t>}</w:t>
      </w:r>
    </w:p>
    <w:p>
      <w:pPr>
        <w:pStyle w:val="Heading1"/>
      </w:pPr>
      <w:r>
        <w:t>Уран-патріоти</w:t>
      </w:r>
    </w:p>
    <w:p>
      <w:r>
        <w:t>Date: 07.08.2014</w:t>
      </w:r>
    </w:p>
    <w:p>
      <w:r>
        <w:t>Link: https://nashigroshi.org/2014/08/07/uran-patrioty/</w:t>
      </w:r>
    </w:p>
    <w:p>
      <w:r>
        <w:t>Author: Ірина Салій, «Наші Гроші»</w:t>
      </w:r>
    </w:p>
    <w:p>
      <w:r>
        <w:t>Corruption Data:</w:t>
      </w:r>
    </w:p>
    <w:p>
      <w:r>
        <w:t>{</w:t>
        <w:br/>
        <w:t xml:space="preserve">    "individuals": [</w:t>
        <w:br/>
        <w:t xml:space="preserve">        {</w:t>
        <w:br/>
        <w:t xml:space="preserve">            "name": "Топ-менеджери уранового держкомбінату 'СхідГЗК'",</w:t>
        <w:br/>
        <w:t xml:space="preserve">            "position": "Невідомо",</w:t>
        <w:br/>
        <w:t xml:space="preserve">            "affiliations": [</w:t>
        <w:br/>
        <w:t xml:space="preserve">                "Східний Гірничо-збагачувальний комбінат"</w:t>
        <w:br/>
        <w:t xml:space="preserve">            ]</w:t>
        <w:br/>
        <w:t xml:space="preserve">        }</w:t>
        <w:br/>
        <w:t xml:space="preserve">    ],</w:t>
        <w:br/>
        <w:t xml:space="preserve">    "legal_entities": [</w:t>
        <w:br/>
        <w:t xml:space="preserve">        {</w:t>
        <w:br/>
        <w:t xml:space="preserve">            "entity": "Еко-Сервіс",</w:t>
        <w:br/>
        <w:t xml:space="preserve">            "type": "Приватна"</w:t>
        <w:br/>
        <w:t xml:space="preserve">        },</w:t>
        <w:br/>
        <w:t xml:space="preserve">        {</w:t>
        <w:br/>
        <w:t xml:space="preserve">            "entity": "Енерджі Трейд Груп",</w:t>
        <w:br/>
        <w:t xml:space="preserve">            "type": "Приватна"</w:t>
        <w:br/>
        <w:t xml:space="preserve">        },</w:t>
        <w:br/>
        <w:t xml:space="preserve">        {</w:t>
        <w:br/>
        <w:t xml:space="preserve">            "entity": "Східний Гірничо-збагачувальний комбінат",</w:t>
        <w:br/>
        <w:t xml:space="preserve">            "type": "Державна"</w:t>
        <w:br/>
        <w:t xml:space="preserve">        }</w:t>
        <w:br/>
        <w:t xml:space="preserve">    ],</w:t>
        <w:br/>
        <w:t xml:space="preserve">    "offshore": [],</w:t>
        <w:br/>
        <w:t xml:space="preserve">    "government_bodies": []</w:t>
        <w:br/>
        <w:t>}</w:t>
      </w:r>
    </w:p>
    <w:p>
      <w:pPr>
        <w:pStyle w:val="Heading1"/>
      </w:pPr>
      <w:r>
        <w:t>Гроші проти МОЗку</w:t>
      </w:r>
    </w:p>
    <w:p>
      <w:r>
        <w:t>Date: 06.08.2014</w:t>
      </w:r>
    </w:p>
    <w:p>
      <w:r>
        <w:t>Link: https://nashigroshi.org/2014/08/06/hroshi-proty-mozku/</w:t>
      </w:r>
    </w:p>
    <w:p>
      <w:r>
        <w:t>Author: Юрій Ніколов, «Наші Гроші»</w:t>
      </w:r>
    </w:p>
    <w:p>
      <w:r>
        <w:t>Corruption Data:</w:t>
      </w:r>
    </w:p>
    <w:p>
      <w:r>
        <w:t>{</w:t>
        <w:br/>
        <w:t xml:space="preserve">    "individuals": [</w:t>
        <w:br/>
        <w:t xml:space="preserve">        {</w:t>
        <w:br/>
        <w:t xml:space="preserve">            "name": "Василь Хмельницький",</w:t>
        <w:br/>
        <w:t xml:space="preserve">            "position": "Народний депутат",</w:t>
        <w:br/>
        <w:t xml:space="preserve">            "affiliations": [</w:t>
        <w:br/>
        <w:t xml:space="preserve">                "Біофарма"</w:t>
        <w:br/>
        <w:t xml:space="preserve">            ]</w:t>
        <w:br/>
        <w:t xml:space="preserve">        },</w:t>
        <w:br/>
        <w:t xml:space="preserve">        {</w:t>
        <w:br/>
        <w:t xml:space="preserve">            "name": "Філі Жебрівська",</w:t>
        <w:br/>
        <w:t xml:space="preserve">            "position": null,</w:t>
        <w:br/>
        <w:t xml:space="preserve">            "affiliations": [</w:t>
        <w:br/>
        <w:t xml:space="preserve">                "Фармак"</w:t>
        <w:br/>
        <w:t xml:space="preserve">            ]</w:t>
        <w:br/>
        <w:t xml:space="preserve">        }</w:t>
        <w:br/>
        <w:t xml:space="preserve">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"entity": "Біофарма",</w:t>
        <w:br/>
        <w:t xml:space="preserve">            "type": "Приватна"</w:t>
        <w:br/>
        <w:t xml:space="preserve">        },</w:t>
        <w:br/>
        <w:t xml:space="preserve">        {</w:t>
        <w:br/>
        <w:t xml:space="preserve">            "entity": "Фармак",</w:t>
        <w:br/>
        <w:t xml:space="preserve">            "type": "Приватна"</w:t>
        <w:br/>
        <w:t xml:space="preserve">        }</w:t>
        <w:br/>
        <w:t xml:space="preserve">    ],</w:t>
        <w:br/>
        <w:t xml:space="preserve">    "offshore": [],</w:t>
        <w:br/>
        <w:t xml:space="preserve">    "government_bodies": [</w:t>
        <w:br/>
        <w:t xml:space="preserve">        "Антимонопольний комітет"</w:t>
        <w:br/>
        <w:t xml:space="preserve">    ]</w:t>
        <w:br/>
        <w:t>}</w:t>
      </w:r>
    </w:p>
    <w:p>
      <w:pPr>
        <w:pStyle w:val="Heading1"/>
      </w:pPr>
      <w:r>
        <w:t>Огляд цін на бронежилети для АТО</w:t>
      </w:r>
    </w:p>
    <w:p>
      <w:r>
        <w:t>Date: 04.08.2014</w:t>
      </w:r>
    </w:p>
    <w:p>
      <w:r>
        <w:t>Link: https://nashigroshi.org/2014/08/04/ohlyad-tsin-na-bronezhylety-dlya-ato/</w:t>
      </w:r>
    </w:p>
    <w:p>
      <w:r>
        <w:t>Author: Володимир Лютий, для «Наших Грошей»</w:t>
      </w:r>
    </w:p>
    <w:p>
      <w:r>
        <w:t>Corruption Data:</w:t>
      </w:r>
    </w:p>
    <w:p>
      <w:r>
        <w:t>{</w:t>
        <w:br/>
        <w:t xml:space="preserve">    "individuals": [</w:t>
        <w:br/>
        <w:t xml:space="preserve">        {</w:t>
        <w:br/>
        <w:t xml:space="preserve">            "name": "Петро Мехеда",</w:t>
        <w:br/>
        <w:t xml:space="preserve">            "position": "Заступник міністра",</w:t>
        <w:br/>
        <w:t xml:space="preserve">            "affiliations": [</w:t>
        <w:br/>
        <w:t xml:space="preserve">                "Міноборони"</w:t>
        <w:br/>
        <w:t xml:space="preserve">            ]</w:t>
        <w:br/>
        <w:t xml:space="preserve">        }</w:t>
        <w:br/>
        <w:t xml:space="preserve">    ],</w:t>
        <w:br/>
        <w:t xml:space="preserve">    "legal_entities": [</w:t>
        <w:br/>
        <w:t xml:space="preserve">        {</w:t>
        <w:br/>
        <w:t xml:space="preserve">            "entity": "ТОВ «Темп-3000»",</w:t>
        <w:br/>
        <w:t xml:space="preserve">            "type": "Приватна"</w:t>
        <w:br/>
        <w:t xml:space="preserve">        }</w:t>
        <w:br/>
        <w:t xml:space="preserve">    ],</w:t>
        <w:br/>
        <w:t xml:space="preserve">    "offshore": [],</w:t>
        <w:br/>
        <w:t xml:space="preserve">    "government_bodies": [</w:t>
        <w:br/>
        <w:t xml:space="preserve">        "Антимонопольний комітет України (АМКУ)"</w:t>
        <w:br/>
        <w:t xml:space="preserve">    ]</w:t>
        <w:br/>
        <w:t>}</w:t>
      </w:r>
    </w:p>
    <w:p>
      <w:pPr>
        <w:pStyle w:val="Heading1"/>
      </w:pPr>
      <w:r>
        <w:t>Історія одного боргу</w:t>
      </w:r>
    </w:p>
    <w:p>
      <w:r>
        <w:t>Date: 31.07.2014</w:t>
      </w:r>
    </w:p>
    <w:p>
      <w:r>
        <w:t>Link: https://nashigroshi.org/2014/07/31/istoriya-odnoho-borhu/</w:t>
      </w:r>
    </w:p>
    <w:p>
      <w:r>
        <w:t>Author: Леся Іванова, «Наші Гроші»</w:t>
      </w:r>
    </w:p>
    <w:p>
      <w:r>
        <w:t>Corruption Data:</w:t>
      </w:r>
    </w:p>
    <w:p>
      <w:r>
        <w:t>{</w:t>
        <w:br/>
        <w:t xml:space="preserve">    "individuals": [</w:t>
        <w:br/>
        <w:t xml:space="preserve">        {</w:t>
        <w:br/>
        <w:t xml:space="preserve">            "name": "Янукович",</w:t>
        <w:br/>
        <w:t xml:space="preserve">            "position": "Екс-президент України",</w:t>
        <w:br/>
        <w:t xml:space="preserve">            "affiliations": []</w:t>
        <w:br/>
        <w:t xml:space="preserve">        }</w:t>
        <w:br/>
        <w:t xml:space="preserve">    ],</w:t>
        <w:br/>
        <w:t xml:space="preserve">    "legal_entities": [</w:t>
        <w:br/>
        <w:t xml:space="preserve">        {</w:t>
        <w:br/>
        <w:t xml:space="preserve">            "entity": "Фірма «Південьзахідшляхбуд»",</w:t>
        <w:br/>
        <w:t xml:space="preserve">            "type": "Приватна"</w:t>
        <w:br/>
        <w:t xml:space="preserve">        },</w:t>
        <w:br/>
        <w:t xml:space="preserve">        {</w:t>
        <w:br/>
        <w:t xml:space="preserve">            "entity": "Будівельна компанія «Південьзахідшляхбуд» («ПЗШБ»)",</w:t>
        <w:br/>
        <w:t xml:space="preserve">            "type": "Приватна"</w:t>
        <w:br/>
        <w:t xml:space="preserve">        }</w:t>
        <w:br/>
        <w:t xml:space="preserve">    ],</w:t>
        <w:br/>
        <w:t xml:space="preserve">    "offshore": [],</w:t>
        <w:br/>
        <w:t xml:space="preserve">    "government_bodies": []</w:t>
        <w:br/>
        <w:t>}</w:t>
      </w:r>
    </w:p>
    <w:p>
      <w:pPr>
        <w:pStyle w:val="Heading1"/>
      </w:pPr>
      <w:r>
        <w:t>Свій до свого по «УЗ»</w:t>
      </w:r>
    </w:p>
    <w:p>
      <w:r>
        <w:t>Date: 28.07.2014</w:t>
      </w:r>
    </w:p>
    <w:p>
      <w:r>
        <w:t>Link: https://nashigroshi.org/2014/07/28/svij-do-svoho-po-uz/</w:t>
      </w:r>
    </w:p>
    <w:p>
      <w:r>
        <w:t>Author: Юрій Ніколов, Ірина Салій, «Наші Гроші»</w:t>
      </w:r>
    </w:p>
    <w:p>
      <w:r>
        <w:t>Corruption Data:</w:t>
      </w:r>
    </w:p>
    <w:p>
      <w:r>
        <w:t>{</w:t>
        <w:br/>
        <w:t xml:space="preserve">    "individuals": [</w:t>
        <w:br/>
        <w:t xml:space="preserve">        {</w:t>
        <w:br/>
        <w:t xml:space="preserve">            "name": "Гендиректор Укрзалізниці",</w:t>
        <w:br/>
        <w:t xml:space="preserve">            "position": "Генеральний директор",</w:t>
        <w:br/>
        <w:t xml:space="preserve">            "affiliations": [</w:t>
        <w:br/>
        <w:t xml:space="preserve">                "Укрзалізниця"</w:t>
        <w:br/>
        <w:t xml:space="preserve">            ]</w:t>
        <w:br/>
        <w:t xml:space="preserve">        },</w:t>
        <w:br/>
        <w:t xml:space="preserve">        {</w:t>
        <w:br/>
        <w:t xml:space="preserve">            "name": "Екс-дружина гендиректора Укрзалізниці",</w:t>
        <w:br/>
        <w:t xml:space="preserve">            "position": "Н/Д",</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Групова безвідповідальність</w:t>
      </w:r>
    </w:p>
    <w:p>
      <w:r>
        <w:t>Date: 24.07.2014</w:t>
      </w:r>
    </w:p>
    <w:p>
      <w:r>
        <w:t>Link: https://nashigroshi.org/2014/07/24/hrupova-bezvidpovidalnist/</w:t>
      </w:r>
    </w:p>
    <w:p>
      <w:r>
        <w:t>Author: Ірина Салій,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 xml:space="preserve">        "Антимонопольний комітет України"</w:t>
        <w:br/>
        <w:t xml:space="preserve">    ]</w:t>
        <w:br/>
        <w:t>}</w:t>
      </w:r>
    </w:p>
    <w:p>
      <w:pPr>
        <w:pStyle w:val="Heading1"/>
      </w:pPr>
      <w:r>
        <w:t>Сухий пайок у розкішній обгортці</w:t>
      </w:r>
    </w:p>
    <w:p>
      <w:r>
        <w:t>Date: 18.07.2014</w:t>
      </w:r>
    </w:p>
    <w:p>
      <w:r>
        <w:t>Link: https://nashigroshi.org/2014/07/18/suhyj-pajok-u-rozkishnij-obhorttsi/</w:t>
      </w:r>
    </w:p>
    <w:p>
      <w:r>
        <w:t>Author: Володимир Лютий, для «Наших Грошей»</w:t>
      </w:r>
    </w:p>
    <w:p>
      <w:r>
        <w:t>Corruption Data:</w:t>
      </w:r>
    </w:p>
    <w:p>
      <w:r>
        <w:t>{</w:t>
        <w:br/>
        <w:t xml:space="preserve">    "individuals": [</w:t>
        <w:br/>
        <w:t xml:space="preserve">        {</w:t>
        <w:br/>
        <w:t xml:space="preserve">            "name": "Нацгвардія",</w:t>
        <w:br/>
        <w:t xml:space="preserve">            "position": "",</w:t>
        <w:br/>
        <w:t xml:space="preserve">            "affiliations": [</w:t>
        <w:br/>
        <w:t xml:space="preserve">                "Державний орган"</w:t>
        <w:br/>
        <w:t xml:space="preserve">            ]</w:t>
        <w:br/>
        <w:t xml:space="preserve">        },</w:t>
        <w:br/>
        <w:t xml:space="preserve">        {</w:t>
        <w:br/>
        <w:t xml:space="preserve">            "name": "ТОВ «Райтон»",</w:t>
        <w:br/>
        <w:t xml:space="preserve">            "position": "",</w:t>
        <w:br/>
        <w:t xml:space="preserve">            "affiliations": [</w:t>
        <w:br/>
        <w:t xml:space="preserve">                "Фірма-постачальник"</w:t>
        <w:br/>
        <w:t xml:space="preserve">            ]</w:t>
        <w:br/>
        <w:t xml:space="preserve">        },</w:t>
        <w:br/>
        <w:t xml:space="preserve">        {</w:t>
        <w:br/>
        <w:t xml:space="preserve">            "name": "Армійський фасувальник військової частини А1329",</w:t>
        <w:br/>
        <w:t xml:space="preserve">            "position": "",</w:t>
        <w:br/>
        <w:t xml:space="preserve">            "affiliations": [</w:t>
        <w:br/>
        <w:t xml:space="preserve">                "Державний орган"</w:t>
        <w:br/>
        <w:t xml:space="preserve">            ]</w:t>
        <w:br/>
        <w:t xml:space="preserve">        }</w:t>
        <w:br/>
        <w:t xml:space="preserve">    ],</w:t>
        <w:br/>
        <w:t xml:space="preserve">    "legal_entities": [</w:t>
        <w:br/>
        <w:t xml:space="preserve">        {</w:t>
        <w:br/>
        <w:t xml:space="preserve">            "entity": "ТОВ «Райтон»",</w:t>
        <w:br/>
        <w:t xml:space="preserve">            "type": "Приватна"</w:t>
        <w:br/>
        <w:t xml:space="preserve">        }</w:t>
        <w:br/>
        <w:t xml:space="preserve">    ],</w:t>
        <w:br/>
        <w:t xml:space="preserve">    "offshore": [],</w:t>
        <w:br/>
        <w:t xml:space="preserve">    "government_bodies": []</w:t>
        <w:br/>
        <w:t>}</w:t>
      </w:r>
    </w:p>
    <w:p>
      <w:pPr>
        <w:pStyle w:val="Heading1"/>
      </w:pPr>
      <w:r>
        <w:t>Як взувають «Енергоатом»</w:t>
      </w:r>
    </w:p>
    <w:p>
      <w:r>
        <w:t>Date: 15.07.2014</w:t>
      </w:r>
    </w:p>
    <w:p>
      <w:r>
        <w:t>Link: https://nashigroshi.org/2014/07/15/yak-vzuvayut-enerhoatom/</w:t>
      </w:r>
    </w:p>
    <w:p>
      <w:r>
        <w:t>Author: Ірина Салій, «Наші Гроші»</w:t>
      </w:r>
    </w:p>
    <w:p>
      <w:r>
        <w:t>Corruption Data:</w:t>
      </w:r>
    </w:p>
    <w:p>
      <w:r>
        <w:t>{</w:t>
        <w:br/>
        <w:t xml:space="preserve">    "individuals": [</w:t>
        <w:br/>
        <w:t xml:space="preserve">        {</w:t>
        <w:br/>
        <w:t xml:space="preserve">            "name": "Віктор Чебров",</w:t>
        <w:br/>
        <w:t xml:space="preserve">            "position": "Керівник тендерного комітету «Енергоатому»",</w:t>
        <w:br/>
        <w:t xml:space="preserve">            "affiliations": []</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"offshore": [],</w:t>
        <w:br/>
        <w:t xml:space="preserve">    "government_bodies": []</w:t>
        <w:br/>
        <w:t>}</w:t>
      </w:r>
    </w:p>
    <w:p>
      <w:pPr>
        <w:pStyle w:val="Heading1"/>
      </w:pPr>
      <w:r>
        <w:t>Чемна відповідь «Електроважмашу»</w:t>
      </w:r>
    </w:p>
    <w:p>
      <w:r>
        <w:t>Date: 11.07.2014</w:t>
      </w:r>
    </w:p>
    <w:p>
      <w:r>
        <w:t>Link: https://nashigroshi.org/2014/07/11/chemna-vidpovid-elektrovazhmashu/</w:t>
      </w:r>
    </w:p>
    <w:p>
      <w:r>
        <w:t>Author: Юрій Ніколов, «Наші Гроші»</w:t>
      </w:r>
    </w:p>
    <w:p>
      <w:r>
        <w:t>Corruption Data:</w:t>
      </w:r>
    </w:p>
    <w:p>
      <w:r>
        <w:t>{</w:t>
        <w:br/>
        <w:t xml:space="preserve">    "individuals": [</w:t>
        <w:br/>
        <w:t xml:space="preserve">        {</w:t>
        <w:br/>
        <w:t xml:space="preserve">            "name": "Дмитро Костюк",</w:t>
        <w:br/>
        <w:t xml:space="preserve">            "position": "Перший заступник державного підприємства",</w:t>
        <w:br/>
        <w:t xml:space="preserve">            "affiliations": [</w:t>
        <w:br/>
        <w:t xml:space="preserve">                "Завод «Електроважмаш»"</w:t>
        <w:br/>
        <w:t xml:space="preserve">            ]</w:t>
        <w:br/>
        <w:t xml:space="preserve">        }</w:t>
        <w:br/>
        <w:t xml:space="preserve">    ],</w:t>
        <w:br/>
        <w:t xml:space="preserve">    "legal_entities": [</w:t>
        <w:br/>
        <w:t xml:space="preserve">        {</w:t>
        <w:br/>
        <w:t xml:space="preserve">            "entity": "Завод «Електроважмаш»",</w:t>
        <w:br/>
        <w:t xml:space="preserve">            "type": "Державна"</w:t>
        <w:br/>
        <w:t xml:space="preserve">        }</w:t>
        <w:br/>
        <w:t xml:space="preserve">    ],</w:t>
        <w:br/>
        <w:t xml:space="preserve">    "offshore": [],</w:t>
        <w:br/>
        <w:t xml:space="preserve">    "government_bodies": []</w:t>
        <w:br/>
        <w:t>}</w:t>
      </w:r>
    </w:p>
    <w:p>
      <w:pPr>
        <w:pStyle w:val="Heading1"/>
      </w:pPr>
      <w:r>
        <w:t>Брехня про бронежилети для армії-3</w:t>
      </w:r>
    </w:p>
    <w:p>
      <w:r>
        <w:t>Date: 09.07.2014</w:t>
      </w:r>
    </w:p>
    <w:p>
      <w:r>
        <w:t>Link: https://nashigroshi.org/2014/07/09/brehnya-pro-bronezhylety-dlya-armiji-3/</w:t>
      </w:r>
    </w:p>
    <w:p>
      <w:r>
        <w:t>Author: Володимир Лютий, для «Наших Грошей»</w:t>
      </w:r>
    </w:p>
    <w:p>
      <w:r>
        <w:t>Corruption Data:</w:t>
      </w:r>
    </w:p>
    <w:p>
      <w:r>
        <w:t>{</w:t>
        <w:br/>
        <w:t xml:space="preserve">    "individuals": [</w:t>
        <w:br/>
        <w:t xml:space="preserve">        {</w:t>
        <w:br/>
        <w:t xml:space="preserve">            "name": "Коваль",</w:t>
        <w:br/>
        <w:t xml:space="preserve">            "position": "Екс-в.о міністра оборони",</w:t>
        <w:br/>
        <w:t xml:space="preserve">            "affiliations": []</w:t>
        <w:br/>
        <w:t xml:space="preserve">        }</w:t>
        <w:br/>
        <w:t xml:space="preserve">    ],</w:t>
        <w:br/>
        <w:t xml:space="preserve">    "legal_entities": [</w:t>
        <w:br/>
        <w:t xml:space="preserve">        {</w:t>
        <w:br/>
        <w:t xml:space="preserve">            "entity": "Міноборони",</w:t>
        <w:br/>
        <w:t xml:space="preserve">            "type": "Державна"</w:t>
        <w:br/>
        <w:t xml:space="preserve">        },</w:t>
        <w:br/>
        <w:t xml:space="preserve">        {</w:t>
        <w:br/>
        <w:t xml:space="preserve">            "entity": "ТОВ «Темп-3000»",</w:t>
        <w:br/>
        <w:t xml:space="preserve">            "type": "Приватна"</w:t>
        <w:br/>
        <w:t xml:space="preserve">        },</w:t>
        <w:br/>
        <w:t xml:space="preserve">        {</w:t>
        <w:br/>
        <w:t xml:space="preserve">            "entity": "ТОВ «Укроборонєкспорт»",</w:t>
        <w:br/>
        <w:t xml:space="preserve">            "type": "Державна"</w:t>
        <w:br/>
        <w:t xml:space="preserve">        }</w:t>
        <w:br/>
        <w:t xml:space="preserve">    ],</w:t>
        <w:br/>
        <w:t xml:space="preserve">    "offshore": [],</w:t>
        <w:br/>
        <w:t xml:space="preserve">    "government_bodies": []</w:t>
        <w:br/>
        <w:t>}</w:t>
      </w:r>
    </w:p>
    <w:p>
      <w:pPr>
        <w:pStyle w:val="Heading1"/>
      </w:pPr>
      <w:r>
        <w:t>Секрети лікарняних фондів</w:t>
      </w:r>
    </w:p>
    <w:p>
      <w:r>
        <w:t>Date: 07.07.2014</w:t>
      </w:r>
    </w:p>
    <w:p>
      <w:r>
        <w:t>Link: https://nashigroshi.org/2014/07/07/sekrety-likarnyanyh-fondiv/</w:t>
      </w:r>
    </w:p>
    <w:p>
      <w:r>
        <w:t>Author: Олексій Шалайський, «Наші Гроші»</w:t>
      </w:r>
    </w:p>
    <w:p>
      <w:r>
        <w:t>Corruption Data:</w:t>
      </w:r>
    </w:p>
    <w:p>
      <w:r>
        <w:t>{</w:t>
        <w:br/>
        <w:t xml:space="preserve">    "individuals": [],</w:t>
        <w:br/>
        <w:t xml:space="preserve">    "legal_entities": [],</w:t>
        <w:br/>
        <w:t xml:space="preserve">    "offshore": [],</w:t>
        <w:br/>
        <w:t xml:space="preserve">    "government_bodies": []</w:t>
        <w:br/>
        <w:t>}</w:t>
      </w:r>
    </w:p>
    <w:p>
      <w:pPr>
        <w:pStyle w:val="Heading1"/>
      </w:pPr>
      <w:r>
        <w:t>Невидимі мільйони Каськіва</w:t>
      </w:r>
    </w:p>
    <w:p>
      <w:r>
        <w:t>Date: 04.07.2014</w:t>
      </w:r>
    </w:p>
    <w:p>
      <w:r>
        <w:t>Link: https://nashigroshi.org/2014/07/04/nevydymi-miljony-kaskiva/</w:t>
      </w:r>
    </w:p>
    <w:p>
      <w:r>
        <w:t>Author: Олексій Шалайський, «Наші Гроші»</w:t>
      </w:r>
    </w:p>
    <w:p>
      <w:r>
        <w:t>Corruption Data:</w:t>
      </w:r>
    </w:p>
    <w:p>
      <w:r>
        <w:t>{</w:t>
        <w:br/>
        <w:t xml:space="preserve">    "individuals": [</w:t>
        <w:br/>
        <w:t xml:space="preserve">        {</w:t>
        <w:br/>
        <w:t xml:space="preserve">            "name": "Владислав Каськів",</w:t>
        <w:br/>
        <w:t xml:space="preserve">            "position": "Екс-голова Держагентства з інвестицій та управління нацпроектами",</w:t>
        <w:br/>
        <w:t xml:space="preserve">            "affiliations": []</w:t>
        <w:br/>
        <w:t xml:space="preserve">        }</w:t>
        <w:br/>
        <w:t xml:space="preserve">    ],</w:t>
        <w:br/>
        <w:t xml:space="preserve">    "legal_entities": [</w:t>
        <w:br/>
        <w:t xml:space="preserve">        {</w:t>
        <w:br/>
        <w:t xml:space="preserve">            "entity": "Держінвестпроект",</w:t>
        <w:br/>
        <w:t xml:space="preserve">            "type": "Державна"</w:t>
        <w:br/>
        <w:t xml:space="preserve">        }</w:t>
        <w:br/>
        <w:t xml:space="preserve">    ],</w:t>
        <w:br/>
        <w:t xml:space="preserve">    "offshore": [],</w:t>
        <w:br/>
        <w:t xml:space="preserve">    "government_bodies": []</w:t>
        <w:br/>
        <w:t>}</w:t>
      </w:r>
    </w:p>
    <w:p>
      <w:pPr>
        <w:pStyle w:val="Heading1"/>
      </w:pPr>
      <w:r>
        <w:t>Путин. Распилить и свалить</w:t>
      </w:r>
    </w:p>
    <w:p>
      <w:r>
        <w:t>Date: 01.07.2014</w:t>
      </w:r>
    </w:p>
    <w:p>
      <w:r>
        <w:t>Link: https://nashigroshi.org/2014/07/01/putyn-raspylyt-y-svalyt/</w:t>
      </w:r>
    </w:p>
    <w:p>
      <w:r>
        <w:t>Author: Юрий Николов, «Наші Гроші»</w:t>
      </w:r>
    </w:p>
    <w:p>
      <w:r>
        <w:t>Corruption Data:</w:t>
      </w:r>
    </w:p>
    <w:p>
      <w:r>
        <w:t>{</w:t>
        <w:br/>
        <w:t xml:space="preserve">    "individuals": [</w:t>
        <w:br/>
        <w:t xml:space="preserve">        {</w:t>
        <w:br/>
        <w:t xml:space="preserve">            "name": "Путін",</w:t>
        <w:br/>
        <w:t xml:space="preserve">            "position": "Президент",</w:t>
        <w:br/>
        <w:t xml:space="preserve">            "affiliations": [</w:t>
        <w:br/>
        <w:t xml:space="preserve">                "Кремль"</w:t>
        <w:br/>
        <w:t xml:space="preserve">            ]</w:t>
        <w:br/>
        <w:t xml:space="preserve">        },</w:t>
        <w:br/>
        <w:t xml:space="preserve">        {</w:t>
        <w:br/>
        <w:t xml:space="preserve">            "name": "Борис Єльцін",</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 xml:space="preserve">        "Всесвітня організація здоров'я"</w:t>
        <w:br/>
        <w:t xml:space="preserve">    ]</w:t>
        <w:br/>
        <w:t>}</w:t>
      </w:r>
    </w:p>
    <w:p>
      <w:pPr>
        <w:pStyle w:val="Heading1"/>
      </w:pPr>
      <w:r>
        <w:t>Брехня про бронежилети для армії-2</w:t>
      </w:r>
    </w:p>
    <w:p>
      <w:r>
        <w:t>Date: 29.06.2014</w:t>
      </w:r>
    </w:p>
    <w:p>
      <w:r>
        <w:t>Link: https://nashigroshi.org/2014/06/29/brehnya-pro-bronezhylety-dlya-armiji-2/</w:t>
      </w:r>
    </w:p>
    <w:p>
      <w:r>
        <w:t>Author: Володимир Лютий, для «Наших Грошей»</w:t>
      </w:r>
    </w:p>
    <w:p>
      <w:r>
        <w:t>Corruption Data:</w:t>
      </w:r>
    </w:p>
    <w:p>
      <w:r>
        <w:t>{</w:t>
        <w:br/>
        <w:t xml:space="preserve">    "individuals": [</w:t>
        <w:br/>
        <w:t xml:space="preserve">        {</w:t>
        <w:br/>
        <w:t xml:space="preserve">            "name": "Михайло Коваль",</w:t>
        <w:br/>
        <w:t xml:space="preserve">            "position": "Міністр оборони",</w:t>
        <w:br/>
        <w:t xml:space="preserve">            "affiliations": [</w:t>
        <w:br/>
        <w:t xml:space="preserve">                "Міноборони"</w:t>
        <w:br/>
        <w:t xml:space="preserve">            ]</w:t>
        <w:br/>
        <w:t xml:space="preserve">        }</w:t>
        <w:br/>
        <w:t xml:space="preserve">    ],</w:t>
        <w:br/>
        <w:t xml:space="preserve">    "legal_entities": [</w:t>
        <w:br/>
        <w:t xml:space="preserve">        {</w:t>
        <w:br/>
        <w:t xml:space="preserve">            "entity": "Антимонопольний комітет",</w:t>
        <w:br/>
        <w:t xml:space="preserve">            "type": "Державна"</w:t>
        <w:br/>
        <w:t xml:space="preserve">        }</w:t>
        <w:br/>
        <w:t xml:space="preserve">    ],</w:t>
        <w:br/>
        <w:t xml:space="preserve">    "offshore": [],</w:t>
        <w:br/>
        <w:t xml:space="preserve">    "government_bodies": []</w:t>
        <w:br/>
        <w:t>}</w:t>
      </w:r>
    </w:p>
    <w:p>
      <w:pPr>
        <w:pStyle w:val="Heading1"/>
      </w:pPr>
      <w:r>
        <w:t>АТО як привід для корупції</w:t>
      </w:r>
    </w:p>
    <w:p>
      <w:r>
        <w:t>Date: 26.06.2014</w:t>
      </w:r>
    </w:p>
    <w:p>
      <w:r>
        <w:t>Link: https://nashigroshi.org/2014/06/26/ato-yak-pryvid-dlya-koruptsiji/</w:t>
      </w:r>
    </w:p>
    <w:p>
      <w:r>
        <w:t>Author: Юрій Ніколов, «Наші Гроші»</w:t>
      </w:r>
    </w:p>
    <w:p>
      <w:r>
        <w:t>Corruption Data:</w:t>
      </w:r>
    </w:p>
    <w:p>
      <w:r>
        <w:t>{</w:t>
        <w:br/>
        <w:t xml:space="preserve">    "individuals": [</w:t>
        <w:br/>
        <w:t xml:space="preserve">        {</w:t>
        <w:br/>
        <w:t xml:space="preserve">            "name": "Кузьмук Як",</w:t>
        <w:br/>
        <w:t xml:space="preserve">            "position": "Народний депутат",</w:t>
        <w:br/>
        <w:t xml:space="preserve">            "affiliations": []</w:t>
        <w:br/>
        <w:t xml:space="preserve">        },</w:t>
        <w:br/>
        <w:t xml:space="preserve">        {</w:t>
        <w:br/>
        <w:t xml:space="preserve">            "name": "Андрій Іванчук",</w:t>
        <w:br/>
        <w:t xml:space="preserve">            "position": "Народний депутат",</w:t>
        <w:br/>
        <w:t xml:space="preserve">            "affiliations": []</w:t>
        <w:br/>
        <w:t xml:space="preserve">        },</w:t>
        <w:br/>
        <w:t xml:space="preserve">        {</w:t>
        <w:br/>
        <w:t xml:space="preserve">            "name": "Арсеній Яценюк",</w:t>
        <w:br/>
        <w:t xml:space="preserve">            "position": "Права рука",</w:t>
        <w:br/>
        <w:t xml:space="preserve">            "affiliations": []</w:t>
        <w:br/>
        <w:t xml:space="preserve">        }</w:t>
        <w:br/>
        <w:t xml:space="preserve">    ],</w:t>
        <w:br/>
        <w:t xml:space="preserve">    "legal_entities": [],</w:t>
        <w:br/>
        <w:t xml:space="preserve">    "offshore": [],</w:t>
        <w:br/>
        <w:t xml:space="preserve">    "government_bodies": [</w:t>
        <w:br/>
        <w:t xml:space="preserve">        "Верховна Рада"</w:t>
        <w:br/>
        <w:t xml:space="preserve">    ]</w:t>
        <w:br/>
        <w:t>}</w:t>
      </w:r>
    </w:p>
    <w:p>
      <w:pPr>
        <w:pStyle w:val="Heading1"/>
      </w:pPr>
      <w:r>
        <w:t>Чому «Укрзалізниця» не несе золотих яєць</w:t>
      </w:r>
    </w:p>
    <w:p>
      <w:r>
        <w:t>Date: 24.06.2014</w:t>
      </w:r>
    </w:p>
    <w:p>
      <w:r>
        <w:t>Link: https://nashigroshi.org/2014/06/24/chomu-ukrzaliznytsya-ne-nese-zolotyh-yajets/</w:t>
      </w:r>
    </w:p>
    <w:p>
      <w:r>
        <w:t>Author: Юрій Ніколов, «Наші Гроші»</w:t>
      </w:r>
    </w:p>
    <w:p>
      <w:r>
        <w:t>Corruption Data:</w:t>
      </w:r>
    </w:p>
    <w:p>
      <w:r>
        <w:t>{</w:t>
        <w:br/>
        <w:t xml:space="preserve">    "individuals": [</w:t>
        <w:br/>
        <w:t xml:space="preserve">        {</w:t>
        <w:br/>
        <w:t xml:space="preserve">            "name": "Олексій Кривопішин",</w:t>
        <w:br/>
        <w:t xml:space="preserve">            "position": "Невідомо",</w:t>
        <w:br/>
        <w:t xml:space="preserve">            "affiliations": [</w:t>
        <w:br/>
        <w:t xml:space="preserve">                "Південно-Західна залізниця"</w:t>
        <w:br/>
        <w:t xml:space="preserve">            ]</w:t>
        <w:br/>
        <w:t xml:space="preserve">        }</w:t>
        <w:br/>
        <w:t xml:space="preserve">    ],</w:t>
        <w:br/>
        <w:t xml:space="preserve">    "legal_entities": [],</w:t>
        <w:br/>
        <w:t xml:space="preserve">    "offshore": [],</w:t>
        <w:br/>
        <w:t xml:space="preserve">    "government_bodies": []</w:t>
        <w:br/>
        <w:t>}</w:t>
      </w:r>
    </w:p>
    <w:p>
      <w:pPr>
        <w:pStyle w:val="Heading1"/>
      </w:pPr>
      <w:r>
        <w:t>Брехня про бронежилети для армії</w:t>
      </w:r>
    </w:p>
    <w:p>
      <w:r>
        <w:t>Date: 21.06.2014</w:t>
      </w:r>
    </w:p>
    <w:p>
      <w:r>
        <w:t>Link: https://nashigroshi.org/2014/06/21/brehnya-pro-bronezhylety-dlya-armiji/</w:t>
      </w:r>
    </w:p>
    <w:p>
      <w:r>
        <w:t>Author: Володимир Лютий, Юрій Ніколов, «Наші Гроші»</w:t>
      </w:r>
    </w:p>
    <w:p>
      <w:r>
        <w:t>Corruption Data:</w:t>
      </w:r>
    </w:p>
    <w:p>
      <w:r>
        <w:t>{</w:t>
        <w:br/>
        <w:t xml:space="preserve">    "individuals": [</w:t>
        <w:br/>
        <w:t xml:space="preserve">        {</w:t>
        <w:br/>
        <w:t xml:space="preserve">            "name": "Михайло Коваль",</w:t>
        <w:br/>
        <w:t xml:space="preserve">            "position": "В.о міністра оборони",</w:t>
        <w:br/>
        <w:t xml:space="preserve">            "affiliations": [</w:t>
        <w:br/>
        <w:t xml:space="preserve">                "Міністерство оборони"</w:t>
        <w:br/>
        <w:t xml:space="preserve">            ]</w:t>
        <w:br/>
        <w:t xml:space="preserve">        }</w:t>
        <w:br/>
        <w:t xml:space="preserve">    ],</w:t>
        <w:br/>
        <w:t xml:space="preserve">    "legal_entities": [</w:t>
        <w:br/>
        <w:t xml:space="preserve">        {</w:t>
        <w:br/>
        <w:t xml:space="preserve">            "entity": "Антимонопольний комітет",</w:t>
        <w:br/>
        <w:t xml:space="preserve">            "type": "Державна"</w:t>
        <w:br/>
        <w:t xml:space="preserve">        },</w:t>
        <w:br/>
        <w:t xml:space="preserve">        {</w:t>
        <w:br/>
        <w:t xml:space="preserve">            "entity": "Приватна фірма 'Арес'",</w:t>
        <w:br/>
        <w:t xml:space="preserve">            "type": "Приватна"</w:t>
        <w:br/>
        <w:t xml:space="preserve">        }</w:t>
        <w:br/>
        <w:t xml:space="preserve">    ],</w:t>
        <w:br/>
        <w:t xml:space="preserve">    "offshore": [],</w:t>
        <w:br/>
        <w:t xml:space="preserve">    "government_bodies": [</w:t>
        <w:br/>
        <w:t xml:space="preserve">        "Верховна Рада"</w:t>
        <w:br/>
        <w:t xml:space="preserve">    ]</w:t>
        <w:br/>
        <w:t>}</w:t>
      </w:r>
    </w:p>
    <w:p>
      <w:pPr>
        <w:pStyle w:val="Heading1"/>
      </w:pPr>
      <w:r>
        <w:t>Довідка для залізниці на півмільярда (додано)</w:t>
      </w:r>
    </w:p>
    <w:p>
      <w:r>
        <w:t>Date: 18.06.2014</w:t>
      </w:r>
    </w:p>
    <w:p>
      <w:r>
        <w:t>Link: https://nashigroshi.org/2014/06/18/dovidka-dlya-zaliznytsi-na-pivmilyarda/</w:t>
      </w:r>
    </w:p>
    <w:p>
      <w:r>
        <w:t>Author: Юрій Ніколов, Ірина Шарпінська, «Наші Гроші»</w:t>
      </w:r>
    </w:p>
    <w:p>
      <w:r>
        <w:t>Corruption Data:</w:t>
      </w:r>
    </w:p>
    <w:p>
      <w:r>
        <w:t>{</w:t>
        <w:br/>
        <w:t xml:space="preserve">    "individuals": [</w:t>
        <w:br/>
        <w:t xml:space="preserve">        {</w:t>
        <w:br/>
        <w:t xml:space="preserve">            "name": "Донецько-російський тендерник часів Януковича",</w:t>
        <w:br/>
        <w:t xml:space="preserve">            "position": "",</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"Перша паливна компанія",</w:t>
        <w:br/>
        <w:t xml:space="preserve">            "type": "Приватна"</w:t>
        <w:br/>
        <w:t xml:space="preserve">        }</w:t>
        <w:br/>
        <w:t xml:space="preserve">    ],</w:t>
        <w:br/>
        <w:t xml:space="preserve">    "offshore": [],</w:t>
        <w:br/>
        <w:t xml:space="preserve">    "government_bodies": [</w:t>
        <w:br/>
        <w:t xml:space="preserve">        "Держзовнішінформу"</w:t>
        <w:br/>
        <w:t xml:space="preserve">    ]</w:t>
        <w:br/>
        <w:t>}</w:t>
      </w:r>
    </w:p>
    <w:p>
      <w:pPr>
        <w:pStyle w:val="Heading1"/>
      </w:pPr>
      <w:r>
        <w:t>Дніпровські відкати</w:t>
      </w:r>
    </w:p>
    <w:p>
      <w:r>
        <w:t>Date: 16.06.2014</w:t>
      </w:r>
    </w:p>
    <w:p>
      <w:r>
        <w:t>Link: https://nashigroshi.org/2014/06/16/dniprovski-vidkaty/</w:t>
      </w:r>
    </w:p>
    <w:p>
      <w:r>
        <w:t>Author: Юрій Ніколов, «Наші Гроші»</w:t>
      </w:r>
    </w:p>
    <w:p>
      <w:r>
        <w:t>Corruption Data:</w:t>
      </w:r>
    </w:p>
    <w:p>
      <w:r>
        <w:t>{</w:t>
        <w:br/>
        <w:t xml:space="preserve">    "individuals": [</w:t>
        <w:br/>
        <w:t xml:space="preserve">        {</w:t>
        <w:br/>
        <w:t xml:space="preserve">            "name": "Ігор Коломойський",</w:t>
        <w:br/>
        <w:t xml:space="preserve">            "position": "Група",</w:t>
        <w:br/>
        <w:t xml:space="preserve">            "affiliations": [</w:t>
        <w:br/>
        <w:t xml:space="preserve">                "Дніпропетровська облдержадміністрація"</w:t>
        <w:br/>
        <w:t xml:space="preserve">            ]</w:t>
        <w:br/>
        <w:t xml:space="preserve">        }</w:t>
        <w:br/>
        <w:t xml:space="preserve">    ],</w:t>
        <w:br/>
        <w:t xml:space="preserve">    "legal_entities": [</w:t>
        <w:br/>
        <w:t xml:space="preserve">        {</w:t>
        <w:br/>
        <w:t xml:space="preserve">            "entity": "Фірми, які розтендерили 2,5 мільярди гривень",</w:t>
        <w:br/>
        <w:t xml:space="preserve">            "type": "Приватна"</w:t>
        <w:br/>
        <w:t xml:space="preserve">        }</w:t>
        <w:br/>
        <w:t xml:space="preserve">    ],</w:t>
        <w:br/>
        <w:t xml:space="preserve">    "offshore": [],</w:t>
        <w:br/>
        <w:t xml:space="preserve">    "government_bodies": [</w:t>
        <w:br/>
        <w:t xml:space="preserve">        "Дніпропетровська облдержадміністрація"</w:t>
        <w:br/>
        <w:t xml:space="preserve">    ]</w:t>
        <w:br/>
        <w:t>}</w:t>
      </w:r>
    </w:p>
    <w:p>
      <w:pPr>
        <w:pStyle w:val="Heading1"/>
      </w:pPr>
      <w:r>
        <w:t>З комуністичним привітом</w:t>
      </w:r>
    </w:p>
    <w:p>
      <w:r>
        <w:t>Date: 13.06.2014</w:t>
      </w:r>
    </w:p>
    <w:p>
      <w:r>
        <w:t>Link: https://nashigroshi.org/2014/06/13/z-komunistychnym-pryvitom/</w:t>
      </w:r>
    </w:p>
    <w:p>
      <w:r>
        <w:t>Author: «Наші Гроші»</w:t>
      </w:r>
    </w:p>
    <w:p>
      <w:r>
        <w:t>Corruption Data:</w:t>
      </w:r>
    </w:p>
    <w:p>
      <w:r>
        <w:t>{</w:t>
        <w:br/>
        <w:t xml:space="preserve">    "individuals": [</w:t>
        <w:br/>
        <w:t xml:space="preserve">        {</w:t>
        <w:br/>
        <w:t xml:space="preserve">            "name": "Комуніст",</w:t>
        <w:br/>
        <w:t xml:space="preserve">            "position": "",</w:t>
        <w:br/>
        <w:t xml:space="preserve">            "affiliations": [</w:t>
        <w:br/>
        <w:t xml:space="preserve">                "Комуністична партія України"</w:t>
        <w:br/>
        <w:t xml:space="preserve">            ]</w:t>
        <w:br/>
        <w:t xml:space="preserve">        },</w:t>
        <w:br/>
        <w:t xml:space="preserve">        {</w:t>
        <w:br/>
        <w:t xml:space="preserve">            "name": "комуніст",</w:t>
        <w:br/>
        <w:t xml:space="preserve">            "position": "",</w:t>
        <w:br/>
        <w:t xml:space="preserve">            "affiliations": []</w:t>
        <w:br/>
        <w:t xml:space="preserve">        },</w:t>
        <w:br/>
        <w:t xml:space="preserve">        {</w:t>
        <w:br/>
        <w:t xml:space="preserve">            "name": "регіонали",</w:t>
        <w:br/>
        <w:t xml:space="preserve">            "position": "",</w:t>
        <w:br/>
        <w:t xml:space="preserve">            "affiliations": []</w:t>
        <w:br/>
        <w:t xml:space="preserve">        }</w:t>
        <w:br/>
        <w:t xml:space="preserve">    ],</w:t>
        <w:br/>
        <w:t xml:space="preserve">    "legal_entities": [</w:t>
        <w:br/>
        <w:t xml:space="preserve">        {</w:t>
        <w:br/>
        <w:t xml:space="preserve">            "entity": "Кіровоградська ОДА",</w:t>
        <w:br/>
        <w:t xml:space="preserve">            "type": "Державна"</w:t>
        <w:br/>
        <w:t xml:space="preserve">        }</w:t>
        <w:br/>
        <w:t xml:space="preserve">    ],</w:t>
        <w:br/>
        <w:t xml:space="preserve">    "offshore": [],</w:t>
        <w:br/>
        <w:t xml:space="preserve">    "government_bodies": []</w:t>
        <w:br/>
        <w:t>}</w:t>
      </w:r>
    </w:p>
    <w:p>
      <w:pPr>
        <w:pStyle w:val="Heading1"/>
      </w:pPr>
      <w:r>
        <w:t>Бенкет під час АТО-3</w:t>
      </w:r>
    </w:p>
    <w:p>
      <w:r>
        <w:t>Date: 10.06.2014</w:t>
      </w:r>
    </w:p>
    <w:p>
      <w:r>
        <w:t>Link: https://nashigroshi.org/2014/06/10/benket-pid-chas-ato-3/</w:t>
      </w:r>
    </w:p>
    <w:p>
      <w:r>
        <w:t>Author: Юрій Ніколов, «Наші Гроші»</w:t>
      </w:r>
    </w:p>
    <w:p>
      <w:r>
        <w:t>Corruption Data:</w:t>
      </w:r>
    </w:p>
    <w:p>
      <w:r>
        <w:t>{</w:t>
        <w:br/>
        <w:t xml:space="preserve">    "individuals": [</w:t>
        <w:br/>
        <w:t xml:space="preserve">        {</w:t>
        <w:br/>
        <w:t xml:space="preserve">            "name": "Попередники",</w:t>
        <w:br/>
        <w:t xml:space="preserve">            "position": "Невизначено",</w:t>
        <w:br/>
        <w:t xml:space="preserve">            "affiliations": []</w:t>
        <w:br/>
        <w:t xml:space="preserve">        },</w:t>
        <w:br/>
        <w:t xml:space="preserve">        {</w:t>
        <w:br/>
        <w:t xml:space="preserve">            "name": "Антикорупціонери",</w:t>
        <w:br/>
        <w:t xml:space="preserve">            "position": "Невизначено",</w:t>
        <w:br/>
        <w:t xml:space="preserve">            "affiliations": []</w:t>
        <w:br/>
        <w:t xml:space="preserve">        },</w:t>
        <w:br/>
        <w:t xml:space="preserve">        {</w:t>
        <w:br/>
        <w:t xml:space="preserve">            "name": "Погрузло",</w:t>
        <w:br/>
        <w:t xml:space="preserve">            "position": "Невизначено",</w:t>
        <w:br/>
        <w:t xml:space="preserve">            "affiliations": []</w:t>
        <w:br/>
        <w:t xml:space="preserve">        },</w:t>
        <w:br/>
        <w:t xml:space="preserve">        {</w:t>
        <w:br/>
        <w:t xml:space="preserve">            "name": "Громадські організації",</w:t>
        <w:br/>
        <w:t xml:space="preserve">            "position": "Невизначено",</w:t>
        <w:br/>
        <w:t xml:space="preserve">            "affiliations": []</w:t>
        <w:br/>
        <w:t xml:space="preserve">        },</w:t>
        <w:br/>
        <w:t xml:space="preserve">        {</w:t>
        <w:br/>
        <w:t xml:space="preserve">            "name": "Посадовці",</w:t>
        <w:br/>
        <w:t xml:space="preserve">            "position": "Невизначено",</w:t>
        <w:br/>
        <w:t xml:space="preserve">            "affiliations": []</w:t>
        <w:br/>
        <w:t xml:space="preserve">        },</w:t>
        <w:br/>
        <w:t xml:space="preserve">        {</w:t>
        <w:br/>
        <w:t xml:space="preserve">            "name": "Журналісти",</w:t>
        <w:br/>
        <w:t xml:space="preserve">            "position": "Невизначено",</w:t>
        <w:br/>
        <w:t xml:space="preserve">            "affiliations": []</w:t>
        <w:br/>
        <w:t xml:space="preserve">        },</w:t>
        <w:br/>
        <w:t xml:space="preserve">        {</w:t>
        <w:br/>
        <w:t xml:space="preserve">            "name": "Кабмін",</w:t>
        <w:br/>
        <w:t xml:space="preserve">            "position": "Невизначено",</w:t>
        <w:br/>
        <w:t xml:space="preserve">            "affiliations": []</w:t>
        <w:br/>
        <w:t xml:space="preserve">        },</w:t>
        <w:br/>
        <w:t xml:space="preserve">        {</w:t>
        <w:br/>
        <w:t xml:space="preserve">            "name": "МВС",</w:t>
        <w:br/>
        <w:t xml:space="preserve">            "position": "Невизначено",</w:t>
        <w:br/>
        <w:t xml:space="preserve">            "affiliations": []</w:t>
        <w:br/>
        <w:t xml:space="preserve">        },</w:t>
        <w:br/>
        <w:t xml:space="preserve">        {</w:t>
        <w:br/>
        <w:t xml:space="preserve">            "name": "Президентська Адміністрація",</w:t>
        <w:br/>
        <w:t xml:space="preserve">            "position": "Невизначено",</w:t>
        <w:br/>
        <w:t xml:space="preserve">            "affiliations": []</w:t>
        <w:br/>
        <w:t xml:space="preserve">        }</w:t>
        <w:br/>
        <w:t xml:space="preserve">    ],</w:t>
        <w:br/>
        <w:t xml:space="preserve">    "legal_entities": [],</w:t>
        <w:br/>
        <w:t xml:space="preserve">    "offshore": [],</w:t>
        <w:br/>
        <w:t xml:space="preserve">    "government_bodies": []</w:t>
        <w:br/>
        <w:t>}</w:t>
      </w:r>
    </w:p>
    <w:p>
      <w:pPr>
        <w:pStyle w:val="Heading1"/>
      </w:pPr>
      <w:r>
        <w:t>Бенкет під час АТО-2</w:t>
      </w:r>
    </w:p>
    <w:p>
      <w:r>
        <w:t>Date: 04.06.2014</w:t>
      </w:r>
    </w:p>
    <w:p>
      <w:r>
        <w:t>Link: https://nashigroshi.org/2014/06/04/benket-pid-chas-ato-2/</w:t>
      </w:r>
    </w:p>
    <w:p>
      <w:r>
        <w:t>Author: Юрій Ніколов, «Наші Гроші»</w:t>
      </w:r>
    </w:p>
    <w:p>
      <w:r>
        <w:t>Corruption Data:</w:t>
      </w:r>
    </w:p>
    <w:p>
      <w:r>
        <w:t>{</w:t>
        <w:br/>
        <w:t xml:space="preserve">    "individuals": [</w:t>
        <w:br/>
        <w:t xml:space="preserve">        {</w:t>
        <w:br/>
        <w:t xml:space="preserve">            "name": "старі «схеми»",</w:t>
        <w:br/>
        <w:t xml:space="preserve">            "position": "немає вказаної посади",</w:t>
        <w:br/>
        <w:t xml:space="preserve">            "affiliations": []</w:t>
        <w:br/>
        <w:t xml:space="preserve">        },</w:t>
        <w:br/>
        <w:t xml:space="preserve">        {</w:t>
        <w:br/>
        <w:t xml:space="preserve">            "name": "бенефіціарів",</w:t>
        <w:br/>
        <w:t xml:space="preserve">            "position": "немає вказаної посади",</w:t>
        <w:br/>
        <w:t xml:space="preserve">            "affiliations": []</w:t>
        <w:br/>
        <w:t xml:space="preserve">        },</w:t>
        <w:br/>
        <w:t xml:space="preserve">        {</w:t>
        <w:br/>
        <w:t xml:space="preserve">            "name": "Майдану",</w:t>
        <w:br/>
        <w:t xml:space="preserve">            "position": "немає вказаної посади",</w:t>
        <w:br/>
        <w:t xml:space="preserve">            "affiliations": []</w:t>
        <w:br/>
        <w:t xml:space="preserve">        }</w:t>
        <w:br/>
        <w:t xml:space="preserve">    ],</w:t>
        <w:br/>
        <w:t xml:space="preserve">    "legal_entities": [],</w:t>
        <w:br/>
        <w:t xml:space="preserve">    "offshore": [],</w:t>
        <w:br/>
        <w:t xml:space="preserve">    "government_bodies": []</w:t>
        <w:br/>
        <w:t>}</w:t>
      </w:r>
    </w:p>
    <w:p>
      <w:pPr>
        <w:pStyle w:val="Heading1"/>
      </w:pPr>
      <w:r>
        <w:t>Бенкет під час АТО</w:t>
      </w:r>
    </w:p>
    <w:p>
      <w:r>
        <w:t>Date: 02.06.2014</w:t>
      </w:r>
    </w:p>
    <w:p>
      <w:r>
        <w:t>Link: https://nashigroshi.org/2014/06/02/koruptsiya-pid-chas-ato/</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w:t>
      </w:r>
    </w:p>
    <w:p>
      <w:pPr>
        <w:pStyle w:val="Heading1"/>
      </w:pPr>
      <w:r>
        <w:t>Фінанси Межигір’я. «Радикал Банк»</w:t>
      </w:r>
    </w:p>
    <w:p>
      <w:r>
        <w:t>Date: 30.05.2014</w:t>
      </w:r>
    </w:p>
    <w:p>
      <w:r>
        <w:t>Link: https://nashigroshi.org/2014/05/30/finansy-mezhyhirya-radykal-bank/</w:t>
      </w:r>
    </w:p>
    <w:p>
      <w:r>
        <w:t>Author: Поділіться:FacebookTwitterRedditGoogle+E-MailТеги:Корупція,Янукович</w:t>
      </w:r>
    </w:p>
    <w:p>
      <w:r>
        <w:t>Corruption Data:</w:t>
      </w:r>
    </w:p>
    <w:p>
      <w:r>
        <w:t>{</w:t>
        <w:br/>
        <w:t xml:space="preserve">    "individuals": [</w:t>
        <w:br/>
        <w:t xml:space="preserve">        {</w:t>
        <w:br/>
        <w:t xml:space="preserve">            "name": "Танталіт",</w:t>
        <w:br/>
        <w:t xml:space="preserve">            "position": "Невідомо",</w:t>
        <w:br/>
        <w:t xml:space="preserve">            "affiliations": []</w:t>
        <w:br/>
        <w:t xml:space="preserve">        },</w:t>
        <w:br/>
        <w:t xml:space="preserve">        {</w:t>
        <w:br/>
        <w:t xml:space="preserve">            "name": "Радикал",</w:t>
        <w:br/>
        <w:t xml:space="preserve">            "position": "Невідомо",</w:t>
        <w:br/>
        <w:t xml:space="preserve">            "affiliations": []</w:t>
        <w:br/>
        <w:t xml:space="preserve">        }</w:t>
        <w:br/>
        <w:t xml:space="preserve">    ],</w:t>
        <w:br/>
        <w:t xml:space="preserve">    "legal_entities": [</w:t>
        <w:br/>
        <w:t xml:space="preserve">        {</w:t>
        <w:br/>
        <w:t xml:space="preserve">            "entity": "Укрбізнесбанк",</w:t>
        <w:br/>
        <w:t xml:space="preserve">            "type": "Приватна"</w:t>
        <w:br/>
        <w:t xml:space="preserve">        },</w:t>
        <w:br/>
        <w:t xml:space="preserve">        {</w:t>
        <w:br/>
        <w:t xml:space="preserve">            "entity": "ТОВ «Девелоперська компанія «АВК»",</w:t>
        <w:br/>
        <w:t xml:space="preserve">            "type": "Приватна"</w:t>
        <w:br/>
        <w:t xml:space="preserve">        }</w:t>
        <w:br/>
        <w:t xml:space="preserve">    ],</w:t>
        <w:br/>
        <w:t xml:space="preserve">    "offshore": [],</w:t>
        <w:br/>
        <w:t xml:space="preserve">    "government_bodies": []</w:t>
        <w:br/>
        <w:t>}</w:t>
      </w:r>
    </w:p>
    <w:p>
      <w:pPr>
        <w:pStyle w:val="Heading1"/>
      </w:pPr>
      <w:r>
        <w:t>Фінанси Межигір’я. «УкрБізнес Банк»</w:t>
      </w:r>
    </w:p>
    <w:p>
      <w:r>
        <w:t>Date: 28.05.2014</w:t>
      </w:r>
    </w:p>
    <w:p>
      <w:r>
        <w:t>Link: https://nashigroshi.org/2014/05/28/finansy-mezhyhirya-ukrbiznes-bank/</w:t>
      </w:r>
    </w:p>
    <w:p>
      <w:r>
        <w:t>Author: Матеріал підготовано у рамках проекту“YanukovychLeaks”</w:t>
      </w:r>
    </w:p>
    <w:p>
      <w:r>
        <w:t>Corruption Data:</w:t>
      </w:r>
    </w:p>
    <w:p>
      <w:r>
        <w:t>{</w:t>
        <w:br/>
        <w:t xml:space="preserve">    "individuals": [</w:t>
        <w:br/>
        <w:t xml:space="preserve">        {</w:t>
        <w:br/>
        <w:t xml:space="preserve">            "name": "Межигір’я",</w:t>
        <w:br/>
        <w:t xml:space="preserve">            "position": "Колишній власник",</w:t>
        <w:br/>
        <w:t xml:space="preserve">            "affiliations": [</w:t>
        <w:br/>
        <w:t xml:space="preserve">                "УкрБізнес Банк"</w:t>
        <w:br/>
        <w:t xml:space="preserve">            ]</w:t>
        <w:br/>
        <w:t xml:space="preserve">        },</w:t>
        <w:br/>
        <w:t xml:space="preserve">        {</w:t>
        <w:br/>
        <w:t xml:space="preserve">            "name": "Януковичі",</w:t>
        <w:br/>
        <w:t xml:space="preserve">            "position": "Сім'я",</w:t>
        <w:br/>
        <w:t xml:space="preserve">            "affiliations": [</w:t>
        <w:br/>
        <w:t xml:space="preserve">                "ДРФЦ"</w:t>
        <w:br/>
        <w:t xml:space="preserve">            ]</w:t>
        <w:br/>
        <w:t xml:space="preserve">        }</w:t>
        <w:br/>
        <w:t xml:space="preserve">    ],</w:t>
        <w:br/>
        <w:t xml:space="preserve">    "legal_entities": [</w:t>
        <w:br/>
        <w:t xml:space="preserve">        {</w:t>
        <w:br/>
        <w:t xml:space="preserve">            "entity": "УкрБізнес Банк",</w:t>
        <w:br/>
        <w:t xml:space="preserve">            "type": "Приватна"</w:t>
        <w:br/>
        <w:t xml:space="preserve">        },</w:t>
        <w:br/>
        <w:t xml:space="preserve">        {</w:t>
        <w:br/>
        <w:t xml:space="preserve">            "entity": "ДРФЦ",</w:t>
        <w:br/>
        <w:t xml:space="preserve">            "type": "Приватна"</w:t>
        <w:br/>
        <w:t xml:space="preserve">        }</w:t>
        <w:br/>
        <w:t xml:space="preserve">    ],</w:t>
        <w:br/>
        <w:t xml:space="preserve">    "offshore": [],</w:t>
        <w:br/>
        <w:t xml:space="preserve">    "government_bodies": []</w:t>
        <w:br/>
        <w:t>}</w:t>
      </w:r>
    </w:p>
    <w:p>
      <w:pPr>
        <w:pStyle w:val="Heading1"/>
      </w:pPr>
      <w:r>
        <w:t>УДАРні листи в редакцію</w:t>
      </w:r>
    </w:p>
    <w:p>
      <w:r>
        <w:t>Date: 23.05.2014</w:t>
      </w:r>
    </w:p>
    <w:p>
      <w:r>
        <w:t>Link: https://nashigroshi.org/2014/05/23/udarni-lysty-v-redaktsiyu/</w:t>
      </w:r>
    </w:p>
    <w:p>
      <w:r>
        <w:t>Author: З повагою кандидатудепутатиКиїврадипо мажоритарному округу № 37Доброскок ВолодимирСтаніславович</w:t>
      </w:r>
    </w:p>
    <w:p>
      <w:r>
        <w:t>Corruption Data:</w:t>
      </w:r>
    </w:p>
    <w:p>
      <w:r>
        <w:t>{</w:t>
        <w:br/>
        <w:t xml:space="preserve">    "individuals": [</w:t>
        <w:br/>
        <w:t xml:space="preserve">        {</w:t>
        <w:br/>
        <w:t xml:space="preserve">            "name": "Андрій Марусов",</w:t>
        <w:br/>
        <w:t xml:space="preserve">            "position": "експерт із державних закупівель",</w:t>
        <w:br/>
        <w:t xml:space="preserve">            "affiliations": []</w:t>
        <w:br/>
        <w:t xml:space="preserve">        },</w:t>
        <w:br/>
        <w:t xml:space="preserve">        {</w:t>
        <w:br/>
        <w:t xml:space="preserve">            "name": "Володимир Доброскок",</w:t>
        <w:br/>
        <w:t xml:space="preserve">            "position": "кандидат від УДАРу",</w:t>
        <w:br/>
        <w:t xml:space="preserve">            "affiliations": []</w:t>
        <w:br/>
        <w:t xml:space="preserve">        }</w:t>
        <w:br/>
        <w:t xml:space="preserve">    ],</w:t>
        <w:br/>
        <w:t xml:space="preserve">    "legal_entities": [],</w:t>
        <w:br/>
        <w:t xml:space="preserve">    "offshore": [],</w:t>
        <w:br/>
        <w:t xml:space="preserve">    "government_bodies": [</w:t>
        <w:br/>
        <w:t xml:space="preserve">        "Тендерна палата України",</w:t>
        <w:br/>
        <w:t xml:space="preserve">        "Київрада"</w:t>
        <w:br/>
        <w:t xml:space="preserve">    ]</w:t>
        <w:br/>
        <w:t>}</w:t>
      </w:r>
    </w:p>
    <w:p>
      <w:pPr>
        <w:pStyle w:val="Heading1"/>
      </w:pPr>
      <w:r>
        <w:t>Перша пішла</w:t>
      </w:r>
    </w:p>
    <w:p>
      <w:r>
        <w:t>Date: 19.05.2014</w:t>
      </w:r>
    </w:p>
    <w:p>
      <w:r>
        <w:t>Link: https://nashigroshi.org/2014/05/19/persha-pishla/</w:t>
      </w:r>
    </w:p>
    <w:p>
      <w:r>
        <w:t>Author: Юрій Ніколов, Ірина Салій, «Наші Гроші»</w:t>
      </w:r>
    </w:p>
    <w:p>
      <w:r>
        <w:t>Corruption Data:</w:t>
      </w:r>
    </w:p>
    <w:p>
      <w:r>
        <w:t>{</w:t>
        <w:br/>
        <w:t xml:space="preserve">    "individuals": [</w:t>
        <w:br/>
        <w:t xml:space="preserve">        {</w:t>
        <w:br/>
        <w:t xml:space="preserve">            "name": "Денисова",</w:t>
        <w:br/>
        <w:t xml:space="preserve">            "position": "Міністр Мінсоцполітики"</w:t>
        <w:br/>
        <w:t xml:space="preserve">        }</w:t>
        <w:br/>
        <w:t xml:space="preserve">    ],</w:t>
        <w:br/>
        <w:t xml:space="preserve">    "legal_entities": [</w:t>
        <w:br/>
        <w:t xml:space="preserve">        {</w:t>
        <w:br/>
        <w:t xml:space="preserve">            "entity": "фірма, яка отримала 110 мільйонів на харчування школярів",</w:t>
        <w:br/>
        <w:t xml:space="preserve">            "type": "Приватна"</w:t>
        <w:br/>
        <w:t xml:space="preserve">        }</w:t>
        <w:br/>
        <w:t xml:space="preserve">    ],</w:t>
        <w:br/>
        <w:t xml:space="preserve">    "offshore": [],</w:t>
        <w:br/>
        <w:t xml:space="preserve">    "government_bodies": []</w:t>
        <w:br/>
        <w:t>}</w:t>
      </w:r>
    </w:p>
    <w:p>
      <w:pPr>
        <w:pStyle w:val="Heading1"/>
      </w:pPr>
      <w:r>
        <w:t>Зрада киян УДАРом і «Батьківщиною»</w:t>
      </w:r>
    </w:p>
    <w:p>
      <w:r>
        <w:t>Date: 16.05.2014</w:t>
      </w:r>
    </w:p>
    <w:p>
      <w:r>
        <w:t>Link: https://nashigroshi.org/2014/05/16/zrada-kyyan-udarom-i-batkivschynoyu/</w:t>
      </w:r>
    </w:p>
    <w:p>
      <w:r>
        <w:t>Author: Юрій Ніколов, Олексій Шалайський, “Наші Гроші”</w:t>
      </w:r>
    </w:p>
    <w:p>
      <w:r>
        <w:t>Corruption Data:</w:t>
      </w:r>
    </w:p>
    <w:p>
      <w:r>
        <w:t>{</w:t>
        <w:br/>
        <w:t xml:space="preserve">    "individuals": [</w:t>
        <w:br/>
        <w:t xml:space="preserve">        {</w:t>
        <w:br/>
        <w:t xml:space="preserve">            "name": "Черновецький",</w:t>
        <w:br/>
        <w:t xml:space="preserve">            "position": "Голова КМДА",</w:t>
        <w:br/>
        <w:t xml:space="preserve">            "affiliations": []</w:t>
        <w:br/>
        <w:t xml:space="preserve">        },</w:t>
        <w:br/>
        <w:t xml:space="preserve">        {</w:t>
        <w:br/>
        <w:t xml:space="preserve">            "name": "зять голови КМДА",</w:t>
        <w:br/>
        <w:t xml:space="preserve">            "position": "",</w:t>
        <w:br/>
        <w:t xml:space="preserve">            "affiliations": []</w:t>
        <w:br/>
        <w:t xml:space="preserve">        },</w:t>
        <w:br/>
        <w:t xml:space="preserve">        {</w:t>
        <w:br/>
        <w:t xml:space="preserve">            "name": "зять голови фракції «Батьківщини» у ВР",</w:t>
        <w:br/>
        <w:t xml:space="preserve">            "position": "",</w:t>
        <w:br/>
        <w:t xml:space="preserve">            "affiliations": []</w:t>
        <w:br/>
        <w:t xml:space="preserve">        },</w:t>
        <w:br/>
        <w:t xml:space="preserve">        {</w:t>
        <w:br/>
        <w:t xml:space="preserve">            "name": "зять Пилипишина",</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"Київрада",</w:t>
        <w:br/>
        <w:t xml:space="preserve">        "Верховна Рада"</w:t>
        <w:br/>
        <w:t xml:space="preserve">    ]</w:t>
        <w:br/>
        <w:t>}</w:t>
      </w:r>
    </w:p>
    <w:p>
      <w:pPr>
        <w:pStyle w:val="Heading1"/>
      </w:pPr>
      <w:r>
        <w:t>Пенсійне роялті: від батька до сина</w:t>
      </w:r>
    </w:p>
    <w:p>
      <w:r>
        <w:t>Date: 15.05.2014</w:t>
      </w:r>
    </w:p>
    <w:p>
      <w:r>
        <w:t>Link: https://nashigroshi.org/2014/05/15/pensijne-royalti-vid-batka-do-syna/</w:t>
      </w:r>
    </w:p>
    <w:p>
      <w:r>
        <w:t>Author: Ірина Салій, «Наші Гроші»</w:t>
      </w:r>
    </w:p>
    <w:p>
      <w:r>
        <w:t>Corruption Data:</w:t>
      </w:r>
    </w:p>
    <w:p>
      <w:r>
        <w:t>{</w:t>
        <w:br/>
        <w:t xml:space="preserve">    "individuals": [</w:t>
        <w:br/>
        <w:t xml:space="preserve">        {</w:t>
        <w:br/>
        <w:t xml:space="preserve">            "name": "Існує популярна думка",</w:t>
        <w:br/>
        <w:t xml:space="preserve">            "position": "Невідомо",</w:t>
        <w:br/>
        <w:t xml:space="preserve">            "affiliations": []</w:t>
        <w:br/>
        <w:t xml:space="preserve">        },</w:t>
        <w:br/>
        <w:t xml:space="preserve">        {</w:t>
        <w:br/>
        <w:t xml:space="preserve">            "name": "нова влада",</w:t>
        <w:br/>
        <w:t xml:space="preserve">            "position": "Невідомо",</w:t>
        <w:br/>
        <w:t xml:space="preserve">            "affiliations": []</w:t>
        <w:br/>
        <w:t xml:space="preserve">        },</w:t>
        <w:br/>
        <w:t xml:space="preserve">        {</w:t>
        <w:br/>
        <w:t xml:space="preserve">            "name": "стара влада",</w:t>
        <w:br/>
        <w:t xml:space="preserve">            "position": "Невідомо",</w:t>
        <w:br/>
        <w:t xml:space="preserve">            "affiliations": []</w:t>
        <w:br/>
        <w:t xml:space="preserve">        },</w:t>
        <w:br/>
        <w:t xml:space="preserve">        {</w:t>
        <w:br/>
        <w:t xml:space="preserve">            "name": "бенефіціари",</w:t>
        <w:br/>
        <w:t xml:space="preserve">            "position": "Невідомо",</w:t>
        <w:br/>
        <w:t xml:space="preserve">            "affiliations": []</w:t>
        <w:br/>
        <w:t xml:space="preserve">        }</w:t>
        <w:br/>
        <w:t xml:space="preserve">    ],</w:t>
        <w:br/>
        <w:t xml:space="preserve">    "legal_entities": [</w:t>
        <w:br/>
        <w:t xml:space="preserve">        {</w:t>
        <w:br/>
        <w:t xml:space="preserve">            "entity": "Пенсійний фонд України",</w:t>
        <w:br/>
        <w:t xml:space="preserve">            "type": "Державна"</w:t>
        <w:br/>
        <w:t xml:space="preserve">        },</w:t>
        <w:br/>
        <w:t xml:space="preserve">        {</w:t>
        <w:br/>
        <w:t xml:space="preserve">            "entity": "фірма колишнього співробітника",</w:t>
        <w:br/>
        <w:t xml:space="preserve">            "type": "Приватна"</w:t>
        <w:br/>
        <w:t xml:space="preserve">        }</w:t>
        <w:br/>
        <w:t xml:space="preserve">    ],</w:t>
        <w:br/>
        <w:t xml:space="preserve">    "offshore": [],</w:t>
        <w:br/>
        <w:t xml:space="preserve">    "government_bodies": []</w:t>
        <w:br/>
        <w:t>}</w:t>
      </w:r>
    </w:p>
    <w:p>
      <w:pPr>
        <w:pStyle w:val="Heading1"/>
      </w:pPr>
      <w:r>
        <w:t>Прокуратурі. Заява про злочинну схему</w:t>
      </w:r>
    </w:p>
    <w:p>
      <w:r>
        <w:t>Date: 13.05.2014</w:t>
      </w:r>
    </w:p>
    <w:p>
      <w:r>
        <w:t>Link: https://nashigroshi.org/2014/05/13/prokuraturi-zayava-pro-zlochynnu-shemu/</w:t>
      </w:r>
    </w:p>
    <w:p>
      <w:r>
        <w:t>Author: Юрій Ніколов, «Наші Гроші»</w:t>
      </w:r>
    </w:p>
    <w:p>
      <w:r>
        <w:t>Corruption Data:</w:t>
      </w:r>
    </w:p>
    <w:p>
      <w:r>
        <w:t>{</w:t>
        <w:br/>
        <w:t xml:space="preserve">    "individuals": [</w:t>
        <w:br/>
        <w:t xml:space="preserve">        {</w:t>
        <w:br/>
        <w:t xml:space="preserve">            "name": "Петро Порошенко",</w:t>
        <w:br/>
        <w:t xml:space="preserve">            "position": "Президент",</w:t>
        <w:br/>
        <w:t xml:space="preserve">            "affiliations": [</w:t>
        <w:br/>
        <w:t xml:space="preserve">                "Батьківщина"</w:t>
        <w:br/>
        <w:t xml:space="preserve">            ]</w:t>
        <w:br/>
        <w:t xml:space="preserve">        }</w:t>
        <w:br/>
        <w:t xml:space="preserve">    ],</w:t>
        <w:br/>
        <w:t xml:space="preserve">    "legal_entities": [</w:t>
        <w:br/>
        <w:t xml:space="preserve">        {</w:t>
        <w:br/>
        <w:t xml:space="preserve">            "entity": "Наші гроші",</w:t>
        <w:br/>
        <w:t xml:space="preserve">            "type": "Державна"</w:t>
        <w:br/>
        <w:t xml:space="preserve">        }</w:t>
        <w:br/>
        <w:t xml:space="preserve">    ],</w:t>
        <w:br/>
        <w:t xml:space="preserve">    "offshore": [],</w:t>
        <w:br/>
        <w:t xml:space="preserve">    "government_bodies": [</w:t>
        <w:br/>
        <w:t xml:space="preserve">        "Прокуратура"</w:t>
        <w:br/>
        <w:t xml:space="preserve">    ]</w:t>
        <w:br/>
        <w:t>}</w:t>
      </w:r>
    </w:p>
    <w:p>
      <w:pPr>
        <w:pStyle w:val="Heading1"/>
      </w:pPr>
      <w:r>
        <w:t>«Укренерго» під збільшувальним склом</w:t>
      </w:r>
    </w:p>
    <w:p>
      <w:r>
        <w:t>Date: 06.05.2014</w:t>
      </w:r>
    </w:p>
    <w:p>
      <w:r>
        <w:t>Link: https://nashigroshi.org/2014/05/06/ukrenerho-pid-zbilshuvalnym-sklom/</w:t>
      </w:r>
    </w:p>
    <w:p>
      <w:r>
        <w:t>Author: Юрій Ніколов, Ірина Шарпінська, «Наші Гроші»</w:t>
      </w:r>
    </w:p>
    <w:p>
      <w:r>
        <w:t>Corruption Data:</w:t>
      </w:r>
    </w:p>
    <w:p>
      <w:r>
        <w:t>{</w:t>
        <w:br/>
        <w:t xml:space="preserve">    "individuals": [</w:t>
        <w:br/>
        <w:t xml:space="preserve">        {</w:t>
        <w:br/>
        <w:t xml:space="preserve">            "name": "Раїса Богатирьова",</w:t>
        <w:br/>
        <w:t xml:space="preserve">            "position": "Міністр охорони здоров'я",</w:t>
        <w:br/>
        <w:t xml:space="preserve">            "affiliations": []</w:t>
        <w:br/>
        <w:t xml:space="preserve">        },</w:t>
        <w:br/>
        <w:t xml:space="preserve">        {</w:t>
        <w:br/>
        <w:t xml:space="preserve">            "name": "Син Раїси Богатирьової",</w:t>
        <w:br/>
        <w:t xml:space="preserve">            "position": "Н/Д",</w:t>
        <w:br/>
        <w:t xml:space="preserve">            "affiliations": []</w:t>
        <w:br/>
        <w:t xml:space="preserve">        }</w:t>
        <w:br/>
        <w:t xml:space="preserve">    ],</w:t>
        <w:br/>
        <w:t xml:space="preserve">    "legal_entities": [</w:t>
        <w:br/>
        <w:t xml:space="preserve">        {</w:t>
        <w:br/>
        <w:t xml:space="preserve">            "entity": "НЕК «Укренерго»",</w:t>
        <w:br/>
        <w:t xml:space="preserve">            "type": "Державна"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У Печерському суді роздають гроші</w:t>
      </w:r>
    </w:p>
    <w:p>
      <w:r>
        <w:t>Date: 28.04.2014</w:t>
      </w:r>
    </w:p>
    <w:p>
      <w:r>
        <w:t>Link: https://nashigroshi.org/2014/04/28/u-pecherskomu-sudi-rozdayut-hroshi/</w:t>
      </w:r>
    </w:p>
    <w:p>
      <w:r>
        <w:t>Author: Ірина Шарпінська, Юрій Ніколов, «Наші Гроші»</w:t>
      </w:r>
    </w:p>
    <w:p>
      <w:r>
        <w:t>Corruption Data:</w:t>
      </w:r>
    </w:p>
    <w:p>
      <w:r>
        <w:t>{</w:t>
        <w:br/>
        <w:t xml:space="preserve">    "individuals": [</w:t>
        <w:br/>
        <w:t xml:space="preserve">        {</w:t>
        <w:br/>
        <w:t xml:space="preserve">            "name": "Директор Держцентру зайнятості Галицького",</w:t>
        <w:br/>
        <w:t xml:space="preserve">            "position": "Директор",</w:t>
        <w:br/>
        <w:t xml:space="preserve">            "affiliations": [</w:t>
        <w:br/>
        <w:t xml:space="preserve">                "Держцентр зайнятості Галицького"</w:t>
        <w:br/>
        <w:t xml:space="preserve">            ]</w:t>
        <w:br/>
        <w:t xml:space="preserve">        },</w:t>
        <w:br/>
        <w:t xml:space="preserve">        {</w:t>
        <w:br/>
        <w:t xml:space="preserve">            "name": "Екс-глава НАК Нафтогазу Бакулін",</w:t>
        <w:br/>
        <w:t xml:space="preserve">            "position": "Екс-глава",</w:t>
        <w:br/>
        <w:t xml:space="preserve">            "affiliations": [</w:t>
        <w:br/>
        <w:t xml:space="preserve">                "НАК Нафтогаз"</w:t>
        <w:br/>
        <w:t xml:space="preserve">            ]</w:t>
        <w:br/>
        <w:t xml:space="preserve">        },</w:t>
        <w:br/>
        <w:t xml:space="preserve">        {</w:t>
        <w:br/>
        <w:t xml:space="preserve">            "name": "Міністр внутрішніх справ Арсен Аваков",</w:t>
        <w:br/>
        <w:t xml:space="preserve">            "position": "Міністр внутрішніх справ",</w:t>
        <w:br/>
        <w:t xml:space="preserve">            "affiliations": [</w:t>
        <w:br/>
        <w:t xml:space="preserve">                "Міністерство внутрішніх справ"</w:t>
        <w:br/>
        <w:t xml:space="preserve">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"offshore": [],</w:t>
        <w:br/>
        <w:t xml:space="preserve">    "government_bodies": [</w:t>
        <w:br/>
        <w:t xml:space="preserve">        "Печерський суд",</w:t>
        <w:br/>
        <w:t xml:space="preserve">        "НАК Нафтогаз"</w:t>
        <w:br/>
        <w:t xml:space="preserve">    ]</w:t>
        <w:br/>
        <w:t>}</w:t>
      </w:r>
    </w:p>
    <w:p>
      <w:pPr>
        <w:pStyle w:val="Heading1"/>
      </w:pPr>
      <w:r>
        <w:t>Улюбленці медичної влади-2013</w:t>
      </w:r>
    </w:p>
    <w:p>
      <w:r>
        <w:t>Date: 25.04.2014</w:t>
      </w:r>
    </w:p>
    <w:p>
      <w:r>
        <w:t>Link: https://nashigroshi.org/2014/04/25/ulyublentsi-medychnoji-vlady-2013/</w:t>
      </w:r>
    </w:p>
    <w:p>
      <w:r>
        <w:t>Author: Юрій Ніколов, «Наші Гроші»</w:t>
      </w:r>
    </w:p>
    <w:p>
      <w:r>
        <w:t>Corruption Data:</w:t>
      </w:r>
    </w:p>
    <w:p>
      <w:r>
        <w:t>{</w:t>
        <w:br/>
        <w:t xml:space="preserve">    "individuals": [</w:t>
        <w:br/>
        <w:t xml:space="preserve">        {</w:t>
        <w:br/>
        <w:t xml:space="preserve">            "name": "Арсеній Яценюк",</w:t>
        <w:br/>
        <w:t xml:space="preserve">            "position": "Прем’єр-міністр",</w:t>
        <w:br/>
        <w:t xml:space="preserve">            "affiliations": [</w:t>
        <w:br/>
        <w:t xml:space="preserve">                "Міністерство охорони здоров’я"</w:t>
        <w:br/>
        <w:t xml:space="preserve">            ]</w:t>
        <w:br/>
        <w:t xml:space="preserve">        },</w:t>
        <w:br/>
        <w:t xml:space="preserve">        {</w:t>
        <w:br/>
        <w:t xml:space="preserve">            "name": "Сашко Янукович",</w:t>
        <w:br/>
        <w:t xml:space="preserve">            "position": "Невідомо",</w:t>
        <w:br/>
        <w:t xml:space="preserve">            "affiliations": [</w:t>
        <w:br/>
        <w:t xml:space="preserve">                "Міністерство охорони здоров’я"</w:t>
        <w:br/>
        <w:t xml:space="preserve">            ]</w:t>
        <w:br/>
        <w:t xml:space="preserve">        },</w:t>
        <w:br/>
        <w:t xml:space="preserve">        {</w:t>
        <w:br/>
        <w:t xml:space="preserve">            "name": "Роман Богачов",</w:t>
        <w:br/>
        <w:t xml:space="preserve">            "position": "Невідомо",</w:t>
        <w:br/>
        <w:t xml:space="preserve">            "affiliations": [</w:t>
        <w:br/>
        <w:t xml:space="preserve">                "Міністерство охорони здоров’я"</w:t>
        <w:br/>
        <w:t xml:space="preserve">            ]</w:t>
        <w:br/>
        <w:t xml:space="preserve">        },</w:t>
        <w:br/>
        <w:t xml:space="preserve">        {</w:t>
        <w:br/>
        <w:t xml:space="preserve">            "name": "Раїса Богатирьова",</w:t>
        <w:br/>
        <w:t xml:space="preserve">            "position": "Невідомо",</w:t>
        <w:br/>
        <w:t xml:space="preserve">            "affiliations": [</w:t>
        <w:br/>
        <w:t xml:space="preserve">                "Міністерство охорони здоров’я"</w:t>
        <w:br/>
        <w:t xml:space="preserve">            ]</w:t>
        <w:br/>
        <w:t xml:space="preserve">        },</w:t>
        <w:br/>
        <w:t xml:space="preserve">        {</w:t>
        <w:br/>
        <w:t xml:space="preserve">            "name": "Тетяна Бахтєєва",</w:t>
        <w:br/>
        <w:t xml:space="preserve">            "position": "Невідомо",</w:t>
        <w:br/>
        <w:t xml:space="preserve">            "affiliations": [</w:t>
        <w:br/>
        <w:t xml:space="preserve">                "Міністерство охорони здоров’я"</w:t>
        <w:br/>
        <w:t xml:space="preserve">            ]</w:t>
        <w:br/>
        <w:t xml:space="preserve">        },</w:t>
        <w:br/>
        <w:t xml:space="preserve">        {</w:t>
        <w:br/>
        <w:t xml:space="preserve">            "name": "Олег Мусій",</w:t>
        <w:br/>
        <w:t xml:space="preserve">            "position": "Міністр",</w:t>
        <w:br/>
        <w:t xml:space="preserve">            "affiliations": [</w:t>
        <w:br/>
        <w:t xml:space="preserve">                "Міністерство охорони здоров’я"</w:t>
        <w:br/>
        <w:t xml:space="preserve">            ]</w:t>
        <w:br/>
        <w:t xml:space="preserve">        }</w:t>
        <w:br/>
        <w:t xml:space="preserve">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w:t>
      </w:r>
    </w:p>
    <w:p>
      <w:pPr>
        <w:pStyle w:val="Heading1"/>
      </w:pPr>
      <w:r>
        <w:t>Як Янукович корумпував міліцію</w:t>
      </w:r>
    </w:p>
    <w:p>
      <w:r>
        <w:t>Date: 23.04.2014</w:t>
      </w:r>
    </w:p>
    <w:p>
      <w:r>
        <w:t>Link: https://nashigroshi.org/2014/04/23/yak-yanukovych-korumpuvav-militsiyu/</w:t>
      </w:r>
    </w:p>
    <w:p>
      <w:r>
        <w:t>Author: Юрій Ніколов, «Наші Гроші»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 xml:space="preserve">        "МВС",</w:t>
        <w:br/>
        <w:t xml:space="preserve">        "Міндоходи",</w:t>
        <w:br/>
        <w:t xml:space="preserve">        "Генпрокуратура",</w:t>
        <w:br/>
        <w:t xml:space="preserve">        "СБУ",</w:t>
        <w:br/>
        <w:t xml:space="preserve">        "УМВС"</w:t>
        <w:br/>
        <w:t xml:space="preserve">    ]</w:t>
        <w:br/>
        <w:t>}</w:t>
      </w:r>
    </w:p>
    <w:p>
      <w:pPr>
        <w:pStyle w:val="Heading1"/>
      </w:pPr>
      <w:r>
        <w:t>Як Янукович обкрадав шахтарів</w:t>
      </w:r>
    </w:p>
    <w:p>
      <w:r>
        <w:t>Date: 17.04.2014</w:t>
      </w:r>
    </w:p>
    <w:p>
      <w:r>
        <w:t>Link: https://nashigroshi.org/2014/04/17/yak-yanukovych-obkradav-shahtariv/</w:t>
      </w:r>
    </w:p>
    <w:p>
      <w:r>
        <w:t>Author: Юрій Ніколов, «Наші Гроші»</w:t>
      </w:r>
    </w:p>
    <w:p>
      <w:r>
        <w:t>Corruption Data:</w:t>
      </w:r>
    </w:p>
    <w:p>
      <w:r>
        <w:t>{</w:t>
        <w:br/>
        <w:t xml:space="preserve">    "individuals": [</w:t>
        <w:br/>
        <w:t xml:space="preserve">        {</w:t>
        <w:br/>
        <w:t xml:space="preserve">            "name": "Янукович",</w:t>
        <w:br/>
        <w:t xml:space="preserve">            "position": "Екс-президент",</w:t>
        <w:br/>
        <w:t xml:space="preserve">            "affiliations": []</w:t>
        <w:br/>
        <w:t xml:space="preserve">        }</w:t>
        <w:br/>
        <w:t xml:space="preserve">    ],</w:t>
        <w:br/>
        <w:t xml:space="preserve">    "legal_entities": [</w:t>
        <w:br/>
        <w:t xml:space="preserve">        {</w:t>
        <w:br/>
        <w:t xml:space="preserve">            "entity": "Шахтоуправління «Донбасс»",</w:t>
        <w:br/>
        <w:t xml:space="preserve">            "type": "Державна"</w:t>
        <w:br/>
        <w:t xml:space="preserve">        }</w:t>
        <w:br/>
        <w:t xml:space="preserve">    ],</w:t>
        <w:br/>
        <w:t xml:space="preserve">    "offshore": [],</w:t>
        <w:br/>
        <w:t xml:space="preserve">    "government_bodies": []</w:t>
        <w:br/>
        <w:t>}</w:t>
      </w:r>
    </w:p>
    <w:p>
      <w:pPr>
        <w:pStyle w:val="Heading1"/>
      </w:pPr>
      <w:r>
        <w:t>Роскошный образ жизни Путина (фото)</w:t>
      </w:r>
    </w:p>
    <w:p>
      <w:r>
        <w:t>Date: 15.04.2014</w:t>
      </w:r>
    </w:p>
    <w:p>
      <w:r>
        <w:t>Link: https://nashigroshi.org/2014/04/15/roskoshnyij-obraz-zhyzny-putyna-foto/</w:t>
      </w:r>
    </w:p>
    <w:p>
      <w:r>
        <w:t>Author: Все данные для этой публикации взяты из доклада российских оппозиционеров Бориса Немцова и Леонида Мартынюка«Жизнь раба на галерах»(2012 г.), посвященном роскоши, окружающей российского президента Владимира Путина.</w:t>
      </w:r>
    </w:p>
    <w:p>
      <w:r>
        <w:t>Corruption Data:</w:t>
      </w:r>
    </w:p>
    <w:p>
      <w:r>
        <w:t>{</w:t>
        <w:br/>
        <w:t xml:space="preserve">    "individuals": [</w:t>
        <w:br/>
        <w:t xml:space="preserve">        {</w:t>
        <w:br/>
        <w:t xml:space="preserve">            "name": "Путін",</w:t>
        <w:br/>
        <w:t xml:space="preserve">            "position": "Президент",</w:t>
        <w:br/>
        <w:t xml:space="preserve">            "affiliations": [</w:t>
        <w:br/>
        <w:t xml:space="preserve">                "Росія"</w:t>
        <w:br/>
        <w:t xml:space="preserve">            ]</w:t>
        <w:br/>
        <w:t xml:space="preserve">        }</w:t>
        <w:br/>
        <w:t xml:space="preserve">    ],</w:t>
        <w:br/>
        <w:t xml:space="preserve">    "legal_entities": [],</w:t>
        <w:br/>
        <w:t xml:space="preserve">    "offshore": [],</w:t>
        <w:br/>
        <w:t xml:space="preserve">    "government_bodies": [</w:t>
        <w:br/>
        <w:t xml:space="preserve">        "Президент Росії"</w:t>
        <w:br/>
        <w:t xml:space="preserve">    ]</w:t>
        <w:br/>
        <w:t>}</w:t>
      </w:r>
    </w:p>
    <w:p>
      <w:pPr>
        <w:pStyle w:val="Heading1"/>
      </w:pPr>
      <w:r>
        <w:t>Схеми з одним невідомим</w:t>
      </w:r>
    </w:p>
    <w:p>
      <w:r>
        <w:t>Date: 14.04.2014</w:t>
      </w:r>
    </w:p>
    <w:p>
      <w:r>
        <w:t>Link: https://nashigroshi.org/2014/04/14/shemy-z-odnym-nevidomym/</w:t>
      </w:r>
    </w:p>
    <w:p>
      <w:r>
        <w:t>Author: Леся Іванова, Юрій Ніколов, Олексій Шалайський, «Наші Гроші»</w:t>
      </w:r>
    </w:p>
    <w:p>
      <w:r>
        <w:t>Corruption Data:</w:t>
      </w:r>
    </w:p>
    <w:p>
      <w:r>
        <w:t>{</w:t>
        <w:br/>
        <w:t xml:space="preserve">    "individuals": [</w:t>
        <w:br/>
        <w:t xml:space="preserve">        {</w:t>
        <w:br/>
        <w:t xml:space="preserve">            "name": "Фірташ",</w:t>
        <w:br/>
        <w:t xml:space="preserve">            "position": "",</w:t>
        <w:br/>
        <w:t xml:space="preserve">            "affiliations": []</w:t>
        <w:br/>
        <w:t xml:space="preserve">        },</w:t>
        <w:br/>
        <w:t xml:space="preserve">        {</w:t>
        <w:br/>
        <w:t xml:space="preserve">            "name": "Бойко",</w:t>
        <w:br/>
        <w:t xml:space="preserve">            "position": "",</w:t>
        <w:br/>
        <w:t xml:space="preserve">            "affiliations": []</w:t>
        <w:br/>
        <w:t xml:space="preserve">        },</w:t>
        <w:br/>
        <w:t xml:space="preserve">        {</w:t>
        <w:br/>
        <w:t xml:space="preserve">            "name": "Курченко",</w:t>
        <w:br/>
        <w:t xml:space="preserve">            "position": "",</w:t>
        <w:br/>
        <w:t xml:space="preserve">            "affiliations": []</w:t>
        <w:br/>
        <w:t xml:space="preserve">        },</w:t>
        <w:br/>
        <w:t xml:space="preserve">        {</w:t>
        <w:br/>
        <w:t xml:space="preserve">            "name": "Кацуб",</w:t>
        <w:br/>
        <w:t xml:space="preserve">            "position": "",</w:t>
        <w:br/>
        <w:t xml:space="preserve">            "affiliations": []</w:t>
        <w:br/>
        <w:t xml:space="preserve">        }</w:t>
        <w:br/>
        <w:t xml:space="preserve">    ],</w:t>
        <w:br/>
        <w:t xml:space="preserve">    "legal_entities": [</w:t>
        <w:br/>
        <w:t xml:space="preserve">        {</w:t>
        <w:br/>
        <w:t xml:space="preserve">            "entity": "Heico Ventures",</w:t>
        <w:br/>
        <w:t xml:space="preserve">            "type": "Приватна"</w:t>
        <w:br/>
        <w:t xml:space="preserve">        },</w:t>
        <w:br/>
        <w:t xml:space="preserve">        {</w:t>
        <w:br/>
        <w:t xml:space="preserve">            "entity": "Suzel Enterprises",</w:t>
        <w:br/>
        <w:t xml:space="preserve">            "type": "Приватна"</w:t>
        <w:br/>
        <w:t xml:space="preserve">        },</w:t>
        <w:br/>
        <w:t xml:space="preserve">        {</w:t>
        <w:br/>
        <w:t xml:space="preserve">            "entity": "Укргазвидобування",</w:t>
        <w:br/>
        <w:t xml:space="preserve">            "type": "Державна"</w:t>
        <w:br/>
        <w:t xml:space="preserve">        }</w:t>
        <w:br/>
        <w:t xml:space="preserve">    ],</w:t>
        <w:br/>
        <w:t xml:space="preserve">    "offshore": [</w:t>
        <w:br/>
        <w:t xml:space="preserve">        "Кіпрські фірми Heico Ventures і Suzel Enterprises"</w:t>
        <w:br/>
        <w:t xml:space="preserve">    ],</w:t>
        <w:br/>
        <w:t xml:space="preserve">    "government_bodies": []</w:t>
        <w:br/>
        <w:t>}</w:t>
      </w:r>
    </w:p>
    <w:p>
      <w:pPr>
        <w:pStyle w:val="Heading1"/>
      </w:pPr>
      <w:r>
        <w:t>«ПРИВАТні» бонуси Майдану</w:t>
      </w:r>
    </w:p>
    <w:p>
      <w:r>
        <w:t>Date: 11.04.2014</w:t>
      </w:r>
    </w:p>
    <w:p>
      <w:r>
        <w:t>Link: https://nashigroshi.org/2014/04/11/pryvatni-bonusy-majdanu/</w:t>
      </w:r>
    </w:p>
    <w:p>
      <w:r>
        <w:t>Author: Юрій Ніколов, «Наші Гроші»</w:t>
      </w:r>
    </w:p>
    <w:p>
      <w:r>
        <w:t>Corruption Data:</w:t>
      </w:r>
    </w:p>
    <w:p>
      <w:r>
        <w:t>{</w:t>
        <w:br/>
        <w:t xml:space="preserve">    "individuals": [</w:t>
        <w:br/>
        <w:t xml:space="preserve">        {</w:t>
        <w:br/>
        <w:t xml:space="preserve">            "name": "Ігор Коломойський",</w:t>
        <w:br/>
        <w:t xml:space="preserve">            "position": "Співвласник «Привату»",</w:t>
        <w:br/>
        <w:t xml:space="preserve">            "affiliations": [</w:t>
        <w:br/>
        <w:t xml:space="preserve">                "Приват"</w:t>
        <w:br/>
        <w:t xml:space="preserve">            ]</w:t>
        <w:br/>
        <w:t xml:space="preserve">        }</w:t>
        <w:br/>
        <w:t xml:space="preserve">    ],</w:t>
        <w:br/>
        <w:t xml:space="preserve">    "legal_entities": [</w:t>
        <w:br/>
        <w:t xml:space="preserve">        {</w:t>
        <w:br/>
        <w:t xml:space="preserve">            "entity": "Приват",</w:t>
        <w:br/>
        <w:t xml:space="preserve">            "type": "Приватна"</w:t>
        <w:br/>
        <w:t xml:space="preserve">        }</w:t>
        <w:br/>
        <w:t xml:space="preserve">    ],</w:t>
        <w:br/>
        <w:t xml:space="preserve">    "offshore": [],</w:t>
        <w:br/>
        <w:t xml:space="preserve">    "government_bodies": [</w:t>
        <w:br/>
        <w:t xml:space="preserve">        "Нацбанк",</w:t>
        <w:br/>
        <w:t xml:space="preserve">        "Міноборони"</w:t>
        <w:br/>
        <w:t xml:space="preserve">    ]</w:t>
        <w:br/>
        <w:t>}</w:t>
      </w:r>
    </w:p>
    <w:p>
      <w:pPr>
        <w:pStyle w:val="Heading1"/>
      </w:pPr>
      <w:r>
        <w:t>Приватизація залізниці Кривопішина</w:t>
      </w:r>
    </w:p>
    <w:p>
      <w:r>
        <w:t>Date: 07.04.2014</w:t>
      </w:r>
    </w:p>
    <w:p>
      <w:r>
        <w:t>Link: https://nashigroshi.org/2014/04/07/pryvatyzatsiya-zaliznytsi-kryvopishyna/</w:t>
      </w:r>
    </w:p>
    <w:p>
      <w:r>
        <w:t xml:space="preserve">Author: </w:t>
      </w:r>
    </w:p>
    <w:p>
      <w:r>
        <w:t>Corruption Data:</w:t>
      </w:r>
    </w:p>
    <w:p>
      <w:r>
        <w:t>{</w:t>
        <w:br/>
        <w:t xml:space="preserve">    "individuals": [</w:t>
        <w:br/>
        <w:t xml:space="preserve">        {</w:t>
        <w:br/>
        <w:t xml:space="preserve">            "name": "Олексій Кривопішин",</w:t>
        <w:br/>
        <w:t xml:space="preserve">            "position": "Керівник ПЗЗ",</w:t>
        <w:br/>
        <w:t xml:space="preserve">            "affiliations": [</w:t>
        <w:br/>
        <w:t xml:space="preserve">                "Південно-західна залізниця"</w:t>
        <w:br/>
        <w:t xml:space="preserve">            ]</w:t>
        <w:br/>
        <w:t xml:space="preserve">        }</w:t>
        <w:br/>
        <w:t xml:space="preserve">    ],</w:t>
        <w:br/>
        <w:t xml:space="preserve">    "legal_entities": [</w:t>
        <w:br/>
        <w:t xml:space="preserve">        {</w:t>
        <w:br/>
        <w:t xml:space="preserve">            "entity": "Приватні фірми, пов’язані з керівником залізниці Кривопішиним",</w:t>
        <w:br/>
        <w:t xml:space="preserve">            "type": "Приватна"</w:t>
        <w:br/>
        <w:t xml:space="preserve">        }</w:t>
        <w:br/>
        <w:t xml:space="preserve">    ],</w:t>
        <w:br/>
        <w:t xml:space="preserve">    "offshore": [],</w:t>
        <w:br/>
        <w:t xml:space="preserve">    "government_bodies": [</w:t>
        <w:br/>
        <w:t xml:space="preserve">        "Південно-західна залізниця"</w:t>
        <w:br/>
        <w:t xml:space="preserve">    ]</w:t>
        <w:br/>
        <w:t>}</w:t>
      </w:r>
    </w:p>
    <w:p>
      <w:pPr>
        <w:pStyle w:val="Heading1"/>
      </w:pPr>
      <w:r>
        <w:t>Збагачувальні комбінати Єфремова</w:t>
      </w:r>
    </w:p>
    <w:p>
      <w:r>
        <w:t>Date: 04.04.2014</w:t>
      </w:r>
    </w:p>
    <w:p>
      <w:r>
        <w:t>Link: https://nashigroshi.org/2014/04/04/zbahachuvalni-kombinaty-efremova/</w:t>
      </w:r>
    </w:p>
    <w:p>
      <w:r>
        <w:t>Author: Олексій Шалайський, Ірина Шарпінська, «Наші Гроші»</w:t>
      </w:r>
    </w:p>
    <w:p>
      <w:r>
        <w:t>Corruption Data:</w:t>
      </w:r>
    </w:p>
    <w:p>
      <w:r>
        <w:t>{</w:t>
        <w:br/>
        <w:t xml:space="preserve">    "individuals": [</w:t>
        <w:br/>
        <w:t xml:space="preserve">        {</w:t>
        <w:br/>
        <w:t xml:space="preserve">            "name": "Олександр Єфремов",</w:t>
        <w:br/>
        <w:t xml:space="preserve">            "position": "Голова фракції Партії регіонів",</w:t>
        <w:br/>
        <w:t xml:space="preserve">            "affiliations": []</w:t>
        <w:br/>
        <w:t xml:space="preserve">        },</w:t>
        <w:br/>
        <w:t xml:space="preserve">        {</w:t>
        <w:br/>
        <w:t xml:space="preserve">            "name": "Наталія Королевська",</w:t>
        <w:br/>
        <w:t xml:space="preserve">            "position": "",</w:t>
        <w:br/>
        <w:t xml:space="preserve">            "affiliations": []</w:t>
        <w:br/>
        <w:t xml:space="preserve">        },</w:t>
        <w:br/>
        <w:t xml:space="preserve">        {</w:t>
        <w:br/>
        <w:t xml:space="preserve">            "name": "новий очільник Луганської міліції",</w:t>
        <w:br/>
        <w:t xml:space="preserve">            "position": "",</w:t>
        <w:br/>
        <w:t xml:space="preserve">            "affiliations": []</w:t>
        <w:br/>
        <w:t xml:space="preserve">        }</w:t>
        <w:br/>
        <w:t xml:space="preserve">    ],</w:t>
        <w:br/>
        <w:t xml:space="preserve">    "legal_entities": [</w:t>
        <w:br/>
        <w:t xml:space="preserve">        {</w:t>
        <w:br/>
        <w:t xml:space="preserve">            "entity": "Держфінмоніторинг",</w:t>
        <w:br/>
        <w:t xml:space="preserve">            "type": "Державна"</w:t>
        <w:br/>
        <w:t xml:space="preserve">        }</w:t>
        <w:br/>
        <w:t xml:space="preserve">    ],</w:t>
        <w:br/>
        <w:t xml:space="preserve">    "offshore": [],</w:t>
        <w:br/>
        <w:t xml:space="preserve">    "government_bodies": []</w:t>
        <w:br/>
        <w:t>}</w:t>
      </w:r>
    </w:p>
    <w:p>
      <w:pPr>
        <w:pStyle w:val="Heading1"/>
      </w:pPr>
      <w:r>
        <w:t>На чому літають можновладці (фото)</w:t>
      </w:r>
    </w:p>
    <w:p>
      <w:r>
        <w:t>Date: 02.04.2014</w:t>
      </w:r>
    </w:p>
    <w:p>
      <w:r>
        <w:t>Link: https://nashigroshi.org/2014/04/02/na-chomu-litayut-mozhnovladtsi-foto/</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"Партія регіонів"</w:t>
        <w:br/>
        <w:t xml:space="preserve">            ]</w:t>
        <w:br/>
        <w:t xml:space="preserve">        },</w:t>
        <w:br/>
        <w:t xml:space="preserve">        {</w:t>
        <w:br/>
        <w:t xml:space="preserve">            "name": "Ахметов",</w:t>
        <w:br/>
        <w:t xml:space="preserve">            "position": "Олігарх"</w:t>
        <w:br/>
        <w:t xml:space="preserve">        },</w:t>
        <w:br/>
        <w:t xml:space="preserve">        {</w:t>
        <w:br/>
        <w:t xml:space="preserve">            "name": "Фірташ",</w:t>
        <w:br/>
        <w:t xml:space="preserve">            "position": "Бізнесмен"</w:t>
        <w:br/>
        <w:t xml:space="preserve">        },</w:t>
        <w:br/>
        <w:t xml:space="preserve">        {</w:t>
        <w:br/>
        <w:t xml:space="preserve">            "name": "Тарута",</w:t>
        <w:br/>
        <w:t xml:space="preserve">            "position": "Підприємець"</w:t>
        <w:br/>
        <w:t xml:space="preserve">        },</w:t>
        <w:br/>
        <w:t xml:space="preserve">        {</w:t>
        <w:br/>
        <w:t xml:space="preserve">            "name": "Калєтнік",</w:t>
        <w:br/>
        <w:t xml:space="preserve">            "position": "Бізнесмен"</w:t>
        <w:br/>
        <w:t xml:space="preserve">        },</w:t>
        <w:br/>
        <w:t xml:space="preserve">        {</w:t>
        <w:br/>
        <w:t xml:space="preserve">            "name": "Бахматюк",</w:t>
        <w:br/>
        <w:t xml:space="preserve">            "position": "Олігарх"</w:t>
        <w:br/>
        <w:t xml:space="preserve">        },</w:t>
        <w:br/>
        <w:t xml:space="preserve">        {</w:t>
        <w:br/>
        <w:t xml:space="preserve">            "name": "Ставицький",</w:t>
        <w:br/>
        <w:t xml:space="preserve">            "position": "Бізнесмен"</w:t>
        <w:br/>
        <w:t xml:space="preserve">        },</w:t>
        <w:br/>
        <w:t xml:space="preserve">        {</w:t>
        <w:br/>
        <w:t xml:space="preserve">            "name": "Кузяра",</w:t>
        <w:br/>
        <w:t xml:space="preserve">            "position": "Олігарх"</w:t>
        <w:br/>
        <w:t xml:space="preserve">        },</w:t>
        <w:br/>
        <w:t xml:space="preserve">        {</w:t>
        <w:br/>
        <w:t xml:space="preserve">            "name": "Колесніков",</w:t>
        <w:br/>
        <w:t xml:space="preserve">            "position": "Син керманича Партії регіонів",</w:t>
        <w:br/>
        <w:t xml:space="preserve">            "affiliations": [</w:t>
        <w:br/>
        <w:t xml:space="preserve">                "Партія регіонів"</w:t>
        <w:br/>
        <w:t xml:space="preserve">            ]</w:t>
        <w:br/>
        <w:t xml:space="preserve">        },</w:t>
        <w:br/>
        <w:t xml:space="preserve">        {</w:t>
        <w:br/>
        <w:t xml:space="preserve">            "name": "Костянтин",</w:t>
        <w:br/>
        <w:t xml:space="preserve">            "position": "Власник повітряної кулі"</w:t>
        <w:br/>
        <w:t xml:space="preserve">        },</w:t>
        <w:br/>
        <w:t xml:space="preserve">        {</w:t>
        <w:br/>
        <w:t xml:space="preserve">            "name": "Борис",</w:t>
        <w:br/>
        <w:t xml:space="preserve">            "position": "Син нового керманича Партії регіонів"</w:t>
        <w:br/>
        <w:t xml:space="preserve">        }</w:t>
        <w:br/>
        <w:t xml:space="preserve">    ],</w:t>
        <w:br/>
        <w:t xml:space="preserve">    "legal_entities": [</w:t>
        <w:br/>
        <w:t xml:space="preserve">        {</w:t>
        <w:br/>
        <w:t xml:space="preserve">            "entity": "Державіаслужба",</w:t>
        <w:br/>
        <w:t xml:space="preserve">            "type": "Державна"</w:t>
        <w:br/>
        <w:t xml:space="preserve">        }</w:t>
        <w:br/>
        <w:t xml:space="preserve">    ],</w:t>
        <w:br/>
        <w:t xml:space="preserve">    "offshore": [],</w:t>
        <w:br/>
        <w:t xml:space="preserve">    "government_bodies": []</w:t>
        <w:br/>
        <w:t>}</w:t>
      </w:r>
    </w:p>
    <w:p>
      <w:pPr>
        <w:pStyle w:val="Heading1"/>
      </w:pPr>
      <w:r>
        <w:t>Дачі Путіна (фото)</w:t>
      </w:r>
    </w:p>
    <w:p>
      <w:r>
        <w:t>Date: 01.04.2014</w:t>
      </w:r>
    </w:p>
    <w:p>
      <w:r>
        <w:t>Link: https://nashigroshi.org/2014/04/01/dachi-putina-foto/</w:t>
      </w:r>
    </w:p>
    <w:p>
      <w:r>
        <w:t>Author: Юрій Ніколов, «Наші Гроші»</w:t>
      </w:r>
    </w:p>
    <w:p>
      <w:r>
        <w:t>Corruption Data:</w:t>
      </w:r>
    </w:p>
    <w:p>
      <w:r>
        <w:t>{</w:t>
        <w:br/>
        <w:t xml:space="preserve">    "individuals": [</w:t>
        <w:br/>
        <w:t xml:space="preserve">        {</w:t>
        <w:br/>
        <w:t xml:space="preserve">            "name": "Володимир Путін",</w:t>
        <w:br/>
        <w:t xml:space="preserve">            "position": "Президент Росії",</w:t>
        <w:br/>
        <w:t xml:space="preserve">            "affiliations": []</w:t>
        <w:br/>
        <w:t xml:space="preserve">        },</w:t>
        <w:br/>
        <w:t xml:space="preserve">        {</w:t>
        <w:br/>
        <w:t xml:space="preserve">            "name": "Кабаєва",</w:t>
        <w:br/>
        <w:t xml:space="preserve">            "position": "Невідомо",</w:t>
        <w:br/>
        <w:t xml:space="preserve">            "affiliations": []</w:t>
        <w:br/>
        <w:t xml:space="preserve">        },</w:t>
        <w:br/>
        <w:t xml:space="preserve">        {</w:t>
        <w:br/>
        <w:t xml:space="preserve">            "name": "Сергій Аксьонов",</w:t>
        <w:br/>
        <w:t xml:space="preserve">            "position": "Президент Республіки Крим (самопроголошений)",</w:t>
        <w:br/>
        <w:t xml:space="preserve">            "affiliations": []</w:t>
        <w:br/>
        <w:t xml:space="preserve">        },</w:t>
        <w:br/>
        <w:t xml:space="preserve">        {</w:t>
        <w:br/>
        <w:t xml:space="preserve">            "name": "Леонід Брєжнєв",</w:t>
        <w:br/>
        <w:t xml:space="preserve">            "position": "Генеральний секретар ЦК КПРС",</w:t>
        <w:br/>
        <w:t xml:space="preserve">            "affiliations": []</w:t>
        <w:br/>
        <w:t xml:space="preserve">        }</w:t>
        <w:br/>
        <w:t xml:space="preserve">    ],</w:t>
        <w:br/>
        <w:t xml:space="preserve">    "legal_entities": [</w:t>
        <w:br/>
        <w:t xml:space="preserve">        {</w:t>
        <w:br/>
        <w:t xml:space="preserve">            "entity": "Держуправління справами президента України",</w:t>
        <w:br/>
        <w:t xml:space="preserve">            "type": "Державна"</w:t>
        <w:br/>
        <w:t xml:space="preserve">        }</w:t>
        <w:br/>
        <w:t xml:space="preserve">    ],</w:t>
        <w:br/>
        <w:t xml:space="preserve">    "offshore": [],</w:t>
        <w:br/>
        <w:t xml:space="preserve">    "government_bodies": []</w:t>
        <w:br/>
        <w:t>}</w:t>
      </w:r>
    </w:p>
    <w:p>
      <w:pPr>
        <w:pStyle w:val="Heading1"/>
      </w:pPr>
      <w:r>
        <w:t>Швидкий розпил-2</w:t>
      </w:r>
    </w:p>
    <w:p>
      <w:r>
        <w:t>Date: 28.03.2014</w:t>
      </w:r>
    </w:p>
    <w:p>
      <w:r>
        <w:t>Link: https://nashigroshi.org/2014/03/28/shvydkyj-rozpyl-2/</w:t>
      </w:r>
    </w:p>
    <w:p>
      <w:r>
        <w:t>Author: Юрій Ніколов, «Наші Гроші»</w:t>
      </w:r>
    </w:p>
    <w:p>
      <w:r>
        <w:t>Corruption Data:</w:t>
      </w:r>
    </w:p>
    <w:p>
      <w:r>
        <w:t>{</w:t>
        <w:br/>
        <w:t xml:space="preserve">    "individuals": [</w:t>
        <w:br/>
        <w:t xml:space="preserve">        {</w:t>
        <w:br/>
        <w:t xml:space="preserve">            "name": "Олексій Давиденко",</w:t>
        <w:br/>
        <w:t xml:space="preserve">            "position": "Депутат Київради",</w:t>
        <w:br/>
        <w:t xml:space="preserve">            "affiliations": [</w:t>
        <w:br/>
        <w:t xml:space="preserve">                "Партія «УДАР»"</w:t>
        <w:br/>
        <w:t xml:space="preserve">            ]</w:t>
        <w:br/>
        <w:t xml:space="preserve">        }</w:t>
        <w:br/>
        <w:t xml:space="preserve">    ],</w:t>
        <w:br/>
        <w:t xml:space="preserve">    "legal_entities": [</w:t>
        <w:br/>
        <w:t xml:space="preserve">        {</w:t>
        <w:br/>
        <w:t xml:space="preserve">            "entity": "Компанія «Практика»",</w:t>
        <w:br/>
        <w:t xml:space="preserve">            "type": "Приватна"</w:t>
        <w:br/>
        <w:t xml:space="preserve">        },</w:t>
        <w:br/>
        <w:t xml:space="preserve">        {</w:t>
        <w:br/>
        <w:t xml:space="preserve">            "entity": "Міністерство охорони здоров'я",</w:t>
        <w:br/>
        <w:t xml:space="preserve">            "type": "Державна"</w:t>
        <w:br/>
        <w:t xml:space="preserve">        },</w:t>
        <w:br/>
        <w:t xml:space="preserve">        {</w:t>
        <w:br/>
        <w:t xml:space="preserve">            "entity": "Enterprises medicales gray s.a.",</w:t>
        <w:br/>
        <w:t xml:space="preserve">            "type": "Приватна"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«Свобода» комунальних мільйонів</w:t>
      </w:r>
    </w:p>
    <w:p>
      <w:r>
        <w:t>Date: 26.03.2014</w:t>
      </w:r>
    </w:p>
    <w:p>
      <w:r>
        <w:t>Link: https://nashigroshi.org/2014/03/26/svoboda-komunalnyh-miljoniv/</w:t>
      </w:r>
    </w:p>
    <w:p>
      <w:r>
        <w:t>Author: Ірина Салій, «Наші Гроші»</w:t>
      </w:r>
    </w:p>
    <w:p>
      <w:r>
        <w:t>Corruption Data:</w:t>
      </w:r>
    </w:p>
    <w:p>
      <w:r>
        <w:t>{</w:t>
        <w:br/>
        <w:t xml:space="preserve">    "individuals": [</w:t>
        <w:br/>
        <w:t xml:space="preserve">        {</w:t>
        <w:br/>
        <w:t xml:space="preserve">            "name": "Сергій Надал",</w:t>
        <w:br/>
        <w:t xml:space="preserve">            "position": "Заступник мера",</w:t>
        <w:br/>
        <w:t xml:space="preserve">            "affiliations": [</w:t>
        <w:br/>
        <w:t xml:space="preserve">                "Мерія Тернополя"</w:t>
        <w:br/>
        <w:t xml:space="preserve">            ]</w:t>
        <w:br/>
        <w:t xml:space="preserve">        }</w:t>
        <w:br/>
        <w:t xml:space="preserve">    ],</w:t>
        <w:br/>
        <w:t xml:space="preserve">    "legal_entities": [</w:t>
        <w:br/>
        <w:t xml:space="preserve">        {</w:t>
        <w:br/>
        <w:t xml:space="preserve">            "entity": "ТОВ «Тернопіль комунал сервіс»",</w:t>
        <w:br/>
        <w:t xml:space="preserve">            "type": "Приватна"</w:t>
        <w:br/>
        <w:t xml:space="preserve">        },</w:t>
        <w:br/>
        <w:t xml:space="preserve">        {</w:t>
        <w:br/>
        <w:t xml:space="preserve">            "entity": "Комунальне підприємство «Тернопільська міська шляхово-експлуатаційна дільниця» («МШЕД»)",</w:t>
        <w:br/>
        <w:t xml:space="preserve">            "type": "Державна"</w:t>
        <w:br/>
        <w:t xml:space="preserve">        }</w:t>
        <w:br/>
        <w:t xml:space="preserve">    ],</w:t>
        <w:br/>
        <w:t xml:space="preserve">    "offshore": [],</w:t>
        <w:br/>
        <w:t xml:space="preserve">    "government_bodies": [</w:t>
        <w:br/>
        <w:t xml:space="preserve">        "Управління ЖКГ"</w:t>
        <w:br/>
        <w:t xml:space="preserve">    ]</w:t>
        <w:br/>
        <w:t>}</w:t>
      </w:r>
    </w:p>
    <w:p>
      <w:pPr>
        <w:pStyle w:val="Heading1"/>
      </w:pPr>
      <w:r>
        <w:t>«Межигір’я» як пральня мільярдів</w:t>
      </w:r>
    </w:p>
    <w:p>
      <w:r>
        <w:t>Date: 21.03.2014</w:t>
      </w:r>
    </w:p>
    <w:p>
      <w:r>
        <w:t>Link: https://nashigroshi.org/2014/03/21/mezhyhirya-yak-pralnya-milyardiv/</w:t>
      </w:r>
    </w:p>
    <w:p>
      <w:r>
        <w:t>Author: Юрій Ніколов, «Наші Гроші»</w:t>
      </w:r>
    </w:p>
    <w:p>
      <w:r>
        <w:t>Corruption Data:</w:t>
      </w:r>
    </w:p>
    <w:p>
      <w:r>
        <w:t>{</w:t>
        <w:br/>
        <w:t xml:space="preserve">    "individuals": [</w:t>
        <w:br/>
        <w:t xml:space="preserve">        {</w:t>
        <w:br/>
        <w:t xml:space="preserve">            "name": "Донеччанин",</w:t>
        <w:br/>
        <w:t xml:space="preserve">            "position": "Власник фірми",</w:t>
        <w:br/>
        <w:t xml:space="preserve">            "affiliations": []</w:t>
        <w:br/>
        <w:t xml:space="preserve">        },</w:t>
        <w:br/>
        <w:t xml:space="preserve">        {</w:t>
        <w:br/>
        <w:t xml:space="preserve">            "name": "Тимошенко",</w:t>
        <w:br/>
        <w:t xml:space="preserve">            "position": "",</w:t>
        <w:br/>
        <w:t xml:space="preserve">            "affiliations": []</w:t>
        <w:br/>
        <w:t xml:space="preserve">        },</w:t>
        <w:br/>
        <w:t xml:space="preserve">        {</w:t>
        <w:br/>
        <w:t xml:space="preserve">            "name": "Щербан",</w:t>
        <w:br/>
        <w:t xml:space="preserve">            "position": "",</w:t>
        <w:br/>
        <w:t xml:space="preserve">            "affiliations": []</w:t>
        <w:br/>
        <w:t xml:space="preserve">        },</w:t>
        <w:br/>
        <w:t xml:space="preserve">        {</w:t>
        <w:br/>
        <w:t xml:space="preserve">            "name": "Діана Забуранна",</w:t>
        <w:br/>
        <w:t xml:space="preserve">            "position": "Бухгалтер",</w:t>
        <w:br/>
        <w:t xml:space="preserve">            "affiliations": [</w:t>
        <w:br/>
        <w:t xml:space="preserve">                "нині ліквідатор благодійного фонду «Відродження України»"</w:t>
        <w:br/>
        <w:t xml:space="preserve">            ]</w:t>
        <w:br/>
        <w:t xml:space="preserve">        },</w:t>
        <w:br/>
        <w:t xml:space="preserve">        {</w:t>
        <w:br/>
        <w:t xml:space="preserve">            "name": "Дмитро Сідляренко",</w:t>
        <w:br/>
        <w:t xml:space="preserve">            "position": "Фіндиректор",</w:t>
        <w:br/>
        <w:t xml:space="preserve">            "affiliations": []</w:t>
        <w:br/>
        <w:t xml:space="preserve">        }</w:t>
        <w:br/>
        <w:t xml:space="preserve">    ],</w:t>
        <w:br/>
        <w:t xml:space="preserve">    "legal_entities": [</w:t>
        <w:br/>
        <w:t xml:space="preserve">        {</w:t>
        <w:br/>
        <w:t xml:space="preserve">            "entity": "ТОВ «СПР-груп»",</w:t>
        <w:br/>
        <w:t xml:space="preserve">            "type": "Приватна"</w:t>
        <w:br/>
        <w:t xml:space="preserve">        },</w:t>
        <w:br/>
        <w:t xml:space="preserve">        {</w:t>
        <w:br/>
        <w:t xml:space="preserve">            "entity": "ТОВ «Танталіт»",</w:t>
        <w:br/>
        <w:t xml:space="preserve">            "type": "Приватна"</w:t>
        <w:br/>
        <w:t xml:space="preserve">        },</w:t>
        <w:br/>
        <w:t xml:space="preserve">        {</w:t>
        <w:br/>
        <w:t xml:space="preserve">            "entity": "ТОВ «Девелоперська компанія «АВК»",</w:t>
        <w:br/>
        <w:t xml:space="preserve">            "type": "Приватна"</w:t>
        <w:br/>
        <w:t xml:space="preserve">        }</w:t>
        <w:br/>
        <w:t xml:space="preserve">    ],</w:t>
        <w:br/>
        <w:t xml:space="preserve">    "offshore": [],</w:t>
        <w:br/>
        <w:t xml:space="preserve">    "government_bodies": []</w:t>
        <w:br/>
        <w:t>}</w:t>
      </w:r>
    </w:p>
    <w:p>
      <w:pPr>
        <w:pStyle w:val="Heading1"/>
      </w:pPr>
      <w:r>
        <w:t>Нерухомість Януковича. Офіси (фото)</w:t>
      </w:r>
    </w:p>
    <w:p>
      <w:r>
        <w:t>Date: 19.03.2014</w:t>
      </w:r>
    </w:p>
    <w:p>
      <w:r>
        <w:t>Link: https://nashigroshi.org/2014/03/19/neruhomist-yanukovycha-ofisy-foto/</w:t>
      </w:r>
    </w:p>
    <w:p>
      <w:r>
        <w:t>Author: Катерина Каплюк («Слідство.Інфо»), Леся Іванова («Наші Гроші»)</w:t>
      </w:r>
    </w:p>
    <w:p>
      <w:r>
        <w:t>Corruption Data:</w:t>
      </w:r>
    </w:p>
    <w:p>
      <w:r>
        <w:t>{</w:t>
        <w:br/>
        <w:t xml:space="preserve">    "individuals": [</w:t>
        <w:br/>
        <w:t xml:space="preserve">        {</w:t>
        <w:br/>
        <w:t xml:space="preserve">            "name": "Віктор Янукович",</w:t>
        <w:br/>
        <w:t xml:space="preserve">            "position": "Глава «Танталітівського» угрупування"</w:t>
        <w:br/>
        <w:t xml:space="preserve">        }</w:t>
        <w:br/>
        <w:t xml:space="preserve">    ],</w:t>
        <w:br/>
        <w:t xml:space="preserve">    "legal_entities": [</w:t>
        <w:br/>
        <w:t xml:space="preserve">        {</w:t>
        <w:br/>
        <w:t xml:space="preserve">            "entity": "«Танталітівське» угрупування",</w:t>
        <w:br/>
        <w:t xml:space="preserve">            "type": "Приватна"</w:t>
        <w:br/>
        <w:t xml:space="preserve">        }</w:t>
        <w:br/>
        <w:t xml:space="preserve">    ],</w:t>
        <w:br/>
        <w:t xml:space="preserve">    "offshore": [],</w:t>
        <w:br/>
        <w:t xml:space="preserve">    "government_bodies": []</w:t>
        <w:br/>
        <w:t>}</w:t>
      </w:r>
    </w:p>
    <w:p>
      <w:pPr>
        <w:pStyle w:val="Heading1"/>
      </w:pPr>
      <w:r>
        <w:t>Ціна вугілля без Януковича і корупції</w:t>
      </w:r>
    </w:p>
    <w:p>
      <w:r>
        <w:t>Date: 17.03.2014</w:t>
      </w:r>
    </w:p>
    <w:p>
      <w:r>
        <w:t>Link: https://nashigroshi.org/2014/03/17/tsina-vuhillya-bez-yanukovycha-i-koruptsiji/</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 України",</w:t>
        <w:br/>
        <w:t xml:space="preserve">            "affiliations": []</w:t>
        <w:br/>
        <w:t xml:space="preserve">        },</w:t>
        <w:br/>
        <w:t xml:space="preserve">        {</w:t>
        <w:br/>
        <w:t xml:space="preserve">            "name": "Юрій Продан",</w:t>
        <w:br/>
        <w:t xml:space="preserve">            "position": "Міністр енергетики та вуглепрому",</w:t>
        <w:br/>
        <w:t xml:space="preserve">            "affiliations": []</w:t>
        <w:br/>
        <w:t xml:space="preserve">        },</w:t>
        <w:br/>
        <w:t xml:space="preserve">        {</w:t>
        <w:br/>
        <w:t xml:space="preserve">            "name": "Юлія Тимошенко",</w:t>
        <w:br/>
        <w:t xml:space="preserve">            "position": "Політик",</w:t>
        <w:br/>
        <w:t xml:space="preserve">            "affiliations": []</w:t>
        <w:br/>
        <w:t xml:space="preserve">        },</w:t>
        <w:br/>
        <w:t xml:space="preserve">        {</w:t>
        <w:br/>
        <w:t xml:space="preserve">            "name": "Володимир Путін",</w:t>
        <w:br/>
        <w:t xml:space="preserve">            "position": "Президент Росії",</w:t>
        <w:br/>
        <w:t xml:space="preserve">            "affiliations": []</w:t>
        <w:br/>
        <w:t xml:space="preserve">        }</w:t>
        <w:br/>
        <w:t xml:space="preserve">    ],</w:t>
        <w:br/>
        <w:t xml:space="preserve">    "legal_entities": [</w:t>
        <w:br/>
        <w:t xml:space="preserve">        {</w:t>
        <w:br/>
        <w:t xml:space="preserve">            "entity": "ДРФЦ",</w:t>
        <w:br/>
        <w:t xml:space="preserve">            "type": "Приватна"</w:t>
        <w:br/>
        <w:t xml:space="preserve">        },</w:t>
        <w:br/>
        <w:t xml:space="preserve">        {</w:t>
        <w:br/>
        <w:t xml:space="preserve">            "entity": "Київенерго",</w:t>
        <w:br/>
        <w:t xml:space="preserve">            "type": "Державна"</w:t>
        <w:br/>
        <w:t xml:space="preserve">        }</w:t>
        <w:br/>
        <w:t xml:space="preserve">    ],</w:t>
        <w:br/>
        <w:t xml:space="preserve">    "offshore": [],</w:t>
        <w:br/>
        <w:t xml:space="preserve">    "government_bodies": []</w:t>
        <w:br/>
        <w:t>}</w:t>
      </w:r>
    </w:p>
    <w:p>
      <w:pPr>
        <w:pStyle w:val="Heading1"/>
      </w:pPr>
      <w:r>
        <w:t>Військова зрада Януковича</w:t>
      </w:r>
    </w:p>
    <w:p>
      <w:r>
        <w:t>Date: 14.03.2014</w:t>
      </w:r>
    </w:p>
    <w:p>
      <w:r>
        <w:t>Link: https://nashigroshi.org/2014/03/14/vijskova-zrada-yanukovycha/</w:t>
      </w:r>
    </w:p>
    <w:p>
      <w:r>
        <w:t>Author: Юрій Ніколов, «Наші Гроші»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"Путін",</w:t>
        <w:br/>
        <w:t xml:space="preserve">            "position": "Президент Росії",</w:t>
        <w:br/>
        <w:t xml:space="preserve">            "affiliations": []</w:t>
        <w:br/>
        <w:t xml:space="preserve">        }</w:t>
        <w:br/>
        <w:t xml:space="preserve">    ],</w:t>
        <w:br/>
        <w:t xml:space="preserve">    "legal_entities": [],</w:t>
        <w:br/>
        <w:t xml:space="preserve">    "offshore": [],</w:t>
        <w:br/>
        <w:t xml:space="preserve">    "government_bodies": [</w:t>
        <w:br/>
        <w:t xml:space="preserve">        "Уряд України"</w:t>
        <w:br/>
        <w:t xml:space="preserve">    ]</w:t>
        <w:br/>
        <w:t>}</w:t>
      </w:r>
    </w:p>
    <w:p>
      <w:pPr>
        <w:pStyle w:val="Heading1"/>
      </w:pPr>
      <w:r>
        <w:t>Розкіш «Межигір’я»-2: зарплати, подарунки</w:t>
      </w:r>
    </w:p>
    <w:p>
      <w:r>
        <w:t>Date: 12.03.2014</w:t>
      </w:r>
    </w:p>
    <w:p>
      <w:r>
        <w:t>Link: https://nashigroshi.org/2014/03/12/rozkish-mezhyhirya-2-zarplaty-podarunky/</w:t>
      </w:r>
    </w:p>
    <w:p>
      <w:r>
        <w:t>Author: ЮрійНіколов, «Наші Гроші»</w:t>
      </w:r>
    </w:p>
    <w:p>
      <w:r>
        <w:t>Corruption Data:</w:t>
      </w:r>
    </w:p>
    <w:p>
      <w:r>
        <w:t>{</w:t>
        <w:br/>
        <w:t xml:space="preserve">    "individuals": [</w:t>
        <w:br/>
        <w:t xml:space="preserve">        {</w:t>
        <w:br/>
        <w:t xml:space="preserve">            "name": "Янукович",</w:t>
        <w:br/>
        <w:t xml:space="preserve">            "position": "Президент України"</w:t>
        <w:br/>
        <w:t xml:space="preserve">        },</w:t>
        <w:br/>
        <w:t xml:space="preserve">        {</w:t>
        <w:br/>
        <w:t xml:space="preserve">            "name": "Прибиральниця",</w:t>
        <w:br/>
        <w:t xml:space="preserve">            "position": "Працівник в резиденції «Межигір’я»"</w:t>
        <w:br/>
        <w:t xml:space="preserve">        },</w:t>
        <w:br/>
        <w:t xml:space="preserve">        {</w:t>
        <w:br/>
        <w:t xml:space="preserve">            "name": "Вчитель",</w:t>
        <w:br/>
        <w:t xml:space="preserve">            "position": "Вчитель у школі"</w:t>
        <w:br/>
        <w:t xml:space="preserve">        },</w:t>
        <w:br/>
        <w:t xml:space="preserve">        {</w:t>
        <w:br/>
        <w:t xml:space="preserve">            "name": "Кобрі",</w:t>
        <w:br/>
        <w:t xml:space="preserve">            "position": "Невідомо"</w:t>
        <w:br/>
        <w:t xml:space="preserve">        }</w:t>
        <w:br/>
        <w:t xml:space="preserve">    ],</w:t>
        <w:br/>
        <w:t xml:space="preserve">    "legal_entities": [],</w:t>
        <w:br/>
        <w:t xml:space="preserve">    "offshore": [],</w:t>
        <w:br/>
        <w:t xml:space="preserve">    "government_bodies": [</w:t>
        <w:br/>
        <w:t xml:space="preserve">        "Ростов-на-Дону"</w:t>
        <w:br/>
        <w:t xml:space="preserve">    ]</w:t>
        <w:br/>
        <w:t>}</w:t>
      </w:r>
    </w:p>
    <w:p>
      <w:pPr>
        <w:pStyle w:val="Heading1"/>
      </w:pPr>
      <w:r>
        <w:t>Нерухомість Януковича. Житло (фото)</w:t>
      </w:r>
    </w:p>
    <w:p>
      <w:r>
        <w:t>Date: 07.03.2014</w:t>
      </w:r>
    </w:p>
    <w:p>
      <w:r>
        <w:t>Link: https://nashigroshi.org/2014/03/07/neruhomist-yanukovycha-zhytlo-foto/</w:t>
      </w:r>
    </w:p>
    <w:p>
      <w:r>
        <w:t>Author: Денис Бігус (ZIK) Леся Іванова (Наші гроші), Катерина Каплюк (Слідство.info)</w:t>
      </w:r>
    </w:p>
    <w:p>
      <w:r>
        <w:t>Corruption Data:</w:t>
      </w:r>
    </w:p>
    <w:p>
      <w:r>
        <w:t>{</w:t>
        <w:br/>
        <w:t xml:space="preserve">    "individuals": [</w:t>
        <w:br/>
        <w:t xml:space="preserve">        {</w:t>
        <w:br/>
        <w:t xml:space="preserve">            "name": "Віктор Янукович",</w:t>
        <w:br/>
        <w:t xml:space="preserve">            "position": "Екс-президент",</w:t>
        <w:br/>
        <w:t xml:space="preserve">            "affiliations": []</w:t>
        <w:br/>
        <w:t xml:space="preserve">        }</w:t>
        <w:br/>
        <w:t xml:space="preserve">    ],</w:t>
        <w:br/>
        <w:t xml:space="preserve">    "legal_entities": [],</w:t>
        <w:br/>
        <w:t xml:space="preserve">    "offshore": [],</w:t>
        <w:br/>
        <w:t xml:space="preserve">    "government_bodies": []</w:t>
        <w:br/>
        <w:t>}</w:t>
      </w:r>
    </w:p>
    <w:p>
      <w:pPr>
        <w:pStyle w:val="Heading1"/>
      </w:pPr>
      <w:r>
        <w:t>Розкіш «Межигір’я» (фото)</w:t>
      </w:r>
    </w:p>
    <w:p>
      <w:r>
        <w:t>Date: 06.03.2014</w:t>
      </w:r>
    </w:p>
    <w:p>
      <w:r>
        <w:t>Link: https://nashigroshi.org/2014/03/06/rozkish-mezhyhirya-foto/</w:t>
      </w:r>
    </w:p>
    <w:p>
      <w:r>
        <w:t>Author: Далі буде…</w:t>
      </w:r>
    </w:p>
    <w:p>
      <w:r>
        <w:t>Corruption Data:</w:t>
      </w:r>
    </w:p>
    <w:p>
      <w:r>
        <w:t>{</w:t>
        <w:br/>
        <w:t xml:space="preserve">    "individuals": [</w:t>
        <w:br/>
        <w:t xml:space="preserve">        {</w:t>
        <w:br/>
        <w:t xml:space="preserve">            "name": "Віктор Янукович",</w:t>
        <w:br/>
        <w:t xml:space="preserve">            "position": "Президент України",</w:t>
        <w:br/>
        <w:t xml:space="preserve">            "affiliations": []</w:t>
        <w:br/>
        <w:t xml:space="preserve">        }</w:t>
        <w:br/>
        <w:t xml:space="preserve">    ],</w:t>
        <w:br/>
        <w:t xml:space="preserve">    "legal_entities": [],</w:t>
        <w:br/>
        <w:t xml:space="preserve">    "offshore": [],</w:t>
        <w:br/>
        <w:t xml:space="preserve">    "government_bodies": []</w:t>
        <w:br/>
        <w:t>}</w:t>
      </w:r>
    </w:p>
    <w:p>
      <w:pPr>
        <w:pStyle w:val="Heading1"/>
      </w:pPr>
      <w:r>
        <w:t>Швидкий розпил</w:t>
      </w:r>
    </w:p>
    <w:p>
      <w:r>
        <w:t>Date: 06.03.2014</w:t>
      </w:r>
    </w:p>
    <w:p>
      <w:r>
        <w:t>Link: https://nashigroshi.org/2014/03/06/shvydkyj-rozpyl/</w:t>
      </w:r>
    </w:p>
    <w:p>
      <w:r>
        <w:t>Author: Юрій Ніколов, «Наші Гроші»</w:t>
      </w:r>
    </w:p>
    <w:p>
      <w:r>
        <w:t>Corruption Data:</w:t>
      </w:r>
    </w:p>
    <w:p>
      <w:r>
        <w:t>{</w:t>
        <w:br/>
        <w:t xml:space="preserve">    "individuals": [</w:t>
        <w:br/>
        <w:t xml:space="preserve">        {</w:t>
        <w:br/>
        <w:t xml:space="preserve">            "name": "ПрАТ НВО «Практика»",</w:t>
        <w:br/>
        <w:t xml:space="preserve">            "position": "",</w:t>
        <w:br/>
        <w:t xml:space="preserve">            "affiliations": [</w:t>
        <w:br/>
        <w:t xml:space="preserve">                "Міністерство охорони здоров'я"</w:t>
        <w:br/>
        <w:t xml:space="preserve">            ]</w:t>
        <w:br/>
        <w:t xml:space="preserve">        }</w:t>
        <w:br/>
        <w:t xml:space="preserve">    ],</w:t>
        <w:br/>
        <w:t xml:space="preserve">    "legal_entities": [</w:t>
        <w:br/>
        <w:t xml:space="preserve">        {</w:t>
        <w:br/>
        <w:t xml:space="preserve">            "entity": "ПрАТ НВО «Практика»",</w:t>
        <w:br/>
        <w:t xml:space="preserve">            "type": "Приватна"</w:t>
        <w:br/>
        <w:t xml:space="preserve">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 xml:space="preserve">        "УБЕП",</w:t>
        <w:br/>
        <w:t xml:space="preserve">        "УБОЗ",</w:t>
        <w:br/>
        <w:t xml:space="preserve">        "управління «К» СБУ"</w:t>
        <w:br/>
        <w:t xml:space="preserve">    ]</w:t>
        <w:br/>
        <w:t>}</w:t>
      </w:r>
    </w:p>
    <w:p>
      <w:pPr>
        <w:pStyle w:val="Heading1"/>
      </w:pPr>
      <w:r>
        <w:t>Як Янукович злив росіян на тендерах</w:t>
      </w:r>
    </w:p>
    <w:p>
      <w:r>
        <w:t>Date: 01.03.2014</w:t>
      </w:r>
    </w:p>
    <w:p>
      <w:r>
        <w:t>Link: https://nashigroshi.org/2014/03/01/yak-yanukovych-zlyv-rosiyan-na-tenderah/</w:t>
      </w:r>
    </w:p>
    <w:p>
      <w:r>
        <w:t>Author: Юрій Ніколов, «Наші Гроші»</w:t>
      </w:r>
    </w:p>
    <w:p>
      <w:r>
        <w:t>Corruption Data:</w:t>
      </w:r>
    </w:p>
    <w:p>
      <w:r>
        <w:t>{</w:t>
        <w:br/>
        <w:t xml:space="preserve">    "individuals": [</w:t>
        <w:br/>
        <w:t xml:space="preserve">        {</w:t>
        <w:br/>
        <w:t xml:space="preserve">            "name": "Путін",</w:t>
        <w:br/>
        <w:t xml:space="preserve">            "position": "Президент Росії",</w:t>
        <w:br/>
        <w:t xml:space="preserve">            "affiliations": []</w:t>
        <w:br/>
        <w:t xml:space="preserve">        },</w:t>
        <w:br/>
        <w:t xml:space="preserve">        {</w:t>
        <w:br/>
        <w:t xml:space="preserve">            "name": "Янукович",</w:t>
        <w:br/>
        <w:t xml:space="preserve">            "position": "Екс-президент України",</w:t>
        <w:br/>
        <w:t xml:space="preserve">            "affiliations": []</w:t>
        <w:br/>
        <w:t xml:space="preserve">        }</w:t>
        <w:br/>
        <w:t xml:space="preserve">    ],</w:t>
        <w:br/>
        <w:t xml:space="preserve">    "legal_entities": [</w:t>
        <w:br/>
        <w:t xml:space="preserve">        {</w:t>
        <w:br/>
        <w:t xml:space="preserve">            "entity": "Російські компанії",</w:t>
        <w:br/>
        <w:t xml:space="preserve">            "type": "Приватна"</w:t>
        <w:br/>
        <w:t xml:space="preserve">        }</w:t>
        <w:br/>
        <w:t xml:space="preserve">    ],</w:t>
        <w:br/>
        <w:t xml:space="preserve">    "offshore": [],</w:t>
        <w:br/>
        <w:t xml:space="preserve">    "government_bodies": [</w:t>
        <w:br/>
        <w:t xml:space="preserve">        "Державний орган України"</w:t>
        <w:br/>
        <w:t xml:space="preserve">    ]</w:t>
        <w:br/>
        <w:t>}</w:t>
      </w:r>
    </w:p>
    <w:p>
      <w:pPr>
        <w:pStyle w:val="Heading1"/>
      </w:pPr>
      <w:r>
        <w:t>Офшорний футбол</w:t>
      </w:r>
    </w:p>
    <w:p>
      <w:r>
        <w:t>Date: 27.02.2014</w:t>
      </w:r>
    </w:p>
    <w:p>
      <w:r>
        <w:t>Link: https://nashigroshi.org/2014/02/27/ofshornyj-futbol/</w:t>
      </w:r>
    </w:p>
    <w:p>
      <w:r>
        <w:t>Author: Юрій Ніколов, «Наші Гроші»</w:t>
      </w:r>
    </w:p>
    <w:p>
      <w:r>
        <w:t>Corruption Data:</w:t>
      </w:r>
    </w:p>
    <w:p>
      <w:r>
        <w:t>{</w:t>
        <w:br/>
        <w:t xml:space="preserve">    "individuals": [],</w:t>
        <w:br/>
        <w:t xml:space="preserve">    "legal_entities": [],</w:t>
        <w:br/>
        <w:t xml:space="preserve">    "offshore": [],</w:t>
        <w:br/>
        <w:t xml:space="preserve">    "government_bodies": []</w:t>
        <w:br/>
        <w:t>}</w:t>
      </w:r>
    </w:p>
    <w:p>
      <w:pPr>
        <w:pStyle w:val="Heading1"/>
      </w:pPr>
      <w:r>
        <w:t>Гроші коханки Януковича</w:t>
      </w:r>
    </w:p>
    <w:p>
      <w:r>
        <w:t>Date: 24.02.2014</w:t>
      </w:r>
    </w:p>
    <w:p>
      <w:r>
        <w:t>Link: https://nashigroshi.org/2014/02/24/hroshi-kohanky-yanukovycha/</w:t>
      </w:r>
    </w:p>
    <w:p>
      <w:r>
        <w:t>Author: Юрій Ніколов, «Наші Гроші»</w:t>
      </w:r>
    </w:p>
    <w:p>
      <w:r>
        <w:t>Corruption Data:</w:t>
      </w:r>
    </w:p>
    <w:p>
      <w:r>
        <w:t>{</w:t>
        <w:br/>
        <w:t xml:space="preserve">    "individuals": [</w:t>
        <w:br/>
        <w:t xml:space="preserve">        {</w:t>
        <w:br/>
        <w:t xml:space="preserve">            "name": "Сергій Лещенко",</w:t>
        <w:br/>
        <w:t xml:space="preserve">            "position": "Журналіст"</w:t>
        <w:br/>
        <w:t xml:space="preserve">        },</w:t>
        <w:br/>
        <w:t xml:space="preserve">        {</w:t>
        <w:br/>
        <w:t xml:space="preserve">            "name": "Віктор Янукович",</w:t>
        <w:br/>
        <w:t xml:space="preserve">            "position": "Політик"</w:t>
        <w:br/>
        <w:t xml:space="preserve">        },</w:t>
        <w:br/>
        <w:t xml:space="preserve">        {</w:t>
        <w:br/>
        <w:t xml:space="preserve">            "name": "Любов Полежай",</w:t>
        <w:br/>
        <w:t xml:space="preserve">            "position": "Власниця салону краси, керівник благодійного фонду"</w:t>
        <w:br/>
        <w:t xml:space="preserve">        },</w:t>
        <w:br/>
        <w:t xml:space="preserve">        {</w:t>
        <w:br/>
        <w:t xml:space="preserve">            "name": "Людмила Янукович",</w:t>
        <w:br/>
        <w:t xml:space="preserve">            "position": "Дружина Віктора Януковича"</w:t>
        <w:br/>
        <w:t xml:space="preserve">        },</w:t>
        <w:br/>
        <w:t xml:space="preserve">        {</w:t>
        <w:br/>
        <w:t xml:space="preserve">            "name": "Надія Марінцева",</w:t>
        <w:br/>
        <w:t xml:space="preserve">            "position": "Кухарка"</w:t>
        <w:br/>
        <w:t xml:space="preserve">        },</w:t>
        <w:br/>
        <w:t xml:space="preserve">        {</w:t>
        <w:br/>
        <w:t xml:space="preserve">            "name": "Путін",</w:t>
        <w:br/>
        <w:t xml:space="preserve">            "position": "Політик"</w:t>
        <w:br/>
        <w:t xml:space="preserve">        },</w:t>
        <w:br/>
        <w:t xml:space="preserve">        {</w:t>
        <w:br/>
        <w:t xml:space="preserve">            "name": "Лукашенко",</w:t>
        <w:br/>
        <w:t xml:space="preserve">            "position": "Політик"</w:t>
        <w:br/>
        <w:t xml:space="preserve">        }</w:t>
        <w:br/>
        <w:t xml:space="preserve">    ],</w:t>
        <w:br/>
        <w:t xml:space="preserve">    "legal_entities": [</w:t>
        <w:br/>
        <w:t xml:space="preserve">        {</w:t>
        <w:br/>
        <w:t xml:space="preserve">            "entity": "Салон краси у Києві",</w:t>
        <w:br/>
        <w:t xml:space="preserve">            "type": "Приватна"</w:t>
        <w:br/>
        <w:t xml:space="preserve">        },</w:t>
        <w:br/>
        <w:t xml:space="preserve">        {</w:t>
        <w:br/>
        <w:t xml:space="preserve">            "entity": "Дитячий санаторій «Славутич»",</w:t>
        <w:br/>
        <w:t xml:space="preserve">            "type": "Державна"</w:t>
        <w:br/>
        <w:t xml:space="preserve">        }</w:t>
        <w:br/>
        <w:t xml:space="preserve">    ],</w:t>
        <w:br/>
        <w:t xml:space="preserve">    "offshore": [],</w:t>
        <w:br/>
        <w:t xml:space="preserve">    "government_bodies": []</w:t>
        <w:br/>
        <w:t>}</w:t>
      </w:r>
    </w:p>
    <w:p>
      <w:pPr>
        <w:pStyle w:val="Heading1"/>
      </w:pPr>
      <w:r>
        <w:t>Місця, де лежать гроші на ремонт Майдану</w:t>
      </w:r>
    </w:p>
    <w:p>
      <w:r>
        <w:t>Date: 23.02.2014</w:t>
      </w:r>
    </w:p>
    <w:p>
      <w:r>
        <w:t>Link: https://nashigroshi.org/2014/02/23/mistsya-de-lezhat-hroshi-na-remont-majdanu/</w:t>
      </w:r>
    </w:p>
    <w:p>
      <w:r>
        <w:t>Author: Юрій Ніколов, «Наші Гроші»</w:t>
      </w:r>
    </w:p>
    <w:p>
      <w:r>
        <w:t>Corruption Data:</w:t>
      </w:r>
    </w:p>
    <w:p>
      <w:r>
        <w:t>{</w:t>
        <w:br/>
        <w:t xml:space="preserve">    "individuals": [</w:t>
        <w:br/>
        <w:t xml:space="preserve">        {</w:t>
        <w:br/>
        <w:t xml:space="preserve">            "name": "Володимир Макеєнко",</w:t>
        <w:br/>
        <w:t xml:space="preserve">            "position": "голова Київської міськдержадміністрації",</w:t>
        <w:br/>
        <w:t xml:space="preserve">            "affiliations": []</w:t>
        <w:br/>
        <w:t xml:space="preserve">        }</w:t>
        <w:br/>
        <w:t xml:space="preserve">    ],</w:t>
        <w:br/>
        <w:t xml:space="preserve">    "legal_entities": [</w:t>
        <w:br/>
        <w:t xml:space="preserve">        {</w:t>
        <w:br/>
        <w:t xml:space="preserve">            "entity": "Наші Гроші",</w:t>
        <w:br/>
        <w:t xml:space="preserve">            "type": "Приватна"</w:t>
        <w:br/>
        <w:t xml:space="preserve">        }</w:t>
        <w:br/>
        <w:t xml:space="preserve">    ],</w:t>
        <w:br/>
        <w:t xml:space="preserve">    "offshore": [],</w:t>
        <w:br/>
        <w:t xml:space="preserve">    "government_bodies": []</w:t>
        <w:br/>
        <w:t>}</w:t>
      </w:r>
    </w:p>
    <w:p>
      <w:pPr>
        <w:pStyle w:val="Heading1"/>
      </w:pPr>
      <w:r>
        <w:t>Фейкові власники «Брокбізнесбанку»</w:t>
      </w:r>
    </w:p>
    <w:p>
      <w:r>
        <w:t>Date: 14.02.2014</w:t>
      </w:r>
    </w:p>
    <w:p>
      <w:r>
        <w:t>Link: https://nashigroshi.org/2014/02/14/fejkovi-vlasnyky-brokbiznesbanku/</w:t>
      </w:r>
    </w:p>
    <w:p>
      <w:r>
        <w:t>Author: Юрій Ніколов, «Наші Гроші»</w:t>
      </w:r>
    </w:p>
    <w:p>
      <w:r>
        <w:t>Corruption Data:</w:t>
      </w:r>
    </w:p>
    <w:p>
      <w:r>
        <w:t>{</w:t>
        <w:br/>
        <w:t xml:space="preserve">    "individuals": [</w:t>
        <w:br/>
        <w:t xml:space="preserve">        {</w:t>
        <w:br/>
        <w:t xml:space="preserve">            "name": "Сергій Курченко",</w:t>
        <w:br/>
        <w:t xml:space="preserve">            "position": "невідомо",</w:t>
        <w:br/>
        <w:t xml:space="preserve">            "affiliations": [</w:t>
        <w:br/>
        <w:t xml:space="preserve">                "Брокбізнесбанк"</w:t>
        <w:br/>
        <w:t xml:space="preserve">            ]</w:t>
        <w:br/>
        <w:t xml:space="preserve">        }</w:t>
        <w:br/>
        <w:t xml:space="preserve">    ],</w:t>
        <w:br/>
        <w:t xml:space="preserve">    "legal_entities": [</w:t>
        <w:br/>
        <w:t xml:space="preserve">        {</w:t>
        <w:br/>
        <w:t xml:space="preserve">            "entity": "Брокбізнесбанк",</w:t>
        <w:br/>
        <w:t xml:space="preserve">            "type": "Приватна"</w:t>
        <w:br/>
        <w:t xml:space="preserve">        },</w:t>
        <w:br/>
        <w:t xml:space="preserve">        {</w:t>
        <w:br/>
        <w:t xml:space="preserve">            "entity": "Нацбанк",</w:t>
        <w:br/>
        <w:t xml:space="preserve">            "type": "Державна"</w:t>
        <w:br/>
        <w:t xml:space="preserve">        }</w:t>
        <w:br/>
        <w:t xml:space="preserve">    ],</w:t>
        <w:br/>
        <w:t xml:space="preserve">    "offshore": [],</w:t>
        <w:br/>
        <w:t xml:space="preserve">    "government_bodies": [</w:t>
        <w:br/>
        <w:t xml:space="preserve">        "Нацбанк"</w:t>
        <w:br/>
        <w:t xml:space="preserve">    ]</w:t>
        <w:br/>
        <w:t>}</w:t>
      </w:r>
    </w:p>
    <w:p>
      <w:pPr>
        <w:pStyle w:val="Heading1"/>
      </w:pPr>
      <w:r>
        <w:t>Схемотворці і Лукаш</w:t>
      </w:r>
    </w:p>
    <w:p>
      <w:r>
        <w:t>Date: 12.02.2014</w:t>
      </w:r>
    </w:p>
    <w:p>
      <w:r>
        <w:t>Link: https://nashigroshi.org/2014/02/12/lukash-minyaje-shemy-use-zupynylos/</w:t>
      </w:r>
    </w:p>
    <w:p>
      <w:r>
        <w:t>Author: Юрій Ніколов, «Наші Гроші»</w:t>
      </w:r>
    </w:p>
    <w:p>
      <w:r>
        <w:t>Corruption Data:</w:t>
      </w:r>
    </w:p>
    <w:p>
      <w:r>
        <w:t>{</w:t>
        <w:br/>
        <w:t xml:space="preserve">    "individuals": [</w:t>
        <w:br/>
        <w:t xml:space="preserve">        {</w:t>
        <w:br/>
        <w:t xml:space="preserve">            "name": "Олена Лукаш",</w:t>
        <w:br/>
        <w:t xml:space="preserve">            "position": "Керівник Міністерства юстиції",</w:t>
        <w:br/>
        <w:t xml:space="preserve">            "affiliations": []</w:t>
        <w:br/>
        <w:t xml:space="preserve">        }</w:t>
        <w:br/>
        <w:t xml:space="preserve">    ],</w:t>
        <w:br/>
        <w:t xml:space="preserve">    "legal_entities": [</w:t>
        <w:br/>
        <w:t xml:space="preserve">        {</w:t>
        <w:br/>
        <w:t xml:space="preserve">            "entity": "Міністерство юстиції",</w:t>
        <w:br/>
        <w:t xml:space="preserve">            "type": "Державна"</w:t>
        <w:br/>
        <w:t xml:space="preserve">        },</w:t>
        <w:br/>
        <w:t xml:space="preserve">        {</w:t>
        <w:br/>
        <w:t xml:space="preserve">            "entity": "Інформаційний центр (Держінформ’юст)",</w:t>
        <w:br/>
        <w:t xml:space="preserve">            "type": "Державна"</w:t>
        <w:br/>
        <w:t xml:space="preserve">        }</w:t>
        <w:br/>
        <w:t xml:space="preserve">    ],</w:t>
        <w:br/>
        <w:t xml:space="preserve">    "offshore": [],</w:t>
        <w:br/>
        <w:t xml:space="preserve">    "government_bodies": []</w:t>
        <w:br/>
        <w:t>}</w:t>
      </w:r>
    </w:p>
    <w:p>
      <w:pPr>
        <w:pStyle w:val="Heading1"/>
      </w:pPr>
      <w:r>
        <w:t>Єфремова в Лас-Вегасі розвели на $1 млн</w:t>
      </w:r>
    </w:p>
    <w:p>
      <w:r>
        <w:t>Date: 10.02.2014</w:t>
      </w:r>
    </w:p>
    <w:p>
      <w:r>
        <w:t>Link: https://nashigroshi.org/2014/02/10/efremova-v-las-vehasi-rozvely-na-1-mln/</w:t>
      </w:r>
    </w:p>
    <w:p>
      <w:r>
        <w:t>Author: «Наші Гроші», «Центр протидії корупції»</w:t>
      </w:r>
    </w:p>
    <w:p>
      <w:r>
        <w:t>Corruption Data:</w:t>
      </w:r>
    </w:p>
    <w:p>
      <w:r>
        <w:t>{</w:t>
        <w:br/>
        <w:t xml:space="preserve">    "individuals": [</w:t>
        <w:br/>
        <w:t xml:space="preserve">        {</w:t>
        <w:br/>
        <w:t xml:space="preserve">            "name": "Олександр Єфремов",</w:t>
        <w:br/>
        <w:t xml:space="preserve">            "position": "Невідомо",</w:t>
        <w:br/>
        <w:t xml:space="preserve">            "affiliations": []</w:t>
        <w:br/>
        <w:t xml:space="preserve">        },</w:t>
        <w:br/>
        <w:t xml:space="preserve">        {</w:t>
        <w:br/>
        <w:t xml:space="preserve">            "name": "Едуард Лозовський",</w:t>
        <w:br/>
        <w:t xml:space="preserve">            "position": "Заступник голови правління Українського комунального банку",</w:t>
        <w:br/>
        <w:t xml:space="preserve">            "affiliations": []</w:t>
        <w:br/>
        <w:t xml:space="preserve">        },</w:t>
        <w:br/>
        <w:t xml:space="preserve">        {</w:t>
        <w:br/>
        <w:t xml:space="preserve">            "name": "Василь Оксенюк",</w:t>
        <w:br/>
        <w:t xml:space="preserve">            "position": "Мешканець Лас-Вегасу",</w:t>
        <w:br/>
        <w:t xml:space="preserve">            "affiliations": []</w:t>
        <w:br/>
        <w:t xml:space="preserve">        }</w:t>
        <w:br/>
        <w:t xml:space="preserve">    ],</w:t>
        <w:br/>
        <w:t xml:space="preserve">    "legal_entities": [</w:t>
        <w:br/>
        <w:t xml:space="preserve">        {</w:t>
        <w:br/>
        <w:t xml:space="preserve">            "entity": "Український комунальний банк",</w:t>
        <w:br/>
        <w:t xml:space="preserve">            "type": "Державна"</w:t>
        <w:br/>
        <w:t xml:space="preserve">        }</w:t>
        <w:br/>
        <w:t xml:space="preserve">    ],</w:t>
        <w:br/>
        <w:t xml:space="preserve">    "offshore": [],</w:t>
        <w:br/>
        <w:t xml:space="preserve">    "government_bodies": [</w:t>
        <w:br/>
        <w:t xml:space="preserve">        "Суд штату Невада"</w:t>
        <w:br/>
        <w:t xml:space="preserve">    ]</w:t>
        <w:br/>
        <w:t>}</w:t>
      </w:r>
    </w:p>
    <w:p>
      <w:pPr>
        <w:pStyle w:val="Heading1"/>
      </w:pPr>
      <w:r>
        <w:t>4 гривні за дитячий обід від Януковича</w:t>
      </w:r>
    </w:p>
    <w:p>
      <w:r>
        <w:t>Date: 07.02.2014</w:t>
      </w:r>
    </w:p>
    <w:p>
      <w:r>
        <w:t>Link: https://nashigroshi.org/2014/02/07/4-hryvni-za-dytyachyj-obid-vid-yanukovycha/</w:t>
      </w:r>
    </w:p>
    <w:p>
      <w:r>
        <w:t>Author: Юрій Ніколов, «Наші Гроші»</w:t>
      </w:r>
    </w:p>
    <w:p>
      <w:r>
        <w:t>Corruption Data:</w:t>
      </w:r>
    </w:p>
    <w:p>
      <w:r>
        <w:t>{</w:t>
        <w:br/>
        <w:t xml:space="preserve">    "individuals": [</w:t>
        <w:br/>
        <w:t xml:space="preserve">        {</w:t>
        <w:br/>
        <w:t xml:space="preserve">            "name": "Клерки Януковича",</w:t>
        <w:br/>
        <w:t xml:space="preserve">            "position": "",</w:t>
        <w:br/>
        <w:t xml:space="preserve">            "affiliations": [</w:t>
        <w:br/>
        <w:t xml:space="preserve">                "Адміністрація президента"</w:t>
        <w:br/>
        <w:t xml:space="preserve">            ]</w:t>
        <w:br/>
        <w:t xml:space="preserve">        }</w:t>
        <w:br/>
        <w:t xml:space="preserve">    ],</w:t>
        <w:br/>
        <w:t xml:space="preserve">    "legal_entities": [</w:t>
        <w:br/>
        <w:t xml:space="preserve">        {</w:t>
        <w:br/>
        <w:t xml:space="preserve">            "entity": "Підприємство Державного управління справами «Гарант-сервіс»",</w:t>
        <w:br/>
        <w:t xml:space="preserve">            "type": "Державна"</w:t>
        <w:br/>
        <w:t xml:space="preserve">        }</w:t>
        <w:br/>
        <w:t xml:space="preserve">    ],</w:t>
        <w:br/>
        <w:t xml:space="preserve">    "offshore": [],</w:t>
        <w:br/>
        <w:t xml:space="preserve">    "government_bodies": [</w:t>
        <w:br/>
        <w:t xml:space="preserve">        "Державне управління справами"</w:t>
        <w:br/>
        <w:t xml:space="preserve">    ]</w:t>
        <w:br/>
        <w:t>}</w:t>
      </w:r>
    </w:p>
    <w:p>
      <w:pPr>
        <w:pStyle w:val="Heading1"/>
      </w:pPr>
      <w:r>
        <w:t>МВС і незаконні патрони (фото)</w:t>
      </w:r>
    </w:p>
    <w:p>
      <w:r>
        <w:t>Date: 05.02.2014</w:t>
      </w:r>
    </w:p>
    <w:p>
      <w:r>
        <w:t>Link: https://nashigroshi.org/2014/02/05/mvs-i-nezakonni-patrony-foto/</w:t>
      </w:r>
    </w:p>
    <w:p>
      <w:r>
        <w:t>Author: Володимир Лютий</w:t>
      </w:r>
    </w:p>
    <w:p>
      <w:r>
        <w:t>Corruption Data:</w:t>
      </w:r>
    </w:p>
    <w:p>
      <w:r>
        <w:t>{</w:t>
        <w:br/>
        <w:t xml:space="preserve">    "individuals": [</w:t>
        <w:br/>
        <w:t xml:space="preserve">        {</w:t>
        <w:br/>
        <w:t xml:space="preserve">            "name": "Віталій Захарченко",</w:t>
        <w:br/>
        <w:t xml:space="preserve">            "position": "Міністр",</w:t>
        <w:br/>
        <w:t xml:space="preserve">            "affiliations": [</w:t>
        <w:br/>
        <w:t xml:space="preserve">                "МВС"</w:t>
        <w:br/>
        <w:t xml:space="preserve">            ]</w:t>
        <w:br/>
        <w:t xml:space="preserve">        }</w:t>
        <w:br/>
        <w:t xml:space="preserve">    ],</w:t>
        <w:br/>
        <w:t xml:space="preserve">    "legal_entities": [],</w:t>
        <w:br/>
        <w:t xml:space="preserve">    "offshore": [],</w:t>
        <w:br/>
        <w:t xml:space="preserve">    "government_bodies": [</w:t>
        <w:br/>
        <w:t xml:space="preserve">        "МВС"</w:t>
        <w:br/>
        <w:t xml:space="preserve">    ]</w:t>
        <w:br/>
        <w:t>}</w:t>
      </w:r>
    </w:p>
    <w:p>
      <w:pPr>
        <w:pStyle w:val="Heading1"/>
      </w:pPr>
      <w:r>
        <w:t>«Яка розумная цьому альтернатіва?»*</w:t>
      </w:r>
    </w:p>
    <w:p>
      <w:r>
        <w:t>Date: 03.02.2014</w:t>
      </w:r>
    </w:p>
    <w:p>
      <w:r>
        <w:t>Link: https://nashigroshi.org/2014/02/03/yaka-rozumnaya-tsomu-alternativa/</w:t>
      </w:r>
    </w:p>
    <w:p>
      <w:r>
        <w:t>Author: *«Гамлєт, або феномен датського кацапiзму» Леся Подерев’янського</w:t>
      </w:r>
    </w:p>
    <w:p>
      <w:r>
        <w:t>Corruption Data:</w:t>
      </w:r>
    </w:p>
    <w:p>
      <w:r>
        <w:t>{</w:t>
        <w:br/>
        <w:t xml:space="preserve">    "individuals": [</w:t>
        <w:br/>
        <w:t xml:space="preserve">        {</w:t>
        <w:br/>
        <w:t xml:space="preserve">            "name": "Ахметов Рінат Леонідович",</w:t>
        <w:br/>
        <w:t xml:space="preserve">            "position": "Власник",</w:t>
        <w:br/>
        <w:t xml:space="preserve">            "affiliations": []</w:t>
        <w:br/>
        <w:t xml:space="preserve">        }</w:t>
        <w:br/>
        <w:t xml:space="preserve">    ],</w:t>
        <w:br/>
        <w:t xml:space="preserve">    "legal_entities": [</w:t>
        <w:br/>
        <w:t xml:space="preserve">        {</w:t>
        <w:br/>
        <w:t xml:space="preserve">            "entity": "Донецька фірма",</w:t>
        <w:br/>
        <w:t xml:space="preserve">            "type": "Приватна"</w:t>
        <w:br/>
        <w:t xml:space="preserve">        },</w:t>
        <w:br/>
        <w:t xml:space="preserve">        {</w:t>
        <w:br/>
        <w:t xml:space="preserve">            "entity": "Наши Гроші",</w:t>
        <w:br/>
        <w:t xml:space="preserve">            "type": "Медіаорганізація"</w:t>
        <w:br/>
        <w:t xml:space="preserve">        }</w:t>
        <w:br/>
        <w:t xml:space="preserve">    ],</w:t>
        <w:br/>
        <w:t xml:space="preserve">    "offshore": [],</w:t>
        <w:br/>
        <w:t xml:space="preserve">    "government_bodies": []</w:t>
        <w:br/>
        <w:t>}</w:t>
      </w:r>
    </w:p>
    <w:p>
      <w:pPr>
        <w:pStyle w:val="Heading1"/>
      </w:pPr>
      <w:r>
        <w:t>Павутиння Єфремова</w:t>
      </w:r>
    </w:p>
    <w:p>
      <w:r>
        <w:t>Date: 29.01.2014</w:t>
      </w:r>
    </w:p>
    <w:p>
      <w:r>
        <w:t>Link: https://nashigroshi.org/2014/01/29/pavutynnya-efremova/</w:t>
      </w:r>
    </w:p>
    <w:p>
      <w:r>
        <w:t>Author: Центр Протидії Корупції,Pepwatch, опубліковано на сайті«Статки Януковича»</w:t>
      </w:r>
    </w:p>
    <w:p>
      <w:r>
        <w:t>Corruption Data:</w:t>
      </w:r>
    </w:p>
    <w:p>
      <w:r>
        <w:t>{</w:t>
        <w:br/>
        <w:t xml:space="preserve">    "individuals": [</w:t>
        <w:br/>
        <w:t xml:space="preserve">        {</w:t>
        <w:br/>
        <w:t xml:space="preserve">            "name": "Олександр Єфремов",</w:t>
        <w:br/>
        <w:t xml:space="preserve">            "position": "Голова фракції Партії Регіонів у Верховній Раді України",</w:t>
        <w:br/>
        <w:t xml:space="preserve">            "affiliations": [</w:t>
        <w:br/>
        <w:t xml:space="preserve">                "Партія Регіонів"</w:t>
        <w:br/>
        <w:t xml:space="preserve">            ]</w:t>
        <w:br/>
        <w:t xml:space="preserve">        },</w:t>
        <w:br/>
        <w:t xml:space="preserve">        {</w:t>
        <w:br/>
        <w:t xml:space="preserve">            "name": "Віктор Янукович",</w:t>
        <w:br/>
        <w:t xml:space="preserve">            "position": "Президент",</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"Партія Регіонів",</w:t>
        <w:br/>
        <w:t xml:space="preserve">            "type": "Політична"</w:t>
        <w:br/>
        <w:t xml:space="preserve">        }</w:t>
        <w:br/>
        <w:t xml:space="preserve">    ],</w:t>
        <w:br/>
        <w:t xml:space="preserve">    "offshore": [],</w:t>
        <w:br/>
        <w:t xml:space="preserve">    "government_bodies": [</w:t>
        <w:br/>
        <w:t xml:space="preserve">        "Верховна Рада України"</w:t>
        <w:br/>
        <w:t xml:space="preserve">    ]</w:t>
        <w:br/>
        <w:t>}</w:t>
      </w:r>
    </w:p>
    <w:p>
      <w:pPr>
        <w:pStyle w:val="Heading1"/>
      </w:pPr>
      <w:r>
        <w:t>Вранье и распил на Олимпиаде в Сочи</w:t>
      </w:r>
    </w:p>
    <w:p>
      <w:r>
        <w:t>Date: 28.01.2014</w:t>
      </w:r>
    </w:p>
    <w:p>
      <w:r>
        <w:t>Link: https://nashigroshi.org/2014/01/28/vrane-y-raspyl-na-olympyade-v-sochy/</w:t>
      </w:r>
    </w:p>
    <w:p>
      <w:r>
        <w:t>Author: Строит Олимпийскую деревню и комплекс для размещения олимпийской семьи, Сочинский аэропорт и грузовой порт. 84% суммарной стоимости объектов (39,2 млрд) — заемные средства. Все объекты, кроме аэропорта, нельзя назвать удачной инвестицией. Например, морской порт принял с 2010 года только три млн тонн груза вместо запланированных 16. «Базовый элемент» попытался взыскать с «Олимпстроя» 3,2 млрд рублей упущенной выгоды, указав на ошибки в прогнозах и расчетах, но суд в иске отказал. Сейчас компания Дерипаски пытается договориться с ВЭБом о новом займе, чтобы переоборудовать порт в стоянку для яхт.</w:t>
      </w:r>
    </w:p>
    <w:p>
      <w:r>
        <w:t>Corruption Data:</w:t>
      </w:r>
    </w:p>
    <w:p>
      <w:r>
        <w:t>{</w:t>
        <w:br/>
        <w:t xml:space="preserve">    "individuals": [</w:t>
        <w:br/>
        <w:t xml:space="preserve">        {</w:t>
        <w:br/>
        <w:t xml:space="preserve">            "name": "Володимир Путін",</w:t>
        <w:br/>
        <w:t xml:space="preserve">            "position": "Президент Росії",</w:t>
        <w:br/>
        <w:t xml:space="preserve">            "affiliations": []</w:t>
        <w:br/>
        <w:t xml:space="preserve">        },</w:t>
        <w:br/>
        <w:t xml:space="preserve">        {</w:t>
        <w:br/>
        <w:t xml:space="preserve">            "name": "Алексей Навальний",</w:t>
        <w:br/>
        <w:t xml:space="preserve">            "position": "Голова Фонду боротьби з корупцією",</w:t>
        <w:br/>
        <w:t xml:space="preserve">            "affiliations": []</w:t>
        <w:br/>
        <w:t xml:space="preserve">        }</w:t>
        <w:br/>
        <w:t xml:space="preserve">    ],</w:t>
        <w:br/>
        <w:t xml:space="preserve">    "legal_entities": [],</w:t>
        <w:br/>
        <w:t xml:space="preserve">    "offshore": [],</w:t>
        <w:br/>
        <w:t xml:space="preserve">    "government_bodies": []</w:t>
        <w:br/>
        <w:t>}</w:t>
      </w:r>
    </w:p>
    <w:p>
      <w:pPr>
        <w:pStyle w:val="Heading1"/>
      </w:pPr>
      <w:r>
        <w:t>Лабіринт Захарченка</w:t>
      </w:r>
    </w:p>
    <w:p>
      <w:r>
        <w:t>Date: 27.01.2014</w:t>
      </w:r>
    </w:p>
    <w:p>
      <w:r>
        <w:t>Link: https://nashigroshi.org/2014/01/27/labirynt-zaharchenka/</w:t>
      </w:r>
    </w:p>
    <w:p>
      <w:r>
        <w:t>Author: «Наші гроші»</w:t>
      </w:r>
    </w:p>
    <w:p>
      <w:r>
        <w:t>Corruption Data:</w:t>
      </w:r>
    </w:p>
    <w:p>
      <w:r>
        <w:t>{</w:t>
        <w:br/>
        <w:t xml:space="preserve">    "individuals": [</w:t>
        <w:br/>
        <w:t xml:space="preserve">        {</w:t>
        <w:br/>
        <w:t xml:space="preserve">            "name": "Віталій Захарченко",</w:t>
        <w:br/>
        <w:t xml:space="preserve">            "position": "Головний міліціонер України",</w:t>
        <w:br/>
        <w:t xml:space="preserve">            "affiliations": []</w:t>
        <w:br/>
        <w:t xml:space="preserve">        }</w:t>
        <w:br/>
        <w:t xml:space="preserve">    ],</w:t>
        <w:br/>
        <w:t xml:space="preserve">    "legal_entities": [</w:t>
        <w:br/>
        <w:t xml:space="preserve">        {</w:t>
        <w:br/>
        <w:t xml:space="preserve">            "entity": "Торгова марка «Трибушани» (ТМ «Трибушани»)",</w:t>
        <w:br/>
        <w:t xml:space="preserve">            "type": "Приватна"</w:t>
        <w:br/>
        <w:t xml:space="preserve">        },</w:t>
        <w:br/>
        <w:t xml:space="preserve">        {</w:t>
        <w:br/>
        <w:t xml:space="preserve">            "entity": "Банки (назви не вказані)",</w:t>
        <w:br/>
        <w:t xml:space="preserve">            "type": "Невідомо"</w:t>
        <w:br/>
        <w:t xml:space="preserve">        },</w:t>
        <w:br/>
        <w:t xml:space="preserve">        {</w:t>
        <w:br/>
        <w:t xml:space="preserve">            "entity": "Телеканал «112»",</w:t>
        <w:br/>
        <w:t xml:space="preserve">            "type": "Приватна"</w:t>
        <w:br/>
        <w:t xml:space="preserve">        },</w:t>
        <w:br/>
        <w:t xml:space="preserve">        {</w:t>
        <w:br/>
        <w:t xml:space="preserve">            "entity": "Аеропорти Одеси і Сімферополя",</w:t>
        <w:br/>
        <w:t xml:space="preserve">            "type": "Державна"</w:t>
        <w:br/>
        <w:t xml:space="preserve">        }</w:t>
        <w:br/>
        <w:t xml:space="preserve">    ],</w:t>
        <w:br/>
        <w:t xml:space="preserve">    "offshore": [],</w:t>
        <w:br/>
        <w:t xml:space="preserve">    "government_bodies": []</w:t>
        <w:br/>
        <w:t>}</w:t>
      </w:r>
    </w:p>
    <w:p>
      <w:pPr>
        <w:pStyle w:val="Heading1"/>
      </w:pPr>
      <w:r>
        <w:t>Німці ввели санкції проти МВС</w:t>
      </w:r>
    </w:p>
    <w:p>
      <w:r>
        <w:t>Date: 24.01.2014</w:t>
      </w:r>
    </w:p>
    <w:p>
      <w:r>
        <w:t>Link: https://nashigroshi.org/2014/01/24/nimtsi-vvely-sanktsiji-proty-mvs/</w:t>
      </w:r>
    </w:p>
    <w:p>
      <w:r>
        <w:t>Author: Володимир Лютий</w:t>
      </w:r>
    </w:p>
    <w:p>
      <w:r>
        <w:t>Corruption Data:</w:t>
      </w:r>
    </w:p>
    <w:p>
      <w:r>
        <w:t>{</w:t>
        <w:br/>
        <w:t xml:space="preserve">    "individuals": [</w:t>
        <w:br/>
        <w:t xml:space="preserve">        {</w:t>
        <w:br/>
        <w:t xml:space="preserve">            "name": "Ангела Меркель",</w:t>
        <w:br/>
        <w:t xml:space="preserve">            "position": "Канцлер Німеччини",</w:t>
        <w:br/>
        <w:t xml:space="preserve">            "affiliations": []</w:t>
        <w:br/>
        <w:t xml:space="preserve">        }</w:t>
        <w:br/>
        <w:t xml:space="preserve">    ],</w:t>
        <w:br/>
        <w:t xml:space="preserve">    "legal_entities": [</w:t>
        <w:br/>
        <w:t xml:space="preserve">        {</w:t>
        <w:br/>
        <w:t xml:space="preserve">            "entity": "Військова частина 3078 внутрішніх військ МВС України",</w:t>
        <w:br/>
        <w:t xml:space="preserve">            "type": "Державна"</w:t>
        <w:br/>
        <w:t xml:space="preserve">        }</w:t>
        <w:br/>
        <w:t xml:space="preserve">    ],</w:t>
        <w:br/>
        <w:t xml:space="preserve">    "offshore": [],</w:t>
        <w:br/>
        <w:t xml:space="preserve">    "government_bodies": []</w:t>
        <w:br/>
        <w:t>}</w:t>
      </w:r>
    </w:p>
    <w:p>
      <w:pPr>
        <w:pStyle w:val="Heading1"/>
      </w:pPr>
      <w:r>
        <w:t>Гроші володарів харківських «тітушок»</w:t>
      </w:r>
    </w:p>
    <w:p>
      <w:r>
        <w:t>Date: 22.01.2014</w:t>
      </w:r>
    </w:p>
    <w:p>
      <w:r>
        <w:t>Link: https://nashigroshi.org/2014/01/22/hroshi-volodariv-harkivskyh-titushok/</w:t>
      </w:r>
    </w:p>
    <w:p>
      <w:r>
        <w:t xml:space="preserve">Author: </w:t>
      </w:r>
    </w:p>
    <w:p>
      <w:r>
        <w:t>Corruption Data:</w:t>
      </w:r>
    </w:p>
    <w:p>
      <w:r>
        <w:t>{</w:t>
        <w:br/>
        <w:t xml:space="preserve">    "individuals": [</w:t>
        <w:br/>
        <w:t xml:space="preserve">        {</w:t>
        <w:br/>
        <w:t xml:space="preserve">            "name": "Максим Мусєєв",</w:t>
        <w:br/>
        <w:t xml:space="preserve">            "position": "Диригент тітушок",</w:t>
        <w:br/>
        <w:t xml:space="preserve">            "affiliations": []</w:t>
        <w:br/>
        <w:t xml:space="preserve">        },</w:t>
        <w:br/>
        <w:t xml:space="preserve">        {</w:t>
        <w:br/>
        <w:t xml:space="preserve">            "name": "Зураб Аласанія",</w:t>
        <w:br/>
        <w:t xml:space="preserve">            "position": "Власник модельного агентства",</w:t>
        <w:br/>
        <w:t xml:space="preserve">            "affiliations": []</w:t>
        <w:br/>
        <w:t xml:space="preserve">        },</w:t>
        <w:br/>
        <w:t xml:space="preserve">        {</w:t>
        <w:br/>
        <w:t xml:space="preserve">            "name": "Брати Протаси",</w:t>
        <w:br/>
        <w:t xml:space="preserve">            "position": "Власники супермаркету",</w:t>
        <w:br/>
        <w:t xml:space="preserve">            "affiliations": []</w:t>
        <w:br/>
        <w:t xml:space="preserve">        },</w:t>
        <w:br/>
        <w:t xml:space="preserve">        {</w:t>
        <w:br/>
        <w:t xml:space="preserve">            "name": "Юлія Тимошенко",</w:t>
        <w:br/>
        <w:t xml:space="preserve">            "position": "Політик",</w:t>
        <w:br/>
        <w:t xml:space="preserve">            "affiliations": []</w:t>
        <w:br/>
        <w:t xml:space="preserve">        }</w:t>
        <w:br/>
        <w:t xml:space="preserve">    ],</w:t>
        <w:br/>
        <w:t xml:space="preserve">    "legal_entities": [</w:t>
        <w:br/>
        <w:t xml:space="preserve">        {</w:t>
        <w:br/>
        <w:t xml:space="preserve">            "entity": "Медіапорт",</w:t>
        <w:br/>
        <w:t xml:space="preserve">            "type": "Приватна"</w:t>
        <w:br/>
        <w:t xml:space="preserve">        }</w:t>
        <w:br/>
        <w:t xml:space="preserve">    ],</w:t>
        <w:br/>
        <w:t xml:space="preserve">    "offshore": [],</w:t>
        <w:br/>
        <w:t xml:space="preserve">    "government_bodies": []</w:t>
        <w:br/>
        <w:t>}</w:t>
      </w:r>
    </w:p>
    <w:p>
      <w:pPr>
        <w:pStyle w:val="Heading1"/>
      </w:pPr>
      <w:r>
        <w:t>Поштовий експрес Арбузових</w:t>
      </w:r>
    </w:p>
    <w:p>
      <w:r>
        <w:t>Date: 20.01.2014</w:t>
      </w:r>
    </w:p>
    <w:p>
      <w:r>
        <w:t>Link: https://nashigroshi.org/2014/01/20/poshtovyj-ekspres-arbuzovyh/</w:t>
      </w:r>
    </w:p>
    <w:p>
      <w:r>
        <w:t>Author: Юрій Ніколов, «Наші Гроші»</w:t>
      </w:r>
    </w:p>
    <w:p>
      <w:r>
        <w:t>Corruption Data:</w:t>
      </w:r>
    </w:p>
    <w:p>
      <w:r>
        <w:t>{</w:t>
        <w:br/>
        <w:t xml:space="preserve">    "individuals": [</w:t>
        <w:br/>
        <w:t xml:space="preserve">        {</w:t>
        <w:br/>
        <w:t xml:space="preserve">            "name": "Костянтин Кривенко",</w:t>
        <w:br/>
        <w:t xml:space="preserve">            "position": "Директор Укрпошти",</w:t>
        <w:br/>
        <w:t xml:space="preserve">            "affiliations": []</w:t>
        <w:br/>
        <w:t xml:space="preserve">        },</w:t>
        <w:br/>
        <w:t xml:space="preserve">        {</w:t>
        <w:br/>
        <w:t xml:space="preserve">            "name": "Сергій Арбузов",</w:t>
        <w:br/>
        <w:t xml:space="preserve">            "position": "Радник",</w:t>
        <w:br/>
        <w:t xml:space="preserve">            "affiliations": []</w:t>
        <w:br/>
        <w:t xml:space="preserve">        }</w:t>
        <w:br/>
        <w:t xml:space="preserve">    ],</w:t>
        <w:br/>
        <w:t xml:space="preserve">    "legal_entities": [</w:t>
        <w:br/>
        <w:t xml:space="preserve">        {</w:t>
        <w:br/>
        <w:t xml:space="preserve">            "entity": "Укрпошта",</w:t>
        <w:br/>
        <w:t xml:space="preserve">            "type": "Державна"</w:t>
        <w:br/>
        <w:t xml:space="preserve">        },</w:t>
        <w:br/>
        <w:t xml:space="preserve">        {</w:t>
        <w:br/>
        <w:t xml:space="preserve">            "entity": "Фірма Арбузової",</w:t>
        <w:br/>
        <w:t xml:space="preserve">            "type": "Приватна"</w:t>
        <w:br/>
        <w:t xml:space="preserve">        },</w:t>
        <w:br/>
        <w:t xml:space="preserve">        {</w:t>
        <w:br/>
        <w:t xml:space="preserve">            "entity": "Банк Арбузової",</w:t>
        <w:br/>
        <w:t xml:space="preserve">            "type": "Приватна"</w:t>
        <w:br/>
        <w:t xml:space="preserve">        }</w:t>
        <w:br/>
        <w:t xml:space="preserve">    ],</w:t>
        <w:br/>
        <w:t xml:space="preserve">    "offshore": [],</w:t>
        <w:br/>
        <w:t xml:space="preserve">    "government_bodies": [</w:t>
        <w:br/>
        <w:t xml:space="preserve">        "Нацбанк"</w:t>
        <w:br/>
        <w:t xml:space="preserve">    ]</w:t>
        <w:br/>
        <w:t>}</w:t>
      </w:r>
    </w:p>
    <w:p>
      <w:pPr>
        <w:pStyle w:val="Heading1"/>
      </w:pPr>
      <w:r>
        <w:t>«Смотрящіє» Януковича (фото)</w:t>
      </w:r>
    </w:p>
    <w:p>
      <w:r>
        <w:t>Date: 15.01.2014</w:t>
      </w:r>
    </w:p>
    <w:p>
      <w:r>
        <w:t>Link: https://nashigroshi.org/2014/01/15/smotryaschije-yanukovycha-foto/</w:t>
      </w:r>
    </w:p>
    <w:p>
      <w:r>
        <w:t>Author: Леся Іванова, Юрій Ніколов, Ірина Шарпінська, «Наші Гроші»</w:t>
      </w:r>
    </w:p>
    <w:p>
      <w:r>
        <w:t>Corruption Data:</w:t>
      </w:r>
    </w:p>
    <w:p>
      <w:r>
        <w:t>{</w:t>
        <w:br/>
        <w:t xml:space="preserve">    "individuals": [</w:t>
        <w:br/>
        <w:t xml:space="preserve">        {</w:t>
        <w:br/>
        <w:t xml:space="preserve">            "name": "Олександр Янукович",</w:t>
        <w:br/>
        <w:t xml:space="preserve">            "position": "",</w:t>
        <w:br/>
        <w:t xml:space="preserve">            "affiliations": []</w:t>
        <w:br/>
        <w:t xml:space="preserve">        },</w:t>
        <w:br/>
        <w:t xml:space="preserve">        {</w:t>
        <w:br/>
        <w:t xml:space="preserve">            "name": "Юра Єнакіївський",</w:t>
        <w:br/>
        <w:t xml:space="preserve">            "position": "",</w:t>
        <w:br/>
        <w:t xml:space="preserve">            "affiliations": []</w:t>
        <w:br/>
        <w:t xml:space="preserve">        },</w:t>
        <w:br/>
        <w:t xml:space="preserve">        {</w:t>
        <w:br/>
        <w:t xml:space="preserve">            "name": "Шумак",</w:t>
        <w:br/>
        <w:t xml:space="preserve">            "position": "",</w:t>
        <w:br/>
        <w:t xml:space="preserve">            "affiliations": []</w:t>
        <w:br/>
        <w:t xml:space="preserve">        },</w:t>
        <w:br/>
        <w:t xml:space="preserve">        {</w:t>
        <w:br/>
        <w:t xml:space="preserve">            "name": "Віктор Янукович",</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Клименко проти Ахметова</w:t>
      </w:r>
    </w:p>
    <w:p>
      <w:r>
        <w:t>Date: 13.01.2014</w:t>
      </w:r>
    </w:p>
    <w:p>
      <w:r>
        <w:t>Link: https://nashigroshi.org/2014/01/13/klymenko-proty-ahmetova/</w:t>
      </w:r>
    </w:p>
    <w:p>
      <w:r>
        <w:t>Author: Юрій Ніколов, «Наші Гроші»</w:t>
      </w:r>
    </w:p>
    <w:p>
      <w:r>
        <w:t>Corruption Data:</w:t>
      </w:r>
    </w:p>
    <w:p>
      <w:r>
        <w:t>{</w:t>
        <w:br/>
        <w:t xml:space="preserve">    "individuals": [</w:t>
        <w:br/>
        <w:t xml:space="preserve">        {</w:t>
        <w:br/>
        <w:t xml:space="preserve">            "name": "Ганна Бабінець",</w:t>
        <w:br/>
        <w:t xml:space="preserve">            "position": "Журналістка",</w:t>
        <w:br/>
        <w:t xml:space="preserve">            "affiliations": [</w:t>
        <w:br/>
        <w:t xml:space="preserve">                "Слідство.інфо"</w:t>
        <w:br/>
        <w:t xml:space="preserve">            ]</w:t>
        <w:br/>
        <w:t xml:space="preserve">        },</w:t>
        <w:br/>
        <w:t xml:space="preserve">        {</w:t>
        <w:br/>
        <w:t xml:space="preserve">            "name": "Олександр Клименко",</w:t>
        <w:br/>
        <w:t xml:space="preserve">            "position": "Міністр",</w:t>
        <w:br/>
        <w:t xml:space="preserve">            "affiliations": [</w:t>
        <w:br/>
        <w:t xml:space="preserve">                "Міністерство доходів та зборів"</w:t>
        <w:br/>
        <w:t xml:space="preserve">            ]</w:t>
        <w:br/>
        <w:t xml:space="preserve">        },</w:t>
        <w:br/>
        <w:t xml:space="preserve">        {</w:t>
        <w:br/>
        <w:t xml:space="preserve">            "name": "Янукович",</w:t>
        <w:br/>
        <w:t xml:space="preserve">            "position": "Друг",</w:t>
        <w:br/>
        <w:t xml:space="preserve">            "affiliations": []</w:t>
        <w:br/>
        <w:t xml:space="preserve">        },</w:t>
        <w:br/>
        <w:t xml:space="preserve">        {</w:t>
        <w:br/>
        <w:t xml:space="preserve">            "name": "Мамєдов Ельчін Айдин огли",</w:t>
        <w:br/>
        <w:t xml:space="preserve">            "position": "Голова",</w:t>
        <w:br/>
        <w:t xml:space="preserve">            "affiliations": [</w:t>
        <w:br/>
        <w:t xml:space="preserve">                "ТОВ «Сокар Енерджі Україна»"</w:t>
        <w:br/>
        <w:t xml:space="preserve">            ]</w:t>
        <w:br/>
        <w:t xml:space="preserve">        },</w:t>
        <w:br/>
        <w:t xml:space="preserve">        {</w:t>
        <w:br/>
        <w:t xml:space="preserve">            "name": "Григорій Козловський",</w:t>
        <w:br/>
        <w:t xml:space="preserve">            "position": "Власник",</w:t>
        <w:br/>
        <w:t xml:space="preserve">            "affiliations": [</w:t>
        <w:br/>
        <w:t xml:space="preserve">                "ТОВ «Львівська тютюнова фабрика»"</w:t>
        <w:br/>
        <w:t xml:space="preserve">            ]</w:t>
        <w:br/>
        <w:t xml:space="preserve">        }</w:t>
        <w:br/>
        <w:t xml:space="preserve">    ],</w:t>
        <w:br/>
        <w:t xml:space="preserve">    "legal_entities": [</w:t>
        <w:br/>
        <w:t xml:space="preserve">        {</w:t>
        <w:br/>
        <w:t xml:space="preserve">            "entity": "ТОВ «Сокар Енерджі Україна»",</w:t>
        <w:br/>
        <w:t xml:space="preserve">            "type": "Приватна"</w:t>
        <w:br/>
        <w:t xml:space="preserve">        },</w:t>
        <w:br/>
        <w:t xml:space="preserve">        {</w:t>
        <w:br/>
        <w:t xml:space="preserve">            "entity": "ТОВ «Львівська тютюнова фабрика»",</w:t>
        <w:br/>
        <w:t xml:space="preserve">            "type": "Приватна"</w:t>
        <w:br/>
        <w:t xml:space="preserve">        }</w:t>
        <w:br/>
        <w:t xml:space="preserve">    ],</w:t>
        <w:br/>
        <w:t xml:space="preserve">    "offshore": [],</w:t>
        <w:br/>
        <w:t xml:space="preserve">    "government_bodies": [</w:t>
        <w:br/>
        <w:t xml:space="preserve">        "Міністерство доходів та зборів"</w:t>
        <w:br/>
        <w:t xml:space="preserve">    ]</w:t>
        <w:br/>
        <w:t>}</w:t>
      </w:r>
    </w:p>
    <w:p>
      <w:pPr>
        <w:pStyle w:val="Heading1"/>
      </w:pPr>
      <w:r>
        <w:t>Щасливий код Хомутинніка</w:t>
      </w:r>
    </w:p>
    <w:p>
      <w:r>
        <w:t>Date: 08.01.2014</w:t>
      </w:r>
    </w:p>
    <w:p>
      <w:r>
        <w:t>Link: https://nashigroshi.org/2014/01/08/schaslyvyj-kod-homutynnika/</w:t>
      </w:r>
    </w:p>
    <w:p>
      <w:r>
        <w:t>Author: Юрій Ніколов, «Наші Гроші»</w:t>
      </w:r>
    </w:p>
    <w:p>
      <w:r>
        <w:t>Corruption Data:</w:t>
      </w:r>
    </w:p>
    <w:p>
      <w:r>
        <w:t>{</w:t>
        <w:br/>
        <w:t xml:space="preserve">    "individuals": [</w:t>
        <w:br/>
        <w:t xml:space="preserve">        {</w:t>
        <w:br/>
        <w:t xml:space="preserve">            "name": "Віталій Хомутиннік",</w:t>
        <w:br/>
        <w:t xml:space="preserve">            "position": "Народний депутат",</w:t>
        <w:br/>
        <w:t xml:space="preserve">            "affiliations": [</w:t>
        <w:br/>
        <w:t xml:space="preserve">                "Партія регіонів"</w:t>
        <w:br/>
        <w:t xml:space="preserve">            ]</w:t>
        <w:br/>
        <w:t xml:space="preserve">        },</w:t>
        <w:br/>
        <w:t xml:space="preserve">        {</w:t>
        <w:br/>
        <w:t xml:space="preserve">            "name": "Клюєв",</w:t>
        <w:br/>
        <w:t xml:space="preserve">            "position": "Невідомо",</w:t>
        <w:br/>
        <w:t xml:space="preserve">            "affiliations": []</w:t>
        <w:br/>
        <w:t xml:space="preserve">        }</w:t>
        <w:br/>
        <w:t xml:space="preserve">    ],</w:t>
        <w:br/>
        <w:t xml:space="preserve">    "legal_entities": [</w:t>
        <w:br/>
        <w:t xml:space="preserve">        {</w:t>
        <w:br/>
        <w:t xml:space="preserve">            "entity": "Сонячний бізнес",</w:t>
        <w:br/>
        <w:t xml:space="preserve">            "type": "Приватна"</w:t>
        <w:br/>
        <w:t xml:space="preserve">        }</w:t>
        <w:br/>
        <w:t xml:space="preserve">    ],</w:t>
        <w:br/>
        <w:t xml:space="preserve">    "offshore": [],</w:t>
        <w:br/>
        <w:t xml:space="preserve">    "government_bodies": [</w:t>
        <w:br/>
        <w:t xml:space="preserve">        "Парламент"</w:t>
        <w:br/>
        <w:t xml:space="preserve">    ]</w:t>
        <w:br/>
        <w:t>}</w:t>
      </w:r>
    </w:p>
    <w:p>
      <w:pPr>
        <w:pStyle w:val="Heading1"/>
      </w:pPr>
      <w:r>
        <w:t>300 000 лопат для тих, хто не склиглить</w:t>
      </w:r>
    </w:p>
    <w:p>
      <w:r>
        <w:t>Date: 30.12.2013</w:t>
      </w:r>
    </w:p>
    <w:p>
      <w:r>
        <w:t>Link: https://nashigroshi.org/2013/12/30/300-000-lopat-dlya-tyh-hto-ne-sklyhlyt/</w:t>
      </w:r>
    </w:p>
    <w:p>
      <w:r>
        <w:t>Author: Ірина Салій, «Наші Гроші»</w:t>
      </w:r>
    </w:p>
    <w:p>
      <w:r>
        <w:t>Corruption Data:</w:t>
      </w:r>
    </w:p>
    <w:p>
      <w:r>
        <w:t>{</w:t>
        <w:br/>
        <w:t xml:space="preserve">    "message": "No corruption-related data found."</w:t>
        <w:br/>
        <w:t>}</w:t>
      </w:r>
    </w:p>
    <w:p>
      <w:pPr>
        <w:pStyle w:val="Heading1"/>
      </w:pPr>
      <w:r>
        <w:t>Павутиння Клюєвих. Частина 1</w:t>
      </w:r>
    </w:p>
    <w:p>
      <w:r>
        <w:t>Date: 26.12.2013</w:t>
      </w:r>
    </w:p>
    <w:p>
      <w:r>
        <w:t>Link: https://nashigroshi.org/2013/12/26/pavutynnya-klyujevyh-chastyna-1/</w:t>
      </w:r>
    </w:p>
    <w:p>
      <w:r>
        <w:t>Author: Частину статті, якою займались «Наші гроші»,підготовленоза сприяннядатського проекту журналістських розслідуваньSCOOP</w:t>
      </w:r>
    </w:p>
    <w:p>
      <w:r>
        <w:t>Corruption Data:</w:t>
      </w:r>
    </w:p>
    <w:p>
      <w:r>
        <w:t>{</w:t>
        <w:br/>
        <w:t xml:space="preserve">    "individuals": [</w:t>
        <w:br/>
        <w:t xml:space="preserve">        {</w:t>
        <w:br/>
        <w:t xml:space="preserve">            "name": "Сергій Клюєв",</w:t>
        <w:br/>
        <w:t xml:space="preserve">            "position": "Немає вказаної посади",</w:t>
        <w:br/>
        <w:t xml:space="preserve">            "affiliations": [</w:t>
        <w:br/>
        <w:t xml:space="preserve">                "Брат Андрія Клюєва"</w:t>
        <w:br/>
        <w:t xml:space="preserve">            ]</w:t>
        <w:br/>
        <w:t xml:space="preserve">        },</w:t>
        <w:br/>
        <w:t xml:space="preserve">        {</w:t>
        <w:br/>
        <w:t xml:space="preserve">            "name": "Андрій Клюєв",</w:t>
        <w:br/>
        <w:t xml:space="preserve">            "position": "Секретар Ради Національної Безпеки та Оборони України",</w:t>
        <w:br/>
        <w:t xml:space="preserve">            "affiliations": [</w:t>
        <w:br/>
        <w:t xml:space="preserve">                "Брат Сергія Клюєва",</w:t>
        <w:br/>
        <w:t xml:space="preserve">                "Близький соратник Віктора Януковича",</w:t>
        <w:br/>
        <w:t xml:space="preserve">                "Соратник Віктора Медведчука"</w:t>
        <w:br/>
        <w:t xml:space="preserve">            ]</w:t>
        <w:br/>
        <w:t xml:space="preserve">        },</w:t>
        <w:br/>
        <w:t xml:space="preserve">        {</w:t>
        <w:br/>
        <w:t xml:space="preserve">            "name": "Віктор Янукович",</w:t>
        <w:br/>
        <w:t xml:space="preserve">            "position": "Немає вказаної посади",</w:t>
        <w:br/>
        <w:t xml:space="preserve">            "affiliations": []</w:t>
        <w:br/>
        <w:t xml:space="preserve">        },</w:t>
        <w:br/>
        <w:t xml:space="preserve">        {</w:t>
        <w:br/>
        <w:t xml:space="preserve">            "name": "Віктор Медведчук",</w:t>
        <w:br/>
        <w:t xml:space="preserve">            "position": "Немає вказаної посади",</w:t>
        <w:br/>
        <w:t xml:space="preserve">            "affiliations": [</w:t>
        <w:br/>
        <w:t xml:space="preserve">                "Другпроросійський лобіст"</w:t>
        <w:br/>
        <w:t xml:space="preserve">            ]</w:t>
        <w:br/>
        <w:t xml:space="preserve">        }</w:t>
        <w:br/>
        <w:t xml:space="preserve">    ],</w:t>
        <w:br/>
        <w:t xml:space="preserve">    "legal_entities": [],</w:t>
        <w:br/>
        <w:t xml:space="preserve">    "offshore": [],</w:t>
        <w:br/>
        <w:t xml:space="preserve">    "government_bodies": [</w:t>
        <w:br/>
        <w:t xml:space="preserve">        "Рада Національної Безпеки та Оборони України"</w:t>
        <w:br/>
        <w:t xml:space="preserve">    ]</w:t>
        <w:br/>
        <w:t>}</w:t>
      </w:r>
    </w:p>
    <w:p>
      <w:pPr>
        <w:pStyle w:val="Heading1"/>
      </w:pPr>
      <w:r>
        <w:t>110 мільйонів на обійстя Захарченка</w:t>
      </w:r>
    </w:p>
    <w:p>
      <w:r>
        <w:t>Date: 25.12.2013</w:t>
      </w:r>
    </w:p>
    <w:p>
      <w:r>
        <w:t>Link: https://nashigroshi.org/2013/12/25/110-miljoniv-na-obijstya-zaharchenka/</w:t>
      </w:r>
    </w:p>
    <w:p>
      <w:r>
        <w:t>Author: Юрій Ніколов, Ірина Шарпінська, «Наші Гроші»</w:t>
      </w:r>
    </w:p>
    <w:p>
      <w:r>
        <w:t>Corruption Data:</w:t>
      </w:r>
    </w:p>
    <w:p>
      <w:r>
        <w:t>{</w:t>
        <w:br/>
        <w:t xml:space="preserve">    "individuals": [</w:t>
        <w:br/>
        <w:t xml:space="preserve">        {</w:t>
        <w:br/>
        <w:t xml:space="preserve">            "name": "Валерій Коряк",</w:t>
        <w:br/>
        <w:t xml:space="preserve">            "position": "Екс-начальник київської міліції"</w:t>
        <w:br/>
        <w:t xml:space="preserve">        },</w:t>
        <w:br/>
        <w:t xml:space="preserve">        {</w:t>
        <w:br/>
        <w:t xml:space="preserve">            "name": "Віталій Захарченко",</w:t>
        <w:br/>
        <w:t xml:space="preserve">            "position": "Міністр внутрішніх справ"</w:t>
        <w:br/>
        <w:t xml:space="preserve">        },</w:t>
        <w:br/>
        <w:t xml:space="preserve">        {</w:t>
        <w:br/>
        <w:t xml:space="preserve">            "name": "Володимир Сівкович",</w:t>
        <w:br/>
        <w:t xml:space="preserve">            "position": "Замсекретар РНБОУ"</w:t>
        <w:br/>
        <w:t xml:space="preserve">        },</w:t>
        <w:br/>
        <w:t xml:space="preserve">        {</w:t>
        <w:br/>
        <w:t xml:space="preserve">            "name": "Тетяна Чорновіл",</w:t>
        <w:br/>
        <w:t xml:space="preserve">            "position": "Представник Автомайдану"</w:t>
        <w:br/>
        <w:t xml:space="preserve">        }</w:t>
        <w:br/>
        <w:t xml:space="preserve">    ],</w:t>
        <w:br/>
        <w:t xml:space="preserve">    "legal_entities": [</w:t>
        <w:br/>
        <w:t xml:space="preserve">        {</w:t>
        <w:br/>
        <w:t xml:space="preserve">            "entity": "Беркут",</w:t>
        <w:br/>
        <w:t xml:space="preserve">            "type": "Державна"</w:t>
        <w:br/>
        <w:t xml:space="preserve">        }</w:t>
        <w:br/>
        <w:t xml:space="preserve">    ],</w:t>
        <w:br/>
        <w:t xml:space="preserve">    "offshore": [],</w:t>
        <w:br/>
        <w:t xml:space="preserve">    "government_bodies": [</w:t>
        <w:br/>
        <w:t xml:space="preserve">        "Міністерство внутрішніх справ"</w:t>
        <w:br/>
        <w:t xml:space="preserve">    ]</w:t>
        <w:br/>
        <w:t>}</w:t>
      </w:r>
    </w:p>
    <w:p>
      <w:pPr>
        <w:pStyle w:val="Heading1"/>
      </w:pPr>
      <w:r>
        <w:t>ЄДАПС пробився крізь баштан</w:t>
      </w:r>
    </w:p>
    <w:p>
      <w:r>
        <w:t>Date: 24.12.2013</w:t>
      </w:r>
    </w:p>
    <w:p>
      <w:r>
        <w:t>Link: https://nashigroshi.org/2013/12/24/edaps-probyvsya-kriz-bashtan/</w:t>
      </w:r>
    </w:p>
    <w:p>
      <w:r>
        <w:t>Author: Юрій Ніколов, «Наші Гроші»</w:t>
      </w:r>
    </w:p>
    <w:p>
      <w:r>
        <w:t>Corruption Data:</w:t>
      </w:r>
    </w:p>
    <w:p>
      <w:r>
        <w:t>{</w:t>
        <w:br/>
        <w:t xml:space="preserve">    "individuals": [</w:t>
        <w:br/>
        <w:t xml:space="preserve">        {</w:t>
        <w:br/>
        <w:t xml:space="preserve">            "name": "Арбузов",</w:t>
        <w:br/>
        <w:t xml:space="preserve">            "position": "Невказано",</w:t>
        <w:br/>
        <w:t xml:space="preserve">            "affiliations": []</w:t>
        <w:br/>
        <w:t xml:space="preserve">        }</w:t>
        <w:br/>
        <w:t xml:space="preserve">    ],</w:t>
        <w:br/>
        <w:t xml:space="preserve">    "legal_entities": [</w:t>
        <w:br/>
        <w:t xml:space="preserve">        {</w:t>
        <w:br/>
        <w:t xml:space="preserve">            "entity": "Державна міграційна служба",</w:t>
        <w:br/>
        <w:t xml:space="preserve">            "type": "Державна"</w:t>
        <w:br/>
        <w:t xml:space="preserve">        },</w:t>
        <w:br/>
        <w:t xml:space="preserve">        {</w:t>
        <w:br/>
        <w:t xml:space="preserve">            "entity": "Фірма концерну 'ЄДАПС'",</w:t>
        <w:br/>
        <w:t xml:space="preserve">            "type": "Приватна"</w:t>
        <w:br/>
        <w:t xml:space="preserve">        }</w:t>
        <w:br/>
        <w:t xml:space="preserve">    ],</w:t>
        <w:br/>
        <w:t xml:space="preserve">    "offshore": [],</w:t>
        <w:br/>
        <w:t xml:space="preserve">    "government_bodies": []</w:t>
        <w:br/>
        <w:t>}</w:t>
      </w:r>
    </w:p>
    <w:p>
      <w:pPr>
        <w:pStyle w:val="Heading1"/>
      </w:pPr>
      <w:r>
        <w:t>Закарпатські наслідувачі Клюєва</w:t>
      </w:r>
    </w:p>
    <w:p>
      <w:r>
        <w:t>Date: 23.12.2013</w:t>
      </w:r>
    </w:p>
    <w:p>
      <w:r>
        <w:t>Link: https://nashigroshi.org/2013/12/23/zakarpatski-nasliduvachi-klyujeva/</w:t>
      </w:r>
    </w:p>
    <w:p>
      <w:r>
        <w:t>Author: Юрій Ніколов, «Наші Гроші»</w:t>
      </w:r>
    </w:p>
    <w:p>
      <w:r>
        <w:t>Corruption Data:</w:t>
      </w:r>
    </w:p>
    <w:p>
      <w:r>
        <w:t>{</w:t>
        <w:br/>
        <w:t xml:space="preserve">    "individuals": [</w:t>
        <w:br/>
        <w:t xml:space="preserve">        {</w:t>
        <w:br/>
        <w:t xml:space="preserve">            "name": "Сім'я закарпатського губернатора",</w:t>
        <w:br/>
        <w:t xml:space="preserve">            "position": "Губернатор",</w:t>
        <w:br/>
        <w:t xml:space="preserve">            "affiliations": []</w:t>
        <w:br/>
        <w:t xml:space="preserve">        },</w:t>
        <w:br/>
        <w:t xml:space="preserve">        {</w:t>
        <w:br/>
        <w:t xml:space="preserve">            "name": "Нардеп-енергетик",</w:t>
        <w:br/>
        <w:t xml:space="preserve">            "position": "Народний депутат",</w:t>
        <w:br/>
        <w:t xml:space="preserve">            "affiliations": []</w:t>
        <w:br/>
        <w:t xml:space="preserve">        },</w:t>
        <w:br/>
        <w:t xml:space="preserve">        {</w:t>
        <w:br/>
        <w:t xml:space="preserve">            "name": "Місцевий депутат",</w:t>
        <w:br/>
        <w:t xml:space="preserve">            "position": "Депутат",</w:t>
        <w:br/>
        <w:t xml:space="preserve">            "affiliations": []</w:t>
        <w:br/>
        <w:t xml:space="preserve">        }</w:t>
        <w:br/>
        <w:t xml:space="preserve">    ],</w:t>
        <w:br/>
        <w:t xml:space="preserve">    "legal_entities": [],</w:t>
        <w:br/>
        <w:t xml:space="preserve">    "offshore": [],</w:t>
        <w:br/>
        <w:t xml:space="preserve">    "government_bodies": []</w:t>
        <w:br/>
        <w:t>}</w:t>
      </w:r>
    </w:p>
    <w:p>
      <w:pPr>
        <w:pStyle w:val="Heading1"/>
      </w:pPr>
      <w:r>
        <w:t>Хто бореться з Майданом. Кравчук</w:t>
      </w:r>
    </w:p>
    <w:p>
      <w:r>
        <w:t>Date: 18.12.2013</w:t>
      </w:r>
    </w:p>
    <w:p>
      <w:r>
        <w:t>Link: https://nashigroshi.org/2013/12/18/hto-boretsya-z-majdanom-kravchuk/</w:t>
      </w:r>
    </w:p>
    <w:p>
      <w:r>
        <w:t>Author: Юрій Ніколов, «Наші Гроші»</w:t>
      </w:r>
    </w:p>
    <w:p>
      <w:r>
        <w:t>Corruption Data:</w:t>
      </w:r>
    </w:p>
    <w:p>
      <w:r>
        <w:t>{</w:t>
        <w:br/>
        <w:t xml:space="preserve">    "individuals": [</w:t>
        <w:br/>
        <w:t xml:space="preserve">        {</w:t>
        <w:br/>
        <w:t xml:space="preserve">            "name": "Леонід Кравчук",</w:t>
        <w:br/>
        <w:t xml:space="preserve">            "position": "Перший президент України",</w:t>
        <w:br/>
        <w:t xml:space="preserve">            "affiliations": []</w:t>
        <w:br/>
        <w:t xml:space="preserve">        },</w:t>
        <w:br/>
        <w:t xml:space="preserve">        {</w:t>
        <w:br/>
        <w:t xml:space="preserve">            "name": "Віктор Янукович",</w:t>
        <w:br/>
        <w:t xml:space="preserve">            "position": "Попередній президент України",</w:t>
        <w:br/>
        <w:t xml:space="preserve">            "affiliations": []</w:t>
        <w:br/>
        <w:t xml:space="preserve">        }</w:t>
        <w:br/>
        <w:t xml:space="preserve">    ],</w:t>
        <w:br/>
        <w:t xml:space="preserve">    "legal_entities": [</w:t>
        <w:br/>
        <w:t xml:space="preserve">        {</w:t>
        <w:br/>
        <w:t xml:space="preserve">            "entity": "Фірма, що будувала котеджі",</w:t>
        <w:br/>
        <w:t xml:space="preserve">            "type": "Приватна"</w:t>
        <w:br/>
        <w:t xml:space="preserve">        }</w:t>
        <w:br/>
        <w:t xml:space="preserve">    ],</w:t>
        <w:br/>
        <w:t xml:space="preserve">    "offshore": [],</w:t>
        <w:br/>
        <w:t xml:space="preserve">    "government_bodies": []</w:t>
        <w:br/>
        <w:t>}</w:t>
      </w:r>
    </w:p>
    <w:p>
      <w:pPr>
        <w:pStyle w:val="Heading1"/>
      </w:pPr>
      <w:r>
        <w:t>$600 000 на Королевські джинси</w:t>
      </w:r>
    </w:p>
    <w:p>
      <w:r>
        <w:t>Date: 17.12.2013</w:t>
      </w:r>
    </w:p>
    <w:p>
      <w:r>
        <w:t>Link: https://nashigroshi.org/2013/12/17/600-000-na-korolevski-dzhynsy/</w:t>
      </w:r>
    </w:p>
    <w:p>
      <w:r>
        <w:t>Author: Ірина Салій, «Наші Гроші»</w:t>
      </w:r>
    </w:p>
    <w:p>
      <w:r>
        <w:t>Corruption Data:</w:t>
      </w:r>
    </w:p>
    <w:p>
      <w:r>
        <w:t>{</w:t>
        <w:br/>
        <w:t xml:space="preserve">    "individuals": [</w:t>
        <w:br/>
        <w:t xml:space="preserve">        {</w:t>
        <w:br/>
        <w:t xml:space="preserve">            "name": "Наталі Королевська",</w:t>
        <w:br/>
        <w:t xml:space="preserve">            "position": "Міністр соцполітики",</w:t>
        <w:br/>
        <w:t xml:space="preserve">            "affiliations": []</w:t>
        <w:br/>
        <w:t xml:space="preserve">        }</w:t>
        <w:br/>
        <w:t xml:space="preserve">    ],</w:t>
        <w:br/>
        <w:t xml:space="preserve">    "legal_entities": [</w:t>
        <w:br/>
        <w:t xml:space="preserve">        {</w:t>
        <w:br/>
        <w:t xml:space="preserve">            "entity": "Фонд соцстраху",</w:t>
        <w:br/>
        <w:t xml:space="preserve">            "type": "Державна"</w:t>
        <w:br/>
        <w:t xml:space="preserve">        },</w:t>
        <w:br/>
        <w:t xml:space="preserve">        {</w:t>
        <w:br/>
        <w:t xml:space="preserve">            "entity": "ТОВ «Медійно – інформаційна комерційна організація «Плюс»",</w:t>
        <w:br/>
        <w:t xml:space="preserve">            "type": "Приватна"</w:t>
        <w:br/>
        <w:t xml:space="preserve">        }</w:t>
        <w:br/>
        <w:t xml:space="preserve">    ],</w:t>
        <w:br/>
        <w:t xml:space="preserve">    "offshore": [],</w:t>
        <w:br/>
        <w:t xml:space="preserve">    "government_bodies": []</w:t>
        <w:br/>
        <w:t>}</w:t>
      </w:r>
    </w:p>
    <w:p>
      <w:pPr>
        <w:pStyle w:val="Heading1"/>
      </w:pPr>
      <w:r>
        <w:t>Замороженные активы. Руководство пользователя</w:t>
      </w:r>
    </w:p>
    <w:p>
      <w:r>
        <w:t>Date: 14.12.2013</w:t>
      </w:r>
    </w:p>
    <w:p>
      <w:r>
        <w:t>Link: https://nashigroshi.org/2013/12/14/zamorozhennyie-aktyvyi-rukovodstvo-polzovatelya/</w:t>
      </w:r>
    </w:p>
    <w:p>
      <w:r>
        <w:t>Author: Впервые опубликовано в«Зеркале недели. Украина».</w:t>
      </w:r>
    </w:p>
    <w:p>
      <w:r>
        <w:t>Corruption Data:</w:t>
      </w:r>
    </w:p>
    <w:p>
      <w:r>
        <w:t>{</w:t>
        <w:br/>
        <w:t xml:space="preserve">    "individuals": [</w:t>
        <w:br/>
        <w:t xml:space="preserve">        {</w:t>
        <w:br/>
        <w:t xml:space="preserve">            "name": "бухгалтери",</w:t>
        <w:br/>
        <w:t xml:space="preserve">            "position": "бухгалтери",</w:t>
        <w:br/>
        <w:t xml:space="preserve">            "affiliations": [</w:t>
        <w:br/>
        <w:t xml:space="preserve">                "государственное учреждение"</w:t>
        <w:br/>
        <w:t xml:space="preserve">            ]</w:t>
        <w:br/>
        <w:t xml:space="preserve">        },</w:t>
        <w:br/>
        <w:t xml:space="preserve">        {</w:t>
        <w:br/>
        <w:t xml:space="preserve">            "name": "руководитель",</w:t>
        <w:br/>
        <w:t xml:space="preserve">            "position": "руководитель",</w:t>
        <w:br/>
        <w:t xml:space="preserve">            "affiliations": [</w:t>
        <w:br/>
        <w:t xml:space="preserve">                "государственное учреждение"</w:t>
        <w:br/>
        <w:t xml:space="preserve">            ]</w:t>
        <w:br/>
        <w:t xml:space="preserve">        }</w:t>
        <w:br/>
        <w:t xml:space="preserve">    ],</w:t>
        <w:br/>
        <w:t xml:space="preserve">    "legal_entities": [</w:t>
        <w:br/>
        <w:t xml:space="preserve">        {</w:t>
        <w:br/>
        <w:t xml:space="preserve">            "entity": "государственное учреждение",</w:t>
        <w:br/>
        <w:t xml:space="preserve">            "type": "Державна"</w:t>
        <w:br/>
        <w:t xml:space="preserve">        },</w:t>
        <w:br/>
        <w:t xml:space="preserve">        {</w:t>
        <w:br/>
        <w:t xml:space="preserve">            "entity": "Вестник государственных закупок",</w:t>
        <w:br/>
        <w:t xml:space="preserve">            "type": "Державна"</w:t>
        <w:br/>
        <w:t xml:space="preserve">        }</w:t>
        <w:br/>
        <w:t xml:space="preserve">    ],</w:t>
        <w:br/>
        <w:t xml:space="preserve">    "offshore": [],</w:t>
        <w:br/>
        <w:t xml:space="preserve">    "government_bodies": []</w:t>
        <w:br/>
        <w:t>}</w:t>
      </w:r>
    </w:p>
    <w:p>
      <w:pPr>
        <w:pStyle w:val="Heading1"/>
      </w:pPr>
      <w:r>
        <w:t>Хто бореться з Майданом. Медведчук</w:t>
      </w:r>
    </w:p>
    <w:p>
      <w:r>
        <w:t>Date: 11.12.2013</w:t>
      </w:r>
    </w:p>
    <w:p>
      <w:r>
        <w:t>Link: https://nashigroshi.org/2013/12/11/hto-boretsya-z-majdanom-medvedchuk/</w:t>
      </w:r>
    </w:p>
    <w:p>
      <w:r>
        <w:t>Author: Юрій Ніколов, «Наші Гроші»</w:t>
      </w:r>
    </w:p>
    <w:p>
      <w:r>
        <w:t>Corruption Data:</w:t>
      </w:r>
    </w:p>
    <w:p>
      <w:r>
        <w:t>{</w:t>
        <w:br/>
        <w:t xml:space="preserve">    "individuals": [</w:t>
        <w:br/>
        <w:t xml:space="preserve">        {</w:t>
        <w:br/>
        <w:t xml:space="preserve">            "name": "Віктор Медведчук",</w:t>
        <w:br/>
        <w:t xml:space="preserve">            "position": "керівник благодійного фонду",</w:t>
        <w:br/>
        <w:t xml:space="preserve">            "affiliations": [</w:t>
        <w:br/>
        <w:t xml:space="preserve">                "фірма"</w:t>
        <w:br/>
        <w:t xml:space="preserve">            ]</w:t>
        <w:br/>
        <w:t xml:space="preserve">        },</w:t>
        <w:br/>
        <w:t xml:space="preserve">        {</w:t>
        <w:br/>
        <w:t xml:space="preserve">            "name": "Володимир Путін",</w:t>
        <w:br/>
        <w:t xml:space="preserve">            "position": "президент Росії",</w:t>
        <w:br/>
        <w:t xml:space="preserve">            "affiliations": []</w:t>
        <w:br/>
        <w:t xml:space="preserve">        },</w:t>
        <w:br/>
        <w:t xml:space="preserve">        {</w:t>
        <w:br/>
        <w:t xml:space="preserve">            "name": "Інна Богословська",</w:t>
        <w:br/>
        <w:t xml:space="preserve">            "position": "біженка з табору Партії регіонів",</w:t>
        <w:br/>
        <w:t xml:space="preserve">            "affiliations": []</w:t>
        <w:br/>
        <w:t xml:space="preserve">        },</w:t>
        <w:br/>
        <w:t xml:space="preserve">        {</w:t>
        <w:br/>
        <w:t xml:space="preserve">            "name": "Клюєв",</w:t>
        <w:br/>
        <w:t xml:space="preserve">            "position": "особистість",</w:t>
        <w:br/>
        <w:t xml:space="preserve">            "affiliations": []</w:t>
        <w:br/>
        <w:t xml:space="preserve">        }</w:t>
        <w:br/>
        <w:t xml:space="preserve">    ],</w:t>
        <w:br/>
        <w:t xml:space="preserve">    "legal_entities": [</w:t>
        <w:br/>
        <w:t xml:space="preserve">        {</w:t>
        <w:br/>
        <w:t xml:space="preserve">            "entity": "фірма",</w:t>
        <w:br/>
        <w:t xml:space="preserve">            "type": "приватна"</w:t>
        <w:br/>
        <w:t xml:space="preserve">        }</w:t>
        <w:br/>
        <w:t xml:space="preserve">    ],</w:t>
        <w:br/>
        <w:t xml:space="preserve">    "offshore": [],</w:t>
        <w:br/>
        <w:t xml:space="preserve">    "government_bodies": [</w:t>
        <w:br/>
        <w:t xml:space="preserve">        "Партія регіонів"</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