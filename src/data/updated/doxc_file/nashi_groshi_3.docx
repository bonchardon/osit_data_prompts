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УЗеленського легалізують ігровий бізнес для «обілєчіванія» Кабміном і Аваковим?</w:t>
      </w:r>
    </w:p>
    <w:p>
      <w:r>
        <w:t>Date: 02.10.2019</w:t>
      </w:r>
    </w:p>
    <w:p>
      <w:r>
        <w:t>Link: https://nashigroshi.org/2019/10/02/uzelens-koho-lehalizuiut-ihrovyy-biznes-dlia-obiliechivaniia-kabminom-i-avakovym/</w:t>
      </w:r>
    </w:p>
    <w:p>
      <w:r>
        <w:t>Author: Юрій Ніколов, «Наші гроші»</w:t>
      </w:r>
    </w:p>
    <w:p>
      <w:r>
        <w:t>Corruption Data:</w:t>
      </w:r>
    </w:p>
    <w:p>
      <w:r>
        <w:t>{</w:t>
        <w:br/>
        <w:t xml:space="preserve">    "individuals": [</w:t>
        <w:br/>
        <w:t xml:space="preserve">        {</w:t>
        <w:br/>
        <w:t xml:space="preserve">            "name": "Оксана Маркарова",</w:t>
        <w:br/>
        <w:t xml:space="preserve">            "position": "Міністр фінансів",</w:t>
        <w:br/>
        <w:t xml:space="preserve">            "affiliations": []</w:t>
        <w:br/>
        <w:t xml:space="preserve">        },</w:t>
        <w:br/>
        <w:t xml:space="preserve">        {</w:t>
        <w:br/>
        <w:t xml:space="preserve">            "name": "Олексій Гончарук",</w:t>
        <w:br/>
        <w:t xml:space="preserve">            "position": "Голова уряду",</w:t>
        <w:br/>
        <w:t xml:space="preserve">            "affiliations": []</w:t>
        <w:br/>
        <w:t xml:space="preserve">        }</w:t>
        <w:br/>
        <w:t xml:space="preserve">    ],</w:t>
        <w:br/>
        <w:t xml:space="preserve">    "legal_entities": [],</w:t>
        <w:br/>
        <w:t xml:space="preserve">    "offshore": [],</w:t>
        <w:br/>
        <w:t xml:space="preserve">    "government_bodies": []</w:t>
        <w:br/>
        <w:t>}</w:t>
      </w:r>
    </w:p>
    <w:p>
      <w:pPr>
        <w:pStyle w:val="Heading1"/>
      </w:pPr>
      <w:r>
        <w:t>В Мінюсті зберегли вихідців з «Integrites» та смотрящих від СБУ</w:t>
      </w:r>
    </w:p>
    <w:p>
      <w:r>
        <w:t>Date: 17.09.2019</w:t>
      </w:r>
    </w:p>
    <w:p>
      <w:r>
        <w:t>Link: https://nashigroshi.org/2019/09/17/v-miniusti-zberehly-vykhidtsiv-z-integrites-ta-smotriashchykh-vid-sbu/</w:t>
      </w:r>
    </w:p>
    <w:p>
      <w:r>
        <w:t>Author: Аліна Стрижак</w:t>
      </w:r>
    </w:p>
    <w:p>
      <w:r>
        <w:t>Corruption Data:</w:t>
      </w:r>
    </w:p>
    <w:p>
      <w:r>
        <w:t>{</w:t>
        <w:br/>
        <w:t xml:space="preserve">    "individuals": [</w:t>
        <w:br/>
        <w:t xml:space="preserve">        {</w:t>
        <w:br/>
        <w:t xml:space="preserve">            "name": "Наталія Бернацька",</w:t>
        <w:br/>
        <w:t xml:space="preserve">            "position": "Перший заступник міністра юстиції",</w:t>
        <w:br/>
        <w:t xml:space="preserve">            "affiliations": [</w:t>
        <w:br/>
        <w:t xml:space="preserve">                "Integrites"</w:t>
        <w:br/>
        <w:t xml:space="preserve">            ]</w:t>
        <w:br/>
        <w:t xml:space="preserve">        },</w:t>
        <w:br/>
        <w:t xml:space="preserve">        {</w:t>
        <w:br/>
        <w:t xml:space="preserve">            "name": "Олена Сукманова",</w:t>
        <w:br/>
        <w:t xml:space="preserve">            "position": "Заступник міністра",</w:t>
        <w:br/>
        <w:t xml:space="preserve">            "affiliations": [</w:t>
        <w:br/>
        <w:t xml:space="preserve">                "Integrites"</w:t>
        <w:br/>
        <w:t xml:space="preserve">            ]</w:t>
        <w:br/>
        <w:t xml:space="preserve">        },</w:t>
        <w:br/>
        <w:t xml:space="preserve">        {</w:t>
        <w:br/>
        <w:t xml:space="preserve">            "name": "Денис Малюськи",</w:t>
        <w:br/>
        <w:t xml:space="preserve">            "position": "Міністр юстиції"</w:t>
        <w:br/>
        <w:t xml:space="preserve">        },</w:t>
        <w:br/>
        <w:t xml:space="preserve">        {</w:t>
        <w:br/>
        <w:t xml:space="preserve">            "name": "Руслан Бернацький",</w:t>
        <w:br/>
        <w:t xml:space="preserve">            "position": "Старший партнер Integrites"</w:t>
        <w:br/>
        <w:t xml:space="preserve">        }</w:t>
        <w:br/>
        <w:t xml:space="preserve">    ],</w:t>
        <w:br/>
        <w:t xml:space="preserve">    "legal_entities": [</w:t>
        <w:br/>
        <w:t xml:space="preserve">        {</w:t>
        <w:br/>
        <w:t xml:space="preserve">            "entity": "Integrites",</w:t>
        <w:br/>
        <w:t xml:space="preserve">            "type": "Приватна"</w:t>
        <w:br/>
        <w:t xml:space="preserve">        }</w:t>
        <w:br/>
        <w:t xml:space="preserve">    ],</w:t>
        <w:br/>
        <w:t xml:space="preserve">    "offshore": [],</w:t>
        <w:br/>
        <w:t xml:space="preserve">    "government_bodies": [</w:t>
        <w:br/>
        <w:t xml:space="preserve">        "Міністерство юстиції"</w:t>
        <w:br/>
        <w:t xml:space="preserve">    ]</w:t>
        <w:br/>
        <w:t>}</w:t>
      </w:r>
    </w:p>
    <w:p>
      <w:pPr>
        <w:pStyle w:val="Heading1"/>
      </w:pPr>
      <w:r>
        <w:t>Ціна «крюківського» вагона</w:t>
      </w:r>
    </w:p>
    <w:p>
      <w:r>
        <w:t>Date: 03.09.2019</w:t>
      </w:r>
    </w:p>
    <w:p>
      <w:r>
        <w:t>Link: https://nashigroshi.org/2019/09/03/tsina-kriukivs-koho-vahona/</w:t>
      </w:r>
    </w:p>
    <w:p>
      <w:r>
        <w:t>Author: Юрій Ніколов, «Наші гроші»</w:t>
      </w:r>
    </w:p>
    <w:p>
      <w:r>
        <w:t>Corruption Data:</w:t>
      </w:r>
    </w:p>
    <w:p>
      <w:r>
        <w:t>{</w:t>
        <w:br/>
        <w:t xml:space="preserve">    "individuals": [</w:t>
        <w:br/>
        <w:t xml:space="preserve">        {</w:t>
        <w:br/>
        <w:t xml:space="preserve">            "name": "Володимир Гройсман",</w:t>
        <w:br/>
        <w:t xml:space="preserve">            "position": "Голова уряду",</w:t>
        <w:br/>
        <w:t xml:space="preserve">            "affiliations": []</w:t>
        <w:br/>
        <w:t xml:space="preserve">        },</w:t>
        <w:br/>
        <w:t xml:space="preserve">        {</w:t>
        <w:br/>
        <w:t xml:space="preserve">            "name": "Володимир Приходько",</w:t>
        <w:br/>
        <w:t xml:space="preserve">            "position": "",</w:t>
        <w:br/>
        <w:t xml:space="preserve">            "affiliations": []</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"offshore": [],</w:t>
        <w:br/>
        <w:t xml:space="preserve">    "government_bodies": []</w:t>
        <w:br/>
        <w:t>}</w:t>
      </w:r>
    </w:p>
    <w:p>
      <w:pPr>
        <w:pStyle w:val="Heading1"/>
      </w:pPr>
      <w:r>
        <w:t>Як розчленувати енергомонополію Ахметова</w:t>
      </w:r>
    </w:p>
    <w:p>
      <w:r>
        <w:t>Date: 14.08.2019</w:t>
      </w:r>
    </w:p>
    <w:p>
      <w:r>
        <w:t>Link: https://nashigroshi.org/2019/08/14/yak-rozchlenuvaty-enerhomonopoliiu-akhmetova/</w:t>
      </w:r>
    </w:p>
    <w:p>
      <w:r>
        <w:t>Author: –Для того щоб поставити нових чесних, то старих треба звільняти не за «втрату довіри», а аналізувати їх діяльність. Якщо були кримінальні правопорушення – ініціювати притягнення до відповідальності. Звільняти окремих членів Комітету, у тому числі тих, що голосували проти монополії Ахметова, проти «передачі дизельної труби білорусам», тобто по знаковим рішенням Комітету – то це знову ж таки не про перезавантаження старих поганих і призначення нових хороших. Ну і якщо немає довіри до Комітету – то починати кадрові рішення потрібно з керівника органу, оскільки від нього більше всього залежить в Антимонопольному комітеті. І ми знаємо, що він захищав позицію, що ДТЕК не є монополістом. І з приводу придбання ДТЕКом обленерго голова також захищав позицію, що треба дати дозвіл і що це ніяк не впливає на конкуренцію. І коли цей голова АМКУ залишається на посаді, і не просто залишається, а за інформацією заступника голови Офісу президента вказує кого з державних уповноважених потрібно звільнити, а кого залишити, то мені здається, що ми говоримо не про перезавантаження. Поки що все говорить про призначення людей, які будуть більш контрольованими, більш залежними і йти в тому ж векторі, що і йшов голова АМКУ у ці роки.</w:t>
      </w:r>
    </w:p>
    <w:p>
      <w:r>
        <w:t>Corruption Data:</w:t>
      </w:r>
    </w:p>
    <w:p>
      <w:r>
        <w:t>{</w:t>
        <w:br/>
        <w:t xml:space="preserve">    "individuals": [</w:t>
        <w:br/>
        <w:t xml:space="preserve">        {</w:t>
        <w:br/>
        <w:t xml:space="preserve">            "name": "Агія Загребельська",</w:t>
        <w:br/>
        <w:t xml:space="preserve">            "position": "Колишня держуповноважена Антимонопольного комітету",</w:t>
        <w:br/>
        <w:t xml:space="preserve">            "affiliations": [</w:t>
        <w:br/>
        <w:t xml:space="preserve">                "Антимонопольний комітет"</w:t>
        <w:br/>
        <w:t xml:space="preserve">            ]</w:t>
        <w:br/>
        <w:t xml:space="preserve">        },</w:t>
        <w:br/>
        <w:t xml:space="preserve">        {</w:t>
        <w:br/>
        <w:t xml:space="preserve">            "name": "Рінат Ахметов",</w:t>
        <w:br/>
        <w:t xml:space="preserve">            "position": "Олігарх",</w:t>
        <w:br/>
        <w:t xml:space="preserve">            "affiliations": []</w:t>
        <w:br/>
        <w:t xml:space="preserve">        }</w:t>
        <w:br/>
        <w:t xml:space="preserve">    ],</w:t>
        <w:br/>
        <w:t xml:space="preserve">    "legal_entities": [</w:t>
        <w:br/>
        <w:t xml:space="preserve">        {</w:t>
        <w:br/>
        <w:t xml:space="preserve">            "entity": "ДТЕК (енергетичний холдинг Ріната Ахметова)",</w:t>
        <w:br/>
        <w:t xml:space="preserve">            "type": "Приватна"</w:t>
        <w:br/>
        <w:t xml:space="preserve">        }</w:t>
        <w:br/>
        <w:t xml:space="preserve">    ],</w:t>
        <w:br/>
        <w:t xml:space="preserve">    "offshore": [],</w:t>
        <w:br/>
        <w:t xml:space="preserve">    "government_bodies": []</w:t>
        <w:br/>
        <w:t>}</w:t>
      </w:r>
    </w:p>
    <w:p>
      <w:pPr>
        <w:pStyle w:val="Heading1"/>
      </w:pPr>
      <w:r>
        <w:t>Як пиляють бюджет луганського «енергоострова» (додано)</w:t>
      </w:r>
    </w:p>
    <w:p>
      <w:r>
        <w:t>Date: 09.08.2019</w:t>
      </w:r>
    </w:p>
    <w:p>
      <w:r>
        <w:t>Link: https://nashigroshi.org/2019/08/09/yak-pyliaiut-biudzhet-luhans-koho-enerhoostrova/</w:t>
      </w:r>
    </w:p>
    <w:p>
      <w:r>
        <w:t>Author: Роботи йдуть швидкими темпами. Вже змонтовано 96 опор ПЛ 220 кВ Креміська—Ювілейна,  завершено монтаж кабельної ділянки тощо.НА ПС 220 кВ Ювілейна завершенореконструкцію відкритого розподільчого пристрою (ВРП) 220 кВ. Завершено підготовчі роботи на будівельному майданчику ПС 500 кВ «Кремінська». Будівництво завершиться у термін, що зазначений у плані — в травні 2020 року.</w:t>
      </w:r>
    </w:p>
    <w:p>
      <w:r>
        <w:t>Corruption Data:</w:t>
      </w:r>
    </w:p>
    <w:p>
      <w:r>
        <w:t>{</w:t>
        <w:br/>
        <w:t xml:space="preserve">    "individuals": [</w:t>
        <w:br/>
        <w:t xml:space="preserve">        {</w:t>
        <w:br/>
        <w:t xml:space="preserve">            "name": "Ігор Насалик",</w:t>
        <w:br/>
        <w:t xml:space="preserve">            "position": "міністр енергетики",</w:t>
        <w:br/>
        <w:t xml:space="preserve">            "affiliations": []</w:t>
        <w:br/>
        <w:t xml:space="preserve">        },</w:t>
        <w:br/>
        <w:t xml:space="preserve">        {</w:t>
        <w:br/>
        <w:t xml:space="preserve">            "name": "Рінат Ахметов",</w:t>
        <w:br/>
        <w:t xml:space="preserve">            "position": "",</w:t>
        <w:br/>
        <w:t xml:space="preserve">            "affiliations": [</w:t>
        <w:br/>
        <w:t xml:space="preserve">                "ДТЕК"</w:t>
        <w:br/>
        <w:t xml:space="preserve">            ]</w:t>
        <w:br/>
        <w:t xml:space="preserve">        },</w:t>
        <w:br/>
        <w:t xml:space="preserve">        {</w:t>
        <w:br/>
        <w:t xml:space="preserve">            "name": "Медведчук",</w:t>
        <w:br/>
        <w:t xml:space="preserve">            "position": "",</w:t>
        <w:br/>
        <w:t xml:space="preserve">            "affiliations": [</w:t>
        <w:br/>
        <w:t xml:space="preserve">                "Оппоплатформа"</w:t>
        <w:br/>
        <w:t xml:space="preserve">            ]</w:t>
        <w:br/>
        <w:t xml:space="preserve">        },</w:t>
        <w:br/>
        <w:t xml:space="preserve">        {</w:t>
        <w:br/>
        <w:t xml:space="preserve">            "name": "Бойко",</w:t>
        <w:br/>
        <w:t xml:space="preserve">            "position": "",</w:t>
        <w:br/>
        <w:t xml:space="preserve">            "affiliations": [</w:t>
        <w:br/>
        <w:t xml:space="preserve">                "Оппоплатформа"</w:t>
        <w:br/>
        <w:t xml:space="preserve">            ]</w:t>
        <w:br/>
        <w:t xml:space="preserve">        }</w:t>
        <w:br/>
        <w:t xml:space="preserve">    ],</w:t>
        <w:br/>
        <w:t xml:space="preserve">    "legal_entities": [</w:t>
        <w:br/>
        <w:t xml:space="preserve">        {</w:t>
        <w:br/>
        <w:t xml:space="preserve">            "entity": "Луганська ТЕС",</w:t>
        <w:br/>
        <w:t xml:space="preserve">            "type": "Приватна"</w:t>
        <w:br/>
        <w:t xml:space="preserve">        },</w:t>
        <w:br/>
        <w:t xml:space="preserve">        {</w:t>
        <w:br/>
        <w:t xml:space="preserve">            "entity": "ДТЕК",</w:t>
        <w:br/>
        <w:t xml:space="preserve">            "type": "Приватна"</w:t>
        <w:br/>
        <w:t xml:space="preserve">        },</w:t>
        <w:br/>
        <w:t xml:space="preserve">        {</w:t>
        <w:br/>
        <w:t xml:space="preserve">            "entity": "Нафтогаз",</w:t>
        <w:br/>
        <w:t xml:space="preserve">            "type": "Державна"</w:t>
        <w:br/>
        <w:t xml:space="preserve">        }</w:t>
        <w:br/>
        <w:t xml:space="preserve">    ],</w:t>
        <w:br/>
        <w:t xml:space="preserve">    "offshore": [],</w:t>
        <w:br/>
        <w:t xml:space="preserve">    "government_bodies": []</w:t>
        <w:br/>
        <w:t>}</w:t>
      </w:r>
    </w:p>
    <w:p>
      <w:pPr>
        <w:pStyle w:val="Heading1"/>
      </w:pPr>
      <w:r>
        <w:t>Кримінальна монополія архіваріусів Мінюсту</w:t>
      </w:r>
    </w:p>
    <w:p>
      <w:r>
        <w:t>Date: 07.08.2019</w:t>
      </w:r>
    </w:p>
    <w:p>
      <w:r>
        <w:t>Link: https://nashigroshi.org/2019/08/07/kryminal-na-monopoliia-arkhivariusiv-miniustu/</w:t>
      </w:r>
    </w:p>
    <w:p>
      <w:r>
        <w:t>Author: Юлія Костюк, «Наші гроші»</w:t>
      </w:r>
    </w:p>
    <w:p>
      <w:r>
        <w:t>Corruption Data:</w:t>
      </w:r>
    </w:p>
    <w:p>
      <w:r>
        <w:t>{</w:t>
        <w:br/>
        <w:t xml:space="preserve">    "individuals": [</w:t>
        <w:br/>
        <w:t xml:space="preserve">        {</w:t>
        <w:br/>
        <w:t xml:space="preserve">            "name": "Антимонопольний комітет",</w:t>
        <w:br/>
        <w:t xml:space="preserve">            "position": "",</w:t>
        <w:br/>
        <w:t xml:space="preserve">            "affiliations": []</w:t>
        <w:br/>
        <w:t xml:space="preserve">        },</w:t>
        <w:br/>
        <w:t xml:space="preserve">        {</w:t>
        <w:br/>
        <w:t xml:space="preserve">            "name": "Наші гроші",</w:t>
        <w:br/>
        <w:t xml:space="preserve">            "position": "",</w:t>
        <w:br/>
        <w:t xml:space="preserve">            "affiliations": []</w:t>
        <w:br/>
        <w:t xml:space="preserve">        }</w:t>
        <w:br/>
        <w:t xml:space="preserve">    ],</w:t>
        <w:br/>
        <w:t xml:space="preserve">    "legal_entities": [</w:t>
        <w:br/>
        <w:t xml:space="preserve">        {</w:t>
        <w:br/>
        <w:t xml:space="preserve">            "entity": "Державні архіви",</w:t>
        <w:br/>
        <w:t xml:space="preserve">            "type": "Державна"</w:t>
        <w:br/>
        <w:t xml:space="preserve">        },</w:t>
        <w:br/>
        <w:t xml:space="preserve">        {</w:t>
        <w:br/>
        <w:t xml:space="preserve">            "entity": "Мін'юст",</w:t>
        <w:br/>
        <w:t xml:space="preserve">            "type": "Державна"</w:t>
        <w:br/>
        <w:t xml:space="preserve">        }</w:t>
        <w:br/>
        <w:t xml:space="preserve">    ],</w:t>
        <w:br/>
        <w:t xml:space="preserve">    "offshore": [],</w:t>
        <w:br/>
        <w:t xml:space="preserve">    "government_bodies": []</w:t>
        <w:br/>
        <w:t>}</w:t>
      </w:r>
    </w:p>
    <w:p>
      <w:pPr>
        <w:pStyle w:val="Heading1"/>
      </w:pPr>
      <w:r>
        <w:t>Вавриш зводить незаконний ЖК на березі моря в Одесі</w:t>
      </w:r>
    </w:p>
    <w:p>
      <w:r>
        <w:t>Date: 31.07.2019</w:t>
      </w:r>
    </w:p>
    <w:p>
      <w:r>
        <w:t>Link: https://nashigroshi.org/2019/07/31/vavrysh-zvodyt-nezakonnyy-zhk-na-berezi-moria-v-odesi/</w:t>
      </w:r>
    </w:p>
    <w:p>
      <w:r>
        <w:t>Author: Ірина Шарпінська, «Наші гроші»</w:t>
      </w:r>
    </w:p>
    <w:p>
      <w:r>
        <w:t>Corruption Data:</w:t>
      </w:r>
    </w:p>
    <w:p>
      <w:r>
        <w:t>{</w:t>
        <w:br/>
        <w:t xml:space="preserve">    "individuals": [</w:t>
        <w:br/>
        <w:t xml:space="preserve">        {</w:t>
        <w:br/>
        <w:t xml:space="preserve">            "name": "Андрій Вавриш",</w:t>
        <w:br/>
        <w:t xml:space="preserve">            "position": "Девелопер",</w:t>
        <w:br/>
        <w:t xml:space="preserve">            "affiliations": []</w:t>
        <w:br/>
        <w:t xml:space="preserve">        },</w:t>
        <w:br/>
        <w:t xml:space="preserve">        {</w:t>
        <w:br/>
        <w:t xml:space="preserve">            "name": "Дмитро Ісаєнко",</w:t>
        <w:br/>
        <w:t xml:space="preserve">            "position": "Девелопер",</w:t>
        <w:br/>
        <w:t xml:space="preserve">            "affiliations": []</w:t>
        <w:br/>
        <w:t xml:space="preserve">        }</w:t>
        <w:br/>
        <w:t xml:space="preserve">    ],</w:t>
        <w:br/>
        <w:t xml:space="preserve">    "legal_entities": [],</w:t>
        <w:br/>
        <w:t xml:space="preserve">    "offshore": [],</w:t>
        <w:br/>
        <w:t xml:space="preserve">    "government_bodies": [</w:t>
        <w:br/>
        <w:t xml:space="preserve">        "Міська влада Одеси"</w:t>
        <w:br/>
        <w:t xml:space="preserve">    ]</w:t>
        <w:br/>
        <w:t>}</w:t>
      </w:r>
    </w:p>
    <w:p>
      <w:pPr>
        <w:pStyle w:val="Heading1"/>
      </w:pPr>
      <w:r>
        <w:t>Раби з «Селидіввугілля»</w:t>
      </w:r>
    </w:p>
    <w:p>
      <w:r>
        <w:t>Date: 15.07.2019</w:t>
      </w:r>
    </w:p>
    <w:p>
      <w:r>
        <w:t>Link: https://nashigroshi.org/2019/07/15/raby-z-selydivvuhillia/</w:t>
      </w:r>
    </w:p>
    <w:p>
      <w:r>
        <w:t>Author: Юрій Школяренко, «Наші гроші»</w:t>
      </w:r>
    </w:p>
    <w:p>
      <w:r>
        <w:t>Corruption Data:</w:t>
      </w:r>
    </w:p>
    <w:p>
      <w:r>
        <w:t>{</w:t>
        <w:br/>
        <w:t xml:space="preserve">    "individuals": [</w:t>
        <w:br/>
        <w:t xml:space="preserve">        {</w:t>
        <w:br/>
        <w:t xml:space="preserve">            "name": "Олександр Січінава",</w:t>
        <w:br/>
        <w:t xml:space="preserve">            "position": "Голова наглядової ради «Всеукраїнського банку розвитку»",</w:t>
        <w:br/>
        <w:t xml:space="preserve">            "affiliations": [</w:t>
        <w:br/>
        <w:t xml:space="preserve">                "Всеукраїнський банк розвитку"</w:t>
        <w:br/>
        <w:t xml:space="preserve">            ]</w:t>
        <w:br/>
        <w:t xml:space="preserve">        },</w:t>
        <w:br/>
        <w:t xml:space="preserve">        {</w:t>
        <w:br/>
        <w:t xml:space="preserve">            "name": "Віталій Кропачов",</w:t>
        <w:br/>
        <w:t xml:space="preserve">            "position": "",</w:t>
        <w:br/>
        <w:t xml:space="preserve">            "affiliations": []</w:t>
        <w:br/>
        <w:t xml:space="preserve">        },</w:t>
        <w:br/>
        <w:t xml:space="preserve">        {</w:t>
        <w:br/>
        <w:t xml:space="preserve">            "name": "Валерій Атанов",</w:t>
        <w:br/>
        <w:t xml:space="preserve">            "position": "",</w:t>
        <w:br/>
        <w:t xml:space="preserve">            "affiliations": [</w:t>
        <w:br/>
        <w:t xml:space="preserve">                "ПАТ «Донбасенерго»"</w:t>
        <w:br/>
        <w:t xml:space="preserve">            ]</w:t>
        <w:br/>
        <w:t xml:space="preserve">        },</w:t>
        <w:br/>
        <w:t xml:space="preserve">        {</w:t>
        <w:br/>
        <w:t xml:space="preserve">            "name": "Едуард Бондаренко",</w:t>
        <w:br/>
        <w:t xml:space="preserve">            "position": "Голова ПАТ «Донбасенерго»",</w:t>
        <w:br/>
        <w:t xml:space="preserve">            "affiliations": [</w:t>
        <w:br/>
        <w:t xml:space="preserve">                "ПАТ «Донбасенерго»"</w:t>
        <w:br/>
        <w:t xml:space="preserve">            ]</w:t>
        <w:br/>
        <w:t xml:space="preserve">        }</w:t>
        <w:br/>
        <w:t xml:space="preserve">    ],</w:t>
        <w:br/>
        <w:t xml:space="preserve">    "legal_entities": [</w:t>
        <w:br/>
        <w:t xml:space="preserve">        {</w:t>
        <w:br/>
        <w:t xml:space="preserve">            "entity": "ТОВ «Шахта 1-3 «Новогродівська»",</w:t>
        <w:br/>
        <w:t xml:space="preserve">            "type": "Приватна"</w:t>
        <w:br/>
        <w:t xml:space="preserve">        },</w:t>
        <w:br/>
        <w:t xml:space="preserve">        {</w:t>
        <w:br/>
        <w:t xml:space="preserve">            "entity": "ДП «Селидіввугілля»",</w:t>
        <w:br/>
        <w:t xml:space="preserve">            "type": "Державна"</w:t>
        <w:br/>
        <w:t xml:space="preserve">        },</w:t>
        <w:br/>
        <w:t xml:space="preserve">        {</w:t>
        <w:br/>
        <w:t xml:space="preserve">            "entity": "ПАТ «Донбасенерго»",</w:t>
        <w:br/>
        <w:t xml:space="preserve">            "type": "Приватна"</w:t>
        <w:br/>
        <w:t xml:space="preserve">        }</w:t>
        <w:br/>
        <w:t xml:space="preserve">    ],</w:t>
        <w:br/>
        <w:t xml:space="preserve">    "offshore": [],</w:t>
        <w:br/>
        <w:t xml:space="preserve">    "government_bodies": [</w:t>
        <w:br/>
        <w:t xml:space="preserve">        "Господарський суд Донецької області",</w:t>
        <w:br/>
        <w:t xml:space="preserve">        "Держгеонадра"</w:t>
        <w:br/>
        <w:t xml:space="preserve">    ]</w:t>
        <w:br/>
        <w:t>}</w:t>
      </w:r>
    </w:p>
    <w:p>
      <w:pPr>
        <w:pStyle w:val="Heading1"/>
      </w:pPr>
      <w:r>
        <w:t>Через «чорних реєстраторів» майно перейшло до силовиків СБУ, прокуратури та поліції</w:t>
      </w:r>
    </w:p>
    <w:p>
      <w:r>
        <w:t>Date: 10.07.2019</w:t>
      </w:r>
    </w:p>
    <w:p>
      <w:r>
        <w:t>Link: https://nashigroshi.org/2019/07/10/cherez-chornykh-reiestratoriv-mayno-pereyshlo-do-sylovykiv-sbu-prokuratury-ta-politsii/</w:t>
      </w:r>
    </w:p>
    <w:p>
      <w:r>
        <w:t xml:space="preserve">Author: </w:t>
      </w:r>
    </w:p>
    <w:p>
      <w:r>
        <w:t>Corruption Data:</w:t>
      </w:r>
    </w:p>
    <w:p>
      <w:r>
        <w:t>{</w:t>
        <w:br/>
        <w:t xml:space="preserve">    "individuals": [</w:t>
        <w:br/>
        <w:t xml:space="preserve">        {</w:t>
        <w:br/>
        <w:t xml:space="preserve">            "name": "Світлана Янчук",</w:t>
        <w:br/>
        <w:t xml:space="preserve">            "position": "Безхатька"</w:t>
        <w:br/>
        <w:t xml:space="preserve">        },</w:t>
        <w:br/>
        <w:t xml:space="preserve">        {</w:t>
        <w:br/>
        <w:t xml:space="preserve">            "name": "Святослав Мазурик",</w:t>
        <w:br/>
        <w:t xml:space="preserve">            "position": "Прокурор"</w:t>
        <w:br/>
        <w:t xml:space="preserve">        }</w:t>
        <w:br/>
        <w:t xml:space="preserve">    ],</w:t>
        <w:br/>
        <w:t xml:space="preserve">    "legal_entities": [</w:t>
        <w:br/>
        <w:t xml:space="preserve">        {</w:t>
        <w:br/>
        <w:t xml:space="preserve">            "entity": "Комунальне реєстраційне підприємство «Реєстрація нерухомості та бізнесу»",</w:t>
        <w:br/>
        <w:t xml:space="preserve">            "type": "Державна"</w:t>
        <w:br/>
        <w:t xml:space="preserve">        },</w:t>
        <w:br/>
        <w:t xml:space="preserve">        {</w:t>
        <w:br/>
        <w:t xml:space="preserve">            "entity": "Міністерство оборони",</w:t>
        <w:br/>
        <w:t xml:space="preserve">            "type": "Державна"</w:t>
        <w:br/>
        <w:t xml:space="preserve">        }</w:t>
        <w:br/>
        <w:t xml:space="preserve">    ],</w:t>
        <w:br/>
        <w:t xml:space="preserve">    "offshore": [],</w:t>
        <w:br/>
        <w:t xml:space="preserve">    "government_bodies": [</w:t>
        <w:br/>
        <w:t xml:space="preserve">        "Суд",</w:t>
        <w:br/>
        <w:t xml:space="preserve">        "Служба безпеки України"</w:t>
        <w:br/>
        <w:t xml:space="preserve">    ]</w:t>
        <w:br/>
        <w:t>}</w:t>
      </w:r>
    </w:p>
    <w:p>
      <w:pPr>
        <w:pStyle w:val="Heading1"/>
      </w:pPr>
      <w:r>
        <w:t>Зеленський обрав Терентьєва</w:t>
      </w:r>
    </w:p>
    <w:p>
      <w:r>
        <w:t>Date: 08.07.2019</w:t>
      </w:r>
    </w:p>
    <w:p>
      <w:r>
        <w:t>Link: https://nashigroshi.org/2019/07/08/zelens-kyy-obrav-terent-ieva/</w:t>
      </w:r>
    </w:p>
    <w:p>
      <w:r>
        <w:t>Author: Юрій Ніколов, Юлія Костюк, «Наші гроші»</w:t>
      </w:r>
    </w:p>
    <w:p>
      <w:r>
        <w:t>Corruption Data:</w:t>
      </w:r>
    </w:p>
    <w:p>
      <w:r>
        <w:t>{</w:t>
        <w:br/>
        <w:t xml:space="preserve">    "individuals": [</w:t>
        <w:br/>
        <w:t xml:space="preserve">        {</w:t>
        <w:br/>
        <w:t xml:space="preserve">            "name": "Агія Загребельська",</w:t>
        <w:br/>
        <w:t xml:space="preserve">            "position": "Державний уповноважений",</w:t>
        <w:br/>
        <w:t xml:space="preserve">            "affiliations": [</w:t>
        <w:br/>
        <w:t xml:space="preserve">                "АМКУ"</w:t>
        <w:br/>
        <w:t xml:space="preserve">            ]</w:t>
        <w:br/>
        <w:t xml:space="preserve">        },</w:t>
        <w:br/>
        <w:t xml:space="preserve">        {</w:t>
        <w:br/>
        <w:t xml:space="preserve">            "name": "Юрій Терентьєв",</w:t>
        <w:br/>
        <w:t xml:space="preserve">            "position": "Голова Комітету",</w:t>
        <w:br/>
        <w:t xml:space="preserve">            "affiliations": []</w:t>
        <w:br/>
        <w:t xml:space="preserve">        },</w:t>
        <w:br/>
        <w:t xml:space="preserve">        {</w:t>
        <w:br/>
        <w:t xml:space="preserve">            "name": "Марія Ніжнік",</w:t>
        <w:br/>
        <w:t xml:space="preserve">            "position": "Заступниця голови Комітету",</w:t>
        <w:br/>
        <w:t xml:space="preserve">            "affiliations": []</w:t>
        <w:br/>
        <w:t xml:space="preserve">        },</w:t>
        <w:br/>
        <w:t xml:space="preserve">        {</w:t>
        <w:br/>
        <w:t xml:space="preserve">            "name": "Ніна Сидоренко",</w:t>
        <w:br/>
        <w:t xml:space="preserve">            "position": "Заступниця голови Комітету",</w:t>
        <w:br/>
        <w:t xml:space="preserve">            "affiliations": []</w:t>
        <w:br/>
        <w:t xml:space="preserve">        },</w:t>
        <w:br/>
        <w:t xml:space="preserve">        {</w:t>
        <w:br/>
        <w:t xml:space="preserve">            "name": "Володимир Зеленський",</w:t>
        <w:br/>
        <w:t xml:space="preserve">            "position": "Президент України",</w:t>
        <w:br/>
        <w:t xml:space="preserve">            "affiliations": []</w:t>
        <w:br/>
        <w:t xml:space="preserve">        },</w:t>
        <w:br/>
        <w:t xml:space="preserve">        {</w:t>
        <w:br/>
        <w:t xml:space="preserve">            "name": "Андрій Вовк",</w:t>
        <w:br/>
        <w:t xml:space="preserve">            "position": "Державний уповноважений",</w:t>
        <w:br/>
        <w:t xml:space="preserve">            "affiliations": []</w:t>
        <w:br/>
        <w:t xml:space="preserve">        },</w:t>
        <w:br/>
        <w:t xml:space="preserve">        {</w:t>
        <w:br/>
        <w:t xml:space="preserve">            "name": "Валерій Полюхович",</w:t>
        <w:br/>
        <w:t xml:space="preserve">            "position": "Державний уповноважений",</w:t>
        <w:br/>
        <w:t xml:space="preserve">            "affiliations": []</w:t>
        <w:br/>
        <w:t xml:space="preserve">        },</w:t>
        <w:br/>
        <w:t xml:space="preserve">        {</w:t>
        <w:br/>
        <w:t xml:space="preserve">            "name": "Світлана Панаіотіді",</w:t>
        <w:br/>
        <w:t xml:space="preserve">            "position": "Державний уповноважений",</w:t>
        <w:br/>
        <w:t xml:space="preserve">            "affiliations": []</w:t>
        <w:br/>
        <w:t xml:space="preserve">        },</w:t>
        <w:br/>
        <w:t xml:space="preserve">        {</w:t>
        <w:br/>
        <w:t xml:space="preserve">            "name": "Марія Процишен",</w:t>
        <w:br/>
        <w:t xml:space="preserve">            "position": "Державний уповноважений",</w:t>
        <w:br/>
        <w:t xml:space="preserve">            "affiliations": []</w:t>
        <w:br/>
        <w:t xml:space="preserve">        },</w:t>
        <w:br/>
        <w:t xml:space="preserve">        {</w:t>
        <w:br/>
        <w:t xml:space="preserve">            "name": "Анна Артеменко",</w:t>
        <w:br/>
        <w:t xml:space="preserve">            "position": "Державний уповноважений",</w:t>
        <w:br/>
        <w:t xml:space="preserve">            "affiliations": []</w:t>
        <w:br/>
        <w:t xml:space="preserve">        }</w:t>
        <w:br/>
        <w:t xml:space="preserve">    ],</w:t>
        <w:br/>
        <w:t xml:space="preserve">    "legal_entities": [],</w:t>
        <w:br/>
        <w:t xml:space="preserve">    "offshore": [],</w:t>
        <w:br/>
        <w:t xml:space="preserve">    "government_bodies": [</w:t>
        <w:br/>
        <w:t xml:space="preserve">        "АМКУ"</w:t>
        <w:br/>
        <w:t xml:space="preserve">    ]</w:t>
        <w:br/>
        <w:t>}</w:t>
      </w:r>
    </w:p>
    <w:p>
      <w:pPr>
        <w:pStyle w:val="Heading1"/>
      </w:pPr>
      <w:r>
        <w:t>Топ-10 помилок Антирейдерської комісії Мін’юсту</w:t>
      </w:r>
    </w:p>
    <w:p>
      <w:r>
        <w:t>Date: 21.06.2019</w:t>
      </w:r>
    </w:p>
    <w:p>
      <w:r>
        <w:t>Link: https://nashigroshi.org/2019/06/21/top-10-pomylok-antyreyders-koi-komisii-min-iustu/</w:t>
      </w:r>
    </w:p>
    <w:p>
      <w:r>
        <w:t>Author: Аліна Стрижак, «Наші Гроші»</w:t>
      </w:r>
    </w:p>
    <w:p>
      <w:r>
        <w:t>Corruption Data:</w:t>
      </w:r>
    </w:p>
    <w:p>
      <w:r>
        <w:t>{</w:t>
        <w:br/>
        <w:t xml:space="preserve">    "individuals": [</w:t>
        <w:br/>
        <w:t xml:space="preserve">        {</w:t>
        <w:br/>
        <w:t xml:space="preserve">            "name": "бізнесмен",</w:t>
        <w:br/>
        <w:t xml:space="preserve">            "position": "власник",</w:t>
        <w:br/>
        <w:t xml:space="preserve">            "affiliations": []</w:t>
        <w:br/>
        <w:t xml:space="preserve">        },</w:t>
        <w:br/>
        <w:t xml:space="preserve">        {</w:t>
        <w:br/>
        <w:t xml:space="preserve">            "name": "реєстратор",</w:t>
        <w:br/>
        <w:t xml:space="preserve">            "position": "невідомо",</w:t>
        <w:br/>
        <w:t xml:space="preserve">            "affiliations": []</w:t>
        <w:br/>
        <w:t xml:space="preserve">        },</w:t>
        <w:br/>
        <w:t xml:space="preserve">        {</w:t>
        <w:br/>
        <w:t xml:space="preserve">            "name": "департамент архітектури та містобудування Черкаської міської ради",</w:t>
        <w:br/>
        <w:t xml:space="preserve">            "position": "невідомо",</w:t>
        <w:br/>
        <w:t xml:space="preserve">            "affiliations": []</w:t>
        <w:br/>
        <w:t xml:space="preserve">        },</w:t>
        <w:br/>
        <w:t xml:space="preserve">        {</w:t>
        <w:br/>
        <w:t xml:space="preserve">            "name": "міністерство юстиції",</w:t>
        <w:br/>
        <w:t xml:space="preserve">            "position": "чиновники",</w:t>
        <w:br/>
        <w:t xml:space="preserve">            "affiliations": []</w:t>
        <w:br/>
        <w:t xml:space="preserve">        }</w:t>
        <w:br/>
        <w:t xml:space="preserve">    ],</w:t>
        <w:br/>
        <w:t xml:space="preserve">    "legal_entities": [],</w:t>
        <w:br/>
        <w:t xml:space="preserve">    "offshore": [],</w:t>
        <w:br/>
        <w:t xml:space="preserve">    "government_bodies": [</w:t>
        <w:br/>
        <w:t xml:space="preserve">        "Комісія з розгляду скарг у сфері державної реєстрації Міністерства юстиції"</w:t>
        <w:br/>
        <w:t xml:space="preserve">    ]</w:t>
        <w:br/>
        <w:t>}</w:t>
      </w:r>
    </w:p>
    <w:p>
      <w:pPr>
        <w:pStyle w:val="Heading1"/>
      </w:pPr>
      <w:r>
        <w:t>Три важких питання до Мін’юсту</w:t>
      </w:r>
    </w:p>
    <w:p>
      <w:r>
        <w:t>Date: 20.06.2019</w:t>
      </w:r>
    </w:p>
    <w:p>
      <w:r>
        <w:t>Link: https://nashigroshi.org/2019/06/20/try-vazhkykh-pytannia-do-min-iustu/</w:t>
      </w:r>
    </w:p>
    <w:p>
      <w:r>
        <w:t xml:space="preserve">Author: </w:t>
      </w:r>
    </w:p>
    <w:p>
      <w:r>
        <w:t>Corruption Data:</w:t>
      </w:r>
    </w:p>
    <w:p>
      <w:r>
        <w:t>{</w:t>
        <w:br/>
        <w:t xml:space="preserve">    "individuals": [</w:t>
        <w:br/>
        <w:t xml:space="preserve">        {</w:t>
        <w:br/>
        <w:t xml:space="preserve">            "name": "Невідомо",</w:t>
        <w:br/>
        <w:t xml:space="preserve">            "position": "Невідомо",</w:t>
        <w:br/>
        <w:t xml:space="preserve">            "affiliations": []</w:t>
        <w:br/>
        <w:t xml:space="preserve">        }</w:t>
        <w:br/>
        <w:t xml:space="preserve">    ],</w:t>
        <w:br/>
        <w:t xml:space="preserve">    "legal_entities": [</w:t>
        <w:br/>
        <w:t xml:space="preserve">        {</w:t>
        <w:br/>
        <w:t xml:space="preserve">            "entity": "КП «Реєстраційний центр реєстрації нерухомості та бізнесу»",</w:t>
        <w:br/>
        <w:t xml:space="preserve">            "type": "Приватна"</w:t>
        <w:br/>
        <w:t xml:space="preserve">        }</w:t>
        <w:br/>
        <w:t xml:space="preserve">    ],</w:t>
        <w:br/>
        <w:t xml:space="preserve">    "offshore": [],</w:t>
        <w:br/>
        <w:t xml:space="preserve">    "government_bodies": [</w:t>
        <w:br/>
        <w:t xml:space="preserve">        "Міністерство юстиції"</w:t>
        <w:br/>
        <w:t xml:space="preserve">    ]</w:t>
        <w:br/>
        <w:t>}</w:t>
      </w:r>
    </w:p>
    <w:p>
      <w:pPr>
        <w:pStyle w:val="Heading1"/>
      </w:pPr>
      <w:r>
        <w:t>«Прокладочне» меню у будівельників МОЗу</w:t>
      </w:r>
    </w:p>
    <w:p>
      <w:r>
        <w:t>Date: 11.06.2019</w:t>
      </w:r>
    </w:p>
    <w:p>
      <w:r>
        <w:t>Link: https://nashigroshi.org/2019/06/11/prokladochne-meniu-u-budivel-nykiv-mozu/</w:t>
      </w:r>
    </w:p>
    <w:p>
      <w:r>
        <w:t>Author: Юлія Костюк, Юрій Ніколов, «Наші гроші»</w:t>
      </w:r>
    </w:p>
    <w:p>
      <w:r>
        <w:t>Corruption Data:</w:t>
      </w:r>
    </w:p>
    <w:p>
      <w:r>
        <w:t>{</w:t>
        <w:br/>
        <w:t xml:space="preserve">    "individuals": [</w:t>
        <w:br/>
        <w:t xml:space="preserve">        {</w:t>
        <w:br/>
        <w:t xml:space="preserve">            "name": "Представник МОЗу",</w:t>
        <w:br/>
        <w:t xml:space="preserve">            "position": "Невідомо",</w:t>
        <w:br/>
        <w:t xml:space="preserve">            "affiliations": [</w:t>
        <w:br/>
        <w:t xml:space="preserve">                "МОЗ"</w:t>
        <w:br/>
        <w:t xml:space="preserve">            ]</w:t>
        <w:br/>
        <w:t xml:space="preserve">        },</w:t>
        <w:br/>
        <w:t xml:space="preserve">        {</w:t>
        <w:br/>
        <w:t xml:space="preserve">            "name": "Представник будівельника «Охматдиту»",</w:t>
        <w:br/>
        <w:t xml:space="preserve">            "position": "Невідомо",</w:t>
        <w:br/>
        <w:t xml:space="preserve">            "affiliations": [</w:t>
        <w:br/>
        <w:t xml:space="preserve">                "Охматдит"</w:t>
        <w:br/>
        <w:t xml:space="preserve">            ]</w:t>
        <w:br/>
        <w:t xml:space="preserve">        },</w:t>
        <w:br/>
        <w:t xml:space="preserve">        {</w:t>
        <w:br/>
        <w:t xml:space="preserve">            "name": "Представник Наших грошей",</w:t>
        <w:br/>
        <w:t xml:space="preserve">            "position": "Журналіст",</w:t>
        <w:br/>
        <w:t xml:space="preserve">            "affiliations": [</w:t>
        <w:br/>
        <w:t xml:space="preserve">                "Наші гроші"</w:t>
        <w:br/>
        <w:t xml:space="preserve">            ]</w:t>
        <w:br/>
        <w:t xml:space="preserve">        }</w:t>
        <w:br/>
        <w:t xml:space="preserve">    ],</w:t>
        <w:br/>
        <w:t xml:space="preserve">    "legal_entities": [</w:t>
        <w:br/>
        <w:t xml:space="preserve">        {</w:t>
        <w:br/>
        <w:t xml:space="preserve">            "entity": "Держпідприємство МОЗу",</w:t>
        <w:br/>
        <w:t xml:space="preserve">            "type": "Державна"</w:t>
        <w:br/>
        <w:t xml:space="preserve">        },</w:t>
        <w:br/>
        <w:t xml:space="preserve">        {</w:t>
        <w:br/>
        <w:t xml:space="preserve">            "entity": "Інститут раку",</w:t>
        <w:br/>
        <w:t xml:space="preserve">            "type": "Державна"</w:t>
        <w:br/>
        <w:t xml:space="preserve">        },</w:t>
        <w:br/>
        <w:t xml:space="preserve">        {</w:t>
        <w:br/>
        <w:t xml:space="preserve">            "entity": "Охматдит",</w:t>
        <w:br/>
        <w:t xml:space="preserve">            "type": "Приватна"</w:t>
        <w:br/>
        <w:t xml:space="preserve">        }</w:t>
        <w:br/>
        <w:t xml:space="preserve">    ],</w:t>
        <w:br/>
        <w:t xml:space="preserve">    "offshore": [],</w:t>
        <w:br/>
        <w:t xml:space="preserve">    "government_bodies": [</w:t>
        <w:br/>
        <w:t xml:space="preserve">        "МОЗ"</w:t>
        <w:br/>
        <w:t xml:space="preserve">    ]</w:t>
        <w:br/>
        <w:t>}</w:t>
      </w:r>
    </w:p>
    <w:p>
      <w:pPr>
        <w:pStyle w:val="Heading1"/>
      </w:pPr>
      <w:r>
        <w:t>Перші тендери ЦВК призначені на… після виборів</w:t>
      </w:r>
    </w:p>
    <w:p>
      <w:r>
        <w:t>Date: 03.06.2019</w:t>
      </w:r>
    </w:p>
    <w:p>
      <w:r>
        <w:t>Link: https://nashigroshi.org/2019/06/03/pershi-tendery-tsvk-pryznacheni-na-pislia-vyboriv/</w:t>
      </w:r>
    </w:p>
    <w:p>
      <w:r>
        <w:t>Author: Юрій Ніколов, «Наші гроші»</w:t>
      </w:r>
    </w:p>
    <w:p>
      <w:r>
        <w:t>Corruption Data:</w:t>
      </w:r>
    </w:p>
    <w:p>
      <w:r>
        <w:t>{</w:t>
        <w:br/>
        <w:t xml:space="preserve">    "individuals": [</w:t>
        <w:br/>
        <w:t xml:space="preserve">        {</w:t>
        <w:br/>
        <w:t xml:space="preserve">            "name": "Володимир Зеленський",</w:t>
        <w:br/>
        <w:t xml:space="preserve">            "position": "Президент",</w:t>
        <w:br/>
        <w:t xml:space="preserve">            "affiliations": []</w:t>
        <w:br/>
        <w:t xml:space="preserve">        }</w:t>
        <w:br/>
        <w:t xml:space="preserve">    ],</w:t>
        <w:br/>
        <w:t xml:space="preserve">    "legal_entities": [],</w:t>
        <w:br/>
        <w:t xml:space="preserve">    "offshore": [],</w:t>
        <w:br/>
        <w:t xml:space="preserve">    "government_bodies": [</w:t>
        <w:br/>
        <w:t xml:space="preserve">        "ЦВК (Центральна виборча комісія)",</w:t>
        <w:br/>
        <w:t xml:space="preserve">        "Прозорро",</w:t>
        <w:br/>
        <w:t xml:space="preserve">        "Антимонопольний комітет"</w:t>
        <w:br/>
        <w:t xml:space="preserve">    ]</w:t>
        <w:br/>
        <w:t>}</w:t>
      </w:r>
    </w:p>
    <w:p>
      <w:pPr>
        <w:pStyle w:val="Heading1"/>
      </w:pPr>
      <w:r>
        <w:t>Злі рейдери і мі-мі-міністерство юстиції</w:t>
      </w:r>
    </w:p>
    <w:p>
      <w:r>
        <w:t>Date: 23.05.2019</w:t>
      </w:r>
    </w:p>
    <w:p>
      <w:r>
        <w:t>Link: https://nashigroshi.org/2019/05/23/zli-reydery-i-mi-mi-ministerstvo-iustytsii/</w:t>
      </w:r>
    </w:p>
    <w:p>
      <w:r>
        <w:t xml:space="preserve">Author: </w:t>
      </w:r>
    </w:p>
    <w:p>
      <w:r>
        <w:t>Corruption Data:</w:t>
      </w:r>
    </w:p>
    <w:p>
      <w:r>
        <w:t>{</w:t>
        <w:br/>
        <w:t xml:space="preserve">    "individuals": [</w:t>
        <w:br/>
        <w:t xml:space="preserve">        {</w:t>
        <w:br/>
        <w:t xml:space="preserve">            "name": "Олександр Строгий",</w:t>
        <w:br/>
        <w:t xml:space="preserve">            "position": "Фермер",</w:t>
        <w:br/>
        <w:t xml:space="preserve">            "affiliations": []</w:t>
        <w:br/>
        <w:t xml:space="preserve">        }</w:t>
        <w:br/>
        <w:t xml:space="preserve">    ],</w:t>
        <w:br/>
        <w:t xml:space="preserve">    "legal_entities": [</w:t>
        <w:br/>
        <w:t xml:space="preserve">        {</w:t>
        <w:br/>
        <w:t xml:space="preserve">            "entity": "Фермерське господарство Строгого",</w:t>
        <w:br/>
        <w:t xml:space="preserve">            "type": "Приватна"</w:t>
        <w:br/>
        <w:t xml:space="preserve">        },</w:t>
        <w:br/>
        <w:t xml:space="preserve">        {</w:t>
        <w:br/>
        <w:t xml:space="preserve">            "entity": "Комунальне підприємство «Постачальник послуг»",</w:t>
        <w:br/>
        <w:t xml:space="preserve">            "type": "Державна"</w:t>
        <w:br/>
        <w:t xml:space="preserve">        }</w:t>
        <w:br/>
        <w:t xml:space="preserve">    ],</w:t>
        <w:br/>
        <w:t xml:space="preserve">    "offshore": [],</w:t>
        <w:br/>
        <w:t xml:space="preserve">    "government_bodies": [</w:t>
        <w:br/>
        <w:t xml:space="preserve">        "Міністерство юстиції"</w:t>
        <w:br/>
        <w:t xml:space="preserve">    ]</w:t>
        <w:br/>
        <w:t>}</w:t>
      </w:r>
    </w:p>
    <w:p>
      <w:pPr>
        <w:pStyle w:val="Heading1"/>
      </w:pPr>
      <w:r>
        <w:t>Міст Кличка на руїнах закону</w:t>
      </w:r>
    </w:p>
    <w:p>
      <w:r>
        <w:t>Date: 20.05.2019</w:t>
      </w:r>
    </w:p>
    <w:p>
      <w:r>
        <w:t>Link: https://nashigroshi.org/2019/05/20/mist-klychka-na-ruinakh-zakonu/</w:t>
      </w:r>
    </w:p>
    <w:p>
      <w:r>
        <w:t>Author: Георгій Могильний, «Наші гроші»</w:t>
      </w:r>
    </w:p>
    <w:p>
      <w:r>
        <w:t>Corruption Data:</w:t>
      </w:r>
    </w:p>
    <w:p>
      <w:r>
        <w:t>{</w:t>
        <w:br/>
        <w:t xml:space="preserve">    "individuals": [</w:t>
        <w:br/>
        <w:t xml:space="preserve">        {</w:t>
        <w:br/>
        <w:t xml:space="preserve">            "name": "Віталій Кличко",</w:t>
        <w:br/>
        <w:t xml:space="preserve">            "position": "Мер",</w:t>
        <w:br/>
        <w:t xml:space="preserve">            "affiliations": []</w:t>
        <w:br/>
        <w:t xml:space="preserve">        }</w:t>
        <w:br/>
        <w:t xml:space="preserve">    ],</w:t>
        <w:br/>
        <w:t xml:space="preserve">    "legal_entities": [],</w:t>
        <w:br/>
        <w:t xml:space="preserve">    "offshore": [],</w:t>
        <w:br/>
        <w:t xml:space="preserve">    "government_bodies": []</w:t>
        <w:br/>
        <w:t>}</w:t>
      </w:r>
    </w:p>
    <w:p>
      <w:pPr>
        <w:pStyle w:val="Heading1"/>
      </w:pPr>
      <w:r>
        <w:t>Якби АМКУ був нормальним. Що було б з Фірташем</w:t>
      </w:r>
    </w:p>
    <w:p>
      <w:r>
        <w:t>Date: 13.05.2019</w:t>
      </w:r>
    </w:p>
    <w:p>
      <w:r>
        <w:t>Link: https://nashigroshi.org/2019/05/13/yakby-amku-buv-normal-nym-shcho-bulo-b-z-firtashem/</w:t>
      </w:r>
    </w:p>
    <w:p>
      <w:r>
        <w:t>Author: Юлія Костюк, Юрій Ніколов, «Наші гроші»</w:t>
      </w:r>
    </w:p>
    <w:p>
      <w:r>
        <w:t>Corruption Data:</w:t>
      </w:r>
    </w:p>
    <w:p>
      <w:r>
        <w:t>{</w:t>
        <w:br/>
        <w:t xml:space="preserve">    "individuals": [</w:t>
        <w:br/>
        <w:t xml:space="preserve">        {</w:t>
        <w:br/>
        <w:t xml:space="preserve">            "name": "Петро Порошенко",</w:t>
        <w:br/>
        <w:t xml:space="preserve">            "position": "Президент",</w:t>
        <w:br/>
        <w:t xml:space="preserve">            "affiliations": [</w:t>
        <w:br/>
        <w:t xml:space="preserve">                "Україна"</w:t>
        <w:br/>
        <w:t xml:space="preserve">            ]</w:t>
        <w:br/>
        <w:t xml:space="preserve">        },</w:t>
        <w:br/>
        <w:t xml:space="preserve">        {</w:t>
        <w:br/>
        <w:t xml:space="preserve">            "name": "Юрій Терентьєв",</w:t>
        <w:br/>
        <w:t xml:space="preserve">            "position": "Голова Антимонопольного комітету",</w:t>
        <w:br/>
        <w:t xml:space="preserve">            "affiliations": []</w:t>
        <w:br/>
        <w:t xml:space="preserve">        },</w:t>
        <w:br/>
        <w:t xml:space="preserve">        {</w:t>
        <w:br/>
        <w:t xml:space="preserve">            "name": "Дмитро Фірташ",</w:t>
        <w:br/>
        <w:t xml:space="preserve">            "position": "",</w:t>
        <w:br/>
        <w:t xml:space="preserve">            "affiliations": []</w:t>
        <w:br/>
        <w:t xml:space="preserve">        }</w:t>
        <w:br/>
        <w:t xml:space="preserve">    ],</w:t>
        <w:br/>
        <w:t xml:space="preserve">    "legal_entities": [</w:t>
        <w:br/>
        <w:t xml:space="preserve">        {</w:t>
        <w:br/>
        <w:t xml:space="preserve">            "entity": "Антимонопольний комітет",</w:t>
        <w:br/>
        <w:t xml:space="preserve">            "type": "Державна"</w:t>
        <w:br/>
        <w:t xml:space="preserve">        }</w:t>
        <w:br/>
        <w:t xml:space="preserve">    ],</w:t>
        <w:br/>
        <w:t xml:space="preserve">    "offshore": [],</w:t>
        <w:br/>
        <w:t xml:space="preserve">    "government_bodies": []</w:t>
        <w:br/>
        <w:t>}</w:t>
      </w:r>
    </w:p>
    <w:p>
      <w:pPr>
        <w:pStyle w:val="Heading1"/>
      </w:pPr>
      <w:r>
        <w:t>Міст Кличка. Дорожче, ніж у Швейцарії</w:t>
      </w:r>
    </w:p>
    <w:p>
      <w:r>
        <w:t>Date: 09.05.2019</w:t>
      </w:r>
    </w:p>
    <w:p>
      <w:r>
        <w:t>Link: https://nashigroshi.org/2019/05/09/mist-klychka-dorozhche-nizh-u-shveytsarii/</w:t>
      </w:r>
    </w:p>
    <w:p>
      <w:r>
        <w:t>Author: Георгій Могильний, для «Наших грошей»</w:t>
      </w:r>
    </w:p>
    <w:p>
      <w:r>
        <w:t>Corruption Data:</w:t>
      </w:r>
    </w:p>
    <w:p>
      <w:r>
        <w:t>{</w:t>
        <w:br/>
        <w:t xml:space="preserve">    "individuals": [</w:t>
        <w:br/>
        <w:t xml:space="preserve">        {</w:t>
        <w:br/>
        <w:t xml:space="preserve">            "name": "Олександр Спасибко",</w:t>
        <w:br/>
        <w:t xml:space="preserve">            "position": "Профільний заступник голови КМДА",</w:t>
        <w:br/>
        <w:t xml:space="preserve">            "affiliations": [</w:t>
        <w:br/>
        <w:t xml:space="preserve">                "КМДА"</w:t>
        <w:br/>
        <w:t xml:space="preserve">            ]</w:t>
        <w:br/>
        <w:t xml:space="preserve">        }</w:t>
        <w:br/>
        <w:t xml:space="preserve">    ],</w:t>
        <w:br/>
        <w:t xml:space="preserve">    "legal_entities": [</w:t>
        <w:br/>
        <w:t xml:space="preserve">        {</w:t>
        <w:br/>
        <w:t xml:space="preserve">            "entity": "Проектні Системи ЛТД",</w:t>
        <w:br/>
        <w:t xml:space="preserve">            "type": "Приватна"</w:t>
        <w:br/>
        <w:t xml:space="preserve">        }</w:t>
        <w:br/>
        <w:t xml:space="preserve">    ],</w:t>
        <w:br/>
        <w:t xml:space="preserve">    "offshore": [],</w:t>
        <w:br/>
        <w:t xml:space="preserve">    "government_bodies": []</w:t>
        <w:br/>
        <w:t>}</w:t>
      </w:r>
    </w:p>
    <w:p>
      <w:pPr>
        <w:pStyle w:val="Heading1"/>
      </w:pPr>
      <w:r>
        <w:t>Якби АМКУ був нормальним. Що було б з Порошенком&amp;Koсюком</w:t>
      </w:r>
    </w:p>
    <w:p>
      <w:r>
        <w:t>Date: 08.05.2019</w:t>
      </w:r>
    </w:p>
    <w:p>
      <w:r>
        <w:t>Link: https://nashigroshi.org/2019/05/08/yakby-amku-buv-normal-nym-shcho-bulo-b-z-poroshenkom-kosiukom/</w:t>
      </w:r>
    </w:p>
    <w:p>
      <w:r>
        <w:t>Author: Юлія Костюк, Юрій Ніколов, «Наші гроші»</w:t>
      </w:r>
    </w:p>
    <w:p>
      <w:r>
        <w:t>Corruption Data:</w:t>
      </w:r>
    </w:p>
    <w:p>
      <w:r>
        <w:t>{</w:t>
        <w:br/>
        <w:t xml:space="preserve">    "individuals": [</w:t>
        <w:br/>
        <w:t xml:space="preserve">        {</w:t>
        <w:br/>
        <w:t xml:space="preserve">            "name": "Петро Порошенко",</w:t>
        <w:br/>
        <w:t xml:space="preserve">            "position": "Президент України (2014-2019)",</w:t>
        <w:br/>
        <w:t xml:space="preserve">            "affiliations": [</w:t>
        <w:br/>
        <w:t xml:space="preserve">                "Roshen"</w:t>
        <w:br/>
        <w:t xml:space="preserve">            ]</w:t>
        <w:br/>
        <w:t xml:space="preserve">        }</w:t>
        <w:br/>
        <w:t xml:space="preserve">    ],</w:t>
        <w:br/>
        <w:t xml:space="preserve">    "legal_entities": [</w:t>
        <w:br/>
        <w:t xml:space="preserve">        {</w:t>
        <w:br/>
        <w:t xml:space="preserve">            "entity": "Roshen",</w:t>
        <w:br/>
        <w:t xml:space="preserve">            "type": "Приватна"</w:t>
        <w:br/>
        <w:t xml:space="preserve">        },</w:t>
        <w:br/>
        <w:t xml:space="preserve">        {</w:t>
        <w:br/>
        <w:t xml:space="preserve">            "entity": "Rothschild Trust",</w:t>
        <w:br/>
        <w:t xml:space="preserve">            "type": "Приватна"</w:t>
        <w:br/>
        <w:t xml:space="preserve">        }</w:t>
        <w:br/>
        <w:t xml:space="preserve">    ],</w:t>
        <w:br/>
        <w:t xml:space="preserve">    "offshore": [],</w:t>
        <w:br/>
        <w:t xml:space="preserve">    "government_bodies": [</w:t>
        <w:br/>
        <w:t xml:space="preserve">        "Антимонопольний комітет України"</w:t>
        <w:br/>
        <w:t xml:space="preserve">    ]</w:t>
        <w:br/>
        <w:t>}</w:t>
      </w:r>
    </w:p>
    <w:p>
      <w:pPr>
        <w:pStyle w:val="Heading1"/>
      </w:pPr>
      <w:r>
        <w:t>Віртуальний реєстратор для реальних афер</w:t>
      </w:r>
    </w:p>
    <w:p>
      <w:r>
        <w:t>Date: 06.05.2019</w:t>
      </w:r>
    </w:p>
    <w:p>
      <w:r>
        <w:t>Link: https://nashigroshi.org/2019/05/06/virtual-nyy-reiestrator-dlia-real-nykh-afer/</w:t>
      </w:r>
    </w:p>
    <w:p>
      <w:r>
        <w:t>Author: Георгій Могильний, Аліна Стрижак, «Наші Гроші»</w:t>
      </w:r>
    </w:p>
    <w:p>
      <w:r>
        <w:t>Corruption Data:</w:t>
      </w:r>
    </w:p>
    <w:p>
      <w:r>
        <w:t>{</w:t>
        <w:br/>
        <w:t xml:space="preserve">    "individuals": [</w:t>
        <w:br/>
        <w:t xml:space="preserve">        {</w:t>
        <w:br/>
        <w:t xml:space="preserve">            "name": "Світлана Василівна Янчук",</w:t>
        <w:br/>
        <w:t xml:space="preserve">            "position": "Реєстратор київської філії",</w:t>
        <w:br/>
        <w:t xml:space="preserve">            "affiliations": [</w:t>
        <w:br/>
        <w:t xml:space="preserve">                "Комунальне підприємство «Реєстрація нерухомості та бізнесу»"</w:t>
        <w:br/>
        <w:t xml:space="preserve">            ]</w:t>
        <w:br/>
        <w:t xml:space="preserve">        }</w:t>
        <w:br/>
        <w:t xml:space="preserve">    ],</w:t>
        <w:br/>
        <w:t xml:space="preserve">    "legal_entities": [</w:t>
        <w:br/>
        <w:t xml:space="preserve">        {</w:t>
        <w:br/>
        <w:t xml:space="preserve">            "entity": "Комунальне підприємство «Реєстрація нерухомості та бізнесу»",</w:t>
        <w:br/>
        <w:t xml:space="preserve">            "type": "Державна"</w:t>
        <w:br/>
        <w:t xml:space="preserve">        }</w:t>
        <w:br/>
        <w:t xml:space="preserve">    ],</w:t>
        <w:br/>
        <w:t xml:space="preserve">    "offshore": [],</w:t>
        <w:br/>
        <w:t xml:space="preserve">    "government_bodies": [</w:t>
        <w:br/>
        <w:t xml:space="preserve">        "Міністерство юстиції",</w:t>
        <w:br/>
        <w:t xml:space="preserve">        "Прокуратура"</w:t>
        <w:br/>
        <w:t xml:space="preserve">    ]</w:t>
        <w:br/>
        <w:t>}</w:t>
      </w:r>
    </w:p>
    <w:p>
      <w:pPr>
        <w:pStyle w:val="Heading1"/>
      </w:pPr>
      <w:r>
        <w:t>Хабарі «Фрезеніуса» за діалізні тендери</w:t>
      </w:r>
    </w:p>
    <w:p>
      <w:r>
        <w:t>Date: 03.05.2019</w:t>
      </w:r>
    </w:p>
    <w:p>
      <w:r>
        <w:t>Link: https://nashigroshi.org/2019/05/03/khabari-frezeniusa-za-dializni-tendery/</w:t>
      </w:r>
    </w:p>
    <w:p>
      <w:r>
        <w:t>Author: Юрій Ніколов, «Наші гроші»</w:t>
      </w:r>
    </w:p>
    <w:p>
      <w:r>
        <w:t>Corruption Data:</w:t>
      </w:r>
    </w:p>
    <w:p>
      <w:r>
        <w:t>{</w:t>
        <w:br/>
        <w:t xml:space="preserve">    "individuals": [</w:t>
        <w:br/>
        <w:t xml:space="preserve">        {</w:t>
        <w:br/>
        <w:t xml:space="preserve">            "name": "Сергій Христинченко",</w:t>
        <w:br/>
        <w:t xml:space="preserve">            "position": "Представник фірми «Діавіта»",</w:t>
        <w:br/>
        <w:t xml:space="preserve">            "affiliations": [</w:t>
        <w:br/>
        <w:t xml:space="preserve">                "ТОВ «Лінк-медитал»"</w:t>
        <w:br/>
        <w:t xml:space="preserve">            ]</w:t>
        <w:br/>
        <w:t xml:space="preserve">        },</w:t>
        <w:br/>
        <w:t xml:space="preserve">        {</w:t>
        <w:br/>
        <w:t xml:space="preserve">            "name": "Сергій Семочко",</w:t>
        <w:br/>
        <w:t xml:space="preserve">            "position": "Заступник керівника Служби зовнішньої розвідки",</w:t>
        <w:br/>
        <w:t xml:space="preserve">            "affiliations": []</w:t>
        <w:br/>
        <w:t xml:space="preserve">        },</w:t>
        <w:br/>
        <w:t xml:space="preserve">        {</w:t>
        <w:br/>
        <w:t xml:space="preserve">            "name": "Петро Порошенко",</w:t>
        <w:br/>
        <w:t xml:space="preserve">            "position": "Президент",</w:t>
        <w:br/>
        <w:t xml:space="preserve">            "affiliations": []</w:t>
        <w:br/>
        <w:t xml:space="preserve">        }</w:t>
        <w:br/>
        <w:t xml:space="preserve">    ],</w:t>
        <w:br/>
        <w:t xml:space="preserve">    "legal_entities": [</w:t>
        <w:br/>
        <w:t xml:space="preserve">        {</w:t>
        <w:br/>
        <w:t xml:space="preserve">            "entity": "ТОВ «Лінк-медитал»",</w:t>
        <w:br/>
        <w:t xml:space="preserve">            "type": "Приватна"</w:t>
        <w:br/>
        <w:t xml:space="preserve">        },</w:t>
        <w:br/>
        <w:t xml:space="preserve">        {</w:t>
        <w:br/>
        <w:t xml:space="preserve">            "entity": "Фармацевтична компанія «Fresenius Medical Care»",</w:t>
        <w:br/>
        <w:t xml:space="preserve">            "type": "Приватна"</w:t>
        <w:br/>
        <w:t xml:space="preserve">        }</w:t>
        <w:br/>
        <w:t xml:space="preserve">    ],</w:t>
        <w:br/>
        <w:t xml:space="preserve">    "offshore": [],</w:t>
        <w:br/>
        <w:t xml:space="preserve">    "government_bodies": [</w:t>
        <w:br/>
        <w:t xml:space="preserve">        "Міністерство юстиції США",</w:t>
        <w:br/>
        <w:t xml:space="preserve">        "Управління економічної контррозвідки СБУ",</w:t>
        <w:br/>
        <w:t xml:space="preserve">        "Прокуратура"</w:t>
        <w:br/>
        <w:t xml:space="preserve">    ]</w:t>
        <w:br/>
        <w:t>}</w:t>
      </w:r>
    </w:p>
    <w:p>
      <w:pPr>
        <w:pStyle w:val="Heading1"/>
      </w:pPr>
      <w:r>
        <w:t>Якби АМКУ був нормальний. Що було б з Медведчуком</w:t>
      </w:r>
    </w:p>
    <w:p>
      <w:r>
        <w:t>Date: 25.04.2019</w:t>
      </w:r>
    </w:p>
    <w:p>
      <w:r>
        <w:t>Link: https://nashigroshi.org/2019/04/25/yakby-amku-buv-normal-nyy-shcho-bulo-b-z-medvedchukom/</w:t>
      </w:r>
    </w:p>
    <w:p>
      <w:r>
        <w:t>Author: Юлія Костюк, «Наші гроші»</w:t>
      </w:r>
    </w:p>
    <w:p>
      <w:r>
        <w:t>Corruption Data:</w:t>
      </w:r>
    </w:p>
    <w:p>
      <w:r>
        <w:t>{</w:t>
        <w:br/>
        <w:t xml:space="preserve">    "individuals": [</w:t>
        <w:br/>
        <w:t xml:space="preserve">        {</w:t>
        <w:br/>
        <w:t xml:space="preserve">            "name": "Антимонопольний комітет",</w:t>
        <w:br/>
        <w:t xml:space="preserve">            "position": "Орган державного управління",</w:t>
        <w:br/>
        <w:t xml:space="preserve">            "affiliations": []</w:t>
        <w:br/>
        <w:t xml:space="preserve">        },</w:t>
        <w:br/>
        <w:t xml:space="preserve">        {</w:t>
        <w:br/>
        <w:t xml:space="preserve">            "name": "Путін",</w:t>
        <w:br/>
        <w:t xml:space="preserve">            "position": "Президент Росії",</w:t>
        <w:br/>
        <w:t xml:space="preserve">            "affiliations": []</w:t>
        <w:br/>
        <w:t xml:space="preserve">        }</w:t>
        <w:br/>
        <w:t xml:space="preserve">    ],</w:t>
        <w:br/>
        <w:t xml:space="preserve">    "legal_entities": [</w:t>
        <w:br/>
        <w:t xml:space="preserve">        {</w:t>
        <w:br/>
        <w:t xml:space="preserve">            "entity": "ПрикарпатЗахідтранс",</w:t>
        <w:br/>
        <w:t xml:space="preserve">            "type": "Державна"</w:t>
        <w:br/>
        <w:t xml:space="preserve">        },</w:t>
        <w:br/>
        <w:t xml:space="preserve">        {</w:t>
        <w:br/>
        <w:t xml:space="preserve">            "entity": "Транснефть",</w:t>
        <w:br/>
        <w:t xml:space="preserve">            "type": "Державна"</w:t>
        <w:br/>
        <w:t xml:space="preserve">        }</w:t>
        <w:br/>
        <w:t xml:space="preserve">    ],</w:t>
        <w:br/>
        <w:t xml:space="preserve">    "offshore": [],</w:t>
        <w:br/>
        <w:t xml:space="preserve">    "government_bodies": [</w:t>
        <w:br/>
        <w:t xml:space="preserve">        "Антимонопольний комітет"</w:t>
        <w:br/>
        <w:t xml:space="preserve">    ]</w:t>
        <w:br/>
        <w:t>}</w:t>
      </w:r>
    </w:p>
    <w:p>
      <w:pPr>
        <w:pStyle w:val="Heading1"/>
      </w:pPr>
      <w:r>
        <w:t>Якби АМКУ був нормальним. Що було б з Ахметовим</w:t>
      </w:r>
    </w:p>
    <w:p>
      <w:r>
        <w:t>Date: 19.04.2019</w:t>
      </w:r>
    </w:p>
    <w:p>
      <w:r>
        <w:t>Link: https://nashigroshi.org/2019/04/19/yakby-amku-buv-normal-nym-shcho-bulo-b-z-akhmetovym/</w:t>
      </w:r>
    </w:p>
    <w:p>
      <w:r>
        <w:t>Author: Юрій Ніколов, Юлія Костюк, «Наші гроші»</w:t>
      </w:r>
    </w:p>
    <w:p>
      <w:r>
        <w:t>Corruption Data:</w:t>
      </w:r>
    </w:p>
    <w:p>
      <w:r>
        <w:t>{</w:t>
        <w:br/>
        <w:t xml:space="preserve">    "individuals": [</w:t>
        <w:br/>
        <w:t xml:space="preserve">        {</w:t>
        <w:br/>
        <w:t xml:space="preserve">            "name": "Петро Порошенко",</w:t>
        <w:br/>
        <w:t xml:space="preserve">            "position": "Президент",</w:t>
        <w:br/>
        <w:t xml:space="preserve">            "affiliations": []</w:t>
        <w:br/>
        <w:t xml:space="preserve">        },</w:t>
        <w:br/>
        <w:t xml:space="preserve">        {</w:t>
        <w:br/>
        <w:t xml:space="preserve">            "name": "Володимир Демчишин",</w:t>
        <w:br/>
        <w:t xml:space="preserve">            "position": "Міністр енергетики",</w:t>
        <w:br/>
        <w:t xml:space="preserve">            "affiliations": [</w:t>
        <w:br/>
        <w:t xml:space="preserve">                "ICU"</w:t>
        <w:br/>
        <w:t xml:space="preserve">            ]</w:t>
        <w:br/>
        <w:t xml:space="preserve">        },</w:t>
        <w:br/>
        <w:t xml:space="preserve">        {</w:t>
        <w:br/>
        <w:t xml:space="preserve">            "name": "Рінат Ахметов",</w:t>
        <w:br/>
        <w:t xml:space="preserve">            "position": "",</w:t>
        <w:br/>
        <w:t xml:space="preserve">            "affiliations": []</w:t>
        <w:br/>
        <w:t xml:space="preserve">        },</w:t>
        <w:br/>
        <w:t xml:space="preserve">        {</w:t>
        <w:br/>
        <w:t xml:space="preserve">            "name": "Дмитро Вовк",</w:t>
        <w:br/>
        <w:t xml:space="preserve">            "position": "",</w:t>
        <w:br/>
        <w:t xml:space="preserve">            "affiliations": [</w:t>
        <w:br/>
        <w:t xml:space="preserve">                "ICU",</w:t>
        <w:br/>
        <w:t xml:space="preserve">                "Рошен"</w:t>
        <w:br/>
        <w:t xml:space="preserve">            ]</w:t>
        <w:br/>
        <w:t xml:space="preserve">        }</w:t>
        <w:br/>
        <w:t xml:space="preserve">    ],</w:t>
        <w:br/>
        <w:t xml:space="preserve">    "legal_entities": [</w:t>
        <w:br/>
        <w:t xml:space="preserve">        {</w:t>
        <w:br/>
        <w:t xml:space="preserve">            "entity": "ICU",</w:t>
        <w:br/>
        <w:t xml:space="preserve">            "type": "Приватна"</w:t>
        <w:br/>
        <w:t xml:space="preserve">        },</w:t>
        <w:br/>
        <w:t xml:space="preserve">        {</w:t>
        <w:br/>
        <w:t xml:space="preserve">            "entity": "ДТЕК",</w:t>
        <w:br/>
        <w:t xml:space="preserve">            "type": "Приватна"</w:t>
        <w:br/>
        <w:t xml:space="preserve">        },</w:t>
        <w:br/>
        <w:t xml:space="preserve">        {</w:t>
        <w:br/>
        <w:t xml:space="preserve">            "entity": "Міненерго",</w:t>
        <w:br/>
        <w:t xml:space="preserve">            "type": "Державна"</w:t>
        <w:br/>
        <w:t xml:space="preserve">        }</w:t>
        <w:br/>
        <w:t xml:space="preserve">    ],</w:t>
        <w:br/>
        <w:t xml:space="preserve">    "offshore": [],</w:t>
        <w:br/>
        <w:t xml:space="preserve">    "government_bodies": [</w:t>
        <w:br/>
        <w:t xml:space="preserve">        "Антимонопольний комітет",</w:t>
        <w:br/>
        <w:t xml:space="preserve">        "НКРЕКП"</w:t>
        <w:br/>
        <w:t xml:space="preserve">    ]</w:t>
        <w:br/>
        <w:t>}</w:t>
      </w:r>
    </w:p>
    <w:p>
      <w:pPr>
        <w:pStyle w:val="Heading1"/>
      </w:pPr>
      <w:r>
        <w:t>Захист Філатова</w:t>
      </w:r>
    </w:p>
    <w:p>
      <w:r>
        <w:t>Date: 12.04.2019</w:t>
      </w:r>
    </w:p>
    <w:p>
      <w:r>
        <w:t>Link: https://nashigroshi.org/2019/04/12/zakhyst-filatova/</w:t>
      </w:r>
    </w:p>
    <w:p>
      <w:r>
        <w:t>Author: Володимир Кондрашов, Аліна Стрижак, «Наші Гроші»</w:t>
      </w:r>
    </w:p>
    <w:p>
      <w:r>
        <w:t>Corruption Data:</w:t>
      </w:r>
    </w:p>
    <w:p>
      <w:r>
        <w:t>{</w:t>
        <w:br/>
        <w:t xml:space="preserve">    "individuals": [</w:t>
        <w:br/>
        <w:t xml:space="preserve">        {</w:t>
        <w:br/>
        <w:t xml:space="preserve">            "name": "Філатов",</w:t>
        <w:br/>
        <w:t xml:space="preserve">            "position": "Шеф",</w:t>
        <w:br/>
        <w:t xml:space="preserve">            "affiliations": []</w:t>
        <w:br/>
        <w:t xml:space="preserve">        }</w:t>
        <w:br/>
        <w:t xml:space="preserve">    ],</w:t>
        <w:br/>
        <w:t xml:space="preserve">    "legal_entities": [</w:t>
        <w:br/>
        <w:t xml:space="preserve">        {</w:t>
        <w:br/>
        <w:t xml:space="preserve">            "entity": "Міністерство юстиції",</w:t>
        <w:br/>
        <w:t xml:space="preserve">            "type": "Державна"</w:t>
        <w:br/>
        <w:t xml:space="preserve">        }</w:t>
        <w:br/>
        <w:t xml:space="preserve">    ],</w:t>
        <w:br/>
        <w:t xml:space="preserve">    "offshore": [],</w:t>
        <w:br/>
        <w:t xml:space="preserve">    "government_bodies": [</w:t>
        <w:br/>
        <w:t xml:space="preserve">        "Міністерство юстиції"</w:t>
        <w:br/>
        <w:t xml:space="preserve">    ]</w:t>
        <w:br/>
        <w:t>}</w:t>
      </w:r>
    </w:p>
    <w:p>
      <w:pPr>
        <w:pStyle w:val="Heading1"/>
      </w:pPr>
      <w:r>
        <w:t>Скаржник з великої дороги</w:t>
      </w:r>
    </w:p>
    <w:p>
      <w:r>
        <w:t>Date: 02.04.2019</w:t>
      </w:r>
    </w:p>
    <w:p>
      <w:r>
        <w:t>Link: https://nashigroshi.org/2019/04/02/skarzhnyk-z-velykoi-dorohy/</w:t>
      </w:r>
    </w:p>
    <w:p>
      <w:r>
        <w:t>Author: Юрій Ніколов, Юлія Костюк, «Наші гроші»</w:t>
      </w:r>
    </w:p>
    <w:p>
      <w:r>
        <w:t>Corruption Data:</w:t>
      </w:r>
    </w:p>
    <w:p>
      <w:r>
        <w:t>{</w:t>
        <w:br/>
        <w:t xml:space="preserve">    "individuals": [</w:t>
        <w:br/>
        <w:t xml:space="preserve">        {</w:t>
        <w:br/>
        <w:t xml:space="preserve">            "name": "Араік Амірханян",</w:t>
        <w:br/>
        <w:t xml:space="preserve">            "position": "Власник",</w:t>
        <w:br/>
        <w:t xml:space="preserve">            "affiliations": [</w:t>
        <w:br/>
        <w:t xml:space="preserve">                "Полтавабудцентр"</w:t>
        <w:br/>
        <w:t xml:space="preserve">            ]</w:t>
        <w:br/>
        <w:t xml:space="preserve">        }</w:t>
        <w:br/>
        <w:t xml:space="preserve">    ],</w:t>
        <w:br/>
        <w:t xml:space="preserve">    "legal_entities": [</w:t>
        <w:br/>
        <w:t xml:space="preserve">        {</w:t>
        <w:br/>
        <w:t xml:space="preserve">            "entity": "Полтавабудцентр",</w:t>
        <w:br/>
        <w:t xml:space="preserve">            "type": "Приватна"</w:t>
        <w:br/>
        <w:t xml:space="preserve">        },</w:t>
        <w:br/>
        <w:t xml:space="preserve">        {</w:t>
        <w:br/>
        <w:t xml:space="preserve">            "entity": "Одеська служба автодоріг",</w:t>
        <w:br/>
        <w:t xml:space="preserve">            "type": "Державна"</w:t>
        <w:br/>
        <w:t xml:space="preserve">        }</w:t>
        <w:br/>
        <w:t xml:space="preserve">    ],</w:t>
        <w:br/>
        <w:t xml:space="preserve">    "offshore": [],</w:t>
        <w:br/>
        <w:t xml:space="preserve">    "government_bodies": [</w:t>
        <w:br/>
        <w:t xml:space="preserve">        "Поліція"</w:t>
        <w:br/>
        <w:t xml:space="preserve">    ]</w:t>
        <w:br/>
        <w:t>}</w:t>
      </w:r>
    </w:p>
    <w:p>
      <w:pPr>
        <w:pStyle w:val="Heading1"/>
      </w:pPr>
      <w:r>
        <w:t>Зіпсувати те, що працювало</w:t>
      </w:r>
    </w:p>
    <w:p>
      <w:r>
        <w:t>Date: 22.03.2019</w:t>
      </w:r>
    </w:p>
    <w:p>
      <w:r>
        <w:t>Link: https://nashigroshi.org/2019/03/22/zipsuvaty-te-shcho-pratsiuvalo/</w:t>
      </w:r>
    </w:p>
    <w:p>
      <w:r>
        <w:t>Author: Аліна Стрижак, «Наші гроші»</w:t>
      </w:r>
    </w:p>
    <w:p>
      <w:r>
        <w:t>Corruption Data:</w:t>
      </w:r>
    </w:p>
    <w:p>
      <w:r>
        <w:t>{</w:t>
        <w:br/>
        <w:t xml:space="preserve">    "individuals": [</w:t>
        <w:br/>
        <w:t xml:space="preserve">        {</w:t>
        <w:br/>
        <w:t xml:space="preserve">            "name": "Сергій Семочко",</w:t>
        <w:br/>
        <w:t xml:space="preserve">            "position": "керівник економічної контррозвідки СБУ",</w:t>
        <w:br/>
        <w:t xml:space="preserve">            "affiliations": [</w:t>
        <w:br/>
        <w:t xml:space="preserve">                "СБУ"</w:t>
        <w:br/>
        <w:t xml:space="preserve">            ]</w:t>
        <w:br/>
        <w:t xml:space="preserve">        },</w:t>
        <w:br/>
        <w:t xml:space="preserve">        {</w:t>
        <w:br/>
        <w:t xml:space="preserve">            "name": "Павло Ткачук",</w:t>
        <w:br/>
        <w:t xml:space="preserve">            "position": "начальник Академії сухопутних військ",</w:t>
        <w:br/>
        <w:t xml:space="preserve">            "affiliations": [</w:t>
        <w:br/>
        <w:t xml:space="preserve">                "Академія сухопутних військ"</w:t>
        <w:br/>
        <w:t xml:space="preserve">            ]</w:t>
        <w:br/>
        <w:t xml:space="preserve">        },</w:t>
        <w:br/>
        <w:t xml:space="preserve">        {</w:t>
        <w:br/>
        <w:t xml:space="preserve">            "name": "суддя Татьков",</w:t>
        <w:br/>
        <w:t xml:space="preserve">            "position": "суддя",</w:t>
        <w:br/>
        <w:t xml:space="preserve">            "affiliations": []</w:t>
        <w:br/>
        <w:t xml:space="preserve">        }</w:t>
        <w:br/>
        <w:t xml:space="preserve">    ],</w:t>
        <w:br/>
        <w:t xml:space="preserve">    "legal_entities": [],</w:t>
        <w:br/>
        <w:t xml:space="preserve">    "offshore": [],</w:t>
        <w:br/>
        <w:t xml:space="preserve">    "government_bodies": []</w:t>
        <w:br/>
        <w:t>}</w:t>
      </w:r>
    </w:p>
    <w:p>
      <w:pPr>
        <w:pStyle w:val="Heading1"/>
      </w:pPr>
      <w:r>
        <w:t>Рулетка під назвою СЕТАМ</w:t>
      </w:r>
    </w:p>
    <w:p>
      <w:r>
        <w:t>Date: 14.03.2019</w:t>
      </w:r>
    </w:p>
    <w:p>
      <w:r>
        <w:t>Link: https://nashigroshi.org/2019/03/14/ruletka-pid-nazvoiu-setam/</w:t>
      </w:r>
    </w:p>
    <w:p>
      <w:r>
        <w:t>Author: Аліна Стрижак, «Наші Гроші»</w:t>
      </w:r>
    </w:p>
    <w:p>
      <w:r>
        <w:t>Corruption Data:</w:t>
      </w:r>
    </w:p>
    <w:p>
      <w:r>
        <w:t>{</w:t>
        <w:br/>
        <w:t xml:space="preserve">    "individuals": [</w:t>
        <w:br/>
        <w:t xml:space="preserve">        {</w:t>
        <w:br/>
        <w:t xml:space="preserve">            "name": "Руслан Куценко",</w:t>
        <w:br/>
        <w:t xml:space="preserve">            "position": "Бізнесмен",</w:t>
        <w:br/>
        <w:t xml:space="preserve">            "affiliations": []</w:t>
        <w:br/>
        <w:t xml:space="preserve">        },</w:t>
        <w:br/>
        <w:t xml:space="preserve">        {</w:t>
        <w:br/>
        <w:t xml:space="preserve">            "name": "Лариса Журавльова",</w:t>
        <w:br/>
        <w:t xml:space="preserve">            "position": "Нотаріус",</w:t>
        <w:br/>
        <w:t xml:space="preserve">            "affiliations": []</w:t>
        <w:br/>
        <w:t xml:space="preserve">        }</w:t>
        <w:br/>
        <w:t xml:space="preserve">    ],</w:t>
        <w:br/>
        <w:t xml:space="preserve">    "legal_entities": [</w:t>
        <w:br/>
        <w:t xml:space="preserve">        {</w:t>
        <w:br/>
        <w:t xml:space="preserve">            "entity": "СЕТАМ",</w:t>
        <w:br/>
        <w:t xml:space="preserve">            "type": "Державна"</w:t>
        <w:br/>
        <w:t xml:space="preserve">        }</w:t>
        <w:br/>
        <w:t xml:space="preserve">    ],</w:t>
        <w:br/>
        <w:t xml:space="preserve">    "offshore": [],</w:t>
        <w:br/>
        <w:t xml:space="preserve">    "government_bodies": [</w:t>
        <w:br/>
        <w:t xml:space="preserve">        "Міністерство юстиції України"</w:t>
        <w:br/>
        <w:t xml:space="preserve">    ]</w:t>
        <w:br/>
        <w:t>}</w:t>
      </w:r>
    </w:p>
    <w:p>
      <w:pPr>
        <w:pStyle w:val="Heading1"/>
      </w:pPr>
      <w:r>
        <w:t>Верховний суд – для дрібних шахраїв</w:t>
      </w:r>
    </w:p>
    <w:p>
      <w:r>
        <w:t>Date: 13.03.2019</w:t>
      </w:r>
    </w:p>
    <w:p>
      <w:r>
        <w:t>Link: https://nashigroshi.org/2019/03/13/verkhovnyy-sud-dlia-dribnykh-shchakhraiv/</w:t>
      </w:r>
    </w:p>
    <w:p>
      <w:r>
        <w:t>Author: Георгій Могильний, Олексій Шалайський, «Наші Гроші»</w:t>
      </w:r>
    </w:p>
    <w:p>
      <w:r>
        <w:t>Corruption Data:</w:t>
      </w:r>
    </w:p>
    <w:p>
      <w:r>
        <w:t>{</w:t>
        <w:br/>
        <w:t xml:space="preserve">    "individuals": [],</w:t>
        <w:br/>
        <w:t xml:space="preserve">    "legal_entities": [</w:t>
        <w:br/>
        <w:t xml:space="preserve">        {</w:t>
        <w:br/>
        <w:t xml:space="preserve">            "entity": "Верховний суд",</w:t>
        <w:br/>
        <w:t xml:space="preserve">            "type": "Державна"</w:t>
        <w:br/>
        <w:t xml:space="preserve">        }</w:t>
        <w:br/>
        <w:t xml:space="preserve">    ],</w:t>
        <w:br/>
        <w:t xml:space="preserve">    "offshore": [],</w:t>
        <w:br/>
        <w:t xml:space="preserve">    "government_bodies": []</w:t>
        <w:br/>
        <w:t>}</w:t>
      </w:r>
    </w:p>
    <w:p>
      <w:pPr>
        <w:pStyle w:val="Heading1"/>
      </w:pPr>
      <w:r>
        <w:t>Схема Бондара</w:t>
      </w:r>
    </w:p>
    <w:p>
      <w:r>
        <w:t>Date: 11.03.2019</w:t>
      </w:r>
    </w:p>
    <w:p>
      <w:r>
        <w:t>Link: https://nashigroshi.org/2019/03/11/skhema-bondara/</w:t>
      </w:r>
    </w:p>
    <w:p>
      <w:r>
        <w:t>Author: Ірина Шарпінська,  «Наші гроші»</w:t>
      </w:r>
    </w:p>
    <w:p>
      <w:r>
        <w:t>Corruption Data:</w:t>
      </w:r>
    </w:p>
    <w:p>
      <w:r>
        <w:t>{</w:t>
        <w:br/>
        <w:t xml:space="preserve">    "individuals": [</w:t>
        <w:br/>
        <w:t xml:space="preserve">        {</w:t>
        <w:br/>
        <w:t xml:space="preserve">            "name": "Віктор Бондар",</w:t>
        <w:br/>
        <w:t xml:space="preserve">            "position": "Екс-міністр, екс-губернатор, депутат і кандидат"</w:t>
        <w:br/>
        <w:t xml:space="preserve">        }</w:t>
        <w:br/>
        <w:t xml:space="preserve">    ],</w:t>
        <w:br/>
        <w:t xml:space="preserve">    "legal_entities": [],</w:t>
        <w:br/>
        <w:t xml:space="preserve">    "offshore": [],</w:t>
        <w:br/>
        <w:t xml:space="preserve">    "government_bodies": []</w:t>
        <w:br/>
        <w:t>}</w:t>
      </w:r>
    </w:p>
    <w:p>
      <w:pPr>
        <w:pStyle w:val="Heading1"/>
      </w:pPr>
      <w:r>
        <w:t>Верховний суд відродив корупційну схему забудовників</w:t>
      </w:r>
    </w:p>
    <w:p>
      <w:r>
        <w:t>Date: 04.03.2019</w:t>
      </w:r>
    </w:p>
    <w:p>
      <w:r>
        <w:t>Link: https://nashigroshi.org/2019/03/04/verkhovnyy-sud-vidrodyv-koruptsiynu-skhemu-zabudovnykiv/</w:t>
      </w:r>
    </w:p>
    <w:p>
      <w:r>
        <w:t>Author: У цій справі Верховний Суд виконав своє завдання і захистив право позивача на отримання погодження ІМО у розумний строк. Висновки, сформульовані у постанові, є приводом звернути увагу усіх державних органів на неухильне дотримання вимог чинного законодавства та принципу належного урядування.</w:t>
      </w:r>
    </w:p>
    <w:p>
      <w:r>
        <w:t>Corruption Data:</w:t>
      </w:r>
    </w:p>
    <w:p>
      <w:r>
        <w:t>{</w:t>
        <w:br/>
        <w:t xml:space="preserve">    "individuals": [</w:t>
        <w:br/>
        <w:t xml:space="preserve">        {</w:t>
        <w:br/>
        <w:t xml:space="preserve">            "name": "Верховний суд",</w:t>
        <w:br/>
        <w:t xml:space="preserve">            "position": "Суд",</w:t>
        <w:br/>
        <w:t xml:space="preserve">            "affiliations": []</w:t>
        <w:br/>
        <w:t xml:space="preserve">        },</w:t>
        <w:br/>
        <w:t xml:space="preserve">        {</w:t>
        <w:br/>
        <w:t xml:space="preserve">            "name": "Міністерство культури",</w:t>
        <w:br/>
        <w:t xml:space="preserve">            "position": "Міністерство",</w:t>
        <w:br/>
        <w:t xml:space="preserve">            "affiliations": []</w:t>
        <w:br/>
        <w:t xml:space="preserve">        },</w:t>
        <w:br/>
        <w:t xml:space="preserve">        {</w:t>
        <w:br/>
        <w:t xml:space="preserve">            "name": "Янукович",</w:t>
        <w:br/>
        <w:t xml:space="preserve">            "position": "Екс-президент",</w:t>
        <w:br/>
        <w:t xml:space="preserve">            "affiliations": []</w:t>
        <w:br/>
        <w:t xml:space="preserve">        }</w:t>
        <w:br/>
        <w:t xml:space="preserve">    ],</w:t>
        <w:br/>
        <w:t xml:space="preserve">    "legal_entities": [],</w:t>
        <w:br/>
        <w:t xml:space="preserve">    "offshore": [],</w:t>
        <w:br/>
        <w:t xml:space="preserve">    "government_bodies": [</w:t>
        <w:br/>
        <w:t xml:space="preserve">        "Міністерство культури"</w:t>
        <w:br/>
        <w:t xml:space="preserve">    ]</w:t>
        <w:br/>
        <w:t>}</w:t>
      </w:r>
    </w:p>
    <w:p>
      <w:pPr>
        <w:pStyle w:val="Heading1"/>
      </w:pPr>
      <w:r>
        <w:t>134 дозволи на незаконні будівництва Києва. Список</w:t>
      </w:r>
    </w:p>
    <w:p>
      <w:r>
        <w:t>Date: 26.02.2019</w:t>
      </w:r>
    </w:p>
    <w:p>
      <w:r>
        <w:t>Link: https://nashigroshi.org/2019/02/26/134-dozvoly-na-nezakonni-budivnytstva-kyieva-spysok/</w:t>
      </w:r>
    </w:p>
    <w:p>
      <w:r>
        <w:t>Author: Георгій Могильний, для «Наших Грошей»</w:t>
      </w:r>
    </w:p>
    <w:p>
      <w:r>
        <w:t>Corruption Data:</w:t>
      </w:r>
    </w:p>
    <w:p>
      <w:r>
        <w:t>{</w:t>
        <w:br/>
        <w:t xml:space="preserve">    "individuals": [</w:t>
        <w:br/>
        <w:t xml:space="preserve">        {</w:t>
        <w:br/>
        <w:t xml:space="preserve">            "name": "ДАБІ",</w:t>
        <w:br/>
        <w:t xml:space="preserve">            "position": "КМДА",</w:t>
        <w:br/>
        <w:t xml:space="preserve">            "affiliations": []</w:t>
        <w:br/>
        <w:t xml:space="preserve">        }</w:t>
        <w:br/>
        <w:t xml:space="preserve">    ],</w:t>
        <w:br/>
        <w:t xml:space="preserve">    "legal_entities": [],</w:t>
        <w:br/>
        <w:t xml:space="preserve">    "offshore": [],</w:t>
        <w:br/>
        <w:t xml:space="preserve">    "government_bodies": [</w:t>
        <w:br/>
        <w:t xml:space="preserve">        "ДАБІ"</w:t>
        <w:br/>
        <w:t xml:space="preserve">    ]</w:t>
        <w:br/>
        <w:t>}</w:t>
      </w:r>
    </w:p>
    <w:p>
      <w:pPr>
        <w:pStyle w:val="Heading1"/>
      </w:pPr>
      <w:r>
        <w:t>Гвардійський фаєрвол проти дешевих постачальників</w:t>
      </w:r>
    </w:p>
    <w:p>
      <w:r>
        <w:t>Date: 20.02.2019</w:t>
      </w:r>
    </w:p>
    <w:p>
      <w:r>
        <w:t>Link: https://nashigroshi.org/2019/02/20/hvardiys-kyy-faiervol-proty-deshevykh-postachal-nykiv/</w:t>
      </w:r>
    </w:p>
    <w:p>
      <w:r>
        <w:t>Author: Юлія Костюк, «Наші гроші»</w:t>
      </w:r>
    </w:p>
    <w:p>
      <w:r>
        <w:t>Corruption Data:</w:t>
      </w:r>
    </w:p>
    <w:p>
      <w:r>
        <w:t>{</w:t>
        <w:br/>
        <w:t xml:space="preserve">    "individuals": [</w:t>
        <w:br/>
        <w:t xml:space="preserve">        {</w:t>
        <w:br/>
        <w:t xml:space="preserve">            "name": "тіловики Нацгвардії",</w:t>
        <w:br/>
        <w:t xml:space="preserve">            "position": "підрядник",</w:t>
        <w:br/>
        <w:t xml:space="preserve">            "affiliations": [</w:t>
        <w:br/>
        <w:t xml:space="preserve">                "Військова частина 3078 Національної гвардії",</w:t>
        <w:br/>
        <w:t xml:space="preserve">                "ТОВ «Кап-Прод»"</w:t>
        <w:br/>
        <w:t xml:space="preserve">            ]</w:t>
        <w:br/>
        <w:t xml:space="preserve">        }</w:t>
        <w:br/>
        <w:t xml:space="preserve">    ],</w:t>
        <w:br/>
        <w:t xml:space="preserve">    "legal_entities": [</w:t>
        <w:br/>
        <w:t xml:space="preserve">        {</w:t>
        <w:br/>
        <w:t xml:space="preserve">            "entity": "ТОВ «Кап-Прод»",</w:t>
        <w:br/>
        <w:t xml:space="preserve">            "type": "Приватна"</w:t>
        <w:br/>
        <w:t xml:space="preserve">        }</w:t>
        <w:br/>
        <w:t xml:space="preserve">    ],</w:t>
        <w:br/>
        <w:t xml:space="preserve">    "offshore": [],</w:t>
        <w:br/>
        <w:t xml:space="preserve">    "government_bodies": [</w:t>
        <w:br/>
        <w:t xml:space="preserve">        "Національна гвардія"</w:t>
        <w:br/>
        <w:t xml:space="preserve">    ]</w:t>
        <w:br/>
        <w:t>}</w:t>
      </w:r>
    </w:p>
    <w:p>
      <w:pPr>
        <w:pStyle w:val="Heading1"/>
      </w:pPr>
      <w:r>
        <w:t>Треш на кухні у ветеранському госпіталі</w:t>
      </w:r>
    </w:p>
    <w:p>
      <w:r>
        <w:t>Date: 13.02.2019</w:t>
      </w:r>
    </w:p>
    <w:p>
      <w:r>
        <w:t>Link: https://nashigroshi.org/2019/02/13/tresh-na-kukhni-u-veterans-komu-hospitali/</w:t>
      </w:r>
    </w:p>
    <w:p>
      <w:r>
        <w:t>Author: Юрій Ніколов, «Наші гроші»</w:t>
      </w:r>
    </w:p>
    <w:p>
      <w:r>
        <w:t>Corruption Data:</w:t>
      </w:r>
    </w:p>
    <w:p>
      <w:r>
        <w:t>{</w:t>
        <w:br/>
        <w:t xml:space="preserve">    "individuals": [</w:t>
        <w:br/>
        <w:t xml:space="preserve">        {</w:t>
        <w:br/>
        <w:t xml:space="preserve">            "name": "Юрій Федченко",</w:t>
        <w:br/>
        <w:t xml:space="preserve">            "position": "колишній керівник місцевого облздраву",</w:t>
        <w:br/>
        <w:t xml:space="preserve">            "affiliations": [</w:t>
        <w:br/>
        <w:t xml:space="preserve">                "Харківський Обласний госпіталь ветеранів війни"</w:t>
        <w:br/>
        <w:t xml:space="preserve">            ]</w:t>
        <w:br/>
        <w:t xml:space="preserve">        }</w:t>
        <w:br/>
        <w:t xml:space="preserve">    ],</w:t>
        <w:br/>
        <w:t xml:space="preserve">    "legal_entities": [</w:t>
        <w:br/>
        <w:t xml:space="preserve">        {</w:t>
        <w:br/>
        <w:t xml:space="preserve">            "entity": "ТОВ «УПТК Укрпостачзбут»",</w:t>
        <w:br/>
        <w:t xml:space="preserve">            "type": "Приватна"</w:t>
        <w:br/>
        <w:t xml:space="preserve">        }</w:t>
        <w:br/>
        <w:t xml:space="preserve">    ],</w:t>
        <w:br/>
        <w:t xml:space="preserve">    "offshore": [],</w:t>
        <w:br/>
        <w:t xml:space="preserve">    "government_bodies": [</w:t>
        <w:br/>
        <w:t xml:space="preserve">        "Антимонопольний комітет України (АМКУ)"</w:t>
        <w:br/>
        <w:t xml:space="preserve">    ]</w:t>
        <w:br/>
        <w:t>}</w:t>
      </w:r>
    </w:p>
    <w:p>
      <w:pPr>
        <w:pStyle w:val="Heading1"/>
      </w:pPr>
      <w:r>
        <w:t>Каса фіскалів на пломбах для касових апаратів</w:t>
      </w:r>
    </w:p>
    <w:p>
      <w:r>
        <w:t>Date: 04.02.2019</w:t>
      </w:r>
    </w:p>
    <w:p>
      <w:r>
        <w:t>Link: https://nashigroshi.org/2019/02/04/kasa-fiskaliv-na-plombakh-dlia-kasovykh-aparativ/</w:t>
      </w:r>
    </w:p>
    <w:p>
      <w:r>
        <w:t>Author: Юрій Ніколов, «Наші гроші»</w:t>
      </w:r>
    </w:p>
    <w:p>
      <w:r>
        <w:t>Corruption Data:</w:t>
      </w:r>
    </w:p>
    <w:p>
      <w:r>
        <w:t>{</w:t>
        <w:br/>
        <w:t xml:space="preserve">    "individuals": [],</w:t>
        <w:br/>
        <w:t xml:space="preserve">    "legal_entities": [],</w:t>
        <w:br/>
        <w:t xml:space="preserve">    "offshore": [],</w:t>
        <w:br/>
        <w:t xml:space="preserve">    "government_bodies": [</w:t>
        <w:br/>
        <w:t xml:space="preserve">        "МВФ",</w:t>
        <w:br/>
        <w:t xml:space="preserve">        "податківці"</w:t>
        <w:br/>
        <w:t xml:space="preserve">    ]</w:t>
        <w:br/>
        <w:t>}</w:t>
      </w:r>
    </w:p>
    <w:p>
      <w:pPr>
        <w:pStyle w:val="Heading1"/>
      </w:pPr>
      <w:r>
        <w:t>Кустарна схема «Укрзалізниці»</w:t>
      </w:r>
    </w:p>
    <w:p>
      <w:r>
        <w:t>Date: 21.01.2019</w:t>
      </w:r>
    </w:p>
    <w:p>
      <w:r>
        <w:t>Link: https://nashigroshi.org/2019/01/21/kustarna-skhema-ukrzaliznytsi/</w:t>
      </w:r>
    </w:p>
    <w:p>
      <w:r>
        <w:t>Author: Володимир Даценко,«Zалізниця без корупції»</w:t>
      </w:r>
    </w:p>
    <w:p>
      <w:r>
        <w:t>Corruption Data:</w:t>
      </w:r>
    </w:p>
    <w:p>
      <w:r>
        <w:t>{</w:t>
        <w:br/>
        <w:t xml:space="preserve">    "individuals": [],</w:t>
        <w:br/>
        <w:t xml:space="preserve">    "legal_entities": [</w:t>
        <w:br/>
        <w:t xml:space="preserve">        {</w:t>
        <w:br/>
        <w:t xml:space="preserve">            "entity": "Укрзалізниця",</w:t>
        <w:br/>
        <w:t xml:space="preserve">            "type": "Державна"</w:t>
        <w:br/>
        <w:t xml:space="preserve">        }</w:t>
        <w:br/>
        <w:t xml:space="preserve">    ],</w:t>
        <w:br/>
        <w:t xml:space="preserve">    "offshore": [],</w:t>
        <w:br/>
        <w:t xml:space="preserve">    "government_bodies": [</w:t>
        <w:br/>
        <w:t xml:space="preserve">        "Служба безпеки України"</w:t>
        <w:br/>
        <w:t xml:space="preserve">    ]</w:t>
        <w:br/>
        <w:t>}</w:t>
      </w:r>
    </w:p>
    <w:p>
      <w:pPr>
        <w:pStyle w:val="Heading1"/>
      </w:pPr>
      <w:r>
        <w:t>Чому «Наші гроші» такі прискіпливі до тендерів Міноборони</w:t>
      </w:r>
    </w:p>
    <w:p>
      <w:r>
        <w:t>Date: 18.01.2019</w:t>
      </w:r>
    </w:p>
    <w:p>
      <w:r>
        <w:t>Link: https://nashigroshi.org/2019/01/18/chomu-nashi-hroshi-taki-pryskiplyvi-do-tenderiv-minoborony/</w:t>
      </w:r>
    </w:p>
    <w:p>
      <w:r>
        <w:t>Author: Юрій Ніколов, Олекса Шалайський, «Наші Гроші»</w:t>
      </w:r>
    </w:p>
    <w:p>
      <w:r>
        <w:t>Corruption Data:</w:t>
      </w:r>
    </w:p>
    <w:p>
      <w:r>
        <w:t>{</w:t>
        <w:br/>
        <w:t xml:space="preserve">    "individuals": [</w:t>
        <w:br/>
        <w:t xml:space="preserve">        {</w:t>
        <w:br/>
        <w:t xml:space="preserve">            "name": "Юрій Бірюков",</w:t>
        <w:br/>
        <w:t xml:space="preserve">            "position": "Радник міністра оборони",</w:t>
        <w:br/>
        <w:t xml:space="preserve">            "affiliations": []</w:t>
        <w:br/>
        <w:t xml:space="preserve">        }</w:t>
        <w:br/>
        <w:t xml:space="preserve">    ],</w:t>
        <w:br/>
        <w:t xml:space="preserve">    "legal_entities": [</w:t>
        <w:br/>
        <w:t xml:space="preserve">        {</w:t>
        <w:br/>
        <w:t xml:space="preserve">            "entity": "ТОВ \"Понтем.УА\"",</w:t>
        <w:br/>
        <w:t xml:space="preserve">            "type": "Приватна"</w:t>
        <w:br/>
        <w:t xml:space="preserve">        }</w:t>
        <w:br/>
        <w:t xml:space="preserve">    ],</w:t>
        <w:br/>
        <w:t xml:space="preserve">    "offshore": [],</w:t>
        <w:br/>
        <w:t xml:space="preserve">    "government_bodies": []</w:t>
        <w:br/>
        <w:t>}</w:t>
      </w:r>
    </w:p>
    <w:p>
      <w:pPr>
        <w:pStyle w:val="Heading1"/>
      </w:pPr>
      <w:r>
        <w:t>Битва за кров’яні ліки</w:t>
      </w:r>
    </w:p>
    <w:p>
      <w:r>
        <w:t>Date: 16.01.2019</w:t>
      </w:r>
    </w:p>
    <w:p>
      <w:r>
        <w:t>Link: https://nashigroshi.org/2019/01/16/bytva-za-krov-iani-liky/</w:t>
      </w:r>
    </w:p>
    <w:p>
      <w:r>
        <w:t>Author: Юлія Костюк, «Наші гроші»</w:t>
      </w:r>
    </w:p>
    <w:p>
      <w:r>
        <w:t>Corruption Data:</w:t>
      </w:r>
    </w:p>
    <w:p>
      <w:r>
        <w:t>{</w:t>
        <w:br/>
        <w:t xml:space="preserve">    "individuals": [</w:t>
        <w:br/>
        <w:t xml:space="preserve">        {</w:t>
        <w:br/>
        <w:t xml:space="preserve">            "name": "генерал-полковник СБУ",</w:t>
        <w:br/>
        <w:t xml:space="preserve">            "position": "",</w:t>
        <w:br/>
        <w:t xml:space="preserve">            "affiliations": []</w:t>
        <w:br/>
        <w:t xml:space="preserve">        }</w:t>
        <w:br/>
        <w:t xml:space="preserve">    ],</w:t>
        <w:br/>
        <w:t xml:space="preserve">    "legal_entities": [</w:t>
        <w:br/>
        <w:t xml:space="preserve">        {</w:t>
        <w:br/>
        <w:t xml:space="preserve">            "entity": "Компанія «Гемофарм»",</w:t>
        <w:br/>
        <w:t xml:space="preserve">            "type": "Приватна"</w:t>
        <w:br/>
        <w:t xml:space="preserve">        },</w:t>
        <w:br/>
        <w:t xml:space="preserve">        {</w:t>
        <w:br/>
        <w:t xml:space="preserve">            "entity": "Міністерство охорони здоров'я України",</w:t>
        <w:br/>
        <w:t xml:space="preserve">            "type": "Державна"</w:t>
        <w:br/>
        <w:t xml:space="preserve">        }</w:t>
        <w:br/>
        <w:t xml:space="preserve">    ],</w:t>
        <w:br/>
        <w:t xml:space="preserve">    "offshore": [],</w:t>
        <w:br/>
        <w:t xml:space="preserve">    "government_bodies": [</w:t>
        <w:br/>
        <w:t xml:space="preserve">        "Суд"</w:t>
        <w:br/>
        <w:t xml:space="preserve">    ]</w:t>
        <w:br/>
        <w:t>}</w:t>
      </w:r>
    </w:p>
    <w:p>
      <w:pPr>
        <w:pStyle w:val="Heading1"/>
      </w:pPr>
      <w:r>
        <w:t>50 відсотків Ахметова в обленерго</w:t>
      </w:r>
    </w:p>
    <w:p>
      <w:r>
        <w:t>Date: 14.01.2019</w:t>
      </w:r>
    </w:p>
    <w:p>
      <w:r>
        <w:t>Link: https://nashigroshi.org/2019/01/14/50-vidsotkiv-akhmetova-v-oblenerho/</w:t>
      </w:r>
    </w:p>
    <w:p>
      <w:r>
        <w:t>Author: Юрій Ніколов, «Наші гроші»</w:t>
      </w:r>
    </w:p>
    <w:p>
      <w:r>
        <w:t>Corruption Data:</w:t>
      </w:r>
    </w:p>
    <w:p>
      <w:r>
        <w:t>{</w:t>
        <w:br/>
        <w:t xml:space="preserve">    "individuals": [</w:t>
        <w:br/>
        <w:t xml:space="preserve">        {</w:t>
        <w:br/>
        <w:t xml:space="preserve">            "name": "Ахметов",</w:t>
        <w:br/>
        <w:t xml:space="preserve">            "position": "гегемон серед обленерго",</w:t>
        <w:br/>
        <w:t xml:space="preserve">            "affiliations": [</w:t>
        <w:br/>
        <w:t xml:space="preserve">                "Група ДТЕК"</w:t>
        <w:br/>
        <w:t xml:space="preserve">            ]</w:t>
        <w:br/>
        <w:t xml:space="preserve">        },</w:t>
        <w:br/>
        <w:t xml:space="preserve">        {</w:t>
        <w:br/>
        <w:t xml:space="preserve">            "name": "Андрій Герус",</w:t>
        <w:br/>
        <w:t xml:space="preserve">            "position": "колишній член НКРЕКП"</w:t>
        <w:br/>
        <w:t xml:space="preserve">        }</w:t>
        <w:br/>
        <w:t xml:space="preserve">    ],</w:t>
        <w:br/>
        <w:t xml:space="preserve">    "legal_entities": [</w:t>
        <w:br/>
        <w:t xml:space="preserve">        {</w:t>
        <w:br/>
        <w:t xml:space="preserve">            "entity": "Група ДТЕК",</w:t>
        <w:br/>
        <w:t xml:space="preserve">            "type": "Приватна"</w:t>
        <w:br/>
        <w:t xml:space="preserve">        },</w:t>
        <w:br/>
        <w:t xml:space="preserve">        {</w:t>
        <w:br/>
        <w:t xml:space="preserve">            "entity": "VS Energy",</w:t>
        <w:br/>
        <w:t xml:space="preserve">            "type": "Приватна"</w:t>
        <w:br/>
        <w:t xml:space="preserve">        },</w:t>
        <w:br/>
        <w:t xml:space="preserve">        {</w:t>
        <w:br/>
        <w:t xml:space="preserve">            "entity": "Одесаобленерго",</w:t>
        <w:br/>
        <w:t xml:space="preserve">            "type": "Державна"</w:t>
        <w:br/>
        <w:t xml:space="preserve">        },</w:t>
        <w:br/>
        <w:t xml:space="preserve">        {</w:t>
        <w:br/>
        <w:t xml:space="preserve">            "entity": "Київобленерго",</w:t>
        <w:br/>
        <w:t xml:space="preserve">            "type": "Державна"</w:t>
        <w:br/>
        <w:t xml:space="preserve">        }</w:t>
        <w:br/>
        <w:t xml:space="preserve">    ],</w:t>
        <w:br/>
        <w:t xml:space="preserve">    "offshore": [],</w:t>
        <w:br/>
        <w:t xml:space="preserve">    "government_bodies": [</w:t>
        <w:br/>
        <w:t xml:space="preserve">        "АМКУ",</w:t>
        <w:br/>
        <w:t xml:space="preserve">        "НКРЕКП"</w:t>
        <w:br/>
        <w:t xml:space="preserve">    ]</w:t>
        <w:br/>
        <w:t>}</w:t>
      </w:r>
    </w:p>
    <w:p>
      <w:pPr>
        <w:pStyle w:val="Heading1"/>
      </w:pPr>
      <w:r>
        <w:t>Норови АМКУ: головне не вийти на самого себе</w:t>
      </w:r>
    </w:p>
    <w:p>
      <w:r>
        <w:t>Date: 10.01.2019</w:t>
      </w:r>
    </w:p>
    <w:p>
      <w:r>
        <w:t>Link: https://nashigroshi.org/2019/01/10/norovy-amku-holovne-ne-vyyty-na-samoho-sebe/</w:t>
      </w:r>
    </w:p>
    <w:p>
      <w:r>
        <w:t>Author: Юлія Костюк, «Наші гроші»</w:t>
      </w:r>
    </w:p>
    <w:p>
      <w:r>
        <w:t>Corruption Data:</w:t>
      </w:r>
    </w:p>
    <w:p>
      <w:r>
        <w:t>{</w:t>
        <w:br/>
        <w:t xml:space="preserve">    "individuals": [</w:t>
        <w:br/>
        <w:t xml:space="preserve">        {</w:t>
        <w:br/>
        <w:t xml:space="preserve">            "name": "Федорчук Олег Миколайович",</w:t>
        <w:br/>
        <w:t xml:space="preserve">            "position": "Голова Хмельницького обласного територіального відділення АМКУ",</w:t>
        <w:br/>
        <w:t xml:space="preserve">            "affiliations": []</w:t>
        <w:br/>
        <w:t xml:space="preserve">        }</w:t>
        <w:br/>
        <w:t xml:space="preserve">    ],</w:t>
        <w:br/>
        <w:t xml:space="preserve">    "legal_entities": [</w:t>
        <w:br/>
        <w:t xml:space="preserve">        {</w:t>
        <w:br/>
        <w:t xml:space="preserve">            "entity": "ТОВ «Компанія “Ескадра”»",</w:t>
        <w:br/>
        <w:t xml:space="preserve">            "type": "Приватна"</w:t>
        <w:br/>
        <w:t xml:space="preserve">        },</w:t>
        <w:br/>
        <w:t xml:space="preserve">        {</w:t>
        <w:br/>
        <w:t xml:space="preserve">            "entity": "ТОВ «Теплогенеруюча компанія “Флагман”»",</w:t>
        <w:br/>
        <w:t xml:space="preserve">            "type": "Приватна"</w:t>
        <w:br/>
        <w:t xml:space="preserve">        },</w:t>
        <w:br/>
        <w:t xml:space="preserve">        {</w:t>
        <w:br/>
        <w:t xml:space="preserve">            "entity": "ТОВ «Ізяславтрансбуд»",</w:t>
        <w:br/>
        <w:t xml:space="preserve">            "type": "Приватна"</w:t>
        <w:br/>
        <w:t xml:space="preserve">        },</w:t>
        <w:br/>
        <w:t xml:space="preserve">        {</w:t>
        <w:br/>
        <w:t xml:space="preserve">            "entity": "ТОВ «Горинь Теплоінвест»",</w:t>
        <w:br/>
        <w:t xml:space="preserve">            "type": "Приватна"</w:t>
        <w:br/>
        <w:t xml:space="preserve">        }</w:t>
        <w:br/>
        <w:t xml:space="preserve">    ],</w:t>
        <w:br/>
        <w:t xml:space="preserve">    "offshore": [],</w:t>
        <w:br/>
        <w:t xml:space="preserve">    "government_bodies": [</w:t>
        <w:br/>
        <w:t xml:space="preserve">        "Антимонопольний комітет"</w:t>
        <w:br/>
        <w:t xml:space="preserve">    ]</w:t>
        <w:br/>
        <w:t>}</w:t>
      </w:r>
    </w:p>
    <w:p>
      <w:pPr>
        <w:pStyle w:val="Heading1"/>
      </w:pPr>
      <w:r>
        <w:t>Дорога до розваг еліти за державні гроші</w:t>
      </w:r>
    </w:p>
    <w:p>
      <w:r>
        <w:t>Date: 27.12.2018</w:t>
      </w:r>
    </w:p>
    <w:p>
      <w:r>
        <w:t>Link: https://nashigroshi.org/2018/12/27/doroha-do-rozvah-elity-za-derzhavni-hroshi/</w:t>
      </w:r>
    </w:p>
    <w:p>
      <w:r>
        <w:t>Author: Ірина Шарпінська, «Наші гроші»</w:t>
      </w:r>
    </w:p>
    <w:p>
      <w:r>
        <w:t>Corruption Data:</w:t>
      </w:r>
    </w:p>
    <w:p>
      <w:r>
        <w:t>{</w:t>
        <w:br/>
        <w:t xml:space="preserve">    "individuals": [</w:t>
        <w:br/>
        <w:t xml:space="preserve">        {</w:t>
        <w:br/>
        <w:t xml:space="preserve">            "name": "Юрій Луценко",</w:t>
        <w:br/>
        <w:t xml:space="preserve">            "position": "Генеральний прокурор",</w:t>
        <w:br/>
        <w:t xml:space="preserve">            "affiliations": []</w:t>
        <w:br/>
        <w:t xml:space="preserve">        },</w:t>
        <w:br/>
        <w:t xml:space="preserve">        {</w:t>
        <w:br/>
        <w:t xml:space="preserve">            "name": "Геннадій Буткевич",</w:t>
        <w:br/>
        <w:t xml:space="preserve">            "position": "Співвласник мережі супермаркетів «АТБ»",</w:t>
        <w:br/>
        <w:t xml:space="preserve">            "affiliations": [</w:t>
        <w:br/>
        <w:t xml:space="preserve">                "Кінно-спортивний клуб «Eguides»"</w:t>
        <w:br/>
        <w:t xml:space="preserve">            ]</w:t>
        <w:br/>
        <w:t xml:space="preserve">        }</w:t>
        <w:br/>
        <w:t xml:space="preserve">    ],</w:t>
        <w:br/>
        <w:t xml:space="preserve">    "legal_entities": [</w:t>
        <w:br/>
        <w:t xml:space="preserve">        {</w:t>
        <w:br/>
        <w:t xml:space="preserve">            "entity": "АТБ",</w:t>
        <w:br/>
        <w:t xml:space="preserve">            "type": "Приватна"</w:t>
        <w:br/>
        <w:t xml:space="preserve">        },</w:t>
        <w:br/>
        <w:t xml:space="preserve">        {</w:t>
        <w:br/>
        <w:t xml:space="preserve">            "entity": "Кінно-спортивний клуб «Eguides»",</w:t>
        <w:br/>
        <w:t xml:space="preserve">            "type": "Приватна"</w:t>
        <w:br/>
        <w:t xml:space="preserve">        },</w:t>
        <w:br/>
        <w:t xml:space="preserve">        {</w:t>
        <w:br/>
        <w:t xml:space="preserve">            "entity": "Roshen",</w:t>
        <w:br/>
        <w:t xml:space="preserve">            "type": "Приватна"</w:t>
        <w:br/>
        <w:t xml:space="preserve">        }</w:t>
        <w:br/>
        <w:t xml:space="preserve">    ],</w:t>
        <w:br/>
        <w:t xml:space="preserve">    "offshore": [],</w:t>
        <w:br/>
        <w:t xml:space="preserve">    "government_bodies": []</w:t>
        <w:br/>
        <w:t>}</w:t>
      </w:r>
    </w:p>
    <w:p>
      <w:pPr>
        <w:pStyle w:val="Heading1"/>
      </w:pPr>
      <w:r>
        <w:t>«Фрезенівці» розправили плечі</w:t>
      </w:r>
    </w:p>
    <w:p>
      <w:r>
        <w:t>Date: 18.12.2018</w:t>
      </w:r>
    </w:p>
    <w:p>
      <w:r>
        <w:t>Link: https://nashigroshi.org/2018/12/18/frezenivtsi-rozpravyly-plechi/</w:t>
      </w:r>
    </w:p>
    <w:p>
      <w:r>
        <w:t>Author: Юлія Костюк, «Наші гроші»</w:t>
      </w:r>
    </w:p>
    <w:p>
      <w:r>
        <w:t>Corruption Data:</w:t>
      </w:r>
    </w:p>
    <w:p>
      <w:r>
        <w:t>{</w:t>
        <w:br/>
        <w:t xml:space="preserve">    "message": "No corruption-related data found."</w:t>
        <w:br/>
        <w:t>}</w:t>
      </w:r>
    </w:p>
    <w:p>
      <w:pPr>
        <w:pStyle w:val="Heading1"/>
      </w:pPr>
      <w:r>
        <w:t>Топ-5 історій з довідками ТПП</w:t>
      </w:r>
    </w:p>
    <w:p>
      <w:r>
        <w:t>Date: 14.12.2018</w:t>
      </w:r>
    </w:p>
    <w:p>
      <w:r>
        <w:t>Link: https://nashigroshi.org/2018/12/14/top-5-istoriy-z-dovidkamy-tpp/</w:t>
      </w:r>
    </w:p>
    <w:p>
      <w:r>
        <w:t>Author: Юлія Костюк, «Наші гроші»</w:t>
      </w:r>
    </w:p>
    <w:p>
      <w:r>
        <w:t>Corruption Data:</w:t>
      </w:r>
    </w:p>
    <w:p>
      <w:r>
        <w:t>{</w:t>
        <w:br/>
        <w:t xml:space="preserve">    "individuals": [</w:t>
        <w:br/>
        <w:t xml:space="preserve">        {</w:t>
        <w:br/>
        <w:t xml:space="preserve">            "name": "Торгово-промислова палата",</w:t>
        <w:br/>
        <w:t xml:space="preserve">            "position": "Невідомо",</w:t>
        <w:br/>
        <w:t xml:space="preserve">            "affiliations": []</w:t>
        <w:br/>
        <w:t xml:space="preserve">        },</w:t>
        <w:br/>
        <w:t xml:space="preserve">        {</w:t>
        <w:br/>
        <w:t xml:space="preserve">            "name": "Антимонопольний комітет",</w:t>
        <w:br/>
        <w:t xml:space="preserve">            "position": "Невідомо",</w:t>
        <w:br/>
        <w:t xml:space="preserve">            "affiliations": []</w:t>
        <w:br/>
        <w:t xml:space="preserve">        }</w:t>
        <w:br/>
        <w:t xml:space="preserve">    ],</w:t>
        <w:br/>
        <w:t xml:space="preserve">    "legal_entities": [],</w:t>
        <w:br/>
        <w:t xml:space="preserve">    "offshore": [],</w:t>
        <w:br/>
        <w:t xml:space="preserve">    "government_bodies": []</w:t>
        <w:br/>
        <w:t>}</w:t>
      </w:r>
    </w:p>
    <w:p>
      <w:pPr>
        <w:pStyle w:val="Heading1"/>
      </w:pPr>
      <w:r>
        <w:t>Як у Кличка заради Зубика і Корогодського документи підробляли</w:t>
      </w:r>
    </w:p>
    <w:p>
      <w:r>
        <w:t>Date: 28.11.2018</w:t>
      </w:r>
    </w:p>
    <w:p>
      <w:r>
        <w:t>Link: https://nashigroshi.org/2018/11/28/yak-u-klychka-zarady-zubyka-i-korohods-koho-dokumenty-pidroblialy/</w:t>
      </w:r>
    </w:p>
    <w:p>
      <w:r>
        <w:t>Author: Георгій Могильний, для «Наших Грошей»</w:t>
      </w:r>
    </w:p>
    <w:p>
      <w:r>
        <w:t>Corruption Data:</w:t>
      </w:r>
    </w:p>
    <w:p>
      <w:r>
        <w:t>{</w:t>
        <w:br/>
        <w:t xml:space="preserve">    "individuals": [</w:t>
        <w:br/>
        <w:t xml:space="preserve">        {</w:t>
        <w:br/>
        <w:t xml:space="preserve">            "name": "Чиновники Київради",</w:t>
        <w:br/>
        <w:t xml:space="preserve">            "position": "Невідомо",</w:t>
        <w:br/>
        <w:t xml:space="preserve">            "affiliations": []</w:t>
        <w:br/>
        <w:t xml:space="preserve">        }</w:t>
        <w:br/>
        <w:t xml:space="preserve">    ],</w:t>
        <w:br/>
        <w:t xml:space="preserve">    "legal_entities": [],</w:t>
        <w:br/>
        <w:t xml:space="preserve">    "offshore": [],</w:t>
        <w:br/>
        <w:t xml:space="preserve">    "government_bodies": []</w:t>
        <w:br/>
        <w:t>}</w:t>
      </w:r>
    </w:p>
    <w:p>
      <w:pPr>
        <w:pStyle w:val="Heading1"/>
      </w:pPr>
      <w:r>
        <w:t>#Відкат_для_Семочка</w:t>
      </w:r>
    </w:p>
    <w:p>
      <w:r>
        <w:t>Date: 27.11.2018</w:t>
      </w:r>
    </w:p>
    <w:p>
      <w:r>
        <w:t>Link: https://nashigroshi.org/2018/11/27/vidkat_dlia_semochka/</w:t>
      </w:r>
    </w:p>
    <w:p>
      <w:r>
        <w:t>Author: Юлія Костюк, «Наші гроші»</w:t>
      </w:r>
    </w:p>
    <w:p>
      <w:r>
        <w:t>Corruption Data:</w:t>
      </w:r>
    </w:p>
    <w:p>
      <w:r>
        <w:t>{</w:t>
        <w:br/>
        <w:t xml:space="preserve">    "individuals": [</w:t>
        <w:br/>
        <w:t xml:space="preserve">        {</w:t>
        <w:br/>
        <w:t xml:space="preserve">            "name": "Сергій Семочко",</w:t>
        <w:br/>
        <w:t xml:space="preserve">            "position": "Колишній очільник економічної контррозвідки, перший замголови СБУ"</w:t>
        <w:br/>
        <w:t xml:space="preserve">        },</w:t>
        <w:br/>
        <w:t xml:space="preserve">        {</w:t>
        <w:br/>
        <w:t xml:space="preserve">            "name": "Сергій Христинченко",</w:t>
        <w:br/>
        <w:t xml:space="preserve">            "position": "Директор одного з департаментів ТОВ «Діавіта»"</w:t>
        <w:br/>
        <w:t xml:space="preserve">        },</w:t>
        <w:br/>
        <w:t xml:space="preserve">        {</w:t>
        <w:br/>
        <w:t xml:space="preserve">            "name": "Сергій Лещенко",</w:t>
        <w:br/>
        <w:t xml:space="preserve">            "position": "Народний депутат"</w:t>
        <w:br/>
        <w:t xml:space="preserve">        }</w:t>
        <w:br/>
        <w:t xml:space="preserve">    ],</w:t>
        <w:br/>
        <w:t xml:space="preserve">    "legal_entities": [</w:t>
        <w:br/>
        <w:t xml:space="preserve">        {</w:t>
        <w:br/>
        <w:t xml:space="preserve">            "entity": "ТОВ «Діавіта»",</w:t>
        <w:br/>
        <w:t xml:space="preserve">            "type": "Приватна"</w:t>
        <w:br/>
        <w:t xml:space="preserve">        },</w:t>
        <w:br/>
        <w:t xml:space="preserve">        {</w:t>
        <w:br/>
        <w:t xml:space="preserve">            "entity": "Міністерство охорони здоров'я",</w:t>
        <w:br/>
        <w:t xml:space="preserve">            "type": "Державна"</w:t>
        <w:br/>
        <w:t xml:space="preserve">        }</w:t>
        <w:br/>
        <w:t xml:space="preserve">    ],</w:t>
        <w:br/>
        <w:t xml:space="preserve">    "offshore": [],</w:t>
        <w:br/>
        <w:t xml:space="preserve">    "government_bodies": [</w:t>
        <w:br/>
        <w:t xml:space="preserve">        "Верховна Рада",</w:t>
        <w:br/>
        <w:t xml:space="preserve">        "Міністерство охорони здоров'я"</w:t>
        <w:br/>
        <w:t xml:space="preserve">    ]</w:t>
        <w:br/>
        <w:t>}</w:t>
      </w:r>
    </w:p>
    <w:p>
      <w:pPr>
        <w:pStyle w:val="Heading1"/>
      </w:pPr>
      <w:r>
        <w:t>Митниця з особливими потребами Грановського</w:t>
      </w:r>
    </w:p>
    <w:p>
      <w:r>
        <w:t>Date: 09.11.2018</w:t>
      </w:r>
    </w:p>
    <w:p>
      <w:r>
        <w:t>Link: https://nashigroshi.org/2018/11/09/mytnytsia-z-osoblyvymy-potrebamy-hranovs-koho/</w:t>
      </w:r>
    </w:p>
    <w:p>
      <w:r>
        <w:t>Author: Юлія Костюк, Юрій Ніколов, «Наші гроші»</w:t>
      </w:r>
    </w:p>
    <w:p>
      <w:r>
        <w:t>Corruption Data:</w:t>
      </w:r>
    </w:p>
    <w:p>
      <w:r>
        <w:t>{</w:t>
        <w:br/>
        <w:t xml:space="preserve">    "individuals": [</w:t>
        <w:br/>
        <w:t xml:space="preserve">        {</w:t>
        <w:br/>
        <w:t xml:space="preserve">            "name": "Олександр Грановський",</w:t>
        <w:br/>
        <w:t xml:space="preserve">            "position": "Народний депутат",</w:t>
        <w:br/>
        <w:t xml:space="preserve">            "affiliations": [</w:t>
        <w:br/>
        <w:t xml:space="preserve">                "БПП"</w:t>
        <w:br/>
        <w:t xml:space="preserve">            ]</w:t>
        <w:br/>
        <w:t xml:space="preserve">        }</w:t>
        <w:br/>
        <w:t xml:space="preserve">    ],</w:t>
        <w:br/>
        <w:t xml:space="preserve">    "legal_entities": [</w:t>
        <w:br/>
        <w:t xml:space="preserve">        {</w:t>
        <w:br/>
        <w:t xml:space="preserve">            "entity": "Харківська митниця",</w:t>
        <w:br/>
        <w:t xml:space="preserve">            "type": "Державна"</w:t>
        <w:br/>
        <w:t xml:space="preserve">        }</w:t>
        <w:br/>
        <w:t xml:space="preserve">    ],</w:t>
        <w:br/>
        <w:t xml:space="preserve">    "offshore": [],</w:t>
        <w:br/>
        <w:t xml:space="preserve">    "government_bodies": [</w:t>
        <w:br/>
        <w:t xml:space="preserve">        "Державна фіскальна служба",</w:t>
        <w:br/>
        <w:t xml:space="preserve">        "Антимонопольники"</w:t>
        <w:br/>
        <w:t xml:space="preserve">    ]</w:t>
        <w:br/>
        <w:t>}</w:t>
      </w:r>
    </w:p>
    <w:p>
      <w:pPr>
        <w:pStyle w:val="Heading1"/>
      </w:pPr>
      <w:r>
        <w:t>Кілобакси від SAP для України</w:t>
      </w:r>
    </w:p>
    <w:p>
      <w:r>
        <w:t>Date: 23.10.2018</w:t>
      </w:r>
    </w:p>
    <w:p>
      <w:r>
        <w:t>Link: https://nashigroshi.org/2018/10/23/kilobaksy-vid-sap-dlya-ukrajiny/</w:t>
      </w:r>
    </w:p>
    <w:p>
      <w:r>
        <w:t>Author: Юрій Ніколов, «Наші гроші»</w:t>
      </w:r>
    </w:p>
    <w:p>
      <w:r>
        <w:t>Corruption Data:</w:t>
      </w:r>
    </w:p>
    <w:p>
      <w:r>
        <w:t>{</w:t>
        <w:br/>
        <w:t xml:space="preserve">    "individuals": [</w:t>
        <w:br/>
        <w:t xml:space="preserve">        {</w:t>
        <w:br/>
        <w:t xml:space="preserve">            "name": "Дітмар Хопп",</w:t>
        <w:br/>
        <w:t xml:space="preserve">            "position": "Засновник SAP",</w:t>
        <w:br/>
        <w:t xml:space="preserve">            "affiliations": []</w:t>
        <w:br/>
        <w:t xml:space="preserve">        }</w:t>
        <w:br/>
        <w:t xml:space="preserve">    ],</w:t>
        <w:br/>
        <w:t xml:space="preserve">    "legal_entities": [</w:t>
        <w:br/>
        <w:t xml:space="preserve">        {</w:t>
        <w:br/>
        <w:t xml:space="preserve">            "entity": "SAP",</w:t>
        <w:br/>
        <w:t xml:space="preserve">            "type": "Приватна"</w:t>
        <w:br/>
        <w:t xml:space="preserve">        },</w:t>
        <w:br/>
        <w:t xml:space="preserve">        {</w:t>
        <w:br/>
        <w:t xml:space="preserve">            "entity": "Футбольний клуб «Хоффенхайм»",</w:t>
        <w:br/>
        <w:t xml:space="preserve">            "type": "Приватна"</w:t>
        <w:br/>
        <w:t xml:space="preserve">        }</w:t>
        <w:br/>
        <w:t xml:space="preserve">    ],</w:t>
        <w:br/>
        <w:t xml:space="preserve">    "offshore": [],</w:t>
        <w:br/>
        <w:t xml:space="preserve">    "government_bodies": []</w:t>
        <w:br/>
        <w:t>}</w:t>
      </w:r>
    </w:p>
    <w:p>
      <w:pPr>
        <w:pStyle w:val="Heading1"/>
      </w:pPr>
      <w:r>
        <w:t>Будка на Рибальському</w:t>
      </w:r>
    </w:p>
    <w:p>
      <w:r>
        <w:t>Date: 16.10.2018</w:t>
      </w:r>
    </w:p>
    <w:p>
      <w:r>
        <w:t>Link: https://nashigroshi.org/2018/10/16/budka-na-rybalskomu/</w:t>
      </w:r>
    </w:p>
    <w:p>
      <w:r>
        <w:t>Author: Георгій Могильний, Олексій Шалайський, Ірина Шарпінська, «Наші гроші»</w:t>
      </w:r>
    </w:p>
    <w:p>
      <w:r>
        <w:t>Corruption Data:</w:t>
      </w:r>
    </w:p>
    <w:p>
      <w:r>
        <w:t>{</w:t>
        <w:br/>
        <w:t xml:space="preserve">    "individuals": [</w:t>
        <w:br/>
        <w:t xml:space="preserve">        {</w:t>
        <w:br/>
        <w:t xml:space="preserve">            "name": "Петро Порошенко",</w:t>
        <w:br/>
        <w:t xml:space="preserve">            "position": "Президент України",</w:t>
        <w:br/>
        <w:t xml:space="preserve">            "affiliations": []</w:t>
        <w:br/>
        <w:t xml:space="preserve">        }</w:t>
        <w:br/>
        <w:t xml:space="preserve">    ],</w:t>
        <w:br/>
        <w:t xml:space="preserve">    "legal_entities": [],</w:t>
        <w:br/>
        <w:t xml:space="preserve">    "offshore": [],</w:t>
        <w:br/>
        <w:t xml:space="preserve">    "government_bodies": [</w:t>
        <w:br/>
        <w:t xml:space="preserve">        "Київрада"</w:t>
        <w:br/>
        <w:t xml:space="preserve">    ]</w:t>
        <w:br/>
        <w:t>}</w:t>
      </w:r>
    </w:p>
    <w:p>
      <w:pPr>
        <w:pStyle w:val="Heading1"/>
      </w:pPr>
      <w:r>
        <w:t>Як будували монополію «Hikvision»</w:t>
      </w:r>
    </w:p>
    <w:p>
      <w:r>
        <w:t>Date: 02.10.2018</w:t>
      </w:r>
    </w:p>
    <w:p>
      <w:r>
        <w:t>Link: https://nashigroshi.org/2018/10/02/yak-buduvaly-monopoliyu-hikvision/</w:t>
      </w:r>
    </w:p>
    <w:p>
      <w:r>
        <w:t>Author: Юлія Костюк, «Наші гроші»</w:t>
      </w:r>
    </w:p>
    <w:p>
      <w:r>
        <w:t>Corruption Data:</w:t>
      </w:r>
    </w:p>
    <w:p>
      <w:r>
        <w:t>{</w:t>
        <w:br/>
        <w:t xml:space="preserve">    "individuals": [</w:t>
        <w:br/>
        <w:t xml:space="preserve">        {</w:t>
        <w:br/>
        <w:t xml:space="preserve">            "name": "Юрій Назаров",</w:t>
        <w:br/>
        <w:t xml:space="preserve">            "position": "",</w:t>
        <w:br/>
        <w:t xml:space="preserve">            "affiliations": []</w:t>
        <w:br/>
        <w:t xml:space="preserve">        }</w:t>
        <w:br/>
        <w:t xml:space="preserve">    ],</w:t>
        <w:br/>
        <w:t xml:space="preserve">    "legal_entities": [</w:t>
        <w:br/>
        <w:t xml:space="preserve">        {</w:t>
        <w:br/>
        <w:t xml:space="preserve">            "entity": "ТОВ «Українські будівельні рішення»",</w:t>
        <w:br/>
        <w:t xml:space="preserve">            "type": "Приватна"</w:t>
        <w:br/>
        <w:t xml:space="preserve">        },</w:t>
        <w:br/>
        <w:t xml:space="preserve">        {</w:t>
        <w:br/>
        <w:t xml:space="preserve">            "entity": "Huawei",</w:t>
        <w:br/>
        <w:t xml:space="preserve">            "type": "Приватна"</w:t>
        <w:br/>
        <w:t xml:space="preserve">        },</w:t>
        <w:br/>
        <w:t xml:space="preserve">        {</w:t>
        <w:br/>
        <w:t xml:space="preserve">            "entity": "Hikvision",</w:t>
        <w:br/>
        <w:t xml:space="preserve">            "type": "Приватна"</w:t>
        <w:br/>
        <w:t xml:space="preserve">        }</w:t>
        <w:br/>
        <w:t xml:space="preserve">    ],</w:t>
        <w:br/>
        <w:t xml:space="preserve">    "offshore": [],</w:t>
        <w:br/>
        <w:t xml:space="preserve">    "government_bodies": [</w:t>
        <w:br/>
        <w:t xml:space="preserve">        "Антимонопольний комітет України"</w:t>
        <w:br/>
        <w:t xml:space="preserve">    ]</w:t>
        <w:br/>
        <w:t>}</w:t>
      </w:r>
    </w:p>
    <w:p>
      <w:pPr>
        <w:pStyle w:val="Heading1"/>
      </w:pPr>
      <w:r>
        <w:t>«Нафтогаз» вивів півмільярда в софт-тінь (додано)</w:t>
      </w:r>
    </w:p>
    <w:p>
      <w:r>
        <w:t>Date: 25.09.2018</w:t>
      </w:r>
    </w:p>
    <w:p>
      <w:r>
        <w:t>Link: https://nashigroshi.org/2018/09/25/naftohaz-vyviv-pivmilyarda-v-soft-tin/</w:t>
      </w:r>
    </w:p>
    <w:p>
      <w:r>
        <w:t>Author: Поточний тендер іззакупівлі ліцензій SAP,як видно з назви, спрямований на придбання ліцензій на право використання ПЗ SAP зважаючи на потреби підприємств групи і не є тендером на придбання послуг з провадження. Ліцензії SAP можуть бути продані виробником або його уповноваженим партнером. Так само Microsoft продається партнерами  Microsoft, Ford – дилерами Ford і т.д. Старі ліцензії, які були придбані підприємствами групи раніше, будуть також передані НЦТ. Ми станемо централізованим надавачем ІТ- послуг усім підприємствам групи.</w:t>
      </w:r>
    </w:p>
    <w:p>
      <w:r>
        <w:t>Corruption Data:</w:t>
      </w:r>
    </w:p>
    <w:p>
      <w:r>
        <w:t>{</w:t>
        <w:br/>
        <w:t xml:space="preserve">    "individuals": [</w:t>
        <w:br/>
        <w:t xml:space="preserve">        {</w:t>
        <w:br/>
        <w:t xml:space="preserve">            "name": "Нафтогаз",</w:t>
        <w:br/>
        <w:t xml:space="preserve">            "position": "",</w:t>
        <w:br/>
        <w:t xml:space="preserve">            "affiliations": []</w:t>
        <w:br/>
        <w:t xml:space="preserve">        }</w:t>
        <w:br/>
        <w:t xml:space="preserve">    ],</w:t>
        <w:br/>
        <w:t xml:space="preserve">    "legal_entities": [</w:t>
        <w:br/>
        <w:t xml:space="preserve">        {</w:t>
        <w:br/>
        <w:t xml:space="preserve">            "entity": "Нафтогаз",</w:t>
        <w:br/>
        <w:t xml:space="preserve">            "type": "Державна"</w:t>
        <w:br/>
        <w:t xml:space="preserve">        },</w:t>
        <w:br/>
        <w:t xml:space="preserve">        {</w:t>
        <w:br/>
        <w:t xml:space="preserve">            "entity": "ТОВка (дочірня фірма)",</w:t>
        <w:br/>
        <w:t xml:space="preserve">            "type": "Приватна"</w:t>
        <w:br/>
        <w:t xml:space="preserve">        }</w:t>
        <w:br/>
        <w:t xml:space="preserve">    ],</w:t>
        <w:br/>
        <w:t xml:space="preserve">    "offshore": [],</w:t>
        <w:br/>
        <w:t xml:space="preserve">    "government_bodies": [</w:t>
        <w:br/>
        <w:t xml:space="preserve">        "Антимонопольний комітет"</w:t>
        <w:br/>
        <w:t xml:space="preserve">    ]</w:t>
        <w:br/>
        <w:t>}</w:t>
      </w:r>
    </w:p>
    <w:p>
      <w:pPr>
        <w:pStyle w:val="Heading1"/>
      </w:pPr>
      <w:r>
        <w:t>Півтора гектара за півтори хвилини</w:t>
      </w:r>
    </w:p>
    <w:p>
      <w:r>
        <w:t>Date: 12.09.2018</w:t>
      </w:r>
    </w:p>
    <w:p>
      <w:r>
        <w:t>Link: https://nashigroshi.org/2018/09/12/pivtora-hektara-za-pivtory-hvylyny/</w:t>
      </w:r>
    </w:p>
    <w:p>
      <w:r>
        <w:t>Author: Георгій Могильний, Ірина Шарпінська, «Наші Гроші»</w:t>
      </w:r>
    </w:p>
    <w:p>
      <w:r>
        <w:t>Corruption Data:</w:t>
      </w:r>
    </w:p>
    <w:p>
      <w:r>
        <w:t>{</w:t>
        <w:br/>
        <w:t xml:space="preserve">    "individuals": [</w:t>
        <w:br/>
        <w:t xml:space="preserve">        {</w:t>
        <w:br/>
        <w:t xml:space="preserve">            "name": "Черновецький",</w:t>
        <w:br/>
        <w:t xml:space="preserve">            "position": "Можливо колишній посадовець",</w:t>
        <w:br/>
        <w:t xml:space="preserve">            "affiliations": []</w:t>
        <w:br/>
        <w:t xml:space="preserve">        }</w:t>
        <w:br/>
        <w:t xml:space="preserve">    ],</w:t>
        <w:br/>
        <w:t xml:space="preserve">    "legal_entities": [],</w:t>
        <w:br/>
        <w:t xml:space="preserve">    "offshore": [],</w:t>
        <w:br/>
        <w:t xml:space="preserve">    "government_bodies": [</w:t>
        <w:br/>
        <w:t xml:space="preserve">        "Київрада"</w:t>
        <w:br/>
        <w:t xml:space="preserve">    ]</w:t>
        <w:br/>
        <w:t>}</w:t>
      </w:r>
    </w:p>
    <w:p>
      <w:pPr>
        <w:pStyle w:val="Heading1"/>
      </w:pPr>
      <w:r>
        <w:t>Холодницький подарував фігуранту паузу</w:t>
      </w:r>
    </w:p>
    <w:p>
      <w:r>
        <w:t>Date: 10.09.2018</w:t>
      </w:r>
    </w:p>
    <w:p>
      <w:r>
        <w:t>Link: https://nashigroshi.org/2018/09/10/holodnytskyj-podaruvav-fihurantu-pauzu/</w:t>
      </w:r>
    </w:p>
    <w:p>
      <w:r>
        <w:t>Author: Юрій Ніколов, «Наші гроші»</w:t>
      </w:r>
    </w:p>
    <w:p>
      <w:r>
        <w:t>Corruption Data:</w:t>
      </w:r>
    </w:p>
    <w:p>
      <w:r>
        <w:t>{</w:t>
        <w:br/>
        <w:t xml:space="preserve">    "individuals": [</w:t>
        <w:br/>
        <w:t xml:space="preserve">        {</w:t>
        <w:br/>
        <w:t xml:space="preserve">            "name": "НАБУ",</w:t>
        <w:br/>
        <w:t xml:space="preserve">            "position": "Фігурант",</w:t>
        <w:br/>
        <w:t xml:space="preserve">            "affiliations": [</w:t>
        <w:br/>
        <w:t xml:space="preserve">                "САП"</w:t>
        <w:br/>
        <w:t xml:space="preserve">            ]</w:t>
        <w:br/>
        <w:t xml:space="preserve">        },</w:t>
        <w:br/>
        <w:t xml:space="preserve">        {</w:t>
        <w:br/>
        <w:t xml:space="preserve">            "name": "Ігор Кононенко",</w:t>
        <w:br/>
        <w:t xml:space="preserve">            "position": "Постачальник",</w:t>
        <w:br/>
        <w:t xml:space="preserve">            "affiliations": [</w:t>
        <w:br/>
        <w:t xml:space="preserve">                "Максмед інтернешнл"</w:t>
        <w:br/>
        <w:t xml:space="preserve">            ]</w:t>
        <w:br/>
        <w:t xml:space="preserve">        }</w:t>
        <w:br/>
        <w:t xml:space="preserve">    ],</w:t>
        <w:br/>
        <w:t xml:space="preserve">    "legal_entities": [</w:t>
        <w:br/>
        <w:t xml:space="preserve">        {</w:t>
        <w:br/>
        <w:t xml:space="preserve">            "entity": "Укрзалізничпостач",</w:t>
        <w:br/>
        <w:t xml:space="preserve">            "type": "Державна"</w:t>
        <w:br/>
        <w:t xml:space="preserve">        },</w:t>
        <w:br/>
        <w:t xml:space="preserve">        {</w:t>
        <w:br/>
        <w:t xml:space="preserve">            "entity": "Інкомм",</w:t>
        <w:br/>
        <w:t xml:space="preserve">            "type": "Приватна"</w:t>
        <w:br/>
        <w:t xml:space="preserve">        },</w:t>
        <w:br/>
        <w:t xml:space="preserve">        {</w:t>
        <w:br/>
        <w:t xml:space="preserve">            "entity": "Максмед інтернешнл",</w:t>
        <w:br/>
        <w:t xml:space="preserve">            "type": "Приватна"</w:t>
        <w:br/>
        <w:t xml:space="preserve">        }</w:t>
        <w:br/>
        <w:t xml:space="preserve">    ],</w:t>
        <w:br/>
        <w:t xml:space="preserve">    "offshore": [],</w:t>
        <w:br/>
        <w:t xml:space="preserve">    "government_bodies": [</w:t>
        <w:br/>
        <w:t xml:space="preserve">        "НАБУ",</w:t>
        <w:br/>
        <w:t xml:space="preserve">        "САП"</w:t>
        <w:br/>
        <w:t xml:space="preserve">    ]</w:t>
        <w:br/>
        <w:t>}</w:t>
      </w:r>
    </w:p>
    <w:p>
      <w:pPr>
        <w:pStyle w:val="Heading1"/>
      </w:pPr>
      <w:r>
        <w:t>Ваговий заробіток «фронтовиків» на митниці</w:t>
      </w:r>
    </w:p>
    <w:p>
      <w:r>
        <w:t>Date: 04.09.2018</w:t>
      </w:r>
    </w:p>
    <w:p>
      <w:r>
        <w:t>Link: https://nashigroshi.org/2018/09/04/vahovyj-zarobitok-frontovykiv-na-mytnytsi/</w:t>
      </w:r>
    </w:p>
    <w:p>
      <w:r>
        <w:t>Author: Юлія Костюк, «Наші гроші»</w:t>
      </w:r>
    </w:p>
    <w:p>
      <w:r>
        <w:t>Corruption Data:</w:t>
      </w:r>
    </w:p>
    <w:p>
      <w:r>
        <w:t>{</w:t>
        <w:br/>
        <w:t xml:space="preserve">    "individuals": [</w:t>
        <w:br/>
        <w:t xml:space="preserve">        {</w:t>
        <w:br/>
        <w:t xml:space="preserve">            "name": "Максим Бурбак",</w:t>
        <w:br/>
        <w:t xml:space="preserve">            "position": "Екс-помічник нардепа",</w:t>
        <w:br/>
        <w:t xml:space="preserve">            "affiliations": [</w:t>
        <w:br/>
        <w:t xml:space="preserve">                "Народний фронт"</w:t>
        <w:br/>
        <w:t xml:space="preserve">            ]</w:t>
        <w:br/>
        <w:t xml:space="preserve">        }</w:t>
        <w:br/>
        <w:t xml:space="preserve">    ],</w:t>
        <w:br/>
        <w:t xml:space="preserve">    "legal_entities": [</w:t>
        <w:br/>
        <w:t xml:space="preserve">        {</w:t>
        <w:br/>
        <w:t xml:space="preserve">            "entity": "УДП «Укрінтеравтосервіс»",</w:t>
        <w:br/>
        <w:t xml:space="preserve">            "type": "Приватна"</w:t>
        <w:br/>
        <w:t xml:space="preserve">        }</w:t>
        <w:br/>
        <w:t xml:space="preserve">    ],</w:t>
        <w:br/>
        <w:t xml:space="preserve">    "offshore": [],</w:t>
        <w:br/>
        <w:t xml:space="preserve">    "government_bodies": [</w:t>
        <w:br/>
        <w:t xml:space="preserve">        "Митний кордон України"</w:t>
        <w:br/>
        <w:t xml:space="preserve">    ]</w:t>
        <w:br/>
        <w:t>}</w:t>
      </w:r>
    </w:p>
    <w:p>
      <w:pPr>
        <w:pStyle w:val="Heading1"/>
      </w:pPr>
      <w:r>
        <w:t>Двозначні прайси монополії «Рош»</w:t>
      </w:r>
    </w:p>
    <w:p>
      <w:r>
        <w:t>Date: 14.08.2018</w:t>
      </w:r>
    </w:p>
    <w:p>
      <w:r>
        <w:t>Link: https://nashigroshi.org/2018/08/14/dvoznachni-prajsy-monopoliji-rosh/</w:t>
      </w:r>
    </w:p>
    <w:p>
      <w:r>
        <w:t>Author: Юлія Костюк, «Наші гроші»</w:t>
      </w:r>
    </w:p>
    <w:p>
      <w:r>
        <w:t>Corruption Data:</w:t>
      </w:r>
    </w:p>
    <w:p>
      <w:r>
        <w:t>{</w:t>
        <w:br/>
        <w:t xml:space="preserve">    "individuals": [</w:t>
        <w:br/>
        <w:t xml:space="preserve">        {</w:t>
        <w:br/>
        <w:t xml:space="preserve">            "name": "Світлана Панаіотіді",</w:t>
        <w:br/>
        <w:t xml:space="preserve">            "position": "державна уповноважена",</w:t>
        <w:br/>
        <w:t xml:space="preserve">            "affiliations": [</w:t>
        <w:br/>
        <w:t xml:space="preserve">                "АМКУ"</w:t>
        <w:br/>
        <w:t xml:space="preserve">            ]</w:t>
        <w:br/>
        <w:t xml:space="preserve">        }</w:t>
        <w:br/>
        <w:t xml:space="preserve">    ],</w:t>
        <w:br/>
        <w:t xml:space="preserve">    "legal_entities": [</w:t>
        <w:br/>
        <w:t xml:space="preserve">        {</w:t>
        <w:br/>
        <w:t xml:space="preserve">            "entity": "ТОВ «Рош Україна»",</w:t>
        <w:br/>
        <w:t xml:space="preserve">            "type": "Приватна"</w:t>
        <w:br/>
        <w:t xml:space="preserve">        },</w:t>
        <w:br/>
        <w:t xml:space="preserve">        {</w:t>
        <w:br/>
        <w:t xml:space="preserve">            "entity": "Ф Хоффманн-Ля Рош Лтд",</w:t>
        <w:br/>
        <w:t xml:space="preserve">            "type": "Приватна"</w:t>
        <w:br/>
        <w:t xml:space="preserve">        }</w:t>
        <w:br/>
        <w:t xml:space="preserve">    ],</w:t>
        <w:br/>
        <w:t xml:space="preserve">    "offshore": [],</w:t>
        <w:br/>
        <w:t xml:space="preserve">    "government_bodies": [</w:t>
        <w:br/>
        <w:t xml:space="preserve">        "АМКУ"</w:t>
        <w:br/>
        <w:t xml:space="preserve">    ]</w:t>
        <w:br/>
        <w:t>}</w:t>
      </w:r>
    </w:p>
    <w:p>
      <w:pPr>
        <w:pStyle w:val="Heading1"/>
      </w:pPr>
      <w:r>
        <w:t>НКРЕКП через суди ховає таємницю «Роттердам+»</w:t>
      </w:r>
    </w:p>
    <w:p>
      <w:r>
        <w:t>Date: 13.08.2018</w:t>
      </w:r>
    </w:p>
    <w:p>
      <w:r>
        <w:t>Link: https://nashigroshi.org/2018/08/13/nkrekp-cherez-sudy-hovaje-tajemnytsyu-rotterdam/</w:t>
      </w:r>
    </w:p>
    <w:p>
      <w:r>
        <w:t>Author: Ірина Шарпінська, «Наші гроші»</w:t>
      </w:r>
    </w:p>
    <w:p>
      <w:r>
        <w:t>Corruption Data:</w:t>
      </w:r>
    </w:p>
    <w:p>
      <w:r>
        <w:t>{</w:t>
        <w:br/>
        <w:t xml:space="preserve">    "individuals": [</w:t>
        <w:br/>
        <w:t xml:space="preserve">        {</w:t>
        <w:br/>
        <w:t xml:space="preserve">            "name": "Дмитро Вовк",</w:t>
        <w:br/>
        <w:t xml:space="preserve">            "position": "Очільник Нацкомісії"</w:t>
        <w:br/>
        <w:t xml:space="preserve">        },</w:t>
        <w:br/>
        <w:t xml:space="preserve">        {</w:t>
        <w:br/>
        <w:t xml:space="preserve">            "name": "Оксана Кривенко",</w:t>
        <w:br/>
        <w:t xml:space="preserve">            "position": "Наступниця Очільника Нацкомісії"</w:t>
        <w:br/>
        <w:t xml:space="preserve">        }</w:t>
        <w:br/>
        <w:t xml:space="preserve">    ],</w:t>
        <w:br/>
        <w:t xml:space="preserve">    "legal_entities": [</w:t>
        <w:br/>
        <w:t xml:space="preserve">        {</w:t>
        <w:br/>
        <w:t xml:space="preserve">            "entity": "Нацкомісія",</w:t>
        <w:br/>
        <w:t xml:space="preserve">            "type": "Державна"</w:t>
        <w:br/>
        <w:t xml:space="preserve">        },</w:t>
        <w:br/>
        <w:t xml:space="preserve">        {</w:t>
        <w:br/>
        <w:t xml:space="preserve">            "entity": "НАБУ",</w:t>
        <w:br/>
        <w:t xml:space="preserve">            "type": "Державна"</w:t>
        <w:br/>
        <w:t xml:space="preserve">        },</w:t>
        <w:br/>
        <w:t xml:space="preserve">        {</w:t>
        <w:br/>
        <w:t xml:space="preserve">            "entity": "НКРЕКП",</w:t>
        <w:br/>
        <w:t xml:space="preserve">            "type": "Державна"</w:t>
        <w:br/>
        <w:t xml:space="preserve">        }</w:t>
        <w:br/>
        <w:t xml:space="preserve">    ],</w:t>
        <w:br/>
        <w:t xml:space="preserve">    "offshore": [],</w:t>
        <w:br/>
        <w:t xml:space="preserve">    "government_bodies": [</w:t>
        <w:br/>
        <w:t xml:space="preserve">        "Нацкомісія",</w:t>
        <w:br/>
        <w:t xml:space="preserve">        "НАБУ",</w:t>
        <w:br/>
        <w:t xml:space="preserve">        "НКРЕКП"</w:t>
        <w:br/>
        <w:t xml:space="preserve">    ]</w:t>
        <w:br/>
        <w:t>}</w:t>
      </w:r>
    </w:p>
    <w:p>
      <w:pPr>
        <w:pStyle w:val="Heading1"/>
      </w:pPr>
      <w:r>
        <w:t>Від Мін’юсту – рейдерам. З любов’ю.</w:t>
      </w:r>
    </w:p>
    <w:p>
      <w:r>
        <w:t>Date: 02.08.2018</w:t>
      </w:r>
    </w:p>
    <w:p>
      <w:r>
        <w:t>Link: https://nashigroshi.org/2018/08/02/vid-minyustu-rejderam-z-lyubovyu/</w:t>
      </w:r>
    </w:p>
    <w:p>
      <w:r>
        <w:t>Author: Аліна Стрижак, «Наші Гроші»</w:t>
      </w:r>
    </w:p>
    <w:p>
      <w:r>
        <w:t>Corruption Data:</w:t>
      </w:r>
    </w:p>
    <w:p>
      <w:r>
        <w:t>{</w:t>
        <w:br/>
        <w:t xml:space="preserve">    "individuals": [</w:t>
        <w:br/>
        <w:t xml:space="preserve">        {</w:t>
        <w:br/>
        <w:t xml:space="preserve">            "name": "Луценко",</w:t>
        <w:br/>
        <w:t xml:space="preserve">            "position": "ГПУ",</w:t>
        <w:br/>
        <w:t xml:space="preserve">            "affiliations": []</w:t>
        <w:br/>
        <w:t xml:space="preserve">        }</w:t>
        <w:br/>
        <w:t xml:space="preserve">    ],</w:t>
        <w:br/>
        <w:t xml:space="preserve">    "legal_entities": [],</w:t>
        <w:br/>
        <w:t xml:space="preserve">    "offshore": [],</w:t>
        <w:br/>
        <w:t xml:space="preserve">    "government_bodies": [</w:t>
        <w:br/>
        <w:t xml:space="preserve">        "Міністерство юстиції"</w:t>
        <w:br/>
        <w:t xml:space="preserve">    ]</w:t>
        <w:br/>
        <w:t>}</w:t>
      </w:r>
    </w:p>
    <w:p>
      <w:pPr>
        <w:pStyle w:val="Heading1"/>
      </w:pPr>
      <w:r>
        <w:t>Прокладочний схематоз Фонду держмайна</w:t>
      </w:r>
    </w:p>
    <w:p>
      <w:r>
        <w:t>Date: 01.08.2018</w:t>
      </w:r>
    </w:p>
    <w:p>
      <w:r>
        <w:t>Link: https://nashigroshi.org/2018/08/01/prokladochnyj-shematoz-fondu-derzhmajna/</w:t>
      </w:r>
    </w:p>
    <w:p>
      <w:r>
        <w:t>Author: Аліна Стрижак, «Наші гроші»</w:t>
      </w:r>
    </w:p>
    <w:p>
      <w:r>
        <w:t>Corruption Data:</w:t>
      </w:r>
    </w:p>
    <w:p>
      <w:r>
        <w:t>{</w:t>
        <w:br/>
        <w:t xml:space="preserve">    "individuals": [</w:t>
        <w:br/>
        <w:t xml:space="preserve">        {</w:t>
        <w:br/>
        <w:t xml:space="preserve">            "name": "оцінювачі та нотаріуси",</w:t>
        <w:br/>
        <w:t xml:space="preserve">            "position": "",</w:t>
        <w:br/>
        <w:t xml:space="preserve">            "affiliations": []</w:t>
        <w:br/>
        <w:t xml:space="preserve">        }</w:t>
        <w:br/>
        <w:t xml:space="preserve">    ],</w:t>
        <w:br/>
        <w:t xml:space="preserve">    "legal_entities": [</w:t>
        <w:br/>
        <w:t xml:space="preserve">        {</w:t>
        <w:br/>
        <w:t xml:space="preserve">            "entity": "Фонд держмайна України",</w:t>
        <w:br/>
        <w:t xml:space="preserve">            "type": "Державна"</w:t>
        <w:br/>
        <w:t xml:space="preserve">        },</w:t>
        <w:br/>
        <w:t xml:space="preserve">        {</w:t>
        <w:br/>
        <w:t xml:space="preserve">            "entity": "Оператор електронного майданчика «Оцінка.online»",</w:t>
        <w:br/>
        <w:t xml:space="preserve">            "type": "Приватна"</w:t>
        <w:br/>
        <w:t xml:space="preserve">        },</w:t>
        <w:br/>
        <w:t xml:space="preserve">        {</w:t>
        <w:br/>
        <w:t xml:space="preserve">            "entity": "Приватна фірма «Ві Ай Пі Департамент»",</w:t>
        <w:br/>
        <w:t xml:space="preserve">            "type": "Приватна"</w:t>
        <w:br/>
        <w:t xml:space="preserve">        }</w:t>
        <w:br/>
        <w:t xml:space="preserve">    ],</w:t>
        <w:br/>
        <w:t xml:space="preserve">    "offshore": [],</w:t>
        <w:br/>
        <w:t xml:space="preserve">    "government_bodies": [</w:t>
        <w:br/>
        <w:t xml:space="preserve">        "Фонд держмайна України"</w:t>
        <w:br/>
        <w:t xml:space="preserve">    ]</w:t>
        <w:br/>
        <w:t>}</w:t>
      </w:r>
    </w:p>
    <w:p>
      <w:pPr>
        <w:pStyle w:val="Heading1"/>
      </w:pPr>
      <w:r>
        <w:t>Стіни від «Укрбуду». Дах – від поліції</w:t>
      </w:r>
    </w:p>
    <w:p>
      <w:r>
        <w:t>Date: 11.07.2018</w:t>
      </w:r>
    </w:p>
    <w:p>
      <w:r>
        <w:t>Link: https://nashigroshi.org/2018/07/11/stiny-vid-ukrbudu-dah-vid-politsiji/</w:t>
      </w:r>
    </w:p>
    <w:p>
      <w:r>
        <w:t>Author: Георгій Могильний, для «Наших Грошей»</w:t>
      </w:r>
    </w:p>
    <w:p>
      <w:r>
        <w:t>Corruption Data:</w:t>
      </w:r>
    </w:p>
    <w:p>
      <w:r>
        <w:t>{</w:t>
        <w:br/>
        <w:t xml:space="preserve">    "message": "No corruption-related data found."</w:t>
        <w:br/>
        <w:t>}</w:t>
      </w:r>
    </w:p>
    <w:p>
      <w:pPr>
        <w:pStyle w:val="Heading1"/>
      </w:pPr>
      <w:r>
        <w:t>Who are you, Mr. Микитась?</w:t>
      </w:r>
    </w:p>
    <w:p>
      <w:r>
        <w:t>Date: 09.07.2018</w:t>
      </w:r>
    </w:p>
    <w:p>
      <w:r>
        <w:t>Link: https://nashigroshi.org/2018/07/09/who-are-you-mr-mykytas/</w:t>
      </w:r>
    </w:p>
    <w:p>
      <w:r>
        <w:t>Author: Олексій Шалайський, Ірина Шарпінська, «Наші Гроші»</w:t>
      </w:r>
    </w:p>
    <w:p>
      <w:r>
        <w:t>Corruption Data:</w:t>
      </w:r>
    </w:p>
    <w:p>
      <w:r>
        <w:t>{</w:t>
        <w:br/>
        <w:t xml:space="preserve">    "individuals": [</w:t>
        <w:br/>
        <w:t xml:space="preserve">        {</w:t>
        <w:br/>
        <w:t xml:space="preserve">            "name": "Максим Микитась",</w:t>
        <w:br/>
        <w:t xml:space="preserve">            "position": "Депутат-забудовник",</w:t>
        <w:br/>
        <w:t xml:space="preserve">            "affiliations": []</w:t>
        <w:br/>
        <w:t xml:space="preserve">        },</w:t>
        <w:br/>
        <w:t xml:space="preserve">        {</w:t>
        <w:br/>
        <w:t xml:space="preserve">            "name": "Курченко",</w:t>
        <w:br/>
        <w:t xml:space="preserve">            "position": "",</w:t>
        <w:br/>
        <w:t xml:space="preserve">            "affiliations": []</w:t>
        <w:br/>
        <w:t xml:space="preserve">        },</w:t>
        <w:br/>
        <w:t xml:space="preserve">        {</w:t>
        <w:br/>
        <w:t xml:space="preserve">            "name": "Луценко",</w:t>
        <w:br/>
        <w:t xml:space="preserve">            "position": "Прокурор",</w:t>
        <w:br/>
        <w:t xml:space="preserve">            "affiliations": []</w:t>
        <w:br/>
        <w:t xml:space="preserve">        }</w:t>
        <w:br/>
        <w:t xml:space="preserve">    ],</w:t>
        <w:br/>
        <w:t xml:space="preserve">    "legal_entities": [],</w:t>
        <w:br/>
        <w:t xml:space="preserve">    "offshore": [],</w:t>
        <w:br/>
        <w:t xml:space="preserve">    "government_bodies": []</w:t>
        <w:br/>
        <w:t>}</w:t>
      </w:r>
    </w:p>
    <w:p>
      <w:pPr>
        <w:pStyle w:val="Heading1"/>
      </w:pPr>
      <w:r>
        <w:t>Мутна бухгалтерія «Борисполя»</w:t>
      </w:r>
    </w:p>
    <w:p>
      <w:r>
        <w:t>Date: 09.07.2018</w:t>
      </w:r>
    </w:p>
    <w:p>
      <w:r>
        <w:t>Link: https://nashigroshi.org/2018/07/09/mutna-buhhalteriya-boryspolya/</w:t>
      </w:r>
    </w:p>
    <w:p>
      <w:r>
        <w:t>Author: Ірина Шарпінська, «Наші гроші»</w:t>
      </w:r>
    </w:p>
    <w:p>
      <w:r>
        <w:t>Corruption Data:</w:t>
      </w:r>
    </w:p>
    <w:p>
      <w:r>
        <w:t>{</w:t>
        <w:br/>
        <w:t xml:space="preserve">    "individuals": [</w:t>
        <w:br/>
        <w:t xml:space="preserve">        {</w:t>
        <w:br/>
        <w:t xml:space="preserve">            "name": "Антимонопольний комітет",</w:t>
        <w:br/>
        <w:t xml:space="preserve">            "position": "",</w:t>
        <w:br/>
        <w:t xml:space="preserve">            "affiliations": []</w:t>
        <w:br/>
        <w:t xml:space="preserve">        },</w:t>
        <w:br/>
        <w:t xml:space="preserve">        {</w:t>
        <w:br/>
        <w:t xml:space="preserve">            "name": "ТОВ «Інтеравіа»",</w:t>
        <w:br/>
        <w:t xml:space="preserve">            "position": "",</w:t>
        <w:br/>
        <w:t xml:space="preserve">            "affiliations": []</w:t>
        <w:br/>
        <w:t xml:space="preserve">        },</w:t>
        <w:br/>
        <w:t xml:space="preserve">        {</w:t>
        <w:br/>
        <w:t xml:space="preserve">            "name": "ТОВ «Аерохендлінг»",</w:t>
        <w:br/>
        <w:t xml:space="preserve">            "position": "",</w:t>
        <w:br/>
        <w:t xml:space="preserve">            "affiliations": []</w:t>
        <w:br/>
        <w:t xml:space="preserve">        }</w:t>
        <w:br/>
        <w:t xml:space="preserve">    ],</w:t>
        <w:br/>
        <w:t xml:space="preserve">    "legal_entities": [</w:t>
        <w:br/>
        <w:t xml:space="preserve">        {</w:t>
        <w:br/>
        <w:t xml:space="preserve">            "entity": "МА «Бориспіль»",</w:t>
        <w:br/>
        <w:t xml:space="preserve">            "type": "Державна"</w:t>
        <w:br/>
        <w:t xml:space="preserve">        }</w:t>
        <w:br/>
        <w:t xml:space="preserve">    ],</w:t>
        <w:br/>
        <w:t xml:space="preserve">    "offshore": [],</w:t>
        <w:br/>
        <w:t xml:space="preserve">    "government_bodies": []</w:t>
        <w:br/>
        <w:t>}</w:t>
      </w:r>
    </w:p>
    <w:p>
      <w:pPr>
        <w:pStyle w:val="Heading1"/>
      </w:pPr>
      <w:r>
        <w:t>Як луганські тиловики пиляють на дровах</w:t>
      </w:r>
    </w:p>
    <w:p>
      <w:r>
        <w:t>Date: 06.07.2018</w:t>
      </w:r>
    </w:p>
    <w:p>
      <w:r>
        <w:t>Link: https://nashigroshi.org/2018/07/06/yak-luhanski-tylovyky-pylyayut-na-drovah/</w:t>
      </w:r>
    </w:p>
    <w:p>
      <w:r>
        <w:t>Author: Юлія Костюк, «Наші гроші»</w:t>
      </w:r>
    </w:p>
    <w:p>
      <w:r>
        <w:t>Corruption Data:</w:t>
      </w:r>
    </w:p>
    <w:p>
      <w:r>
        <w:t>{</w:t>
        <w:br/>
        <w:t xml:space="preserve">    "individuals": [],</w:t>
        <w:br/>
        <w:t xml:space="preserve">    "legal_entities": [</w:t>
        <w:br/>
        <w:t xml:space="preserve">        {</w:t>
        <w:br/>
        <w:t xml:space="preserve">            "entity": "Квартирно-експлуатаційний відділ м. Луганськ",</w:t>
        <w:br/>
        <w:t xml:space="preserve">            "type": "Державна"</w:t>
        <w:br/>
        <w:t xml:space="preserve">        },</w:t>
        <w:br/>
        <w:t xml:space="preserve">        {</w:t>
        <w:br/>
        <w:t xml:space="preserve">            "entity": "Харківська підприємницька група",</w:t>
        <w:br/>
        <w:t xml:space="preserve">            "type": "Приватна"</w:t>
        <w:br/>
        <w:t xml:space="preserve">        },</w:t>
        <w:br/>
        <w:t xml:space="preserve">        {</w:t>
        <w:br/>
        <w:t xml:space="preserve">            "entity": "Запорізька підприємницька група",</w:t>
        <w:br/>
        <w:t xml:space="preserve">            "type": "Приватна"</w:t>
        <w:br/>
        <w:t xml:space="preserve">        }</w:t>
        <w:br/>
        <w:t xml:space="preserve">    ],</w:t>
        <w:br/>
        <w:t xml:space="preserve">    "offshore": [],</w:t>
        <w:br/>
        <w:t xml:space="preserve">    "government_bodies": []</w:t>
        <w:br/>
        <w:t>}</w:t>
      </w:r>
    </w:p>
    <w:p>
      <w:pPr>
        <w:pStyle w:val="Heading1"/>
      </w:pPr>
      <w:r>
        <w:t>Заробити $90 млн на троєщинцях</w:t>
      </w:r>
    </w:p>
    <w:p>
      <w:r>
        <w:t>Date: 02.07.2018</w:t>
      </w:r>
    </w:p>
    <w:p>
      <w:r>
        <w:t>Link: https://nashigroshi.org/2018/07/02/zarobyty-90-mln-na-trojeschyntsyah/</w:t>
      </w:r>
    </w:p>
    <w:p>
      <w:r>
        <w:t>Author: Георгій Могильний для «Наших Грошей»</w:t>
      </w:r>
    </w:p>
    <w:p>
      <w:r>
        <w:t>Corruption Data:</w:t>
      </w:r>
    </w:p>
    <w:p>
      <w:r>
        <w:t>{</w:t>
        <w:br/>
        <w:t xml:space="preserve">    "individuals": [</w:t>
        <w:br/>
        <w:t xml:space="preserve">        {</w:t>
        <w:br/>
        <w:t xml:space="preserve">            "name": "Кличко",</w:t>
        <w:br/>
        <w:t xml:space="preserve">            "position": "Мер Києва",</w:t>
        <w:br/>
        <w:t xml:space="preserve">            "affiliations": []</w:t>
        <w:br/>
        <w:t xml:space="preserve">        },</w:t>
        <w:br/>
        <w:t xml:space="preserve">        {</w:t>
        <w:br/>
        <w:t xml:space="preserve">            "name": "Довгий-Черновецький",</w:t>
        <w:br/>
        <w:t xml:space="preserve">            "position": "",</w:t>
        <w:br/>
        <w:t xml:space="preserve">            "affiliations": []</w:t>
        <w:br/>
        <w:t xml:space="preserve">        }</w:t>
        <w:br/>
        <w:t xml:space="preserve">    ],</w:t>
        <w:br/>
        <w:t xml:space="preserve">    "legal_entities": [</w:t>
        <w:br/>
        <w:t xml:space="preserve">        {</w:t>
        <w:br/>
        <w:t xml:space="preserve">            "entity": "Київська міська влада",</w:t>
        <w:br/>
        <w:t xml:space="preserve">            "type": "Державна"</w:t>
        <w:br/>
        <w:t xml:space="preserve">        }</w:t>
        <w:br/>
        <w:t xml:space="preserve">    ],</w:t>
        <w:br/>
        <w:t xml:space="preserve">    "offshore": [],</w:t>
        <w:br/>
        <w:t xml:space="preserve">    "government_bodies": []</w:t>
        <w:br/>
        <w:t>}</w:t>
      </w:r>
    </w:p>
    <w:p>
      <w:pPr>
        <w:pStyle w:val="Heading1"/>
      </w:pPr>
      <w:r>
        <w:t>СЕТАМ, відкрийся!</w:t>
      </w:r>
    </w:p>
    <w:p>
      <w:r>
        <w:t>Date: 02.07.2018</w:t>
      </w:r>
    </w:p>
    <w:p>
      <w:r>
        <w:t>Link: https://nashigroshi.org/2018/07/02/setam-vidkryjsya/</w:t>
      </w:r>
    </w:p>
    <w:p>
      <w:r>
        <w:t>Author: Юрій Ніколов, «Наші гроші»</w:t>
      </w:r>
    </w:p>
    <w:p>
      <w:r>
        <w:t>Corruption Data:</w:t>
      </w:r>
    </w:p>
    <w:p>
      <w:r>
        <w:t>{</w:t>
        <w:br/>
        <w:t xml:space="preserve">    "individuals": [</w:t>
        <w:br/>
        <w:t xml:space="preserve">        {</w:t>
        <w:br/>
        <w:t xml:space="preserve">            "name": "Представники Мін‘юсту",</w:t>
        <w:br/>
        <w:t xml:space="preserve">            "position": "Невказано",</w:t>
        <w:br/>
        <w:t xml:space="preserve">            "affiliations": [</w:t>
        <w:br/>
        <w:t xml:space="preserve">                "Міністерство юстиції"</w:t>
        <w:br/>
        <w:t xml:space="preserve">            ]</w:t>
        <w:br/>
        <w:t xml:space="preserve">        }</w:t>
        <w:br/>
        <w:t xml:space="preserve">    ],</w:t>
        <w:br/>
        <w:t xml:space="preserve">    "legal_entities": [</w:t>
        <w:br/>
        <w:t xml:space="preserve">        {</w:t>
        <w:br/>
        <w:t xml:space="preserve">            "entity": "СЕТАМ",</w:t>
        <w:br/>
        <w:t xml:space="preserve">            "type": "Невказано"</w:t>
        <w:br/>
        <w:t xml:space="preserve">        },</w:t>
        <w:br/>
        <w:t xml:space="preserve">        {</w:t>
        <w:br/>
        <w:t xml:space="preserve">            "entity": "Prozorro",</w:t>
        <w:br/>
        <w:t xml:space="preserve">            "type": "Невказано"</w:t>
        <w:br/>
        <w:t xml:space="preserve">        }</w:t>
        <w:br/>
        <w:t xml:space="preserve">    ],</w:t>
        <w:br/>
        <w:t xml:space="preserve">    "offshore": [],</w:t>
        <w:br/>
        <w:t xml:space="preserve">    "government_bodies": []</w:t>
        <w:br/>
        <w:t>}</w:t>
      </w:r>
    </w:p>
    <w:p>
      <w:pPr>
        <w:pStyle w:val="Heading1"/>
      </w:pPr>
      <w:r>
        <w:t>Логогриф товарних меж ринку</w:t>
      </w:r>
    </w:p>
    <w:p>
      <w:r>
        <w:t>Date: 22.06.2018</w:t>
      </w:r>
    </w:p>
    <w:p>
      <w:r>
        <w:t>Link: https://nashigroshi.org/2018/06/22/lohohryf-tovarnyh-mezh-rynku/</w:t>
      </w:r>
    </w:p>
    <w:p>
      <w:r>
        <w:t>Author: Юлія Костюк, «Наші гроші»</w:t>
      </w:r>
    </w:p>
    <w:p>
      <w:r>
        <w:t>Corruption Data:</w:t>
      </w:r>
    </w:p>
    <w:p>
      <w:r>
        <w:t>{</w:t>
        <w:br/>
        <w:t xml:space="preserve">    "individuals": [</w:t>
        <w:br/>
        <w:t xml:space="preserve">        {</w:t>
        <w:br/>
        <w:t xml:space="preserve">            "name": "АМКУ",</w:t>
        <w:br/>
        <w:t xml:space="preserve">            "position": "Антимонопольний комітет України",</w:t>
        <w:br/>
        <w:t xml:space="preserve">            "affiliations": []</w:t>
        <w:br/>
        <w:t xml:space="preserve">        },</w:t>
        <w:br/>
        <w:t xml:space="preserve">        {</w:t>
        <w:br/>
        <w:t xml:space="preserve">            "name": "Алкон",</w:t>
        <w:br/>
        <w:t xml:space="preserve">            "position": "Швейцарська фармацевтична компанія",</w:t>
        <w:br/>
        <w:t xml:space="preserve">            "affiliations": []</w:t>
        <w:br/>
        <w:t xml:space="preserve">        }</w:t>
        <w:br/>
        <w:t xml:space="preserve">    ],</w:t>
        <w:br/>
        <w:t xml:space="preserve">    "legal_entities": [</w:t>
        <w:br/>
        <w:t xml:space="preserve">        {</w:t>
        <w:br/>
        <w:t xml:space="preserve">            "entity": "Алкон",</w:t>
        <w:br/>
        <w:t xml:space="preserve">            "type": "Приватна"</w:t>
        <w:br/>
        <w:t xml:space="preserve">        },</w:t>
        <w:br/>
        <w:t xml:space="preserve">        {</w:t>
        <w:br/>
        <w:t xml:space="preserve">            "entity": "Чотири дистриб'ютори",</w:t>
        <w:br/>
        <w:t xml:space="preserve">            "type": "Приватні"</w:t>
        <w:br/>
        <w:t xml:space="preserve">        }</w:t>
        <w:br/>
        <w:t xml:space="preserve">    ],</w:t>
        <w:br/>
        <w:t xml:space="preserve">    "offshore": [],</w:t>
        <w:br/>
        <w:t xml:space="preserve">    "government_bodies": []</w:t>
        <w:br/>
        <w:t>}</w:t>
      </w:r>
    </w:p>
    <w:p>
      <w:pPr>
        <w:pStyle w:val="Heading1"/>
      </w:pPr>
      <w:r>
        <w:t>Інститут привітних виконавців</w:t>
      </w:r>
    </w:p>
    <w:p>
      <w:r>
        <w:t>Date: 07.06.2018</w:t>
      </w:r>
    </w:p>
    <w:p>
      <w:r>
        <w:t>Link: https://nashigroshi.org/2018/06/07/instytut-pryvitnyh-vykonavtsiv/</w:t>
      </w:r>
    </w:p>
    <w:p>
      <w:r>
        <w:t>Author: Ірина Шарпінська, «Наші гроші»</w:t>
      </w:r>
    </w:p>
    <w:p>
      <w:r>
        <w:t>Corruption Data:</w:t>
      </w:r>
    </w:p>
    <w:p>
      <w:r>
        <w:t>{</w:t>
        <w:br/>
        <w:t xml:space="preserve">    "individuals": [</w:t>
        <w:br/>
        <w:t xml:space="preserve">        {</w:t>
        <w:br/>
        <w:t xml:space="preserve">            "name": "Андрій Авторгов",</w:t>
        <w:br/>
        <w:t xml:space="preserve">            "position": "Приватний виконавець",</w:t>
        <w:br/>
        <w:t xml:space="preserve">            "affiliations": []</w:t>
        <w:br/>
        <w:t xml:space="preserve">        }</w:t>
        <w:br/>
        <w:t xml:space="preserve">    ],</w:t>
        <w:br/>
        <w:t xml:space="preserve">    "legal_entities": [],</w:t>
        <w:br/>
        <w:t xml:space="preserve">    "offshore": [],</w:t>
        <w:br/>
        <w:t xml:space="preserve">    "government_bodies": [</w:t>
        <w:br/>
        <w:t xml:space="preserve">        "Мін'юст"</w:t>
        <w:br/>
        <w:t xml:space="preserve">    ]</w:t>
        <w:br/>
        <w:t>}</w:t>
      </w:r>
    </w:p>
    <w:p>
      <w:pPr>
        <w:pStyle w:val="Heading1"/>
      </w:pPr>
      <w:r>
        <w:t>Діаліз в Україні: дешевше від Росії, дорожче від Європи</w:t>
      </w:r>
    </w:p>
    <w:p>
      <w:r>
        <w:t>Date: 31.05.2018</w:t>
      </w:r>
    </w:p>
    <w:p>
      <w:r>
        <w:t>Link: https://nashigroshi.org/2018/05/31/dializ-v-ukrajini-deshevshe-vid-rosiji-dorozhche-vid-evropy/</w:t>
      </w:r>
    </w:p>
    <w:p>
      <w:r>
        <w:t>Author: Юлія Костюк, «Наші гроші»</w:t>
      </w:r>
    </w:p>
    <w:p>
      <w:r>
        <w:t>Corruption Data:</w:t>
      </w:r>
    </w:p>
    <w:p>
      <w:r>
        <w:t>{</w:t>
        <w:br/>
        <w:t xml:space="preserve">    "individuals": [</w:t>
        <w:br/>
        <w:t xml:space="preserve">        {</w:t>
        <w:br/>
        <w:t xml:space="preserve">            "name": "Віктор Янукович",</w:t>
        <w:br/>
        <w:t xml:space="preserve">            "position": "Глава угрупування",</w:t>
        <w:br/>
        <w:t xml:space="preserve">            "affiliations": []</w:t>
        <w:br/>
        <w:t xml:space="preserve">        }</w:t>
        <w:br/>
        <w:t xml:space="preserve">    ],</w:t>
        <w:br/>
        <w:t xml:space="preserve">    "legal_entities": [</w:t>
        <w:br/>
        <w:t xml:space="preserve">        {</w:t>
        <w:br/>
        <w:t xml:space="preserve">            "entity": "ТОВ «Ренарт»",</w:t>
        <w:br/>
        <w:t xml:space="preserve">            "type": "Приватна"</w:t>
        <w:br/>
        <w:t xml:space="preserve">        }</w:t>
        <w:br/>
        <w:t xml:space="preserve">    ],</w:t>
        <w:br/>
        <w:t xml:space="preserve">    "offshore": [],</w:t>
        <w:br/>
        <w:t xml:space="preserve">    "government_bodies": [</w:t>
        <w:br/>
        <w:t xml:space="preserve">        "Департамент охорони здоров’я Київської ОДА"</w:t>
        <w:br/>
        <w:t xml:space="preserve">    ]</w:t>
        <w:br/>
        <w:t>}</w:t>
      </w:r>
    </w:p>
    <w:p>
      <w:pPr>
        <w:pStyle w:val="Heading1"/>
      </w:pPr>
      <w:r>
        <w:t>«Онур» пропетляв між «Прозорро» і законом</w:t>
      </w:r>
    </w:p>
    <w:p>
      <w:r>
        <w:t>Date: 18.05.2018</w:t>
      </w:r>
    </w:p>
    <w:p>
      <w:r>
        <w:t>Link: https://nashigroshi.org/2018/05/18/onur-propetlyav-mizh-prozorro-i-zakonom/</w:t>
      </w:r>
    </w:p>
    <w:p>
      <w:r>
        <w:t>Author: Юрій Ніколов, Юлія Костюк, «Наші гроші»</w:t>
      </w:r>
    </w:p>
    <w:p>
      <w:r>
        <w:t>Corruption Data:</w:t>
      </w:r>
    </w:p>
    <w:p>
      <w:r>
        <w:t>{</w:t>
        <w:br/>
        <w:t xml:space="preserve">    "individuals": [</w:t>
        <w:br/>
        <w:t xml:space="preserve">        {</w:t>
        <w:br/>
        <w:t xml:space="preserve">            "name": "Онур",</w:t>
        <w:br/>
        <w:t xml:space="preserve">            "position": "Невідомо",</w:t>
        <w:br/>
        <w:t xml:space="preserve">            "affiliations": []</w:t>
        <w:br/>
        <w:t xml:space="preserve">        },</w:t>
        <w:br/>
        <w:t xml:space="preserve">        {</w:t>
        <w:br/>
        <w:t xml:space="preserve">            "name": "Альтіс",</w:t>
        <w:br/>
        <w:t xml:space="preserve">            "position": "Невідомо",</w:t>
        <w:br/>
        <w:t xml:space="preserve">            "affiliations": []</w:t>
        <w:br/>
        <w:t xml:space="preserve">        }</w:t>
        <w:br/>
        <w:t xml:space="preserve">    ],</w:t>
        <w:br/>
        <w:t xml:space="preserve">    "legal_entities": [</w:t>
        <w:br/>
        <w:t xml:space="preserve">        {</w:t>
        <w:br/>
        <w:t xml:space="preserve">            "entity": "Полтавська САД",</w:t>
        <w:br/>
        <w:t xml:space="preserve">            "type": "Невідомо"</w:t>
        <w:br/>
        <w:t xml:space="preserve">        },</w:t>
        <w:br/>
        <w:t xml:space="preserve">        {</w:t>
        <w:br/>
        <w:t xml:space="preserve">            "entity": "АМКУ",</w:t>
        <w:br/>
        <w:t xml:space="preserve">            "type": "Державна"</w:t>
        <w:br/>
        <w:t xml:space="preserve">        }</w:t>
        <w:br/>
        <w:t xml:space="preserve">    ],</w:t>
        <w:br/>
        <w:t xml:space="preserve">    "offshore": [],</w:t>
        <w:br/>
        <w:t xml:space="preserve">    "government_bodies": [</w:t>
        <w:br/>
        <w:t xml:space="preserve">        "АМКУ"</w:t>
        <w:br/>
        <w:t xml:space="preserve">    ]</w:t>
        <w:br/>
        <w:t>}</w:t>
      </w:r>
    </w:p>
    <w:p>
      <w:pPr>
        <w:pStyle w:val="Heading1"/>
      </w:pPr>
      <w:r>
        <w:t>Діалізна маржа для СБУ</w:t>
      </w:r>
    </w:p>
    <w:p>
      <w:r>
        <w:t>Date: 17.04.2018</w:t>
      </w:r>
    </w:p>
    <w:p>
      <w:r>
        <w:t>Link: https://nashigroshi.org/2018/04/17/dializna-marzha-dlya-sbu/</w:t>
      </w:r>
    </w:p>
    <w:p>
      <w:r>
        <w:t>Author: Юлія Костюк, «Наші гроші»</w:t>
      </w:r>
    </w:p>
    <w:p>
      <w:r>
        <w:t>Corruption Data:</w:t>
      </w:r>
    </w:p>
    <w:p>
      <w:r>
        <w:t>{</w:t>
        <w:br/>
        <w:t xml:space="preserve">    "individuals": [</w:t>
        <w:br/>
        <w:t xml:space="preserve">        {</w:t>
        <w:br/>
        <w:t xml:space="preserve">            "name": "Служба безпеки України",</w:t>
        <w:br/>
        <w:t xml:space="preserve">            "position": "Нагляд за 'непрямими контрактами'",</w:t>
        <w:br/>
        <w:t xml:space="preserve">            "affiliations": []</w:t>
        <w:br/>
        <w:t xml:space="preserve">        }</w:t>
        <w:br/>
        <w:t xml:space="preserve">    ],</w:t>
        <w:br/>
        <w:t xml:space="preserve">    "legal_entities": [</w:t>
        <w:br/>
        <w:t xml:space="preserve">        {</w:t>
        <w:br/>
        <w:t xml:space="preserve">            "entity": "Українські дистриб'ютори витратних матеріалів для діалізної терапії",</w:t>
        <w:br/>
        <w:t xml:space="preserve">            "type": "Приватна"</w:t>
        <w:br/>
        <w:t xml:space="preserve">        }</w:t>
        <w:br/>
        <w:t xml:space="preserve">    ],</w:t>
        <w:br/>
        <w:t xml:space="preserve">    "offshore": [],</w:t>
        <w:br/>
        <w:t xml:space="preserve">    "government_bodies": [</w:t>
        <w:br/>
        <w:t xml:space="preserve">        "Державний бюджет",</w:t>
        <w:br/>
        <w:t xml:space="preserve">        "Місцеві бюджети"</w:t>
        <w:br/>
        <w:t xml:space="preserve">    ]</w:t>
        <w:br/>
        <w:t>}</w:t>
      </w:r>
    </w:p>
    <w:p>
      <w:pPr>
        <w:pStyle w:val="Heading1"/>
      </w:pPr>
      <w:r>
        <w:t>Сміттєвий вибрик Філатова</w:t>
      </w:r>
    </w:p>
    <w:p>
      <w:r>
        <w:t>Date: 12.04.2018</w:t>
      </w:r>
    </w:p>
    <w:p>
      <w:r>
        <w:t>Link: https://nashigroshi.org/2018/04/12/smittjevyj-vybryk-filatova/</w:t>
      </w:r>
    </w:p>
    <w:p>
      <w:r>
        <w:t>Author: Юрій Ніколов, Анна Сорока, «Наші гроші»</w:t>
      </w:r>
    </w:p>
    <w:p>
      <w:r>
        <w:t>Corruption Data:</w:t>
      </w:r>
    </w:p>
    <w:p>
      <w:r>
        <w:t>{</w:t>
        <w:br/>
        <w:t xml:space="preserve">    "individuals": [</w:t>
        <w:br/>
        <w:t xml:space="preserve">        {</w:t>
        <w:br/>
        <w:t xml:space="preserve">            "name": "Борис Філатов",</w:t>
        <w:br/>
        <w:t xml:space="preserve">            "position": "Мер Дніпра",</w:t>
        <w:br/>
        <w:t xml:space="preserve">            "affiliations": []</w:t>
        <w:br/>
        <w:t xml:space="preserve">        }</w:t>
        <w:br/>
        <w:t xml:space="preserve">    ],</w:t>
        <w:br/>
        <w:t xml:space="preserve">    "legal_entities": [],</w:t>
        <w:br/>
        <w:t xml:space="preserve">    "offshore": [],</w:t>
        <w:br/>
        <w:t xml:space="preserve">    "government_bodies": [</w:t>
        <w:br/>
        <w:t xml:space="preserve">        "Антимонопольний комітет",</w:t>
        <w:br/>
        <w:t xml:space="preserve">        "Державний уповноважений АМКУ"</w:t>
        <w:br/>
        <w:t xml:space="preserve">    ]</w:t>
        <w:br/>
        <w:t>}</w:t>
      </w:r>
    </w:p>
    <w:p>
      <w:pPr>
        <w:pStyle w:val="Heading1"/>
      </w:pPr>
      <w:r>
        <w:t>Продажне сонце на панелі</w:t>
      </w:r>
    </w:p>
    <w:p>
      <w:r>
        <w:t>Date: 03.04.2018</w:t>
      </w:r>
    </w:p>
    <w:p>
      <w:r>
        <w:t>Link: https://nashigroshi.org/2018/04/03/prodazhne-sontse-na-paneli/</w:t>
      </w:r>
    </w:p>
    <w:p>
      <w:r>
        <w:t>Author: Анна Сорока, «Наші Гроші»</w:t>
      </w:r>
    </w:p>
    <w:p>
      <w:r>
        <w:t>Corruption Data:</w:t>
      </w:r>
    </w:p>
    <w:p>
      <w:r>
        <w:t>{</w:t>
        <w:br/>
        <w:t xml:space="preserve">    "individuals": [</w:t>
        <w:br/>
        <w:t xml:space="preserve">        {</w:t>
        <w:br/>
        <w:t xml:space="preserve">            "name": "ДніпрОДА",</w:t>
        <w:br/>
        <w:t xml:space="preserve">            "position": "Дніпропетровська облдержадміністрація",</w:t>
        <w:br/>
        <w:t xml:space="preserve">            "affiliations": []</w:t>
        <w:br/>
        <w:t xml:space="preserve">        }</w:t>
        <w:br/>
        <w:t xml:space="preserve">    ],</w:t>
        <w:br/>
        <w:t xml:space="preserve">    "legal_entities": [],</w:t>
        <w:br/>
        <w:t xml:space="preserve">    "offshore": [],</w:t>
        <w:br/>
        <w:t xml:space="preserve">    "government_bodies": []</w:t>
        <w:br/>
        <w:t>}</w:t>
      </w:r>
    </w:p>
    <w:p>
      <w:pPr>
        <w:pStyle w:val="Heading1"/>
      </w:pPr>
      <w:r>
        <w:t>Як передати 620 тисяч євро дружині сбушника</w:t>
      </w:r>
    </w:p>
    <w:p>
      <w:r>
        <w:t>Date: 29.03.2018</w:t>
      </w:r>
    </w:p>
    <w:p>
      <w:r>
        <w:t>Link: https://nashigroshi.org/2018/03/29/yak-peredaty-620-tysyach-jevro-druzhyni-sbushnyka/</w:t>
      </w:r>
    </w:p>
    <w:p>
      <w:r>
        <w:t>Author: Матеріал створено за підтримки виданняTrend.sk(Cловаччина)</w:t>
      </w:r>
    </w:p>
    <w:p>
      <w:r>
        <w:t>Corruption Data:</w:t>
      </w:r>
    </w:p>
    <w:p>
      <w:r>
        <w:t>{</w:t>
        <w:br/>
        <w:t xml:space="preserve">    "individuals": [</w:t>
        <w:br/>
        <w:t xml:space="preserve">        {</w:t>
        <w:br/>
        <w:t xml:space="preserve">            "name": "Павло Петренко",</w:t>
        <w:br/>
        <w:t xml:space="preserve">            "position": "Міністр юстиції",</w:t>
        <w:br/>
        <w:t xml:space="preserve">            "affiliations": []</w:t>
        <w:br/>
        <w:t xml:space="preserve">        },</w:t>
        <w:br/>
        <w:t xml:space="preserve">        {</w:t>
        <w:br/>
        <w:t xml:space="preserve">            "name": "Олег Аркуша",</w:t>
        <w:br/>
        <w:t xml:space="preserve">            "position": "Очільник управління СБУ Кіровоградщини",</w:t>
        <w:br/>
        <w:t xml:space="preserve">            "affiliations": []</w:t>
        <w:br/>
        <w:t xml:space="preserve">        },</w:t>
        <w:br/>
        <w:t xml:space="preserve">        {</w:t>
        <w:br/>
        <w:t xml:space="preserve">            "name": "Олена Аркуша",</w:t>
        <w:br/>
        <w:t xml:space="preserve">            "position": "Дружина Олега Аркуші",</w:t>
        <w:br/>
        <w:t xml:space="preserve">            "affiliations": []</w:t>
        <w:br/>
        <w:t xml:space="preserve">        }</w:t>
        <w:br/>
        <w:t xml:space="preserve">    ],</w:t>
        <w:br/>
        <w:t xml:space="preserve">    "legal_entities": [</w:t>
        <w:br/>
        <w:t xml:space="preserve">        {</w:t>
        <w:br/>
        <w:t xml:space="preserve">            "entity": "Фірма Павла Петренка",</w:t>
        <w:br/>
        <w:t xml:space="preserve">            "type": "Приватна"</w:t>
        <w:br/>
        <w:t xml:space="preserve">        },</w:t>
        <w:br/>
        <w:t xml:space="preserve">        {</w:t>
        <w:br/>
        <w:t xml:space="preserve">            "entity": "Служба безпеки України (СБУ)",</w:t>
        <w:br/>
        <w:t xml:space="preserve">            "type": "Державна"</w:t>
        <w:br/>
        <w:t xml:space="preserve">        }</w:t>
        <w:br/>
        <w:t xml:space="preserve">    ],</w:t>
        <w:br/>
        <w:t xml:space="preserve">    "offshore": [</w:t>
        <w:br/>
        <w:t xml:space="preserve">        "Elstrade s.r.o."</w:t>
        <w:br/>
        <w:t xml:space="preserve">    ],</w:t>
        <w:br/>
        <w:t xml:space="preserve">    "government_bodies": [</w:t>
        <w:br/>
        <w:t xml:space="preserve">        "Служба безпеки України (СБУ)"</w:t>
        <w:br/>
        <w:t xml:space="preserve">    ]</w:t>
        <w:br/>
        <w:t>}</w:t>
      </w:r>
    </w:p>
    <w:p>
      <w:pPr>
        <w:pStyle w:val="Heading1"/>
      </w:pPr>
      <w:r>
        <w:t>Торгівлю кредитами віддали іноземцям</w:t>
      </w:r>
    </w:p>
    <w:p>
      <w:r>
        <w:t>Date: 22.03.2018</w:t>
      </w:r>
    </w:p>
    <w:p>
      <w:r>
        <w:t>Link: https://nashigroshi.org/2018/03/22/torhivlyu-kredytamy-viddaly-inozemtsyam/</w:t>
      </w:r>
    </w:p>
    <w:p>
      <w:r>
        <w:t>Author: Юрій Ніколов, «Наші гроші»</w:t>
      </w:r>
    </w:p>
    <w:p>
      <w:r>
        <w:t>Corruption Data:</w:t>
      </w:r>
    </w:p>
    <w:p>
      <w:r>
        <w:t>{</w:t>
        <w:br/>
        <w:t xml:space="preserve">    "individuals": [</w:t>
        <w:br/>
        <w:t xml:space="preserve">        {</w:t>
        <w:br/>
        <w:t xml:space="preserve">            "name": "Валерій Гонтарева",</w:t>
        <w:br/>
        <w:t xml:space="preserve">            "position": "Голова Національного банку України"</w:t>
        <w:br/>
        <w:t xml:space="preserve">        },</w:t>
        <w:br/>
        <w:t xml:space="preserve">        {</w:t>
        <w:br/>
        <w:t xml:space="preserve">            "name": "Віктор Ворушилін",</w:t>
        <w:br/>
        <w:t xml:space="preserve">            "position": "Замголови Адміністрації президента"</w:t>
        <w:br/>
        <w:t xml:space="preserve">        }</w:t>
        <w:br/>
        <w:t xml:space="preserve">    ],</w:t>
        <w:br/>
        <w:t xml:space="preserve">    "legal_entities": [</w:t>
        <w:br/>
        <w:t xml:space="preserve">        {</w:t>
        <w:br/>
        <w:t xml:space="preserve">            "entity": "Фонд гарантування вкладів фізичних осіб",</w:t>
        <w:br/>
        <w:t xml:space="preserve">            "type": "Державна"</w:t>
        <w:br/>
        <w:t xml:space="preserve">        },</w:t>
        <w:br/>
        <w:t xml:space="preserve">        {</w:t>
        <w:br/>
        <w:t xml:space="preserve">            "entity": "ТОВ «Дебтекс Україна»",</w:t>
        <w:br/>
        <w:t xml:space="preserve">            "type": "Приватна"</w:t>
        <w:br/>
        <w:t xml:space="preserve">        },</w:t>
        <w:br/>
        <w:t xml:space="preserve">        {</w:t>
        <w:br/>
        <w:t xml:space="preserve">            "entity": "ТОВ «Фьост файненшіал нетворк Юкрейн»",</w:t>
        <w:br/>
        <w:t xml:space="preserve">            "type": "Приватна"</w:t>
        <w:br/>
        <w:t xml:space="preserve">        },</w:t>
        <w:br/>
        <w:t xml:space="preserve">        {</w:t>
        <w:br/>
        <w:t xml:space="preserve">            "entity": "ТОВ «КПМГ-Україна»",</w:t>
        <w:br/>
        <w:t xml:space="preserve">            "type": "Приватна"</w:t>
        <w:br/>
        <w:t xml:space="preserve">        },</w:t>
        <w:br/>
        <w:t xml:space="preserve">        {</w:t>
        <w:br/>
        <w:t xml:space="preserve">            "entity": "ТОВ «Ексіто партнерс і Коен Україна»",</w:t>
        <w:br/>
        <w:t xml:space="preserve">            "type": "Приватна"</w:t>
        <w:br/>
        <w:t xml:space="preserve">        }</w:t>
        <w:br/>
        <w:t xml:space="preserve">    ],</w:t>
        <w:br/>
        <w:t xml:space="preserve">    "offshore": [],</w:t>
        <w:br/>
        <w:t xml:space="preserve">    "government_bodies": []</w:t>
        <w:br/>
        <w:t>}</w:t>
      </w:r>
    </w:p>
    <w:p>
      <w:pPr>
        <w:pStyle w:val="Heading1"/>
      </w:pPr>
      <w:r>
        <w:t>Статки сестри Полякова</w:t>
      </w:r>
    </w:p>
    <w:p>
      <w:r>
        <w:t>Date: 19.03.2018</w:t>
      </w:r>
    </w:p>
    <w:p>
      <w:r>
        <w:t>Link: https://nashigroshi.org/2018/03/19/statky-sestry-polyakova/</w:t>
      </w:r>
    </w:p>
    <w:p>
      <w:r>
        <w:t>Author: Аліна Стрижак, «Наші Гроші»</w:t>
      </w:r>
    </w:p>
    <w:p>
      <w:r>
        <w:t>Corruption Data:</w:t>
      </w:r>
    </w:p>
    <w:p>
      <w:r>
        <w:t>{</w:t>
        <w:br/>
        <w:t xml:space="preserve">    "individuals": [</w:t>
        <w:br/>
        <w:t xml:space="preserve">        {</w:t>
        <w:br/>
        <w:t xml:space="preserve">            "name": "Максим Поляков",</w:t>
        <w:br/>
        <w:t xml:space="preserve">            "position": "Народний депутат",</w:t>
        <w:br/>
        <w:t xml:space="preserve">            "affiliations": []</w:t>
        <w:br/>
        <w:t xml:space="preserve">        },</w:t>
        <w:br/>
        <w:t xml:space="preserve">        {</w:t>
        <w:br/>
        <w:t xml:space="preserve">            "name": "Борислав Розенблат",</w:t>
        <w:br/>
        <w:t xml:space="preserve">            "position": "Народний депутат",</w:t>
        <w:br/>
        <w:t xml:space="preserve">            "affiliations": []</w:t>
        <w:br/>
        <w:t xml:space="preserve">        },</w:t>
        <w:br/>
        <w:t xml:space="preserve">        {</w:t>
        <w:br/>
        <w:t xml:space="preserve">            "name": "Катерина",</w:t>
        <w:br/>
        <w:t xml:space="preserve">            "position": "Агент",</w:t>
        <w:br/>
        <w:t xml:space="preserve">            "affiliations": []</w:t>
        <w:br/>
        <w:t xml:space="preserve">        },</w:t>
        <w:br/>
        <w:t xml:space="preserve">        {</w:t>
        <w:br/>
        <w:t xml:space="preserve">            "name": "Тетяна Любонько",</w:t>
        <w:br/>
        <w:t xml:space="preserve">            "position": "Помічниця",</w:t>
        <w:br/>
        <w:t xml:space="preserve">            "affiliations": []</w:t>
        <w:br/>
        <w:t xml:space="preserve">        },</w:t>
        <w:br/>
        <w:t xml:space="preserve">        {</w:t>
        <w:br/>
        <w:t xml:space="preserve">            "name": "Олена Ісаєва",</w:t>
        <w:br/>
        <w:t xml:space="preserve">            "position": "",</w:t>
        <w:br/>
        <w:t xml:space="preserve">            "affiliations": []</w:t>
        <w:br/>
        <w:t xml:space="preserve">        }</w:t>
        <w:br/>
        <w:t xml:space="preserve">    ],</w:t>
        <w:br/>
        <w:t xml:space="preserve">    "legal_entities": [],</w:t>
        <w:br/>
        <w:t xml:space="preserve">    "offshore": [],</w:t>
        <w:br/>
        <w:t xml:space="preserve">    "government_bodies": [</w:t>
        <w:br/>
        <w:t xml:space="preserve">        "НАБУ",</w:t>
        <w:br/>
        <w:t xml:space="preserve">        "САП",</w:t>
        <w:br/>
        <w:t xml:space="preserve">        "ФБР"</w:t>
        <w:br/>
        <w:t xml:space="preserve">    ]</w:t>
        <w:br/>
        <w:t>}</w:t>
      </w:r>
    </w:p>
    <w:p>
      <w:pPr>
        <w:pStyle w:val="Heading1"/>
      </w:pPr>
      <w:r>
        <w:t>Палаццо Авакова в Італії</w:t>
      </w:r>
    </w:p>
    <w:p>
      <w:r>
        <w:t>Date: 28.02.2018</w:t>
      </w:r>
    </w:p>
    <w:p>
      <w:r>
        <w:t>Link: https://nashigroshi.org/2018/02/28/palatstso-avakova-v-italiji/</w:t>
      </w:r>
    </w:p>
    <w:p>
      <w:r>
        <w:t>Author: Аліна Стрижак, Ірина Шарпінська, «Наші гроші»</w:t>
      </w:r>
    </w:p>
    <w:p>
      <w:r>
        <w:t>Corruption Data:</w:t>
      </w:r>
    </w:p>
    <w:p>
      <w:r>
        <w:t>{</w:t>
        <w:br/>
        <w:t xml:space="preserve">    "individuals": [</w:t>
        <w:br/>
        <w:t xml:space="preserve">        {</w:t>
        <w:br/>
        <w:t xml:space="preserve">            "name": "Арсен Аваков",</w:t>
        <w:br/>
        <w:t xml:space="preserve">            "position": "Міністр внутрішніх справ",</w:t>
        <w:br/>
        <w:t xml:space="preserve">            "affiliations": [</w:t>
        <w:br/>
        <w:t xml:space="preserve">                "Уряд України"</w:t>
        <w:br/>
        <w:t xml:space="preserve">            ]</w:t>
        <w:br/>
        <w:t xml:space="preserve">        }</w:t>
        <w:br/>
        <w:t xml:space="preserve">    ],</w:t>
        <w:br/>
        <w:t xml:space="preserve">    "legal_entities": [</w:t>
        <w:br/>
        <w:t xml:space="preserve">        {</w:t>
        <w:br/>
        <w:t xml:space="preserve">            "entity": "Фірма від Інституту Горшеніна",</w:t>
        <w:br/>
        <w:t xml:space="preserve">            "type": "Приватна"</w:t>
        <w:br/>
        <w:t xml:space="preserve">        }</w:t>
        <w:br/>
        <w:t xml:space="preserve">    ],</w:t>
        <w:br/>
        <w:t xml:space="preserve">    "offshore": [],</w:t>
        <w:br/>
        <w:t xml:space="preserve">    "government_bodies": []</w:t>
        <w:br/>
        <w:t>}</w:t>
      </w:r>
    </w:p>
    <w:p>
      <w:pPr>
        <w:pStyle w:val="Heading1"/>
      </w:pPr>
      <w:r>
        <w:t>Кабмін знищив знаряддя злочину</w:t>
      </w:r>
    </w:p>
    <w:p>
      <w:r>
        <w:t>Date: 27.02.2018</w:t>
      </w:r>
    </w:p>
    <w:p>
      <w:r>
        <w:t>Link: https://nashigroshi.org/2018/02/27/kabmin-znyschyv-znaryaddya-zlochynu/</w:t>
      </w:r>
    </w:p>
    <w:p>
      <w:r>
        <w:t>Author: Георгій Могильний для «Наших Грошей»</w:t>
      </w:r>
    </w:p>
    <w:p>
      <w:r>
        <w:t>Corruption Data:</w:t>
      </w:r>
    </w:p>
    <w:p>
      <w:r>
        <w:t>{</w:t>
        <w:br/>
        <w:t xml:space="preserve">    "individuals": [],</w:t>
        <w:br/>
        <w:t xml:space="preserve">    "legal_entities": [],</w:t>
        <w:br/>
        <w:t xml:space="preserve">    "offshore": [],</w:t>
        <w:br/>
        <w:t xml:space="preserve">    "government_bodies": [</w:t>
        <w:br/>
        <w:t xml:space="preserve">        "Кабінет міністрів України"</w:t>
        <w:br/>
        <w:t xml:space="preserve">    ]</w:t>
        <w:br/>
        <w:t>}</w:t>
      </w:r>
    </w:p>
    <w:p>
      <w:pPr>
        <w:pStyle w:val="Heading1"/>
      </w:pPr>
      <w:r>
        <w:t>12 друзів «вишки Бойка»</w:t>
      </w:r>
    </w:p>
    <w:p>
      <w:r>
        <w:t>Date: 17.02.2018</w:t>
      </w:r>
    </w:p>
    <w:p>
      <w:r>
        <w:t>Link: https://nashigroshi.org/2018/02/17/12-druziv-vyshky-bojka/</w:t>
      </w:r>
    </w:p>
    <w:p>
      <w:r>
        <w:t xml:space="preserve">Author: </w:t>
      </w:r>
    </w:p>
    <w:p>
      <w:r>
        <w:t>Corruption Data:</w:t>
      </w:r>
    </w:p>
    <w:p>
      <w:r>
        <w:t>{</w:t>
        <w:br/>
        <w:t xml:space="preserve">    "individuals": [</w:t>
        <w:br/>
        <w:t xml:space="preserve">        {</w:t>
        <w:br/>
        <w:t xml:space="preserve">            "name": "Юрій Бойко",</w:t>
        <w:br/>
        <w:t xml:space="preserve">            "position": "",</w:t>
        <w:br/>
        <w:t xml:space="preserve">            "affiliations": []</w:t>
        <w:br/>
        <w:t xml:space="preserve">        }</w:t>
        <w:br/>
        <w:t xml:space="preserve">    ],</w:t>
        <w:br/>
        <w:t xml:space="preserve">    "legal_entities": [],</w:t>
        <w:br/>
        <w:t xml:space="preserve">    "offshore": [],</w:t>
        <w:br/>
        <w:t xml:space="preserve">    "government_bodies": [</w:t>
        <w:br/>
        <w:t xml:space="preserve">        "Генпрокуратура"</w:t>
        <w:br/>
        <w:t xml:space="preserve">    ]</w:t>
        <w:br/>
        <w:t>}</w:t>
      </w:r>
    </w:p>
    <w:p>
      <w:pPr>
        <w:pStyle w:val="Heading1"/>
      </w:pPr>
      <w:r>
        <w:t>Концентраційний набір АМКУ</w:t>
      </w:r>
    </w:p>
    <w:p>
      <w:r>
        <w:t>Date: 16.02.2018</w:t>
      </w:r>
    </w:p>
    <w:p>
      <w:r>
        <w:t>Link: https://nashigroshi.org/2018/02/16/kontsentratsijnyj-nabir-amku/</w:t>
      </w:r>
    </w:p>
    <w:p>
      <w:r>
        <w:t>Author: Юрій Ніколов, «Наші гроші»</w:t>
      </w:r>
    </w:p>
    <w:p>
      <w:r>
        <w:t>Corruption Data:</w:t>
      </w:r>
    </w:p>
    <w:p>
      <w:r>
        <w:t>{</w:t>
        <w:br/>
        <w:t xml:space="preserve">    "individuals": [</w:t>
        <w:br/>
        <w:t xml:space="preserve">        {</w:t>
        <w:br/>
        <w:t xml:space="preserve">            "name": "Мерія Франківська",</w:t>
        <w:br/>
        <w:t xml:space="preserve">            "position": "Міська влада"</w:t>
        <w:br/>
        <w:t xml:space="preserve">        },</w:t>
        <w:br/>
        <w:t xml:space="preserve">        {</w:t>
        <w:br/>
        <w:t xml:space="preserve">            "name": "росіяни",</w:t>
        <w:br/>
        <w:t xml:space="preserve">            "position": "невідомо",</w:t>
        <w:br/>
        <w:t xml:space="preserve">            "affiliations": []</w:t>
        <w:br/>
        <w:t xml:space="preserve">        },</w:t>
        <w:br/>
        <w:t xml:space="preserve">        {</w:t>
        <w:br/>
        <w:t xml:space="preserve">            "name": "Антимонопольний комітет",</w:t>
        <w:br/>
        <w:t xml:space="preserve">            "position": "Регулятор",</w:t>
        <w:br/>
        <w:t xml:space="preserve">            "affiliations": []</w:t>
        <w:br/>
        <w:t xml:space="preserve">        }</w:t>
        <w:br/>
        <w:t xml:space="preserve">    ],</w:t>
        <w:br/>
        <w:t xml:space="preserve">    "legal_entities": [</w:t>
        <w:br/>
        <w:t xml:space="preserve">        {</w:t>
        <w:br/>
        <w:t xml:space="preserve">            "entity": "ПрАТ «Івано-Франківський локомотиворемонтний завод»",</w:t>
        <w:br/>
        <w:t xml:space="preserve">            "type": "Приватна"</w:t>
        <w:br/>
        <w:t xml:space="preserve">        }</w:t>
        <w:br/>
        <w:t xml:space="preserve">    ],</w:t>
        <w:br/>
        <w:t xml:space="preserve">    "offshore": [],</w:t>
        <w:br/>
        <w:t xml:space="preserve">    "government_bodies": [</w:t>
        <w:br/>
        <w:t xml:space="preserve">        "Фонд держмайна"</w:t>
        <w:br/>
        <w:t xml:space="preserve">    ]</w:t>
        <w:br/>
        <w:t>}</w:t>
      </w:r>
    </w:p>
    <w:p>
      <w:pPr>
        <w:pStyle w:val="Heading1"/>
      </w:pPr>
      <w:r>
        <w:t>Як не посадити корупціонера</w:t>
      </w:r>
    </w:p>
    <w:p>
      <w:r>
        <w:t>Date: 06.02.2018</w:t>
      </w:r>
    </w:p>
    <w:p>
      <w:r>
        <w:t>Link: https://nashigroshi.org/2018/02/06/yak-ne-posadyty-koruptsionera/</w:t>
      </w:r>
    </w:p>
    <w:p>
      <w:r>
        <w:t>Author: Ірина Шарпінська, «Наші гроші»</w:t>
      </w:r>
    </w:p>
    <w:p>
      <w:r>
        <w:t>Corruption Data:</w:t>
      </w:r>
    </w:p>
    <w:p>
      <w:r>
        <w:t>{</w:t>
        <w:br/>
        <w:t xml:space="preserve">    "individuals": [</w:t>
        <w:br/>
        <w:t xml:space="preserve">        {</w:t>
        <w:br/>
        <w:t xml:space="preserve">            "name": "Сергій Горбатюк",</w:t>
        <w:br/>
        <w:t xml:space="preserve">            "position": "Начальник Департаменту спецрозслідувань ГПУ",</w:t>
        <w:br/>
        <w:t xml:space="preserve">            "affiliations": [</w:t>
        <w:br/>
        <w:t xml:space="preserve">                "ГПУ"</w:t>
        <w:br/>
        <w:t xml:space="preserve">            ]</w:t>
        <w:br/>
        <w:t xml:space="preserve">        }</w:t>
        <w:br/>
        <w:t xml:space="preserve">    ],</w:t>
        <w:br/>
        <w:t xml:space="preserve">    "legal_entities": [</w:t>
        <w:br/>
        <w:t xml:space="preserve">        {</w:t>
        <w:br/>
        <w:t xml:space="preserve">            "entity": "НАБУ",</w:t>
        <w:br/>
        <w:t xml:space="preserve">            "type": "Державна"</w:t>
        <w:br/>
        <w:t xml:space="preserve">        },</w:t>
        <w:br/>
        <w:t xml:space="preserve">        {</w:t>
        <w:br/>
        <w:t xml:space="preserve">            "entity": "САП",</w:t>
        <w:br/>
        <w:t xml:space="preserve">            "type": "Державна"</w:t>
        <w:br/>
        <w:t xml:space="preserve">        }</w:t>
        <w:br/>
        <w:t xml:space="preserve">    ],</w:t>
        <w:br/>
        <w:t xml:space="preserve">    "offshore": [],</w:t>
        <w:br/>
        <w:t xml:space="preserve">    "government_bodies": []</w:t>
        <w:br/>
        <w:t>}</w:t>
      </w:r>
    </w:p>
    <w:p>
      <w:pPr>
        <w:pStyle w:val="Heading1"/>
      </w:pPr>
      <w:r>
        <w:t>Механіка змови: одеські «Дорлідери» на допитах</w:t>
      </w:r>
    </w:p>
    <w:p>
      <w:r>
        <w:t>Date: 31.01.2018</w:t>
      </w:r>
    </w:p>
    <w:p>
      <w:r>
        <w:t>Link: https://nashigroshi.org/2018/01/31/mehanika-zmovy-odeski-dorlidery-na-dopytah/</w:t>
      </w:r>
    </w:p>
    <w:p>
      <w:r>
        <w:t>Author: Юлія Костюк, «Наші гроші»</w:t>
      </w:r>
    </w:p>
    <w:p>
      <w:r>
        <w:t>Corruption Data:</w:t>
      </w:r>
    </w:p>
    <w:p>
      <w:r>
        <w:t>{</w:t>
        <w:br/>
        <w:t xml:space="preserve">    "individuals": [</w:t>
        <w:br/>
        <w:t xml:space="preserve">        {</w:t>
        <w:br/>
        <w:t xml:space="preserve">            "name": "Амірханян А.Х",</w:t>
        <w:br/>
        <w:t xml:space="preserve">            "position": "невідомо",</w:t>
        <w:br/>
        <w:t xml:space="preserve">            "affiliations": [</w:t>
        <w:br/>
        <w:t xml:space="preserve">                "дорожні компанії з Одеси"</w:t>
        <w:br/>
        <w:t xml:space="preserve">            ]</w:t>
        <w:br/>
        <w:t xml:space="preserve">        },</w:t>
        <w:br/>
        <w:t xml:space="preserve">        {</w:t>
        <w:br/>
        <w:t xml:space="preserve">            "name": "Беженар П.В.",</w:t>
        <w:br/>
        <w:t xml:space="preserve">            "position": "невідомо",</w:t>
        <w:br/>
        <w:t xml:space="preserve">            "affiliations": []</w:t>
        <w:br/>
        <w:t xml:space="preserve">        }</w:t>
        <w:br/>
        <w:t xml:space="preserve">    ],</w:t>
        <w:br/>
        <w:t xml:space="preserve">    "legal_entities": [</w:t>
        <w:br/>
        <w:t xml:space="preserve">        {</w:t>
        <w:br/>
        <w:t xml:space="preserve">            "entity": "Миколаївський облавтодор",</w:t>
        <w:br/>
        <w:t xml:space="preserve">            "type": "приватна"</w:t>
        <w:br/>
        <w:t xml:space="preserve">        }</w:t>
        <w:br/>
        <w:t xml:space="preserve">    ],</w:t>
        <w:br/>
        <w:t xml:space="preserve">    "offshore": [],</w:t>
        <w:br/>
        <w:t xml:space="preserve">    "government_bodies": [</w:t>
        <w:br/>
        <w:t xml:space="preserve">        "Антимонопольний комітет України (АМКУ)"</w:t>
        <w:br/>
        <w:t xml:space="preserve">    ]</w:t>
        <w:br/>
        <w:t>}</w:t>
      </w:r>
    </w:p>
    <w:p>
      <w:pPr>
        <w:pStyle w:val="Heading1"/>
      </w:pPr>
      <w:r>
        <w:t>Альтернативна енергетика. Нагріти всіх</w:t>
      </w:r>
    </w:p>
    <w:p>
      <w:r>
        <w:t>Date: 29.01.2018</w:t>
      </w:r>
    </w:p>
    <w:p>
      <w:r>
        <w:t>Link: https://nashigroshi.org/2018/01/29/alternatyvna-enerhetyka-nahrity-vsih/</w:t>
      </w:r>
    </w:p>
    <w:p>
      <w:r>
        <w:t>Author: Богдан Красовський для «Наших Грошей», Слов’янськ.Розслідування проведене в рамках проекту USAID “Прозора енергетика”. Позиція автора може не збігатися з позиціями Агентства з міжнародного розвитку США та аналітичного центру DiXi Group.</w:t>
      </w:r>
    </w:p>
    <w:p>
      <w:r>
        <w:t>Corruption Data:</w:t>
      </w:r>
    </w:p>
    <w:p>
      <w:r>
        <w:t>{</w:t>
        <w:br/>
        <w:t xml:space="preserve">    "individuals": [</w:t>
        <w:br/>
        <w:t xml:space="preserve">        {</w:t>
        <w:br/>
        <w:t xml:space="preserve">            "name": "Журналісти \"Наших грошей\"",</w:t>
        <w:br/>
        <w:t xml:space="preserve">            "position": "Н/Д",</w:t>
        <w:br/>
        <w:t xml:space="preserve">            "affiliations": []</w:t>
        <w:br/>
        <w:t xml:space="preserve">        }</w:t>
        <w:br/>
        <w:t xml:space="preserve">    ],</w:t>
        <w:br/>
        <w:t xml:space="preserve">    "legal_entities": [],</w:t>
        <w:br/>
        <w:t xml:space="preserve">    "offshore": [],</w:t>
        <w:br/>
        <w:t xml:space="preserve">    "government_bodies": [</w:t>
        <w:br/>
        <w:t xml:space="preserve">        "Донецька область"</w:t>
        <w:br/>
        <w:t xml:space="preserve">    ]</w:t>
        <w:br/>
        <w:t>}</w:t>
      </w:r>
    </w:p>
    <w:p>
      <w:pPr>
        <w:pStyle w:val="Heading1"/>
      </w:pPr>
      <w:r>
        <w:t>Рейтинг легкості підбору цифр</w:t>
      </w:r>
    </w:p>
    <w:p>
      <w:r>
        <w:t>Date: 26.01.2018</w:t>
      </w:r>
    </w:p>
    <w:p>
      <w:r>
        <w:t>Link: https://nashigroshi.org/2018/01/26/rejtynh-lehkosti-pidboru-tsyfr/</w:t>
      </w:r>
    </w:p>
    <w:p>
      <w:r>
        <w:t>Author: Георгій Могильний для «Наших Грошей»</w:t>
      </w:r>
    </w:p>
    <w:p>
      <w:r>
        <w:t>Corruption Data:</w:t>
      </w:r>
    </w:p>
    <w:p>
      <w:r>
        <w:t>{</w:t>
        <w:br/>
        <w:t xml:space="preserve">    "individuals": [</w:t>
        <w:br/>
        <w:t xml:space="preserve">        {</w:t>
        <w:br/>
        <w:t xml:space="preserve">            "name": "Президент України",</w:t>
        <w:br/>
        <w:t xml:space="preserve">            "position": "Президент",</w:t>
        <w:br/>
        <w:t xml:space="preserve">            "affiliations": []</w:t>
        <w:br/>
        <w:t xml:space="preserve">        }</w:t>
        <w:br/>
        <w:t xml:space="preserve">    ],</w:t>
        <w:br/>
        <w:t xml:space="preserve">    "legal_entities": [</w:t>
        <w:br/>
        <w:t xml:space="preserve">        {</w:t>
        <w:br/>
        <w:t xml:space="preserve">            "entity": "Компанії, що будують склади під Києвом",</w:t>
        <w:br/>
        <w:t xml:space="preserve">            "type": "Приватна"</w:t>
        <w:br/>
        <w:t xml:space="preserve">        }</w:t>
        <w:br/>
        <w:t xml:space="preserve">    ],</w:t>
        <w:br/>
        <w:t xml:space="preserve">    "offshore": [],</w:t>
        <w:br/>
        <w:t xml:space="preserve">    "government_bodies": []</w:t>
        <w:br/>
        <w:t>}</w:t>
      </w:r>
    </w:p>
    <w:p>
      <w:pPr>
        <w:pStyle w:val="Heading1"/>
      </w:pPr>
      <w:r>
        <w:t>Кім і Самоткал: механіка розкрадання на АЕС</w:t>
      </w:r>
    </w:p>
    <w:p>
      <w:r>
        <w:t>Date: 24.01.2018</w:t>
      </w:r>
    </w:p>
    <w:p>
      <w:r>
        <w:t>Link: https://nashigroshi.org/2018/01/24/kim-i-samotkal-mehanika-rozkradannya-na-aes/</w:t>
      </w:r>
    </w:p>
    <w:p>
      <w:r>
        <w:t>Author: Ірина Шарпінська, Юлія Костюк, «Наші гроші»</w:t>
      </w:r>
    </w:p>
    <w:p>
      <w:r>
        <w:t>Corruption Data:</w:t>
      </w:r>
    </w:p>
    <w:p>
      <w:r>
        <w:t>{</w:t>
        <w:br/>
        <w:t xml:space="preserve">    "individuals": [</w:t>
        <w:br/>
        <w:t xml:space="preserve">        {</w:t>
        <w:br/>
        <w:t xml:space="preserve">            "name": "Віссаріон Кім",</w:t>
        <w:br/>
        <w:t xml:space="preserve">            "position": "Екс-президент «Енергоатому», колишній в.о. президента ДП НАЕК «Енергоатом», колишній гендиректор Южно-української АЕС"</w:t>
        <w:br/>
        <w:t xml:space="preserve">        }</w:t>
        <w:br/>
        <w:t xml:space="preserve">    ],</w:t>
        <w:br/>
        <w:t xml:space="preserve">    "legal_entities": [</w:t>
        <w:br/>
        <w:t xml:space="preserve">        {</w:t>
        <w:br/>
        <w:t xml:space="preserve">            "entity": "ДП НАЕК «Енергоатом»",</w:t>
        <w:br/>
        <w:t xml:space="preserve">            "type": "Державна"</w:t>
        <w:br/>
        <w:t xml:space="preserve">        },</w:t>
        <w:br/>
        <w:t xml:space="preserve">        {</w:t>
        <w:br/>
        <w:t xml:space="preserve">            "entity": "Южно-українська АЕС",</w:t>
        <w:br/>
        <w:t xml:space="preserve">            "type": "Державна"</w:t>
        <w:br/>
        <w:t xml:space="preserve">        }</w:t>
        <w:br/>
        <w:t xml:space="preserve">    ],</w:t>
        <w:br/>
        <w:t xml:space="preserve">    "offshore": [],</w:t>
        <w:br/>
        <w:t xml:space="preserve">    "government_bodies": [</w:t>
        <w:br/>
        <w:t xml:space="preserve">        "НАБУ"</w:t>
        <w:br/>
        <w:t xml:space="preserve">    ]</w:t>
        <w:br/>
        <w:t>}</w:t>
      </w:r>
    </w:p>
    <w:p>
      <w:pPr>
        <w:pStyle w:val="Heading1"/>
      </w:pPr>
      <w:r>
        <w:t>Легалайз для «Роттердаму+»</w:t>
      </w:r>
    </w:p>
    <w:p>
      <w:r>
        <w:t>Date: 17.01.2018</w:t>
      </w:r>
    </w:p>
    <w:p>
      <w:r>
        <w:t>Link: https://nashigroshi.org/2018/01/17/lehalajz-dlya-rotterdamu/</w:t>
      </w:r>
    </w:p>
    <w:p>
      <w:r>
        <w:t>Author: Юрій Ніколов</w:t>
      </w:r>
    </w:p>
    <w:p>
      <w:r>
        <w:t>Corruption Data:</w:t>
      </w:r>
    </w:p>
    <w:p>
      <w:r>
        <w:t>{</w:t>
        <w:br/>
        <w:t xml:space="preserve">    "individuals": [</w:t>
        <w:br/>
        <w:t xml:space="preserve">        {</w:t>
        <w:br/>
        <w:t xml:space="preserve">            "name": "Дмитро Вовк",</w:t>
        <w:br/>
        <w:t xml:space="preserve">            "position": "Голова НКРЕКП",</w:t>
        <w:br/>
        <w:t xml:space="preserve">            "affiliations": []</w:t>
        <w:br/>
        <w:t xml:space="preserve">        }</w:t>
        <w:br/>
        <w:t xml:space="preserve">    ],</w:t>
        <w:br/>
        <w:t xml:space="preserve">    "legal_entities": [</w:t>
        <w:br/>
        <w:t xml:space="preserve">        {</w:t>
        <w:br/>
        <w:t xml:space="preserve">            "entity": "Енергійна країна",</w:t>
        <w:br/>
        <w:t xml:space="preserve">            "type": "Громадська організація"</w:t>
        <w:br/>
        <w:t xml:space="preserve">        },</w:t>
        <w:br/>
        <w:t xml:space="preserve">        {</w:t>
        <w:br/>
        <w:t xml:space="preserve">            "entity": "Самопоміч",</w:t>
        <w:br/>
        <w:t xml:space="preserve">            "type": "Громадська організація"</w:t>
        <w:br/>
        <w:t xml:space="preserve">        },</w:t>
        <w:br/>
        <w:t xml:space="preserve">        {</w:t>
        <w:br/>
        <w:t xml:space="preserve">            "entity": "Київський науково-дослідний інститут судових експертиз",</w:t>
        <w:br/>
        <w:t xml:space="preserve">            "type": "Науковий заклад"</w:t>
        <w:br/>
        <w:t xml:space="preserve">        }</w:t>
        <w:br/>
        <w:t xml:space="preserve">    ],</w:t>
        <w:br/>
        <w:t xml:space="preserve">    "offshore": [],</w:t>
        <w:br/>
        <w:t xml:space="preserve">    "government_bodies": []</w:t>
        <w:br/>
        <w:t>}</w:t>
      </w:r>
    </w:p>
    <w:p>
      <w:pPr>
        <w:pStyle w:val="Heading1"/>
      </w:pPr>
      <w:r>
        <w:t>Злочинні кадри НАЗК</w:t>
      </w:r>
    </w:p>
    <w:p>
      <w:r>
        <w:t>Date: 16.01.2018</w:t>
      </w:r>
    </w:p>
    <w:p>
      <w:r>
        <w:t>Link: https://nashigroshi.org/2018/01/16/zlochynni-kadry-nazk/</w:t>
      </w:r>
    </w:p>
    <w:p>
      <w:r>
        <w:t>Author: Ірина Шарпінська, «Наші гроші»</w:t>
      </w:r>
    </w:p>
    <w:p>
      <w:r>
        <w:t>Corruption Data:</w:t>
      </w:r>
    </w:p>
    <w:p>
      <w:r>
        <w:t>{</w:t>
        <w:br/>
        <w:t xml:space="preserve">    "individuals": [</w:t>
        <w:br/>
        <w:t xml:space="preserve">        {</w:t>
        <w:br/>
        <w:t xml:space="preserve">            "name": "Тетяна Шкребко",</w:t>
        <w:br/>
        <w:t xml:space="preserve">            "position": "Колишня заступниця керівника Департаменту фінансового контролю та моніторингу способу життя НАЗК",</w:t>
        <w:br/>
        <w:t xml:space="preserve">            "affiliations": [</w:t>
        <w:br/>
        <w:t xml:space="preserve">                "НАЗК"</w:t>
        <w:br/>
        <w:t xml:space="preserve">            ]</w:t>
        <w:br/>
        <w:t xml:space="preserve">        },</w:t>
        <w:br/>
        <w:t xml:space="preserve">        {</w:t>
        <w:br/>
        <w:t xml:space="preserve">            "name": "Ольга Миргородська",</w:t>
        <w:br/>
        <w:t xml:space="preserve">            "position": "Заступник начальника управління з питань представництва інтересів громадянина або держави в суді, протидії злочинності та корупції на тимчасово окупованій території півострова Крим Генпрокуратури",</w:t>
        <w:br/>
        <w:t xml:space="preserve">            "affiliations": [</w:t>
        <w:br/>
        <w:t xml:space="preserve">                "Генпрокуратура"</w:t>
        <w:br/>
        <w:t xml:space="preserve">            ]</w:t>
        <w:br/>
        <w:t xml:space="preserve">        }</w:t>
        <w:br/>
        <w:t xml:space="preserve">    ],</w:t>
        <w:br/>
        <w:t xml:space="preserve">    "legal_entities": [],</w:t>
        <w:br/>
        <w:t xml:space="preserve">    "offshore": [],</w:t>
        <w:br/>
        <w:t xml:space="preserve">    "government_bodies": [</w:t>
        <w:br/>
        <w:t xml:space="preserve">        "Печерський райсуд м. Києва"</w:t>
        <w:br/>
        <w:t xml:space="preserve">    ]</w:t>
        <w:br/>
        <w:t>}</w:t>
      </w:r>
    </w:p>
    <w:p>
      <w:pPr>
        <w:pStyle w:val="Heading1"/>
      </w:pPr>
      <w:r>
        <w:t>Топ-корупціонери: вироки за 2015-2017 роки</w:t>
      </w:r>
    </w:p>
    <w:p>
      <w:r>
        <w:t>Date: 29.12.2017</w:t>
      </w:r>
    </w:p>
    <w:p>
      <w:r>
        <w:t>Link: https://nashigroshi.org/2017/12/29/top-koruptsionery-vyroky-za-2015-2017-roky/</w:t>
      </w:r>
    </w:p>
    <w:p>
      <w:r>
        <w:t>Author: Наші Гроші</w:t>
      </w:r>
    </w:p>
    <w:p>
      <w:r>
        <w:t>Corruption Data:</w:t>
      </w:r>
    </w:p>
    <w:p>
      <w:r>
        <w:t>{</w:t>
        <w:br/>
        <w:t xml:space="preserve">    "individuals": [</w:t>
        <w:br/>
        <w:t xml:space="preserve">        {</w:t>
        <w:br/>
        <w:t xml:space="preserve">            "name": "Генпрокурор Юрій Луценко",</w:t>
        <w:br/>
        <w:t xml:space="preserve">            "position": "Генпрокурор",</w:t>
        <w:br/>
        <w:t xml:space="preserve">            "affiliations": [</w:t>
        <w:br/>
        <w:t xml:space="preserve">                "ГПУ"</w:t>
        <w:br/>
        <w:t xml:space="preserve">            ]</w:t>
        <w:br/>
        <w:t xml:space="preserve">        }</w:t>
        <w:br/>
        <w:t xml:space="preserve">    ],</w:t>
        <w:br/>
        <w:t xml:space="preserve">    "legal_entities": [],</w:t>
        <w:br/>
        <w:t xml:space="preserve">    "offshore": [],</w:t>
        <w:br/>
        <w:t xml:space="preserve">    "government_bodies": [</w:t>
        <w:br/>
        <w:t xml:space="preserve">        "ГПУ"</w:t>
        <w:br/>
        <w:t xml:space="preserve">    ]</w:t>
        <w:br/>
        <w:t>}</w:t>
      </w:r>
    </w:p>
    <w:p>
      <w:pPr>
        <w:pStyle w:val="Heading1"/>
      </w:pPr>
      <w:r>
        <w:t>Офшорне оточення Труханова</w:t>
      </w:r>
    </w:p>
    <w:p>
      <w:r>
        <w:t>Date: 28.12.2017</w:t>
      </w:r>
    </w:p>
    <w:p>
      <w:r>
        <w:t>Link: https://nashigroshi.org/2017/12/28/ofshorne-otochennya-truhanova/</w:t>
      </w:r>
    </w:p>
    <w:p>
      <w:r>
        <w:t>Author: Матеріал підготовлений на основі даних проекту Paradise Papers, реалізований  Міжнародним консорціумом журналістських розслідувань (ICIJ) завдяки витоку конфіденційних паперів з архівів юридичної компанії Appleby (Бермудські острови). Структура власників актуальна станом на 2014 рік.</w:t>
      </w:r>
    </w:p>
    <w:p>
      <w:r>
        <w:t>Corruption Data:</w:t>
      </w:r>
    </w:p>
    <w:p>
      <w:r>
        <w:t>{</w:t>
        <w:br/>
        <w:t xml:space="preserve">    "individuals": [</w:t>
        <w:br/>
        <w:t xml:space="preserve">        {</w:t>
        <w:br/>
        <w:t xml:space="preserve">            "name": "Геннадій Труханов",</w:t>
        <w:br/>
        <w:t xml:space="preserve">            "position": "Мер Одеси",</w:t>
        <w:br/>
        <w:t xml:space="preserve">            "affiliations": []</w:t>
        <w:br/>
        <w:t xml:space="preserve">        }</w:t>
        <w:br/>
        <w:t xml:space="preserve">    ],</w:t>
        <w:br/>
        <w:t xml:space="preserve">    "legal_entities": [</w:t>
        <w:br/>
        <w:t xml:space="preserve">        {</w:t>
        <w:br/>
        <w:t xml:space="preserve">            "entity": "Rubicon Group",</w:t>
        <w:br/>
        <w:t xml:space="preserve">            "type": "Приватна"</w:t>
        <w:br/>
        <w:t xml:space="preserve">        }</w:t>
        <w:br/>
        <w:t xml:space="preserve">    ],</w:t>
        <w:br/>
        <w:t xml:space="preserve">    "offshore": [</w:t>
        <w:br/>
        <w:t xml:space="preserve">        "Appleby"</w:t>
        <w:br/>
        <w:t xml:space="preserve">    ],</w:t>
        <w:br/>
        <w:t xml:space="preserve">    "government_bodies": []</w:t>
        <w:br/>
        <w:t>}</w:t>
      </w:r>
    </w:p>
    <w:p>
      <w:pPr>
        <w:pStyle w:val="Heading1"/>
      </w:pPr>
      <w:r>
        <w:t>Заробити на монопольному вуайеризмі</w:t>
      </w:r>
    </w:p>
    <w:p>
      <w:r>
        <w:t>Date: 21.12.2017</w:t>
      </w:r>
    </w:p>
    <w:p>
      <w:r>
        <w:t>Link: https://nashigroshi.org/2017/12/21/zarobyty-na-monopolnomu-vuajeryzmi/</w:t>
      </w:r>
    </w:p>
    <w:p>
      <w:r>
        <w:t xml:space="preserve">Author: </w:t>
      </w:r>
    </w:p>
    <w:p>
      <w:r>
        <w:t>Corruption Data:</w:t>
      </w:r>
    </w:p>
    <w:p>
      <w:r>
        <w:t>{</w:t>
        <w:br/>
        <w:t xml:space="preserve">    "individuals": [</w:t>
        <w:br/>
        <w:t xml:space="preserve">        {</w:t>
        <w:br/>
        <w:t xml:space="preserve">            "name": "КМДА",</w:t>
        <w:br/>
        <w:t xml:space="preserve">            "position": "Київська міська державна адміністрація",</w:t>
        <w:br/>
        <w:t xml:space="preserve">            "affiliations": []</w:t>
        <w:br/>
        <w:t xml:space="preserve">        }</w:t>
        <w:br/>
        <w:t xml:space="preserve">    ],</w:t>
        <w:br/>
        <w:t xml:space="preserve">    "legal_entities": [</w:t>
        <w:br/>
        <w:t xml:space="preserve">        {</w:t>
        <w:br/>
        <w:t xml:space="preserve">            "entity": "HikVision",</w:t>
        <w:br/>
        <w:t xml:space="preserve">            "type": "Приватна"</w:t>
        <w:br/>
        <w:t xml:space="preserve">        },</w:t>
        <w:br/>
        <w:t xml:space="preserve">        {</w:t>
        <w:br/>
        <w:t xml:space="preserve">            "entity": "Huawei",</w:t>
        <w:br/>
        <w:t xml:space="preserve">            "type": "Приватна"</w:t>
        <w:br/>
        <w:t xml:space="preserve">        }</w:t>
        <w:br/>
        <w:t xml:space="preserve">    ],</w:t>
        <w:br/>
        <w:t xml:space="preserve">    "offshore": [],</w:t>
        <w:br/>
        <w:t xml:space="preserve">    "government_bodies": []</w:t>
        <w:br/>
        <w:t>}</w:t>
      </w:r>
    </w:p>
    <w:p>
      <w:pPr>
        <w:pStyle w:val="Heading1"/>
      </w:pPr>
      <w:r>
        <w:t>Алгоритм Ахметова</w:t>
      </w:r>
    </w:p>
    <w:p>
      <w:r>
        <w:t>Date: 19.12.2017</w:t>
      </w:r>
    </w:p>
    <w:p>
      <w:r>
        <w:t>Link: https://nashigroshi.org/2017/12/19/alhorytm-ahmetova/</w:t>
      </w:r>
    </w:p>
    <w:p>
      <w:r>
        <w:t>Author: Юрій Ніколов, «Наші Гроші»</w:t>
      </w:r>
    </w:p>
    <w:p>
      <w:r>
        <w:t>Corruption Data:</w:t>
      </w:r>
    </w:p>
    <w:p>
      <w:r>
        <w:t>{</w:t>
        <w:br/>
        <w:t xml:space="preserve">    "individuals": [</w:t>
        <w:br/>
        <w:t xml:space="preserve">        {</w:t>
        <w:br/>
        <w:t xml:space="preserve">            "name": "Порошенко",</w:t>
        <w:br/>
        <w:t xml:space="preserve">            "position": "Не вказано",</w:t>
        <w:br/>
        <w:t xml:space="preserve">            "affiliations": [</w:t>
        <w:br/>
        <w:t xml:space="preserve">                "Енергоатом"</w:t>
        <w:br/>
        <w:t xml:space="preserve">            ]</w:t>
        <w:br/>
        <w:t xml:space="preserve">        },</w:t>
        <w:br/>
        <w:t xml:space="preserve">        {</w:t>
        <w:br/>
        <w:t xml:space="preserve">            "name": "Ахметов",</w:t>
        <w:br/>
        <w:t xml:space="preserve">            "position": "Не вказано",</w:t>
        <w:br/>
        <w:t xml:space="preserve">            "affiliations": []</w:t>
        <w:br/>
        <w:t xml:space="preserve">        }</w:t>
        <w:br/>
        <w:t xml:space="preserve">    ],</w:t>
        <w:br/>
        <w:t xml:space="preserve">    "legal_entities": [</w:t>
        <w:br/>
        <w:t xml:space="preserve">        {</w:t>
        <w:br/>
        <w:t xml:space="preserve">            "entity": "Енергоатом",</w:t>
        <w:br/>
        <w:t xml:space="preserve">            "type": "Державна"</w:t>
        <w:br/>
        <w:t xml:space="preserve">        }</w:t>
        <w:br/>
        <w:t xml:space="preserve">    ],</w:t>
        <w:br/>
        <w:t xml:space="preserve">    "offshore": [],</w:t>
        <w:br/>
        <w:t xml:space="preserve">    "government_bodies": []</w:t>
        <w:br/>
        <w:t>}</w:t>
      </w:r>
    </w:p>
    <w:p>
      <w:pPr>
        <w:pStyle w:val="Heading1"/>
      </w:pPr>
      <w:r>
        <w:t>Державна зрада в «Енергоатомі». Чи все-таки в СБУ?</w:t>
      </w:r>
    </w:p>
    <w:p>
      <w:r>
        <w:t>Date: 13.12.2017</w:t>
      </w:r>
    </w:p>
    <w:p>
      <w:r>
        <w:t>Link: https://nashigroshi.org/2017/12/13/derzhavna-zrada-v-enerhoatomi-chy-vse-taky-v-sbu/</w:t>
      </w:r>
    </w:p>
    <w:p>
      <w:r>
        <w:t>Author: Юрій Ніколов, Ірина Шарпінська, «Наші гроші».</w:t>
      </w:r>
    </w:p>
    <w:p>
      <w:r>
        <w:t>Corruption Data:</w:t>
      </w:r>
    </w:p>
    <w:p>
      <w:r>
        <w:t>{</w:t>
        <w:br/>
        <w:t xml:space="preserve">    "individuals": [</w:t>
        <w:br/>
        <w:t xml:space="preserve">        {</w:t>
        <w:br/>
        <w:t xml:space="preserve">            "name": "топ-менеджерів «Енергоатому»",</w:t>
        <w:br/>
        <w:t xml:space="preserve">            "position": "Топ-менеджер",</w:t>
        <w:br/>
        <w:t xml:space="preserve">            "affiliations": [</w:t>
        <w:br/>
        <w:t xml:space="preserve">                "«Енергоатом»"</w:t>
        <w:br/>
        <w:t xml:space="preserve">            ]</w:t>
        <w:br/>
        <w:t xml:space="preserve">        },</w:t>
        <w:br/>
        <w:t xml:space="preserve">        {</w:t>
        <w:br/>
        <w:t xml:space="preserve">            "name": "росіяни",</w:t>
        <w:br/>
        <w:t xml:space="preserve">            "position": "Невідомо",</w:t>
        <w:br/>
        <w:t xml:space="preserve">            "affiliations": []</w:t>
        <w:br/>
        <w:t xml:space="preserve">        }</w:t>
        <w:br/>
        <w:t xml:space="preserve">    ],</w:t>
        <w:br/>
        <w:t xml:space="preserve">    "legal_entities": [</w:t>
        <w:br/>
        <w:t xml:space="preserve">        {</w:t>
        <w:br/>
        <w:t xml:space="preserve">            "entity": "«Енергоатом»",</w:t>
        <w:br/>
        <w:t xml:space="preserve">            "type": "Державна"</w:t>
        <w:br/>
        <w:t xml:space="preserve">        }</w:t>
        <w:br/>
        <w:t xml:space="preserve">    ],</w:t>
        <w:br/>
        <w:t xml:space="preserve">    "offshore": [],</w:t>
        <w:br/>
        <w:t xml:space="preserve">    "government_bodies": [</w:t>
        <w:br/>
        <w:t xml:space="preserve">        "СБУ"</w:t>
        <w:br/>
        <w:t xml:space="preserve">    ]</w:t>
        <w:br/>
        <w:t>}</w:t>
      </w:r>
    </w:p>
    <w:p>
      <w:pPr>
        <w:pStyle w:val="Heading1"/>
      </w:pPr>
      <w:r>
        <w:t>Бійся санофійців, що приносять дарунки</w:t>
      </w:r>
    </w:p>
    <w:p>
      <w:r>
        <w:t>Date: 08.12.2017</w:t>
      </w:r>
    </w:p>
    <w:p>
      <w:r>
        <w:t>Link: https://nashigroshi.org/2017/12/08/bijsya-sanofijtsiv-scho-prynosyat-darunky/</w:t>
      </w:r>
    </w:p>
    <w:p>
      <w:r>
        <w:t>Author: Юрій Ніколов, «Наші гроші»</w:t>
      </w:r>
    </w:p>
    <w:p>
      <w:r>
        <w:t>Corruption Data:</w:t>
      </w:r>
    </w:p>
    <w:p>
      <w:r>
        <w:t>{</w:t>
        <w:br/>
        <w:t xml:space="preserve">    "individuals": [</w:t>
        <w:br/>
        <w:t xml:space="preserve">        {</w:t>
        <w:br/>
        <w:t xml:space="preserve">            "name": "Французькі фармацевти",</w:t>
        <w:br/>
        <w:t xml:space="preserve">            "position": "Невідомо",</w:t>
        <w:br/>
        <w:t xml:space="preserve">            "affiliations": []</w:t>
        <w:br/>
        <w:t xml:space="preserve">        }</w:t>
        <w:br/>
        <w:t xml:space="preserve">    ],</w:t>
        <w:br/>
        <w:t xml:space="preserve">    "legal_entities": [</w:t>
        <w:br/>
        <w:t xml:space="preserve">        {</w:t>
        <w:br/>
        <w:t xml:space="preserve">            "entity": "Санофі",</w:t>
        <w:br/>
        <w:t xml:space="preserve">            "type": "Міжнародна компанія"</w:t>
        <w:br/>
        <w:t xml:space="preserve">        }</w:t>
        <w:br/>
        <w:t xml:space="preserve">    ],</w:t>
        <w:br/>
        <w:t xml:space="preserve">    "offshore": [],</w:t>
        <w:br/>
        <w:t xml:space="preserve">    "government_bodies": [</w:t>
        <w:br/>
        <w:t xml:space="preserve">        "Антимонопольний комітет України (АМКУ)"</w:t>
        <w:br/>
        <w:t xml:space="preserve">    ]</w:t>
        <w:br/>
        <w:t>}</w:t>
      </w:r>
    </w:p>
    <w:p>
      <w:pPr>
        <w:pStyle w:val="Heading1"/>
      </w:pPr>
      <w:r>
        <w:t>Кормова база СБУ. «Укртрансгаз»</w:t>
      </w:r>
    </w:p>
    <w:p>
      <w:r>
        <w:t>Date: 03.12.2017</w:t>
      </w:r>
    </w:p>
    <w:p>
      <w:r>
        <w:t>Link: https://nashigroshi.org/2017/12/03/kormova-baza-sbu-ukrtranshaz/</w:t>
      </w:r>
    </w:p>
    <w:p>
      <w:r>
        <w:t>Author: ВРТП «Укргазенергосервіс» очолює Роман Флюнт. Майже всі тендери «УкрСТК»вигралаз квітня 2014 року по кінець 2016 року виключно в «УТГ».</w:t>
      </w:r>
    </w:p>
    <w:p>
      <w:r>
        <w:t>Corruption Data:</w:t>
      </w:r>
    </w:p>
    <w:p>
      <w:r>
        <w:t>{</w:t>
        <w:br/>
        <w:t xml:space="preserve">    "individuals": [</w:t>
        <w:br/>
        <w:t xml:space="preserve">        {</w:t>
        <w:br/>
        <w:t xml:space="preserve">            "name": "Василь Грицак",</w:t>
        <w:br/>
        <w:t xml:space="preserve">            "position": "Голова СБУ",</w:t>
        <w:br/>
        <w:t xml:space="preserve">            "affiliations": []</w:t>
        <w:br/>
        <w:t xml:space="preserve">        },</w:t>
        <w:br/>
        <w:t xml:space="preserve">        {</w:t>
        <w:br/>
        <w:t xml:space="preserve">            "name": "Володимир Гройсман",</w:t>
        <w:br/>
        <w:t xml:space="preserve">            "position": "Прем'єр-міністр",</w:t>
        <w:br/>
        <w:t xml:space="preserve">            "affiliations": []</w:t>
        <w:br/>
        <w:t xml:space="preserve">        },</w:t>
        <w:br/>
        <w:t xml:space="preserve">        {</w:t>
        <w:br/>
        <w:t xml:space="preserve">            "name": "Андрій Коболєв",</w:t>
        <w:br/>
        <w:t xml:space="preserve">            "position": "Менеджер",</w:t>
        <w:br/>
        <w:t xml:space="preserve">            "affiliations": []</w:t>
        <w:br/>
        <w:t xml:space="preserve">        },</w:t>
        <w:br/>
        <w:t xml:space="preserve">        {</w:t>
        <w:br/>
        <w:t xml:space="preserve">            "name": "Медведчук",</w:t>
        <w:br/>
        <w:t xml:space="preserve">            "position": "",</w:t>
        <w:br/>
        <w:t xml:space="preserve">            "affiliations": [</w:t>
        <w:br/>
        <w:t xml:space="preserve">                "друзі"</w:t>
        <w:br/>
        <w:t xml:space="preserve">            ]</w:t>
        <w:br/>
        <w:t xml:space="preserve">        }</w:t>
        <w:br/>
        <w:t xml:space="preserve">    ],</w:t>
        <w:br/>
        <w:t xml:space="preserve">    "legal_entities": [</w:t>
        <w:br/>
        <w:t xml:space="preserve">        {</w:t>
        <w:br/>
        <w:t xml:space="preserve">            "entity": "Укртрансгаз",</w:t>
        <w:br/>
        <w:t xml:space="preserve">            "type": "Державна"</w:t>
        <w:br/>
        <w:t xml:space="preserve">        }</w:t>
        <w:br/>
        <w:t xml:space="preserve">    ],</w:t>
        <w:br/>
        <w:t xml:space="preserve">    "offshore": [],</w:t>
        <w:br/>
        <w:t xml:space="preserve">    "government_bodies": [</w:t>
        <w:br/>
        <w:t xml:space="preserve">        "СБУ",</w:t>
        <w:br/>
        <w:t xml:space="preserve">        "МОЗ"</w:t>
        <w:br/>
        <w:t xml:space="preserve">    ]</w:t>
        <w:br/>
        <w:t>}</w:t>
      </w:r>
    </w:p>
    <w:p>
      <w:pPr>
        <w:pStyle w:val="Heading1"/>
      </w:pPr>
      <w:r>
        <w:t>Материна щедрість вуглепрому</w:t>
      </w:r>
    </w:p>
    <w:p>
      <w:r>
        <w:t>Date: 23.11.2017</w:t>
      </w:r>
    </w:p>
    <w:p>
      <w:r>
        <w:t>Link: https://nashigroshi.org/2017/11/23/materyna-schedrist-vuhlepromu/</w:t>
      </w:r>
    </w:p>
    <w:p>
      <w:r>
        <w:t>Author: Юлія Костюк, «Наші гроші»</w:t>
      </w:r>
    </w:p>
    <w:p>
      <w:r>
        <w:t>Corruption Data:</w:t>
      </w:r>
    </w:p>
    <w:p>
      <w:r>
        <w:t>{</w:t>
        <w:br/>
        <w:t xml:space="preserve">    "individuals": [</w:t>
        <w:br/>
        <w:t xml:space="preserve">        {</w:t>
        <w:br/>
        <w:t xml:space="preserve">            "name": "сину своєї завгоспки",</w:t>
        <w:br/>
        <w:t xml:space="preserve">            "position": "невідомо",</w:t>
        <w:br/>
        <w:t xml:space="preserve">            "affiliations": [</w:t>
        <w:br/>
        <w:t xml:space="preserve">                "ДП «Торецьквугілля»"</w:t>
        <w:br/>
        <w:t xml:space="preserve">            ]</w:t>
        <w:br/>
        <w:t xml:space="preserve">        }</w:t>
        <w:br/>
        <w:t xml:space="preserve">    ],</w:t>
        <w:br/>
        <w:t xml:space="preserve">    "legal_entities": [</w:t>
        <w:br/>
        <w:t xml:space="preserve">        {</w:t>
        <w:br/>
        <w:t xml:space="preserve">            "entity": "ДП «Торецьквугілля»",</w:t>
        <w:br/>
        <w:t xml:space="preserve">            "type": "Державна"</w:t>
        <w:br/>
        <w:t xml:space="preserve">        }</w:t>
        <w:br/>
        <w:t xml:space="preserve">    ],</w:t>
        <w:br/>
        <w:t xml:space="preserve">    "offshore": [],</w:t>
        <w:br/>
        <w:t xml:space="preserve">    "government_bodies": []</w:t>
        <w:br/>
        <w:t>}</w:t>
      </w:r>
    </w:p>
    <w:p>
      <w:pPr>
        <w:pStyle w:val="Heading1"/>
      </w:pPr>
      <w:r>
        <w:t>Сумський спрут</w:t>
      </w:r>
    </w:p>
    <w:p>
      <w:r>
        <w:t>Date: 16.11.2017</w:t>
      </w:r>
    </w:p>
    <w:p>
      <w:r>
        <w:t>Link: https://nashigroshi.org/2017/11/16/sumskyj-sprut/</w:t>
      </w:r>
    </w:p>
    <w:p>
      <w:r>
        <w:t>Author: Ірина Шарпінська, «Наші гроші»</w:t>
      </w:r>
    </w:p>
    <w:p>
      <w:r>
        <w:t>Corruption Data:</w:t>
      </w:r>
    </w:p>
    <w:p>
      <w:r>
        <w:t>{</w:t>
        <w:br/>
        <w:t xml:space="preserve">    "individuals": [</w:t>
        <w:br/>
        <w:t xml:space="preserve">        {</w:t>
        <w:br/>
        <w:t xml:space="preserve">            "name": "Олександр Коваленко",</w:t>
        <w:br/>
        <w:t xml:space="preserve">            "position": "Суддя",</w:t>
        <w:br/>
        <w:t xml:space="preserve">            "affiliations": [</w:t>
        <w:br/>
        <w:t xml:space="preserve">                "Госпсуд"</w:t>
        <w:br/>
        <w:t xml:space="preserve">            ]</w:t>
        <w:br/>
        <w:t xml:space="preserve">        }</w:t>
        <w:br/>
        <w:t xml:space="preserve">    ],</w:t>
        <w:br/>
        <w:t xml:space="preserve">    "legal_entities": [</w:t>
        <w:br/>
        <w:t xml:space="preserve">        {</w:t>
        <w:br/>
        <w:t xml:space="preserve">            "entity": "Найбільший забудовник Сум",</w:t>
        <w:br/>
        <w:t xml:space="preserve">            "type": "Приватна"</w:t>
        <w:br/>
        <w:t xml:space="preserve">        },</w:t>
        <w:br/>
        <w:t xml:space="preserve">        {</w:t>
        <w:br/>
        <w:t xml:space="preserve">            "entity": "Міськрада",</w:t>
        <w:br/>
        <w:t xml:space="preserve">            "type": "Державна"</w:t>
        <w:br/>
        <w:t xml:space="preserve">        }</w:t>
        <w:br/>
        <w:t xml:space="preserve">    ],</w:t>
        <w:br/>
        <w:t xml:space="preserve">    "offshore": [],</w:t>
        <w:br/>
        <w:t xml:space="preserve">    "government_bodies": [</w:t>
        <w:br/>
        <w:t xml:space="preserve">        "САП",</w:t>
        <w:br/>
        <w:t xml:space="preserve">        "НАБУ",</w:t>
        <w:br/>
        <w:t xml:space="preserve">        "СБУ"</w:t>
        <w:br/>
        <w:t xml:space="preserve">    ]</w:t>
        <w:br/>
        <w:t>}</w:t>
      </w:r>
    </w:p>
    <w:p>
      <w:pPr>
        <w:pStyle w:val="Heading1"/>
      </w:pPr>
      <w:r>
        <w:t>Кримінальний «подарунок» в центрі Дніпра</w:t>
      </w:r>
    </w:p>
    <w:p>
      <w:r>
        <w:t>Date: 10.11.2017</w:t>
      </w:r>
    </w:p>
    <w:p>
      <w:r>
        <w:t>Link: https://nashigroshi.org/2017/11/10/kryminalnyj-podarunok-v-tsentri-dnipra/</w:t>
      </w:r>
    </w:p>
    <w:p>
      <w:r>
        <w:t>Author: Юлія Костюк, «Наші гроші»</w:t>
      </w:r>
    </w:p>
    <w:p>
      <w:r>
        <w:t>Corruption Data:</w:t>
      </w:r>
    </w:p>
    <w:p>
      <w:r>
        <w:t>{</w:t>
        <w:br/>
        <w:t xml:space="preserve">    "individuals": [</w:t>
        <w:br/>
        <w:t xml:space="preserve">        {</w:t>
        <w:br/>
        <w:t xml:space="preserve">            "name": "Дмитро Колєсніков",</w:t>
        <w:br/>
        <w:t xml:space="preserve">            "position": "Народний депутат",</w:t>
        <w:br/>
        <w:t xml:space="preserve">            "affiliations": [</w:t>
        <w:br/>
        <w:t xml:space="preserve">                "Опозиційний блок",</w:t>
        <w:br/>
        <w:t xml:space="preserve">                "Фонд Олександра Вілкула"</w:t>
        <w:br/>
        <w:t xml:space="preserve">            ]</w:t>
        <w:br/>
        <w:t xml:space="preserve">        }</w:t>
        <w:br/>
        <w:t xml:space="preserve">    ],</w:t>
        <w:br/>
        <w:t xml:space="preserve">    "legal_entities": [],</w:t>
        <w:br/>
        <w:t xml:space="preserve">    "offshore": [],</w:t>
        <w:br/>
        <w:t xml:space="preserve">    "government_bodies": [</w:t>
        <w:br/>
        <w:t xml:space="preserve">        "Служба безпеки України"</w:t>
        <w:br/>
        <w:t xml:space="preserve">    ]</w:t>
        <w:br/>
        <w:t>}</w:t>
      </w:r>
    </w:p>
    <w:p>
      <w:pPr>
        <w:pStyle w:val="Heading1"/>
      </w:pPr>
      <w:r>
        <w:t>І собі, і людям</w:t>
      </w:r>
    </w:p>
    <w:p>
      <w:r>
        <w:t>Date: 06.11.2017</w:t>
      </w:r>
    </w:p>
    <w:p>
      <w:r>
        <w:t>Link: https://nashigroshi.org/2017/11/06/i-sobi-i-lyudyam/</w:t>
      </w:r>
    </w:p>
    <w:p>
      <w:r>
        <w:t>Author: «Article was prepared with the financial support of the Government of Canada provided through the Department of Foreign Affairs, Trade and Development (DFATD)»</w:t>
      </w:r>
    </w:p>
    <w:p>
      <w:r>
        <w:t>Corruption Data:</w:t>
      </w:r>
    </w:p>
    <w:p>
      <w:r>
        <w:t>{</w:t>
        <w:br/>
        <w:t xml:space="preserve">    "individuals": [</w:t>
        <w:br/>
        <w:t xml:space="preserve">        {</w:t>
        <w:br/>
        <w:t xml:space="preserve">            "name": "депутати",</w:t>
        <w:br/>
        <w:t xml:space="preserve">            "position": "Правильні та неправильні",</w:t>
        <w:br/>
        <w:t xml:space="preserve">            "affiliations": []</w:t>
        <w:br/>
        <w:t xml:space="preserve">        }</w:t>
        <w:br/>
        <w:t xml:space="preserve">    ],</w:t>
        <w:br/>
        <w:t xml:space="preserve">    "legal_entities": [],</w:t>
        <w:br/>
        <w:t xml:space="preserve">    "offshore": [],</w:t>
        <w:br/>
        <w:t xml:space="preserve">    "government_bodies": []</w:t>
        <w:br/>
        <w:t>}</w:t>
      </w:r>
    </w:p>
    <w:p>
      <w:pPr>
        <w:pStyle w:val="Heading1"/>
      </w:pPr>
      <w:r>
        <w:t>Відпочинок серед прокурорських</w:t>
      </w:r>
    </w:p>
    <w:p>
      <w:r>
        <w:t>Date: 30.10.2017</w:t>
      </w:r>
    </w:p>
    <w:p>
      <w:r>
        <w:t>Link: https://nashigroshi.org/2017/10/30/koruptsionery-v-prokurorskomu-mistechku/</w:t>
      </w:r>
    </w:p>
    <w:p>
      <w:r>
        <w:t>Author: Юлія Костюк, «Наші гроші»</w:t>
      </w:r>
    </w:p>
    <w:p>
      <w:r>
        <w:t>Corruption Data:</w:t>
      </w:r>
    </w:p>
    <w:p>
      <w:r>
        <w:t>{</w:t>
        <w:br/>
        <w:t xml:space="preserve">    "individuals": [</w:t>
        <w:br/>
        <w:t xml:space="preserve">        {</w:t>
        <w:br/>
        <w:t xml:space="preserve">            "name": "Сергій Арбузов",</w:t>
        <w:br/>
        <w:t xml:space="preserve">            "position": "Керманич з «Наші гроші»"</w:t>
        <w:br/>
        <w:t xml:space="preserve">        },</w:t>
        <w:br/>
        <w:t xml:space="preserve">        {</w:t>
        <w:br/>
        <w:t xml:space="preserve">            "name": "Прокурори",</w:t>
        <w:br/>
        <w:t xml:space="preserve">            "position": "Прокурори"</w:t>
        <w:br/>
        <w:t xml:space="preserve">        },</w:t>
        <w:br/>
        <w:t xml:space="preserve">        {</w:t>
        <w:br/>
        <w:t xml:space="preserve">            "name": "Керманичі з «Укравтодору»",</w:t>
        <w:br/>
        <w:t xml:space="preserve">            "position": "Керманичі з «Укравтодору»"</w:t>
        <w:br/>
        <w:t xml:space="preserve">        }</w:t>
        <w:br/>
        <w:t xml:space="preserve">    ],</w:t>
        <w:br/>
        <w:t xml:space="preserve">    "legal_entities": [],</w:t>
        <w:br/>
        <w:t xml:space="preserve">    "offshore": [],</w:t>
        <w:br/>
        <w:t xml:space="preserve">    "government_bodies": []</w:t>
        <w:br/>
        <w:t>}</w:t>
      </w:r>
    </w:p>
    <w:p>
      <w:pPr>
        <w:pStyle w:val="Heading1"/>
      </w:pPr>
      <w:r>
        <w:t>Захист без правил</w:t>
      </w:r>
    </w:p>
    <w:p>
      <w:r>
        <w:t>Date: 25.10.2017</w:t>
      </w:r>
    </w:p>
    <w:p>
      <w:r>
        <w:t>Link: https://nashigroshi.org/2017/10/25/zahyst-bez-pravyl/</w:t>
      </w:r>
    </w:p>
    <w:p>
      <w:r>
        <w:t>Author: Аліна Стрижак, «Наші Гроші»</w:t>
      </w:r>
    </w:p>
    <w:p>
      <w:r>
        <w:t>Corruption Data:</w:t>
      </w:r>
    </w:p>
    <w:p>
      <w:r>
        <w:t>{</w:t>
        <w:br/>
        <w:t xml:space="preserve">    "individuals": [</w:t>
        <w:br/>
        <w:t xml:space="preserve">        {</w:t>
        <w:br/>
        <w:t xml:space="preserve">            "name": "Вища кваліфікаційно-дисциплінарна комісія адвокатури",</w:t>
        <w:br/>
        <w:t xml:space="preserve">            "position": "",</w:t>
        <w:br/>
        <w:t xml:space="preserve">            "affiliations": []</w:t>
        <w:br/>
        <w:t xml:space="preserve">        },</w:t>
        <w:br/>
        <w:t xml:space="preserve">        {</w:t>
        <w:br/>
        <w:t xml:space="preserve">            "name": "журналісти «Наших грошей»",</w:t>
        <w:br/>
        <w:t xml:space="preserve">            "position": "",</w:t>
        <w:br/>
        <w:t xml:space="preserve">            "affiliations": []</w:t>
        <w:br/>
        <w:t xml:space="preserve">        },</w:t>
        <w:br/>
        <w:t xml:space="preserve">        {</w:t>
        <w:br/>
        <w:t xml:space="preserve">            "name": "захист",</w:t>
        <w:br/>
        <w:t xml:space="preserve">            "position": "",</w:t>
        <w:br/>
        <w:t xml:space="preserve">            "affiliations": []</w:t>
        <w:br/>
        <w:t xml:space="preserve">        },</w:t>
        <w:br/>
        <w:t xml:space="preserve">        {</w:t>
        <w:br/>
        <w:t xml:space="preserve">            "name": "суддя",</w:t>
        <w:br/>
        <w:t xml:space="preserve">            "position": "",</w:t>
        <w:br/>
        <w:t xml:space="preserve">            "affiliations": []</w:t>
        <w:br/>
        <w:t xml:space="preserve">        }</w:t>
        <w:br/>
        <w:t xml:space="preserve">    ],</w:t>
        <w:br/>
        <w:t xml:space="preserve">    "legal_entities": [],</w:t>
        <w:br/>
        <w:t xml:space="preserve">    "offshore": [],</w:t>
        <w:br/>
        <w:t xml:space="preserve">    "government_bodies": []</w:t>
        <w:br/>
        <w:t>}</w:t>
      </w:r>
    </w:p>
    <w:p>
      <w:pPr>
        <w:pStyle w:val="Heading1"/>
      </w:pPr>
      <w:r>
        <w:t>Калорійний льодяник для СБУ</w:t>
      </w:r>
    </w:p>
    <w:p>
      <w:r>
        <w:t>Date: 24.10.2017</w:t>
      </w:r>
    </w:p>
    <w:p>
      <w:r>
        <w:t>Link: https://nashigroshi.org/2017/10/24/kalorijnyj-lodyanyk-dlya-sbu/</w:t>
      </w:r>
    </w:p>
    <w:p>
      <w:r>
        <w:t>Author: Юрій Ніколов, «Наші гроші»</w:t>
      </w:r>
    </w:p>
    <w:p>
      <w:r>
        <w:t>Corruption Data:</w:t>
      </w:r>
    </w:p>
    <w:p>
      <w:r>
        <w:t>{</w:t>
        <w:br/>
        <w:t xml:space="preserve">    "individuals": [</w:t>
        <w:br/>
        <w:t xml:space="preserve">        {</w:t>
        <w:br/>
        <w:t xml:space="preserve">            "name": "Служба безпеки України",</w:t>
        <w:br/>
        <w:t xml:space="preserve">            "position": "",</w:t>
        <w:br/>
        <w:t xml:space="preserve">            "affiliations": []</w:t>
        <w:br/>
        <w:t xml:space="preserve">        },</w:t>
        <w:br/>
        <w:t xml:space="preserve">        {</w:t>
        <w:br/>
        <w:t xml:space="preserve">            "name": "ТОВ «Реккіт Бенкізер Хаусхолд енд Хелс Кер Україна»",</w:t>
        <w:br/>
        <w:t xml:space="preserve">            "position": "",</w:t>
        <w:br/>
        <w:t xml:space="preserve">            "affiliations": []</w:t>
        <w:br/>
        <w:t xml:space="preserve">        }</w:t>
        <w:br/>
        <w:t xml:space="preserve">    ],</w:t>
        <w:br/>
        <w:t xml:space="preserve">    "legal_entities": [</w:t>
        <w:br/>
        <w:t xml:space="preserve">        {</w:t>
        <w:br/>
        <w:t xml:space="preserve">            "entity": "ТОВ «Реккіт Бенкізер Хаусхолд енд Хелс Кер Україна»",</w:t>
        <w:br/>
        <w:t xml:space="preserve">            "type": "Приватна"</w:t>
        <w:br/>
        <w:t xml:space="preserve">        }</w:t>
        <w:br/>
        <w:t xml:space="preserve">    ],</w:t>
        <w:br/>
        <w:t xml:space="preserve">    "offshore": [],</w:t>
        <w:br/>
        <w:t xml:space="preserve">    "government_bodies": []</w:t>
        <w:br/>
        <w:t>}</w:t>
      </w:r>
    </w:p>
    <w:p>
      <w:pPr>
        <w:pStyle w:val="Heading1"/>
      </w:pPr>
      <w:r>
        <w:t>Альтернативний тариф для Чабанів</w:t>
      </w:r>
    </w:p>
    <w:p>
      <w:r>
        <w:t>Date: 23.10.2017</w:t>
      </w:r>
    </w:p>
    <w:p>
      <w:r>
        <w:t>Link: https://nashigroshi.org/2017/10/23/alternatyvnyj-taryf-dlya-chabaniv/</w:t>
      </w:r>
    </w:p>
    <w:p>
      <w:r>
        <w:t>Author: Юрій Ніколов, «Наші Гроші»</w:t>
      </w:r>
    </w:p>
    <w:p>
      <w:r>
        <w:t>Corruption Data:</w:t>
      </w:r>
    </w:p>
    <w:p>
      <w:r>
        <w:t>{</w:t>
        <w:br/>
        <w:t xml:space="preserve">    "individuals": [</w:t>
        <w:br/>
        <w:t xml:space="preserve">        {</w:t>
        <w:br/>
        <w:t xml:space="preserve">            "name": "Л. Гуменна",</w:t>
        <w:br/>
        <w:t xml:space="preserve">            "position": "в.о керівника",</w:t>
        <w:br/>
        <w:t xml:space="preserve">            "affiliations": [</w:t>
        <w:br/>
        <w:t xml:space="preserve">                "Комунальне підприємство «Києво-Святошинська тепломережа»"</w:t>
        <w:br/>
        <w:t xml:space="preserve">            ]</w:t>
        <w:br/>
        <w:t xml:space="preserve">        },</w:t>
        <w:br/>
        <w:t xml:space="preserve">        {</w:t>
        <w:br/>
        <w:t xml:space="preserve">            "name": "Вікторія Волинчук",</w:t>
        <w:br/>
        <w:t xml:space="preserve">            "position": "активістка",</w:t>
        <w:br/>
        <w:t xml:space="preserve">            "affiliations": []</w:t>
        <w:br/>
        <w:t xml:space="preserve">        }</w:t>
        <w:br/>
        <w:t xml:space="preserve">    ],</w:t>
        <w:br/>
        <w:t xml:space="preserve">    "legal_entities": [</w:t>
        <w:br/>
        <w:t xml:space="preserve">        {</w:t>
        <w:br/>
        <w:t xml:space="preserve">            "entity": "Комунальне підприємство «Києво-Святошинська тепломережа»",</w:t>
        <w:br/>
        <w:t xml:space="preserve">            "type": "Державна"</w:t>
        <w:br/>
        <w:t xml:space="preserve">        }</w:t>
        <w:br/>
        <w:t xml:space="preserve">    ],</w:t>
        <w:br/>
        <w:t xml:space="preserve">    "offshore": [],</w:t>
        <w:br/>
        <w:t xml:space="preserve">    "government_bodies": [</w:t>
        <w:br/>
        <w:t xml:space="preserve">        "Київська облрада"</w:t>
        <w:br/>
        <w:t xml:space="preserve">    ]</w:t>
        <w:br/>
        <w:t>}</w:t>
      </w:r>
    </w:p>
    <w:p>
      <w:pPr>
        <w:pStyle w:val="Heading1"/>
      </w:pPr>
      <w:r>
        <w:t>Алхімія мільйонів від «Київводоканалу»</w:t>
      </w:r>
    </w:p>
    <w:p>
      <w:r>
        <w:t>Date: 20.10.2017</w:t>
      </w:r>
    </w:p>
    <w:p>
      <w:r>
        <w:t>Link: https://nashigroshi.org/2017/10/20/alhimiya-miljoniv-vid-kyjivvodokanalu/</w:t>
      </w:r>
    </w:p>
    <w:p>
      <w:r>
        <w:t>Author: Юрій Ніколов, «Наші гроші»</w:t>
      </w:r>
    </w:p>
    <w:p>
      <w:r>
        <w:t>Corruption Data:</w:t>
      </w:r>
    </w:p>
    <w:p>
      <w:r>
        <w:t>{</w:t>
        <w:br/>
        <w:t xml:space="preserve">    "individuals": [</w:t>
        <w:br/>
        <w:t xml:space="preserve">        {</w:t>
        <w:br/>
        <w:t xml:space="preserve">            "name": "Київводаканал",</w:t>
        <w:br/>
        <w:t xml:space="preserve">            "position": "Комунальне підприємство",</w:t>
        <w:br/>
        <w:t xml:space="preserve">            "affiliations": []</w:t>
        <w:br/>
        <w:t xml:space="preserve">        }</w:t>
        <w:br/>
        <w:t xml:space="preserve">    ],</w:t>
        <w:br/>
        <w:t xml:space="preserve">    "legal_entities": [],</w:t>
        <w:br/>
        <w:t xml:space="preserve">    "offshore": [],</w:t>
        <w:br/>
        <w:t xml:space="preserve">    "government_bodies": [</w:t>
        <w:br/>
        <w:t xml:space="preserve">        "Антимонопольний комітет України (АМКУ)"</w:t>
        <w:br/>
        <w:t xml:space="preserve">    ]</w:t>
        <w:br/>
        <w:t>}</w:t>
      </w:r>
    </w:p>
    <w:p>
      <w:pPr>
        <w:pStyle w:val="Heading1"/>
      </w:pPr>
      <w:r>
        <w:t>Контррозвідка і діалізні заробітки</w:t>
      </w:r>
    </w:p>
    <w:p>
      <w:r>
        <w:t>Date: 17.10.2017</w:t>
      </w:r>
    </w:p>
    <w:p>
      <w:r>
        <w:t>Link: https://nashigroshi.org/2017/10/17/kontrrozvidka-i-dializni-zarobitky/</w:t>
      </w:r>
    </w:p>
    <w:p>
      <w:r>
        <w:t>Author: Юрій Ніколов, «Наші гроші»</w:t>
      </w:r>
    </w:p>
    <w:p>
      <w:r>
        <w:t>Corruption Data:</w:t>
      </w:r>
    </w:p>
    <w:p>
      <w:r>
        <w:t>{</w:t>
        <w:br/>
        <w:t xml:space="preserve">    "individuals": [</w:t>
        <w:br/>
        <w:t xml:space="preserve">        {</w:t>
        <w:br/>
        <w:t xml:space="preserve">            "name": "Сергій Семочко",</w:t>
        <w:br/>
        <w:t xml:space="preserve">            "position": "Начальник Головного управління контррозвідувального захисту інтересів держави у сфері економічної безпеки",</w:t>
        <w:br/>
        <w:t xml:space="preserve">            "affiliations": []</w:t>
        <w:br/>
        <w:t xml:space="preserve">        }</w:t>
        <w:br/>
        <w:t xml:space="preserve">    ],</w:t>
        <w:br/>
        <w:t xml:space="preserve">    "legal_entities": [</w:t>
        <w:br/>
        <w:t xml:space="preserve">        {</w:t>
        <w:br/>
        <w:t xml:space="preserve">            "entity": "Міністерство охорони здоров'я України",</w:t>
        <w:br/>
        <w:t xml:space="preserve">            "type": "Державна"</w:t>
        <w:br/>
        <w:t xml:space="preserve">        }</w:t>
        <w:br/>
        <w:t xml:space="preserve">    ],</w:t>
        <w:br/>
        <w:t xml:space="preserve">    "offshore": [],</w:t>
        <w:br/>
        <w:t xml:space="preserve">    "government_bodies": [</w:t>
        <w:br/>
        <w:t xml:space="preserve">        "Київська місцева прокуратура №7"</w:t>
        <w:br/>
        <w:t xml:space="preserve">    ]</w:t>
        <w:br/>
        <w:t>}</w:t>
      </w:r>
    </w:p>
    <w:p>
      <w:pPr>
        <w:pStyle w:val="Heading1"/>
      </w:pPr>
      <w:r>
        <w:t>Верховна Рада дарує каналізацію</w:t>
      </w:r>
    </w:p>
    <w:p>
      <w:r>
        <w:t>Date: 16.10.2017</w:t>
      </w:r>
    </w:p>
    <w:p>
      <w:r>
        <w:t>Link: https://nashigroshi.org/2017/10/16/verhovna-rada-daruje-kanalizatsiyu/</w:t>
      </w:r>
    </w:p>
    <w:p>
      <w:r>
        <w:t>Author: Юрій Ніколов, «Наші гроші»</w:t>
      </w:r>
    </w:p>
    <w:p>
      <w:r>
        <w:t>Corruption Data:</w:t>
      </w:r>
    </w:p>
    <w:p>
      <w:r>
        <w:t>{</w:t>
        <w:br/>
        <w:t xml:space="preserve">    "individuals": [</w:t>
        <w:br/>
        <w:t xml:space="preserve">        {</w:t>
        <w:br/>
        <w:t xml:space="preserve">            "name": "Не вказано",</w:t>
        <w:br/>
        <w:t xml:space="preserve">            "position": "Не вказано",</w:t>
        <w:br/>
        <w:t xml:space="preserve">            "affiliations": []</w:t>
        <w:br/>
        <w:t xml:space="preserve">        }</w:t>
        <w:br/>
        <w:t xml:space="preserve">    ],</w:t>
        <w:br/>
        <w:t xml:space="preserve">    "legal_entities": [</w:t>
        <w:br/>
        <w:t xml:space="preserve">        {</w:t>
        <w:br/>
        <w:t xml:space="preserve">            "entity": "Фірма, підозрювана у розкраданні 11 млн грн на каналізації на Київщині",</w:t>
        <w:br/>
        <w:t xml:space="preserve">            "type": "Приватна"</w:t>
        <w:br/>
        <w:t xml:space="preserve">        }</w:t>
        <w:br/>
        <w:t xml:space="preserve">    ],</w:t>
        <w:br/>
        <w:t xml:space="preserve">    "offshore": [],</w:t>
        <w:br/>
        <w:t xml:space="preserve">    "government_bodies": [</w:t>
        <w:br/>
        <w:t xml:space="preserve">        "Верховна Рада"</w:t>
        <w:br/>
        <w:t xml:space="preserve">    ]</w:t>
        <w:br/>
        <w:t>}</w:t>
      </w:r>
    </w:p>
    <w:p>
      <w:pPr>
        <w:pStyle w:val="Heading1"/>
      </w:pPr>
      <w:r>
        <w:t>Окупаційні борги залізниці</w:t>
      </w:r>
    </w:p>
    <w:p>
      <w:r>
        <w:t>Date: 09.10.2017</w:t>
      </w:r>
    </w:p>
    <w:p>
      <w:r>
        <w:t>Link: https://nashigroshi.org/2017/10/09/okupatsijni-borhy-zaliznytsi/</w:t>
      </w:r>
    </w:p>
    <w:p>
      <w:r>
        <w:t>Author: Юлія Костюк, «Наші гроші»</w:t>
      </w:r>
    </w:p>
    <w:p>
      <w:r>
        <w:t>Corruption Data:</w:t>
      </w:r>
    </w:p>
    <w:p>
      <w:r>
        <w:t>{</w:t>
        <w:br/>
        <w:t xml:space="preserve">    "individuals": [</w:t>
        <w:br/>
        <w:t xml:space="preserve">        {</w:t>
        <w:br/>
        <w:t xml:space="preserve">            "name": "Кропачев",</w:t>
        <w:br/>
        <w:t xml:space="preserve">            "position": "Невідомо",</w:t>
        <w:br/>
        <w:t xml:space="preserve">            "affiliations": []</w:t>
        <w:br/>
        <w:t xml:space="preserve">        }</w:t>
        <w:br/>
        <w:t xml:space="preserve">    ],</w:t>
        <w:br/>
        <w:t xml:space="preserve">    "legal_entities": [</w:t>
        <w:br/>
        <w:t xml:space="preserve">        {</w:t>
        <w:br/>
        <w:t xml:space="preserve">            "entity": "Залізничне держпідприємство",</w:t>
        <w:br/>
        <w:t xml:space="preserve">            "type": "Державна"</w:t>
        <w:br/>
        <w:t xml:space="preserve">        },</w:t>
        <w:br/>
        <w:t xml:space="preserve">        {</w:t>
        <w:br/>
        <w:t xml:space="preserve">            "entity": "Приватна київська фірма",</w:t>
        <w:br/>
        <w:t xml:space="preserve">            "type": "Приватна"</w:t>
        <w:br/>
        <w:t xml:space="preserve">        }</w:t>
        <w:br/>
        <w:t xml:space="preserve">    ],</w:t>
        <w:br/>
        <w:t xml:space="preserve">    "offshore": [],</w:t>
        <w:br/>
        <w:t xml:space="preserve">    "government_bodies": [</w:t>
        <w:br/>
        <w:t xml:space="preserve">        "Верховна Рада Криму",</w:t>
        <w:br/>
        <w:t xml:space="preserve">        "Правоохоронні органи",</w:t>
        <w:br/>
        <w:t xml:space="preserve">        "Судова влада"</w:t>
        <w:br/>
        <w:t xml:space="preserve">    ]</w:t>
        <w:br/>
        <w:t>}</w:t>
      </w:r>
    </w:p>
    <w:p>
      <w:pPr>
        <w:pStyle w:val="Heading1"/>
      </w:pPr>
      <w:r>
        <w:t>Базові спирти</w:t>
      </w:r>
    </w:p>
    <w:p>
      <w:r>
        <w:t>Date: 03.10.2017</w:t>
      </w:r>
    </w:p>
    <w:p>
      <w:r>
        <w:t>Link: https://nashigroshi.org/2017/10/03/bazovi-spyrty/</w:t>
      </w:r>
    </w:p>
    <w:p>
      <w:r>
        <w:t>Author: «Article was prepared with the financial support of the Government of Canada provided through the Department of Foreign Affairs, Trade and Development (DFATD)»</w:t>
      </w:r>
    </w:p>
    <w:p>
      <w:r>
        <w:t>Corruption Data:</w:t>
      </w:r>
    </w:p>
    <w:p>
      <w:r>
        <w:t>{</w:t>
        <w:br/>
        <w:t xml:space="preserve">    "individuals": [</w:t>
        <w:br/>
        <w:t xml:space="preserve">        {</w:t>
        <w:br/>
        <w:t xml:space="preserve">            "name": "Янукович",</w:t>
        <w:br/>
        <w:t xml:space="preserve">            "position": "Президент",</w:t>
        <w:br/>
        <w:t xml:space="preserve">            "affiliations": []</w:t>
        <w:br/>
        <w:t xml:space="preserve">        }</w:t>
        <w:br/>
        <w:t xml:space="preserve">    ],</w:t>
        <w:br/>
        <w:t xml:space="preserve">    "legal_entities": [</w:t>
        <w:br/>
        <w:t xml:space="preserve">        {</w:t>
        <w:br/>
        <w:t xml:space="preserve">            "entity": "Державне підприємство «Шпанівський експериментальний завод харчових екстрактів»",</w:t>
        <w:br/>
        <w:t xml:space="preserve">            "type": "Державна"</w:t>
        <w:br/>
        <w:t xml:space="preserve">        },</w:t>
        <w:br/>
        <w:t xml:space="preserve">        {</w:t>
        <w:br/>
        <w:t xml:space="preserve">            "entity": "ТОВ «Рівненська продовольча компанія»",</w:t>
        <w:br/>
        <w:t xml:space="preserve">            "type": "Приватна"</w:t>
        <w:br/>
        <w:t xml:space="preserve">        }</w:t>
        <w:br/>
        <w:t xml:space="preserve">    ],</w:t>
        <w:br/>
        <w:t xml:space="preserve">    "offshore": [],</w:t>
        <w:br/>
        <w:t xml:space="preserve">    "government_bodies": []</w:t>
        <w:br/>
        <w:t>}</w:t>
      </w:r>
    </w:p>
    <w:p>
      <w:pPr>
        <w:pStyle w:val="Heading1"/>
      </w:pPr>
      <w:r>
        <w:t>Стартап з погонами</w:t>
      </w:r>
    </w:p>
    <w:p>
      <w:r>
        <w:t>Date: 25.09.2017</w:t>
      </w:r>
    </w:p>
    <w:p>
      <w:r>
        <w:t>Link: https://nashigroshi.org/2017/09/25/startap-z-pohonamy/</w:t>
      </w:r>
    </w:p>
    <w:p>
      <w:r>
        <w:t>Author: Ірина Шарпінська, «Наші Гроші»</w:t>
      </w:r>
    </w:p>
    <w:p>
      <w:r>
        <w:t>Corruption Data:</w:t>
      </w:r>
    </w:p>
    <w:p>
      <w:r>
        <w:t>{</w:t>
        <w:br/>
        <w:t xml:space="preserve">    "individuals": [</w:t>
        <w:br/>
        <w:t xml:space="preserve">        {</w:t>
        <w:br/>
        <w:t xml:space="preserve">            "name": "Керівник Нацполіції",</w:t>
        <w:br/>
        <w:t xml:space="preserve">            "position": "Керівник",</w:t>
        <w:br/>
        <w:t xml:space="preserve">            "affiliations": [</w:t>
        <w:br/>
        <w:t xml:space="preserve">                "Нацполіція"</w:t>
        <w:br/>
        <w:t xml:space="preserve">            ]</w:t>
        <w:br/>
        <w:t xml:space="preserve">        }</w:t>
        <w:br/>
        <w:t xml:space="preserve">    ],</w:t>
        <w:br/>
        <w:t xml:space="preserve">    "legal_entities": [</w:t>
        <w:br/>
        <w:t xml:space="preserve">        {</w:t>
        <w:br/>
        <w:t xml:space="preserve">            "entity": "Охоронна компанія «Альфа Безпека»",</w:t>
        <w:br/>
        <w:t xml:space="preserve">            "type": "Приватна"</w:t>
        <w:br/>
        <w:t xml:space="preserve">        },</w:t>
        <w:br/>
        <w:t xml:space="preserve">        {</w:t>
        <w:br/>
        <w:t xml:space="preserve">            "entity": "ДП «Адміністрація морських портів України»",</w:t>
        <w:br/>
        <w:t xml:space="preserve">            "type": "Державна"</w:t>
        <w:br/>
        <w:t xml:space="preserve">        }</w:t>
        <w:br/>
        <w:t xml:space="preserve">    ],</w:t>
        <w:br/>
        <w:t xml:space="preserve">    "offshore": [],</w:t>
        <w:br/>
        <w:t xml:space="preserve">    "government_bodies": [</w:t>
        <w:br/>
        <w:t xml:space="preserve">        "Миколаївська поліція"</w:t>
        <w:br/>
        <w:t xml:space="preserve">    ]</w:t>
        <w:br/>
        <w:t>}</w:t>
      </w:r>
    </w:p>
    <w:p>
      <w:pPr>
        <w:pStyle w:val="Heading1"/>
      </w:pPr>
      <w:r>
        <w:t>Хабар в $250 000 і 40 судових засідань</w:t>
      </w:r>
    </w:p>
    <w:p>
      <w:r>
        <w:t>Date: 12.09.2017</w:t>
      </w:r>
    </w:p>
    <w:p>
      <w:r>
        <w:t>Link: https://nashigroshi.org/2017/09/12/habar-v-250-000-i-40-sudovyh-zasidan/</w:t>
      </w:r>
    </w:p>
    <w:p>
      <w:r>
        <w:t>Author: Ірина Шарпінська, «Наші Гроші»</w:t>
      </w:r>
    </w:p>
    <w:p>
      <w:r>
        <w:t>Corruption Data:</w:t>
      </w:r>
    </w:p>
    <w:p>
      <w:r>
        <w:t>{</w:t>
        <w:br/>
        <w:t xml:space="preserve">    "individuals": [</w:t>
        <w:br/>
        <w:t xml:space="preserve">        {</w:t>
        <w:br/>
        <w:t xml:space="preserve">            "name": "Сергій Головатий",</w:t>
        <w:br/>
        <w:t xml:space="preserve">            "position": "Високопосадовець",</w:t>
        <w:br/>
        <w:t xml:space="preserve">            "affiliations": [</w:t>
        <w:br/>
        <w:t xml:space="preserve">                "Держслужба експортного контролю України"</w:t>
        <w:br/>
        <w:t xml:space="preserve">            ]</w:t>
        <w:br/>
        <w:t xml:space="preserve">        },</w:t>
        <w:br/>
        <w:t xml:space="preserve">        {</w:t>
        <w:br/>
        <w:t xml:space="preserve">            "name": "Петро Порошенко",</w:t>
        <w:br/>
        <w:t xml:space="preserve">            "position": "Президент",</w:t>
        <w:br/>
        <w:t xml:space="preserve">            "affiliations": [</w:t>
        <w:br/>
        <w:t xml:space="preserve">                "Президент України"</w:t>
        <w:br/>
        <w:t xml:space="preserve">            ]</w:t>
        <w:br/>
        <w:t xml:space="preserve">        }</w:t>
        <w:br/>
        <w:t xml:space="preserve">    ],</w:t>
        <w:br/>
        <w:t xml:space="preserve">    "legal_entities": [],</w:t>
        <w:br/>
        <w:t xml:space="preserve">    "offshore": [],</w:t>
        <w:br/>
        <w:t xml:space="preserve">    "government_bodies": [</w:t>
        <w:br/>
        <w:t xml:space="preserve">        "НАБУ",</w:t>
        <w:br/>
        <w:t xml:space="preserve">        "ГПУ",</w:t>
        <w:br/>
        <w:t xml:space="preserve">        "Кабмін",</w:t>
        <w:br/>
        <w:t xml:space="preserve">        "Подільський райсуд столиці"</w:t>
        <w:br/>
        <w:t xml:space="preserve">    ]</w:t>
        <w:br/>
        <w:t>}</w:t>
      </w:r>
    </w:p>
    <w:p>
      <w:pPr>
        <w:pStyle w:val="Heading1"/>
      </w:pPr>
      <w:r>
        <w:t>Антимонопольний комітет і барони-розбійники</w:t>
      </w:r>
    </w:p>
    <w:p>
      <w:r>
        <w:t>Date: 04.09.2017</w:t>
      </w:r>
    </w:p>
    <w:p>
      <w:r>
        <w:t>Link: https://nashigroshi.org/2017/09/04/antymonopolnyj-komitet-i-barony-rozbijnyky/</w:t>
      </w:r>
    </w:p>
    <w:p>
      <w:r>
        <w:t>Author: Юрій Ніколов, «Наші гроші»</w:t>
      </w:r>
    </w:p>
    <w:p>
      <w:r>
        <w:t>Corruption Data:</w:t>
      </w:r>
    </w:p>
    <w:p>
      <w:r>
        <w:t>{</w:t>
        <w:br/>
        <w:t xml:space="preserve">    "individuals": [</w:t>
        <w:br/>
        <w:t xml:space="preserve">        {</w:t>
        <w:br/>
        <w:t xml:space="preserve">            "name": "Рузвельт",</w:t>
        <w:br/>
        <w:t xml:space="preserve">            "position": "Президент",</w:t>
        <w:br/>
        <w:t xml:space="preserve">            "affiliations": []</w:t>
        <w:br/>
        <w:t xml:space="preserve">        },</w:t>
        <w:br/>
        <w:t xml:space="preserve">        {</w:t>
        <w:br/>
        <w:t xml:space="preserve">            "name": "Рокфелер",</w:t>
        <w:br/>
        <w:t xml:space="preserve">            "position": "Монополіст",</w:t>
        <w:br/>
        <w:t xml:space="preserve">            "affiliations": []</w:t>
        <w:br/>
        <w:t xml:space="preserve">        }</w:t>
        <w:br/>
        <w:t xml:space="preserve">    ],</w:t>
        <w:br/>
        <w:t xml:space="preserve">    "legal_entities": [],</w:t>
        <w:br/>
        <w:t xml:space="preserve">    "offshore": [],</w:t>
        <w:br/>
        <w:t xml:space="preserve">    "government_bodies": []</w:t>
        <w:br/>
        <w:t>}</w:t>
      </w:r>
    </w:p>
    <w:p>
      <w:pPr>
        <w:pStyle w:val="Heading1"/>
      </w:pPr>
      <w:r>
        <w:t>Заряджені атомом</w:t>
      </w:r>
    </w:p>
    <w:p>
      <w:r>
        <w:t>Date: 07.08.2017</w:t>
      </w:r>
    </w:p>
    <w:p>
      <w:r>
        <w:t>Link: https://nashigroshi.org/2017/08/07/sprava-nabu-u-yakij-fihuruje-syn-eks-kerivnyka-enerhoatoma-mala-spokijno-vmerty-u-mykolajivskij-politsiji/</w:t>
      </w:r>
    </w:p>
    <w:p>
      <w:r>
        <w:t xml:space="preserve">Author: </w:t>
      </w:r>
    </w:p>
    <w:p>
      <w:r>
        <w:t>Corruption Data:</w:t>
      </w:r>
    </w:p>
    <w:p>
      <w:r>
        <w:t>{</w:t>
        <w:br/>
        <w:t xml:space="preserve">    "individuals": [</w:t>
        <w:br/>
        <w:t xml:space="preserve">        {</w:t>
        <w:br/>
        <w:t xml:space="preserve">            "name": "Артем Кім",</w:t>
        <w:br/>
        <w:t xml:space="preserve">            "position": "Син колишнього в.о президента 'Енергоатома' Віссаріона Кіма",</w:t>
        <w:br/>
        <w:t xml:space="preserve">            "affiliations": []</w:t>
        <w:br/>
        <w:t xml:space="preserve">        },</w:t>
        <w:br/>
        <w:t xml:space="preserve">        {</w:t>
        <w:br/>
        <w:t xml:space="preserve">            "name": "Сергій Козачина",</w:t>
        <w:br/>
        <w:t xml:space="preserve">            "position": "Прокурор САП",</w:t>
        <w:br/>
        <w:t xml:space="preserve">            "affiliations": []</w:t>
        <w:br/>
        <w:t xml:space="preserve">        }</w:t>
        <w:br/>
        <w:t xml:space="preserve">    ],</w:t>
        <w:br/>
        <w:t xml:space="preserve">    "legal_entities": [</w:t>
        <w:br/>
        <w:t xml:space="preserve">        {</w:t>
        <w:br/>
        <w:t xml:space="preserve">            "entity": "Національне антикорупційне бюро",</w:t>
        <w:br/>
        <w:t xml:space="preserve">            "type": "Державна"</w:t>
        <w:br/>
        <w:t xml:space="preserve">        },</w:t>
        <w:br/>
        <w:t xml:space="preserve">        {</w:t>
        <w:br/>
        <w:t xml:space="preserve">            "entity": "Нацполіція Миколаївської області",</w:t>
        <w:br/>
        <w:t xml:space="preserve">            "type": "Державна"</w:t>
        <w:br/>
        <w:t xml:space="preserve">        }</w:t>
        <w:br/>
        <w:t xml:space="preserve">    ],</w:t>
        <w:br/>
        <w:t xml:space="preserve">    "offshore": [],</w:t>
        <w:br/>
        <w:t xml:space="preserve">    "government_bodies": [</w:t>
        <w:br/>
        <w:t xml:space="preserve">        "Національне антикорупційне бюро",</w:t>
        <w:br/>
        <w:t xml:space="preserve">        "Нацполіція Миколаївської області"</w:t>
        <w:br/>
        <w:t xml:space="preserve">    ]</w:t>
        <w:br/>
        <w:t>}</w:t>
      </w:r>
    </w:p>
    <w:p>
      <w:pPr>
        <w:pStyle w:val="Heading1"/>
      </w:pPr>
      <w:r>
        <w:t>Коефіцієнт Дубневичів</w:t>
      </w:r>
    </w:p>
    <w:p>
      <w:r>
        <w:t>Date: 25.07.2017</w:t>
      </w:r>
    </w:p>
    <w:p>
      <w:r>
        <w:t>Link: https://nashigroshi.org/2017/07/25/koefitsijent-dubnevychiv/</w:t>
      </w:r>
    </w:p>
    <w:p>
      <w:r>
        <w:t>Author: Юрій Ніколов, «Наші гроші»</w:t>
      </w:r>
    </w:p>
    <w:p>
      <w:r>
        <w:t>Corruption Data:</w:t>
      </w:r>
    </w:p>
    <w:p>
      <w:r>
        <w:t>{</w:t>
        <w:br/>
        <w:t xml:space="preserve">    "individuals": [</w:t>
        <w:br/>
        <w:t xml:space="preserve">        {</w:t>
        <w:br/>
        <w:t xml:space="preserve">            "name": "брати Дубневичі",</w:t>
        <w:br/>
        <w:t xml:space="preserve">            "position": "депутати-бізнесмени",</w:t>
        <w:br/>
        <w:t xml:space="preserve">            "affiliations": [</w:t>
        <w:br/>
        <w:t xml:space="preserve">                "БПП"</w:t>
        <w:br/>
        <w:t xml:space="preserve">            ]</w:t>
        <w:br/>
        <w:t xml:space="preserve">        }</w:t>
        <w:br/>
        <w:t xml:space="preserve">    ],</w:t>
        <w:br/>
        <w:t xml:space="preserve">    "legal_entities": [],</w:t>
        <w:br/>
        <w:t xml:space="preserve">    "offshore": [],</w:t>
        <w:br/>
        <w:t xml:space="preserve">    "government_bodies": []</w:t>
        <w:br/>
        <w:t>}</w:t>
      </w:r>
    </w:p>
    <w:p>
      <w:pPr>
        <w:pStyle w:val="Heading1"/>
      </w:pPr>
      <w:r>
        <w:t>Стрілочники для Насірова</w:t>
      </w:r>
    </w:p>
    <w:p>
      <w:r>
        <w:t>Date: 20.07.2017</w:t>
      </w:r>
    </w:p>
    <w:p>
      <w:r>
        <w:t>Link: https://nashigroshi.org/2017/07/20/strilochnyky-dlya-nasirova/</w:t>
      </w:r>
    </w:p>
    <w:p>
      <w:r>
        <w:t>Author: Ірина Шарпінська, «Наші Гроші»</w:t>
      </w:r>
    </w:p>
    <w:p>
      <w:r>
        <w:t>Corruption Data:</w:t>
      </w:r>
    </w:p>
    <w:p>
      <w:r>
        <w:t>{</w:t>
        <w:br/>
        <w:t xml:space="preserve">    "individuals": [</w:t>
        <w:br/>
        <w:t xml:space="preserve">        {</w:t>
        <w:br/>
        <w:t xml:space="preserve">            "name": "Роман Насіров",</w:t>
        <w:br/>
        <w:t xml:space="preserve">            "position": "Головний фіскал країни",</w:t>
        <w:br/>
        <w:t xml:space="preserve">            "affiliations": [</w:t>
        <w:br/>
        <w:t xml:space="preserve">                "Фіскальна служба"</w:t>
        <w:br/>
        <w:t xml:space="preserve">            ]</w:t>
        <w:br/>
        <w:t xml:space="preserve">        }</w:t>
        <w:br/>
        <w:t xml:space="preserve">    ],</w:t>
        <w:br/>
        <w:t xml:space="preserve">    "legal_entities": [</w:t>
        <w:br/>
        <w:t xml:space="preserve">        {</w:t>
        <w:br/>
        <w:t xml:space="preserve">            "entity": "ДФС (Державна фіскальна служба)",</w:t>
        <w:br/>
        <w:t xml:space="preserve">            "type": "Державна"</w:t>
        <w:br/>
        <w:t xml:space="preserve">        }</w:t>
        <w:br/>
        <w:t xml:space="preserve">    ],</w:t>
        <w:br/>
        <w:t xml:space="preserve">    "offshore": [],</w:t>
        <w:br/>
        <w:t xml:space="preserve">    "government_bodies": [</w:t>
        <w:br/>
        <w:t xml:space="preserve">        "НАБУ (Національне антикорупційне бюро)",</w:t>
        <w:br/>
        <w:t xml:space="preserve">        "САП (Спеціалізована антикорупційна прокуратура)",</w:t>
        <w:br/>
        <w:t xml:space="preserve">        "Окружний адмінсуд Києва"</w:t>
        <w:br/>
        <w:t xml:space="preserve">    ]</w:t>
        <w:br/>
        <w:t>}</w:t>
      </w:r>
    </w:p>
    <w:p>
      <w:pPr>
        <w:pStyle w:val="Heading1"/>
      </w:pPr>
      <w:r>
        <w:t>Вічний суд</w:t>
      </w:r>
    </w:p>
    <w:p>
      <w:r>
        <w:t>Date: 28.06.2017</w:t>
      </w:r>
    </w:p>
    <w:p>
      <w:r>
        <w:t>Link: https://nashigroshi.org/2017/06/28/vichnyj-sud/</w:t>
      </w:r>
    </w:p>
    <w:p>
      <w:r>
        <w:t>Author: Павло Новик для «Наших грошей»</w:t>
      </w:r>
    </w:p>
    <w:p>
      <w:r>
        <w:t>Corruption Data:</w:t>
      </w:r>
    </w:p>
    <w:p>
      <w:r>
        <w:t>{</w:t>
        <w:br/>
        <w:t xml:space="preserve">    "individuals": [</w:t>
        <w:br/>
        <w:t xml:space="preserve">        {</w:t>
        <w:br/>
        <w:t xml:space="preserve">            "name": "податківець",</w:t>
        <w:br/>
        <w:t xml:space="preserve">            "position": "не зазначено",</w:t>
        <w:br/>
        <w:t xml:space="preserve">            "affiliations": []</w:t>
        <w:br/>
        <w:t xml:space="preserve">        }</w:t>
        <w:br/>
        <w:t xml:space="preserve">    ],</w:t>
        <w:br/>
        <w:t xml:space="preserve">    "legal_entities": [],</w:t>
        <w:br/>
        <w:t xml:space="preserve">    "offshore": [],</w:t>
        <w:br/>
        <w:t xml:space="preserve">    "government_bodies": []</w:t>
        <w:br/>
        <w:t>}</w:t>
      </w:r>
    </w:p>
    <w:p>
      <w:pPr>
        <w:pStyle w:val="Heading1"/>
      </w:pPr>
      <w:r>
        <w:t>Болтологіка «Укрзалізниці»</w:t>
      </w:r>
    </w:p>
    <w:p>
      <w:r>
        <w:t>Date: 16.06.2017</w:t>
      </w:r>
    </w:p>
    <w:p>
      <w:r>
        <w:t>Link: https://nashigroshi.org/2017/06/16/boltolohika-ukrzaliznytsi/</w:t>
      </w:r>
    </w:p>
    <w:p>
      <w:r>
        <w:t>Author: Юрій Ніколов, «Наші гроші»</w:t>
      </w:r>
    </w:p>
    <w:p>
      <w:r>
        <w:t>Corruption Data:</w:t>
      </w:r>
    </w:p>
    <w:p>
      <w:r>
        <w:t>{</w:t>
        <w:br/>
        <w:t xml:space="preserve">    "individuals": [</w:t>
        <w:br/>
        <w:t xml:space="preserve">        {</w:t>
        <w:br/>
        <w:t xml:space="preserve">            "name": "Укрзалізниця",</w:t>
        <w:br/>
        <w:t xml:space="preserve">            "position": "Державне підприємство",</w:t>
        <w:br/>
        <w:t xml:space="preserve">            "affiliations": []</w:t>
        <w:br/>
        <w:t xml:space="preserve">        },</w:t>
        <w:br/>
        <w:t xml:space="preserve">        {</w:t>
        <w:br/>
        <w:t xml:space="preserve">            "name": "суддя",</w:t>
        <w:br/>
        <w:t xml:space="preserve">            "position": "Суддя",</w:t>
        <w:br/>
        <w:t xml:space="preserve">            "affiliations": []</w:t>
        <w:br/>
        <w:t xml:space="preserve">        },</w:t>
        <w:br/>
        <w:t xml:space="preserve">        {</w:t>
        <w:br/>
        <w:t xml:space="preserve">            "name": "детективи НАБУ",</w:t>
        <w:br/>
        <w:t xml:space="preserve">            "position": "Детективи",</w:t>
        <w:br/>
        <w:t xml:space="preserve">            "affiliations": [</w:t>
        <w:br/>
        <w:t xml:space="preserve">                "НАБУ"</w:t>
        <w:br/>
        <w:t xml:space="preserve">            ]</w:t>
        <w:br/>
        <w:t xml:space="preserve">        }</w:t>
        <w:br/>
        <w:t xml:space="preserve">    ],</w:t>
        <w:br/>
        <w:t xml:space="preserve">    "legal_entities": [],</w:t>
        <w:br/>
        <w:t xml:space="preserve">    "offshore": [],</w:t>
        <w:br/>
        <w:t xml:space="preserve">    "government_bodies": [</w:t>
        <w:br/>
        <w:t xml:space="preserve">        "НАБУ"</w:t>
        <w:br/>
        <w:t xml:space="preserve">    ]</w:t>
        <w:br/>
        <w:t>}</w:t>
      </w:r>
    </w:p>
    <w:p>
      <w:pPr>
        <w:pStyle w:val="Heading1"/>
      </w:pPr>
      <w:r>
        <w:t>Історія першого мільйону «Максмед інтернешнл»</w:t>
      </w:r>
    </w:p>
    <w:p>
      <w:r>
        <w:t>Date: 24.05.2017</w:t>
      </w:r>
    </w:p>
    <w:p>
      <w:r>
        <w:t>Link: https://nashigroshi.org/2017/05/24/istoriya-pershoho-miljonu-maksmed-interneshnl/</w:t>
      </w:r>
    </w:p>
    <w:p>
      <w:r>
        <w:t>Author: Юрій Ніколов, «Наші гроші»</w:t>
      </w:r>
    </w:p>
    <w:p>
      <w:r>
        <w:t>Corruption Data:</w:t>
      </w:r>
    </w:p>
    <w:p>
      <w:r>
        <w:t>{</w:t>
        <w:br/>
        <w:t xml:space="preserve">    "individuals": [</w:t>
        <w:br/>
        <w:t xml:space="preserve">        {</w:t>
        <w:br/>
        <w:t xml:space="preserve">            "name": "Балчун",</w:t>
        <w:br/>
        <w:t xml:space="preserve">            "position": "",</w:t>
        <w:br/>
        <w:t xml:space="preserve">            "affiliations": []</w:t>
        <w:br/>
        <w:t xml:space="preserve">        }</w:t>
        <w:br/>
        <w:t xml:space="preserve">    ],</w:t>
        <w:br/>
        <w:t xml:space="preserve">    "legal_entities": [],</w:t>
        <w:br/>
        <w:t xml:space="preserve">    "offshore": [],</w:t>
        <w:br/>
        <w:t xml:space="preserve">    "government_bodies": [</w:t>
        <w:br/>
        <w:t xml:space="preserve">        "Укрзалізниця"</w:t>
        <w:br/>
        <w:t xml:space="preserve">    ]</w:t>
        <w:br/>
        <w:t>}</w:t>
      </w:r>
    </w:p>
    <w:p>
      <w:pPr>
        <w:pStyle w:val="Heading1"/>
      </w:pPr>
      <w:r>
        <w:t>Нові «прокладки» в схемах Мартиненка</w:t>
      </w:r>
    </w:p>
    <w:p>
      <w:r>
        <w:t>Date: 25.04.2017</w:t>
      </w:r>
    </w:p>
    <w:p>
      <w:r>
        <w:t>Link: https://nashigroshi.org/2017/04/25/novi-prokladky-v-shemah-martynenka/</w:t>
      </w:r>
    </w:p>
    <w:p>
      <w:r>
        <w:t>Author: Юрій Ніколов, «Наші гроші»</w:t>
      </w:r>
    </w:p>
    <w:p>
      <w:r>
        <w:t>Corruption Data:</w:t>
      </w:r>
    </w:p>
    <w:p>
      <w:r>
        <w:t>{</w:t>
        <w:br/>
        <w:t xml:space="preserve">    "individuals": [</w:t>
        <w:br/>
        <w:t xml:space="preserve">        {</w:t>
        <w:br/>
        <w:t xml:space="preserve">            "name": "Микола Мартиненко",</w:t>
        <w:br/>
        <w:t xml:space="preserve">            "position": "Екс-нардеп",</w:t>
        <w:br/>
        <w:t xml:space="preserve">            "affiliations": []</w:t>
        <w:br/>
        <w:t xml:space="preserve">        },</w:t>
        <w:br/>
        <w:t xml:space="preserve">        {</w:t>
        <w:br/>
        <w:t xml:space="preserve">            "name": "Сергій Перелома",</w:t>
        <w:br/>
        <w:t xml:space="preserve">            "position": "Бізнес-партнер з правління 'Нафтогазу'",</w:t>
        <w:br/>
        <w:t xml:space="preserve">            "affiliations": []</w:t>
        <w:br/>
        <w:t xml:space="preserve">        },</w:t>
        <w:br/>
        <w:t xml:space="preserve">        {</w:t>
        <w:br/>
        <w:t xml:space="preserve">            "name": "Руслан Журило",</w:t>
        <w:br/>
        <w:t xml:space="preserve">            "position": "Менеджер держкомпаній",</w:t>
        <w:br/>
        <w:t xml:space="preserve">            "affiliations": []</w:t>
        <w:br/>
        <w:t xml:space="preserve">        },</w:t>
        <w:br/>
        <w:t xml:space="preserve">        {</w:t>
        <w:br/>
        <w:t xml:space="preserve">            "name": "Айварас Абромавічус",</w:t>
        <w:br/>
        <w:t xml:space="preserve">            "position": "Тодішній міністр економіки",</w:t>
        <w:br/>
        <w:t xml:space="preserve">            "affiliations": []</w:t>
        <w:br/>
        <w:t xml:space="preserve">        }</w:t>
        <w:br/>
        <w:t xml:space="preserve">    ],</w:t>
        <w:br/>
        <w:t xml:space="preserve">    "legal_entities": [</w:t>
        <w:br/>
        <w:t xml:space="preserve">        {</w:t>
        <w:br/>
        <w:t xml:space="preserve">            "entity": "СхідГЗК",</w:t>
        <w:br/>
        <w:t xml:space="preserve">            "type": "Приватна"</w:t>
        <w:br/>
        <w:t xml:space="preserve">        },</w:t>
        <w:br/>
        <w:t xml:space="preserve">        {</w:t>
        <w:br/>
        <w:t xml:space="preserve">            "entity": "ОГХК",</w:t>
        <w:br/>
        <w:t xml:space="preserve">            "type": "Приватна"</w:t>
        <w:br/>
        <w:t xml:space="preserve">        },</w:t>
        <w:br/>
        <w:t xml:space="preserve">        {</w:t>
        <w:br/>
        <w:t xml:space="preserve">            "entity": "Нафтогаз",</w:t>
        <w:br/>
        <w:t xml:space="preserve">            "type": "Державна"</w:t>
        <w:br/>
        <w:t xml:space="preserve">        },</w:t>
        <w:br/>
        <w:t xml:space="preserve">        {</w:t>
        <w:br/>
        <w:t xml:space="preserve">            "entity": "Об’єднана гірничо-хімічна компанія",</w:t>
        <w:br/>
        <w:t xml:space="preserve">            "type": "Державна"</w:t>
        <w:br/>
        <w:t xml:space="preserve">        }</w:t>
        <w:br/>
        <w:t xml:space="preserve">    ],</w:t>
        <w:br/>
        <w:t xml:space="preserve">    "offshore": [],</w:t>
        <w:br/>
        <w:t xml:space="preserve">    "government_bodies": [</w:t>
        <w:br/>
        <w:t xml:space="preserve">        "НАБУ",</w:t>
        <w:br/>
        <w:t xml:space="preserve">        "Антикорупційна прокуратура Австрії"</w:t>
        <w:br/>
        <w:t xml:space="preserve">    ]</w:t>
        <w:br/>
        <w:t>}</w:t>
      </w:r>
    </w:p>
    <w:p>
      <w:pPr>
        <w:pStyle w:val="Heading1"/>
      </w:pPr>
      <w:r>
        <w:t>Комахи покидають бурштиновий полон</w:t>
      </w:r>
    </w:p>
    <w:p>
      <w:r>
        <w:t>Date: 12.04.2017</w:t>
      </w:r>
    </w:p>
    <w:p>
      <w:r>
        <w:t>Link: https://nashigroshi.org/2017/04/12/komahy-pokydayut-burshtynovyj-polon/</w:t>
      </w:r>
    </w:p>
    <w:p>
      <w:r>
        <w:t>Author: Аліна Стрижак, «Наші Гроші»</w:t>
      </w:r>
    </w:p>
    <w:p>
      <w:r>
        <w:t>Corruption Data:</w:t>
      </w:r>
    </w:p>
    <w:p>
      <w:r>
        <w:t>{</w:t>
        <w:br/>
        <w:t xml:space="preserve">    "individuals": [</w:t>
        <w:br/>
        <w:t xml:space="preserve">        {</w:t>
        <w:br/>
        <w:t xml:space="preserve">            "name": "Юрій Луценко",</w:t>
        <w:br/>
        <w:t xml:space="preserve">            "position": "Генпрокурор",</w:t>
        <w:br/>
        <w:t xml:space="preserve">            "affiliations": []</w:t>
        <w:br/>
        <w:t xml:space="preserve">        },</w:t>
        <w:br/>
        <w:t xml:space="preserve">        {</w:t>
        <w:br/>
        <w:t xml:space="preserve">            "name": "Василь Грицак",</w:t>
        <w:br/>
        <w:t xml:space="preserve">            "position": "Глава СБУ",</w:t>
        <w:br/>
        <w:t xml:space="preserve">            "affiliations": []</w:t>
        <w:br/>
        <w:t xml:space="preserve">        },</w:t>
        <w:br/>
        <w:t xml:space="preserve">        {</w:t>
        <w:br/>
        <w:t xml:space="preserve">            "name": "Арсен Аваков",</w:t>
        <w:br/>
        <w:t xml:space="preserve">            "position": "Міністр внутрішніх справ",</w:t>
        <w:br/>
        <w:t xml:space="preserve">            "affiliations": []</w:t>
        <w:br/>
        <w:t xml:space="preserve">        }</w:t>
        <w:br/>
        <w:t xml:space="preserve">    ],</w:t>
        <w:br/>
        <w:t xml:space="preserve">    "legal_entities": [],</w:t>
        <w:br/>
        <w:t xml:space="preserve">    "offshore": [],</w:t>
        <w:br/>
        <w:t xml:space="preserve">    "government_bodies": [</w:t>
        <w:br/>
        <w:t xml:space="preserve">        "СБУ",</w:t>
        <w:br/>
        <w:t xml:space="preserve">        "Міністерство внутрішніх справ"</w:t>
        <w:br/>
        <w:t xml:space="preserve">    ]</w:t>
        <w:br/>
        <w:t>}</w:t>
      </w:r>
    </w:p>
    <w:p>
      <w:pPr>
        <w:pStyle w:val="Heading1"/>
      </w:pPr>
      <w:r>
        <w:t>АМКУ підготував облгази до розпилу</w:t>
      </w:r>
    </w:p>
    <w:p>
      <w:r>
        <w:t>Date: 31.03.2017</w:t>
      </w:r>
    </w:p>
    <w:p>
      <w:r>
        <w:t>Link: https://nashigroshi.org/2017/03/31/amku-pidhotuvav-oblhazy-do-rozpylu/</w:t>
      </w:r>
    </w:p>
    <w:p>
      <w:r>
        <w:t>Author: Юрій Ніколов, «Наші гроші»</w:t>
      </w:r>
    </w:p>
    <w:p>
      <w:r>
        <w:t>Corruption Data:</w:t>
      </w:r>
    </w:p>
    <w:p>
      <w:r>
        <w:t>{</w:t>
        <w:br/>
        <w:t xml:space="preserve">    "individuals": [</w:t>
        <w:br/>
        <w:t xml:space="preserve">        {</w:t>
        <w:br/>
        <w:t xml:space="preserve">            "name": "Юрист Порошенка",</w:t>
        <w:br/>
        <w:t xml:space="preserve">            "position": "Юрист",</w:t>
        <w:br/>
        <w:t xml:space="preserve">            "affiliations": [</w:t>
        <w:br/>
        <w:t xml:space="preserve">                "Порошенко"</w:t>
        <w:br/>
        <w:t xml:space="preserve">            ]</w:t>
        <w:br/>
        <w:t xml:space="preserve">        },</w:t>
        <w:br/>
        <w:t xml:space="preserve">        {</w:t>
        <w:br/>
        <w:t xml:space="preserve">            "name": "Дмитро Фірташ",</w:t>
        <w:br/>
        <w:t xml:space="preserve">            "position": "Власник облгазів",</w:t>
        <w:br/>
        <w:t xml:space="preserve">            "affiliations": []</w:t>
        <w:br/>
        <w:t xml:space="preserve">        }</w:t>
        <w:br/>
        <w:t xml:space="preserve">    ],</w:t>
        <w:br/>
        <w:t xml:space="preserve">    "legal_entities": [</w:t>
        <w:br/>
        <w:t xml:space="preserve">        {</w:t>
        <w:br/>
        <w:t xml:space="preserve">            "entity": "Антимонопольний комітет України (АМКУ)",</w:t>
        <w:br/>
        <w:t xml:space="preserve">            "type": "Державна"</w:t>
        <w:br/>
        <w:t xml:space="preserve">        }</w:t>
        <w:br/>
        <w:t xml:space="preserve">    ],</w:t>
        <w:br/>
        <w:t xml:space="preserve">    "offshore": [],</w:t>
        <w:br/>
        <w:t xml:space="preserve">    "government_bodies": []</w:t>
        <w:br/>
        <w:t>}</w:t>
      </w:r>
    </w:p>
    <w:p>
      <w:pPr>
        <w:pStyle w:val="Heading1"/>
      </w:pPr>
      <w:r>
        <w:t>Мільярд причин відпустити Кацубу</w:t>
      </w:r>
    </w:p>
    <w:p>
      <w:r>
        <w:t>Date: 15.03.2017</w:t>
      </w:r>
    </w:p>
    <w:p>
      <w:r>
        <w:t>Link: https://nashigroshi.org/2017/03/15/milyard-prychyn-vidpustyty-katsubu/</w:t>
      </w:r>
    </w:p>
    <w:p>
      <w:r>
        <w:t>Author: Аліна Стрижак, «Наші гроші»</w:t>
      </w:r>
    </w:p>
    <w:p>
      <w:r>
        <w:t>Corruption Data:</w:t>
      </w:r>
    </w:p>
    <w:p>
      <w:r>
        <w:t>{</w:t>
        <w:br/>
        <w:t xml:space="preserve">    "individuals": [</w:t>
        <w:br/>
        <w:t xml:space="preserve">        {</w:t>
        <w:br/>
        <w:t xml:space="preserve">            "name": "Олександр Кацуба",</w:t>
        <w:br/>
        <w:t xml:space="preserve">            "position": "журналіст",</w:t>
        <w:br/>
        <w:t xml:space="preserve">            "affiliations": [</w:t>
        <w:br/>
        <w:t xml:space="preserve">                "Наши гроші"</w:t>
        <w:br/>
        <w:t xml:space="preserve">            ]</w:t>
        <w:br/>
        <w:t xml:space="preserve">        },</w:t>
        <w:br/>
        <w:t xml:space="preserve">        {</w:t>
        <w:br/>
        <w:t xml:space="preserve">            "name": "Юрій Луценко",</w:t>
        <w:br/>
        <w:t xml:space="preserve">            "position": "Генеральний прокурор"</w:t>
        <w:br/>
        <w:t xml:space="preserve">        },</w:t>
        <w:br/>
        <w:t xml:space="preserve">        {</w:t>
        <w:br/>
        <w:t xml:space="preserve">            "name": "Юрій Столярчук",</w:t>
        <w:br/>
        <w:t xml:space="preserve">            "position": "заступник Генерального прокурора"</w:t>
        <w:br/>
        <w:t xml:space="preserve">        }</w:t>
        <w:br/>
        <w:t xml:space="preserve">    ],</w:t>
        <w:br/>
        <w:t xml:space="preserve">    "legal_entities": [</w:t>
        <w:br/>
        <w:t xml:space="preserve">        {</w:t>
        <w:br/>
        <w:t xml:space="preserve">            "entity": "НАК «Нафтогаз України»",</w:t>
        <w:br/>
        <w:t xml:space="preserve">            "type": "Державна"</w:t>
        <w:br/>
        <w:t xml:space="preserve">        }</w:t>
        <w:br/>
        <w:t xml:space="preserve">    ],</w:t>
        <w:br/>
        <w:t xml:space="preserve">    "offshore": [],</w:t>
        <w:br/>
        <w:t xml:space="preserve">    "government_bodies": [</w:t>
        <w:br/>
        <w:t xml:space="preserve">        "Генпрокуратура",</w:t>
        <w:br/>
        <w:t xml:space="preserve">        "Шевченківський районний суд Києва"</w:t>
        <w:br/>
        <w:t xml:space="preserve">    ]</w:t>
        <w:br/>
        <w:t>}</w:t>
      </w:r>
    </w:p>
    <w:p>
      <w:pPr>
        <w:pStyle w:val="Heading1"/>
      </w:pPr>
      <w:r>
        <w:t>«До мене дійшло, хто такий Онищенко»</w:t>
      </w:r>
    </w:p>
    <w:p>
      <w:r>
        <w:t>Date: 01.03.2017</w:t>
      </w:r>
    </w:p>
    <w:p>
      <w:r>
        <w:t>Link: https://nashigroshi.org/2017/03/01/do-mene-dijshlo-hto-takyj-onyschenko/</w:t>
      </w:r>
    </w:p>
    <w:p>
      <w:r>
        <w:t>Author: Ірина Шарпінська, «Наші гроші»</w:t>
      </w:r>
    </w:p>
    <w:p>
      <w:r>
        <w:t>Corruption Data:</w:t>
      </w:r>
    </w:p>
    <w:p>
      <w:r>
        <w:t>{</w:t>
        <w:br/>
        <w:t xml:space="preserve">    "individuals": [</w:t>
        <w:br/>
        <w:t xml:space="preserve">        {</w:t>
        <w:br/>
        <w:t xml:space="preserve">            "name": "Олександр Онищенко",</w:t>
        <w:br/>
        <w:t xml:space="preserve">            "position": "Газовий олігарх",</w:t>
        <w:br/>
        <w:t xml:space="preserve">            "affiliations": []</w:t>
        <w:br/>
        <w:t xml:space="preserve">        }</w:t>
        <w:br/>
        <w:t xml:space="preserve">    ],</w:t>
        <w:br/>
        <w:t xml:space="preserve">    "legal_entities": [],</w:t>
        <w:br/>
        <w:t xml:space="preserve">    "offshore": [],</w:t>
        <w:br/>
        <w:t xml:space="preserve">    "government_bodies": [</w:t>
        <w:br/>
        <w:t xml:space="preserve">        "Київський апеляційний суд"</w:t>
        <w:br/>
        <w:t xml:space="preserve">    ]</w:t>
        <w:br/>
        <w:t>}</w:t>
      </w:r>
    </w:p>
    <w:p>
      <w:pPr>
        <w:pStyle w:val="Heading1"/>
      </w:pPr>
      <w:r>
        <w:t>Хабарі-2016.  Кого посадили і за що?</w:t>
      </w:r>
    </w:p>
    <w:p>
      <w:r>
        <w:t>Date: 23.02.2017</w:t>
      </w:r>
    </w:p>
    <w:p>
      <w:r>
        <w:t>Link: https://nashigroshi.org/2017/02/23/habari-2016-koho-posadyly-i-za-scho/</w:t>
      </w:r>
    </w:p>
    <w:p>
      <w:r>
        <w:t>Author: «Наші гроші»</w:t>
      </w:r>
    </w:p>
    <w:p>
      <w:r>
        <w:t>Corruption Data:</w:t>
      </w:r>
    </w:p>
    <w:p>
      <w:r>
        <w:t>{</w:t>
        <w:br/>
        <w:t xml:space="preserve">    "individuals": [</w:t>
        <w:br/>
        <w:t xml:space="preserve">        {</w:t>
        <w:br/>
        <w:t xml:space="preserve">            "name": "начальник колонії «Наші гроші»",</w:t>
        <w:br/>
        <w:t xml:space="preserve">            "position": "Найвища посада",</w:t>
        <w:br/>
        <w:t xml:space="preserve">            "affiliations": []</w:t>
        <w:br/>
        <w:t xml:space="preserve">        }</w:t>
        <w:br/>
        <w:t xml:space="preserve">    ],</w:t>
        <w:br/>
        <w:t xml:space="preserve">    "legal_entities": [],</w:t>
        <w:br/>
        <w:t xml:space="preserve">    "offshore": [],</w:t>
        <w:br/>
        <w:t xml:space="preserve">    "government_bodies": [</w:t>
        <w:br/>
        <w:t xml:space="preserve">        "Реєстр судових рішень"</w:t>
        <w:br/>
        <w:t xml:space="preserve">    ]</w:t>
        <w:br/>
        <w:t>}</w:t>
      </w:r>
    </w:p>
    <w:p>
      <w:pPr>
        <w:pStyle w:val="Heading1"/>
      </w:pPr>
      <w:r>
        <w:t>«За цією компанією стоїть Адамовський – партнер Грановського»</w:t>
      </w:r>
    </w:p>
    <w:p>
      <w:r>
        <w:t>Date: 13.02.2017</w:t>
      </w:r>
    </w:p>
    <w:p>
      <w:r>
        <w:t>Link: https://nashigroshi.org/2017/02/13/za-tsijeyu-kompanijeyu-stojit-adamovskyj-partner-hranovskoho/</w:t>
      </w:r>
    </w:p>
    <w:p>
      <w:r>
        <w:t>Author: Юрій Ніколов,  «Наші гроші»</w:t>
      </w:r>
    </w:p>
    <w:p>
      <w:r>
        <w:t>Corruption Data:</w:t>
      </w:r>
    </w:p>
    <w:p>
      <w:r>
        <w:t>{</w:t>
        <w:br/>
        <w:t xml:space="preserve">    "individuals": [</w:t>
        <w:br/>
        <w:t xml:space="preserve">        {</w:t>
        <w:br/>
        <w:t xml:space="preserve">            "name": "Адамовський",</w:t>
        <w:br/>
        <w:t xml:space="preserve">            "position": "Бізнес-партнер Грановського",</w:t>
        <w:br/>
        <w:t xml:space="preserve">            "affiliations": []</w:t>
        <w:br/>
        <w:t xml:space="preserve">        },</w:t>
        <w:br/>
        <w:t xml:space="preserve">        {</w:t>
        <w:br/>
        <w:t xml:space="preserve">            "name": "Грановський",</w:t>
        <w:br/>
        <w:t xml:space="preserve">            "position": "Головний смотрящий за СБУ, прокуратурою і судами в Україні",</w:t>
        <w:br/>
        <w:t xml:space="preserve">            "affiliations": []</w:t>
        <w:br/>
        <w:t xml:space="preserve">        },</w:t>
        <w:br/>
        <w:t xml:space="preserve">        {</w:t>
        <w:br/>
        <w:t xml:space="preserve">            "name": "Сергій Лещенко",</w:t>
        <w:br/>
        <w:t xml:space="preserve">            "position": "Народний депутат від БПП",</w:t>
        <w:br/>
        <w:t xml:space="preserve">            "affiliations": []</w:t>
        <w:br/>
        <w:t xml:space="preserve">        }</w:t>
        <w:br/>
        <w:t xml:space="preserve">    ],</w:t>
        <w:br/>
        <w:t xml:space="preserve">    "legal_entities": [</w:t>
        <w:br/>
        <w:t xml:space="preserve">        {</w:t>
        <w:br/>
        <w:t xml:space="preserve">            "entity": "ТОВ «Трейд коммодіті»",</w:t>
        <w:br/>
        <w:t xml:space="preserve">            "type": "Приватна"</w:t>
        <w:br/>
        <w:t xml:space="preserve">        },</w:t>
        <w:br/>
        <w:t xml:space="preserve">        {</w:t>
        <w:br/>
        <w:t xml:space="preserve">            "entity": "Укрзалізниця",</w:t>
        <w:br/>
        <w:t xml:space="preserve">            "type": "Державна"</w:t>
        <w:br/>
        <w:t xml:space="preserve">        }</w:t>
        <w:br/>
        <w:t xml:space="preserve">    ],</w:t>
        <w:br/>
        <w:t xml:space="preserve">    "offshore": [],</w:t>
        <w:br/>
        <w:t xml:space="preserve">    "government_bodies": [</w:t>
        <w:br/>
        <w:t xml:space="preserve">        "СБУ",</w:t>
        <w:br/>
        <w:t xml:space="preserve">        "Прокуратура",</w:t>
        <w:br/>
        <w:t xml:space="preserve">        "Суди"</w:t>
        <w:br/>
        <w:t xml:space="preserve">    ]</w:t>
        <w:br/>
        <w:t>}</w:t>
      </w:r>
    </w:p>
    <w:p>
      <w:pPr>
        <w:pStyle w:val="Heading1"/>
      </w:pPr>
      <w:r>
        <w:t>«Корупційна складова» кошторису Канівської ГАЕС</w:t>
      </w:r>
    </w:p>
    <w:p>
      <w:r>
        <w:t>Date: 07.02.2017</w:t>
      </w:r>
    </w:p>
    <w:p>
      <w:r>
        <w:t>Link: https://nashigroshi.org/2017/02/07/koruptsijna-skladova-koshtorysu-kanivskoji-haes/</w:t>
      </w:r>
    </w:p>
    <w:p>
      <w:r>
        <w:t>Author: Юрій Ніколов («Наші гроші»), Артур Чемирис</w:t>
      </w:r>
    </w:p>
    <w:p>
      <w:r>
        <w:t>Corruption Data:</w:t>
      </w:r>
    </w:p>
    <w:p>
      <w:r>
        <w:t>{</w:t>
        <w:br/>
        <w:t xml:space="preserve">    "individuals": [</w:t>
        <w:br/>
        <w:t xml:space="preserve">        {</w:t>
        <w:br/>
        <w:t xml:space="preserve">            "name": "Володимир Гройсман",</w:t>
        <w:br/>
        <w:t xml:space="preserve">            "position": "Міністр",</w:t>
        <w:br/>
        <w:t xml:space="preserve">            "affiliations": [</w:t>
        <w:br/>
        <w:t xml:space="preserve">                "Уряд"</w:t>
        <w:br/>
        <w:t xml:space="preserve">            ]</w:t>
        <w:br/>
        <w:t xml:space="preserve">        },</w:t>
        <w:br/>
        <w:t xml:space="preserve">        {</w:t>
        <w:br/>
        <w:t xml:space="preserve">            "name": "Едуард Ставицький",</w:t>
        <w:br/>
        <w:t xml:space="preserve">            "position": "Міністр енергетики",</w:t>
        <w:br/>
        <w:t xml:space="preserve">            "affiliations": []</w:t>
        <w:br/>
        <w:t xml:space="preserve">        }</w:t>
        <w:br/>
        <w:t xml:space="preserve">    ],</w:t>
        <w:br/>
        <w:t xml:space="preserve">    "legal_entities": [</w:t>
        <w:br/>
        <w:t xml:space="preserve">        {</w:t>
        <w:br/>
        <w:t xml:space="preserve">            "entity": "Укргідроенерго",</w:t>
        <w:br/>
        <w:t xml:space="preserve">            "type": "Державна"</w:t>
        <w:br/>
        <w:t xml:space="preserve">        }</w:t>
        <w:br/>
        <w:t xml:space="preserve">    ],</w:t>
        <w:br/>
        <w:t xml:space="preserve">    "offshore": [],</w:t>
        <w:br/>
        <w:t xml:space="preserve">    "government_bodies": []</w:t>
        <w:br/>
        <w:t>}</w:t>
      </w:r>
    </w:p>
    <w:p>
      <w:pPr>
        <w:pStyle w:val="Heading1"/>
      </w:pPr>
      <w:r>
        <w:t>У Холодницького змушують НАБУ закрити справу по залізничникам, які переплатили «ВОГу» 115 мільйонів за дизпаливо (документи)</w:t>
      </w:r>
    </w:p>
    <w:p>
      <w:r>
        <w:t>Date: 03.02.2017</w:t>
      </w:r>
    </w:p>
    <w:p>
      <w:r>
        <w:t>Link: https://nashigroshi.org/2017/02/03/u-holodnytskoho-zmushuyut-nabu-zakryty-spravu-po-zaliznychnykam-yaki-pereplatyly-vohu-115-miljoniv-za-dyzpalyvo-dokumenty/</w:t>
      </w:r>
    </w:p>
    <w:p>
      <w:r>
        <w:t>Author: При цьому відомо, що наприкінці 2016 року ЦЗВ також підвищувало ціні по контракту з іншим постачальником ТОВ «Трейд коммодіті». Алетій фірмі залізничники не дозволилитак близько наблизитись до ринкового рівня – вона зробила поставки з дисконтом 2 000 грн. до середньоринкового рівня цін.</w:t>
      </w:r>
    </w:p>
    <w:p>
      <w:r>
        <w:t>Corruption Data:</w:t>
      </w:r>
    </w:p>
    <w:p>
      <w:r>
        <w:t>{</w:t>
        <w:br/>
        <w:t xml:space="preserve">    "individuals": [</w:t>
        <w:br/>
        <w:t xml:space="preserve">        {</w:t>
        <w:br/>
        <w:t xml:space="preserve">            "name": "Прокурор",</w:t>
        <w:br/>
        <w:t xml:space="preserve">            "position": "Процесуальний керівник по кримінальному провадженню",</w:t>
        <w:br/>
        <w:t xml:space="preserve">            "affiliations": [</w:t>
        <w:br/>
        <w:t xml:space="preserve">                "Спеціалізована антикорупційна прокуратура"</w:t>
        <w:br/>
        <w:t xml:space="preserve">            ]</w:t>
        <w:br/>
        <w:t xml:space="preserve">        },</w:t>
        <w:br/>
        <w:t xml:space="preserve">        {</w:t>
        <w:br/>
        <w:t xml:space="preserve">            "name": "Детективи",</w:t>
        <w:br/>
        <w:t xml:space="preserve">            "position": "Детективи Національного антикорупційного бюро"</w:t>
        <w:br/>
        <w:t xml:space="preserve">        }</w:t>
        <w:br/>
        <w:t xml:space="preserve">    ],</w:t>
        <w:br/>
        <w:t xml:space="preserve">    "legal_entities": [</w:t>
        <w:br/>
        <w:t xml:space="preserve">        {</w:t>
        <w:br/>
        <w:t xml:space="preserve">            "entity": "ТОВ «Вог аеро джет»",</w:t>
        <w:br/>
        <w:t xml:space="preserve">            "type": "Приватна"</w:t>
        <w:br/>
        <w:t xml:space="preserve">        },</w:t>
        <w:br/>
        <w:t xml:space="preserve">        {</w:t>
        <w:br/>
        <w:t xml:space="preserve">            "entity": "Укрзалізниця",</w:t>
        <w:br/>
        <w:t xml:space="preserve">            "type": "Державна"</w:t>
        <w:br/>
        <w:t xml:space="preserve">        }</w:t>
        <w:br/>
        <w:t xml:space="preserve">    ],</w:t>
        <w:br/>
        <w:t xml:space="preserve">    "offshore": [],</w:t>
        <w:br/>
        <w:t xml:space="preserve">    "government_bodies": [</w:t>
        <w:br/>
        <w:t xml:space="preserve">        "Національне антикорупційне бюро"</w:t>
        <w:br/>
        <w:t xml:space="preserve">    ]</w:t>
        <w:br/>
        <w:t>}</w:t>
      </w:r>
    </w:p>
    <w:p>
      <w:pPr>
        <w:pStyle w:val="Heading1"/>
      </w:pPr>
      <w:r>
        <w:t>Як нагріти Раду на 4 мільйони</w:t>
      </w:r>
    </w:p>
    <w:p>
      <w:r>
        <w:t>Date: 20.01.2017</w:t>
      </w:r>
    </w:p>
    <w:p>
      <w:r>
        <w:t>Link: https://nashigroshi.org/2017/01/20/yak-nahrity-radu-na-4-miljony/</w:t>
      </w:r>
    </w:p>
    <w:p>
      <w:r>
        <w:t xml:space="preserve">Author: </w:t>
      </w:r>
    </w:p>
    <w:p>
      <w:r>
        <w:t>Corruption Data:</w:t>
      </w:r>
    </w:p>
    <w:p>
      <w:r>
        <w:t>{</w:t>
        <w:br/>
        <w:t xml:space="preserve">    "individuals": [</w:t>
        <w:br/>
        <w:t xml:space="preserve">        {</w:t>
        <w:br/>
        <w:t xml:space="preserve">            "name": "Помічник Парубія",</w:t>
        <w:br/>
        <w:t xml:space="preserve">            "position": "Невідомо",</w:t>
        <w:br/>
        <w:t xml:space="preserve">            "affiliations": [</w:t>
        <w:br/>
        <w:t xml:space="preserve">                "Парубій"</w:t>
        <w:br/>
        <w:t xml:space="preserve">            ]</w:t>
        <w:br/>
        <w:t xml:space="preserve">        },</w:t>
        <w:br/>
        <w:t xml:space="preserve">        {</w:t>
        <w:br/>
        <w:t xml:space="preserve">            "name": "Депутати",</w:t>
        <w:br/>
        <w:t xml:space="preserve">            "position": "Невідомо",</w:t>
        <w:br/>
        <w:t xml:space="preserve">            "affiliations": [</w:t>
        <w:br/>
        <w:t xml:space="preserve">                "Верховна Рада"</w:t>
        <w:br/>
        <w:t xml:space="preserve">            ]</w:t>
        <w:br/>
        <w:t xml:space="preserve">        }</w:t>
        <w:br/>
        <w:t xml:space="preserve">    ],</w:t>
        <w:br/>
        <w:t xml:space="preserve">    "legal_entities": [],</w:t>
        <w:br/>
        <w:t xml:space="preserve">    "offshore": [],</w:t>
        <w:br/>
        <w:t xml:space="preserve">    "government_bodies": [</w:t>
        <w:br/>
        <w:t xml:space="preserve">        "Регламентний комітет Верховної Ради"</w:t>
        <w:br/>
        <w:t xml:space="preserve">    ]</w:t>
        <w:br/>
        <w:t>}</w:t>
      </w:r>
    </w:p>
    <w:p>
      <w:pPr>
        <w:pStyle w:val="Heading1"/>
      </w:pPr>
      <w:r>
        <w:t>Бетонні аргументи «Укргазвидобування»</w:t>
      </w:r>
    </w:p>
    <w:p>
      <w:r>
        <w:t>Date: 16.01.2017</w:t>
      </w:r>
    </w:p>
    <w:p>
      <w:r>
        <w:t>Link: https://nashigroshi.org/2017/01/16/betonni-arhumenty-ukrhazvydobuvannya/</w:t>
      </w:r>
    </w:p>
    <w:p>
      <w:r>
        <w:t>Author: Юрій Ніколов, «Наші гроші»</w:t>
      </w:r>
    </w:p>
    <w:p>
      <w:r>
        <w:t>Corruption Data:</w:t>
      </w:r>
    </w:p>
    <w:p>
      <w:r>
        <w:t>{</w:t>
        <w:br/>
        <w:t xml:space="preserve">    "individuals": [],</w:t>
        <w:br/>
        <w:t xml:space="preserve">    "legal_entities": [</w:t>
        <w:br/>
        <w:t xml:space="preserve">        {</w:t>
        <w:br/>
        <w:t xml:space="preserve">            "entity": "Укргазвидобування",</w:t>
        <w:br/>
        <w:t xml:space="preserve">            "type": "Державна"</w:t>
        <w:br/>
        <w:t xml:space="preserve">        }</w:t>
        <w:br/>
        <w:t xml:space="preserve">    ],</w:t>
        <w:br/>
        <w:t xml:space="preserve">    "offshore": [],</w:t>
        <w:br/>
        <w:t xml:space="preserve">    "government_bodies": []</w:t>
        <w:br/>
        <w:t>}</w:t>
      </w:r>
    </w:p>
    <w:p>
      <w:pPr>
        <w:pStyle w:val="Heading1"/>
      </w:pPr>
      <w:r>
        <w:t>Кобольд у Вільногірську</w:t>
      </w:r>
    </w:p>
    <w:p>
      <w:r>
        <w:t>Date: 22.12.2016</w:t>
      </w:r>
    </w:p>
    <w:p>
      <w:r>
        <w:t>Link: https://nashigroshi.org/2016/12/22/kobold-u-vilnohirsku/</w:t>
      </w:r>
    </w:p>
    <w:p>
      <w:r>
        <w:t>Author: Юрій Ніколов, «Наші гроші»</w:t>
      </w:r>
    </w:p>
    <w:p>
      <w:r>
        <w:t>Corruption Data:</w:t>
      </w:r>
    </w:p>
    <w:p>
      <w:r>
        <w:t>{</w:t>
        <w:br/>
        <w:t xml:space="preserve">    "individuals": [</w:t>
        <w:br/>
        <w:t xml:space="preserve">        {</w:t>
        <w:br/>
        <w:t xml:space="preserve">            "name": "Руслан Журило",</w:t>
        <w:br/>
        <w:t xml:space="preserve">            "position": "Керівник",</w:t>
        <w:br/>
        <w:t xml:space="preserve">            "affiliations": [</w:t>
        <w:br/>
        <w:t xml:space="preserve">                "Об’єднана гірничо-хімічна компанія"</w:t>
        <w:br/>
        <w:t xml:space="preserve">            ]</w:t>
        <w:br/>
        <w:t xml:space="preserve">        }</w:t>
        <w:br/>
        <w:t xml:space="preserve">    ],</w:t>
        <w:br/>
        <w:t xml:space="preserve">    "legal_entities": [</w:t>
        <w:br/>
        <w:t xml:space="preserve">        {</w:t>
        <w:br/>
        <w:t xml:space="preserve">            "entity": "Об’єднана гірничо-хімічна компанія",</w:t>
        <w:br/>
        <w:t xml:space="preserve">            "type": "Державна"</w:t>
        <w:br/>
        <w:t xml:space="preserve">        }</w:t>
        <w:br/>
        <w:t xml:space="preserve">    ],</w:t>
        <w:br/>
        <w:t xml:space="preserve">    "offshore": [],</w:t>
        <w:br/>
        <w:t xml:space="preserve">    "government_bodies": [</w:t>
        <w:br/>
        <w:t xml:space="preserve">        "НАБУ"</w:t>
        <w:br/>
        <w:t xml:space="preserve">    ]</w:t>
        <w:br/>
        <w:t>}</w:t>
      </w:r>
    </w:p>
    <w:p>
      <w:pPr>
        <w:pStyle w:val="Heading1"/>
      </w:pPr>
      <w:r>
        <w:t>Українські солдати під російським артикулом</w:t>
      </w:r>
    </w:p>
    <w:p>
      <w:r>
        <w:t>Date: 12.12.2016</w:t>
      </w:r>
    </w:p>
    <w:p>
      <w:r>
        <w:t>Link: https://nashigroshi.org/2016/12/12/ukrajinski-soldaty-pid-rosijskym-artykulom/</w:t>
      </w:r>
    </w:p>
    <w:p>
      <w:r>
        <w:t>Author: Юрій Ніколов, «Наші гроші»</w:t>
      </w:r>
    </w:p>
    <w:p>
      <w:r>
        <w:t>Corruption Data:</w:t>
      </w:r>
    </w:p>
    <w:p>
      <w:r>
        <w:t>{</w:t>
        <w:br/>
        <w:t xml:space="preserve">    "individuals": [</w:t>
        <w:br/>
        <w:t xml:space="preserve">        {</w:t>
        <w:br/>
        <w:t xml:space="preserve">            "name": "сільський голова",</w:t>
        <w:br/>
        <w:t xml:space="preserve">            "position": "Сільський голова",</w:t>
        <w:br/>
        <w:t xml:space="preserve">            "affiliations": []</w:t>
        <w:br/>
        <w:t xml:space="preserve">        }</w:t>
        <w:br/>
        <w:t xml:space="preserve">    ],</w:t>
        <w:br/>
        <w:t xml:space="preserve">    "legal_entities": [],</w:t>
        <w:br/>
        <w:t xml:space="preserve">    "offshore": [],</w:t>
        <w:br/>
        <w:t xml:space="preserve">    "government_bodies": [</w:t>
        <w:br/>
        <w:t xml:space="preserve">        "Міністерство оборони"</w:t>
        <w:br/>
        <w:t xml:space="preserve">    ]</w:t>
        <w:br/>
        <w:t>}</w:t>
      </w:r>
    </w:p>
    <w:p>
      <w:pPr>
        <w:pStyle w:val="Heading1"/>
      </w:pPr>
      <w:r>
        <w:t>Регіони між крапельками «Prozorro» (додано)</w:t>
      </w:r>
    </w:p>
    <w:p>
      <w:r>
        <w:t>Date: 05.12.2016</w:t>
      </w:r>
    </w:p>
    <w:p>
      <w:r>
        <w:t>Link: https://nashigroshi.org/2016/12/05/rehiony-mizh-krapelkamy-prozorro/</w:t>
      </w:r>
    </w:p>
    <w:p>
      <w:r>
        <w:t>Author: Моніторинг проведений в рамках проекту «Встановлення громадського контролю над впровадженням електронних аукціонів , як ефективний інструмент боротьби з корупцією на тендерах в Україні» за підтримки Національного Фонду Підтримки Демократії (NED)</w:t>
      </w:r>
    </w:p>
    <w:p>
      <w:r>
        <w:t>Corruption Data:</w:t>
      </w:r>
    </w:p>
    <w:p>
      <w:r>
        <w:t>{</w:t>
        <w:br/>
        <w:t xml:space="preserve">    "individuals": [],</w:t>
        <w:br/>
        <w:t xml:space="preserve">    "legal_entities": [],</w:t>
        <w:br/>
        <w:t xml:space="preserve">    "offshore": [],</w:t>
        <w:br/>
        <w:t xml:space="preserve">    "government_bodies": [</w:t>
        <w:br/>
        <w:t xml:space="preserve">        "Прозорро"</w:t>
        <w:br/>
        <w:t xml:space="preserve">    ]</w:t>
        <w:br/>
        <w:t>}</w:t>
      </w:r>
    </w:p>
    <w:p>
      <w:pPr>
        <w:pStyle w:val="Heading1"/>
      </w:pPr>
      <w:r>
        <w:t>Судноремонтна якбитологія</w:t>
      </w:r>
    </w:p>
    <w:p>
      <w:r>
        <w:t>Date: 08.11.2016</w:t>
      </w:r>
    </w:p>
    <w:p>
      <w:r>
        <w:t>Link: https://nashigroshi.org/2016/11/08/sudnoremontna-yakbytolohiya/</w:t>
      </w:r>
    </w:p>
    <w:p>
      <w:r>
        <w:t>Author: Юрій Ніколов, «Наші гроші»</w:t>
      </w:r>
    </w:p>
    <w:p>
      <w:r>
        <w:t>Corruption Data:</w:t>
      </w:r>
    </w:p>
    <w:p>
      <w:r>
        <w:t>{</w:t>
        <w:br/>
        <w:t xml:space="preserve">    "individuals": [</w:t>
        <w:br/>
        <w:t xml:space="preserve">        {</w:t>
        <w:br/>
        <w:t xml:space="preserve">            "name": "Петро Порошенко",</w:t>
        <w:br/>
        <w:t xml:space="preserve">            "position": "Власник заводу",</w:t>
        <w:br/>
        <w:t xml:space="preserve">            "affiliations": []</w:t>
        <w:br/>
        <w:t xml:space="preserve">        },</w:t>
        <w:br/>
        <w:t xml:space="preserve">        {</w:t>
        <w:br/>
        <w:t xml:space="preserve">            "name": "Жукова сім'я",</w:t>
        <w:br/>
        <w:t xml:space="preserve">            "position": "Приватно-державне сімейство корабелів",</w:t>
        <w:br/>
        <w:t xml:space="preserve">            "affiliations": []</w:t>
        <w:br/>
        <w:t xml:space="preserve">        }</w:t>
        <w:br/>
        <w:t xml:space="preserve">    ],</w:t>
        <w:br/>
        <w:t xml:space="preserve">    "legal_entities": [</w:t>
        <w:br/>
        <w:t xml:space="preserve">        {</w:t>
        <w:br/>
        <w:t xml:space="preserve">            "entity": "Завод Порошенка",</w:t>
        <w:br/>
        <w:t xml:space="preserve">            "type": "Приватна"</w:t>
        <w:br/>
        <w:t xml:space="preserve">        }</w:t>
        <w:br/>
        <w:t xml:space="preserve">    ],</w:t>
        <w:br/>
        <w:t xml:space="preserve">    "offshore": [],</w:t>
        <w:br/>
        <w:t xml:space="preserve">    "government_bodies": []</w:t>
        <w:br/>
        <w:t>}</w:t>
      </w:r>
    </w:p>
    <w:p>
      <w:pPr>
        <w:pStyle w:val="Heading1"/>
      </w:pPr>
      <w:r>
        <w:t>Місто неляканих трамваїв</w:t>
      </w:r>
    </w:p>
    <w:p>
      <w:r>
        <w:t>Date: 24.10.2016</w:t>
      </w:r>
    </w:p>
    <w:p>
      <w:r>
        <w:t>Link: https://nashigroshi.org/2016/10/24/misto-nelyakanyh-tramvajiv/</w:t>
      </w:r>
    </w:p>
    <w:p>
      <w:r>
        <w:t>Author: Павло Новик «Харківський антикорупційний центр» для «Наших Грошей»</w:t>
      </w:r>
    </w:p>
    <w:p>
      <w:r>
        <w:t>Corruption Data:</w:t>
      </w:r>
    </w:p>
    <w:p>
      <w:r>
        <w:t>{</w:t>
        <w:br/>
        <w:t xml:space="preserve">    "individuals": [</w:t>
        <w:br/>
        <w:t xml:space="preserve">        {</w:t>
        <w:br/>
        <w:t xml:space="preserve">            "name": "Харківські умільці",</w:t>
        <w:br/>
        <w:t xml:space="preserve">            "position": "Невідомо",</w:t>
        <w:br/>
        <w:t xml:space="preserve">            "affiliations": []</w:t>
        <w:br/>
        <w:t xml:space="preserve">        }</w:t>
        <w:br/>
        <w:t xml:space="preserve">    ],</w:t>
        <w:br/>
        <w:t xml:space="preserve">    "legal_entities": [],</w:t>
        <w:br/>
        <w:t xml:space="preserve">    "offshore": [],</w:t>
        <w:br/>
        <w:t xml:space="preserve">    "government_bodies": [</w:t>
        <w:br/>
        <w:t xml:space="preserve">        "Правоохоронці"</w:t>
        <w:br/>
        <w:t xml:space="preserve">    ]</w:t>
        <w:br/>
        <w:t>}</w:t>
      </w:r>
    </w:p>
    <w:p>
      <w:pPr>
        <w:pStyle w:val="Heading1"/>
      </w:pPr>
      <w:r>
        <w:t>Посадка для Труханова, Кауфмана і Грановського</w:t>
      </w:r>
    </w:p>
    <w:p>
      <w:r>
        <w:t>Date: 19.10.2016</w:t>
      </w:r>
    </w:p>
    <w:p>
      <w:r>
        <w:t>Link: https://nashigroshi.org/2016/10/19/zmova-truhanova-kaufmana-i-hranovskoho/</w:t>
      </w:r>
    </w:p>
    <w:p>
      <w:r>
        <w:t>Author: Ірина Салій, «Наші гроші»</w:t>
      </w:r>
    </w:p>
    <w:p>
      <w:r>
        <w:t>Corruption Data:</w:t>
      </w:r>
    </w:p>
    <w:p>
      <w:r>
        <w:t>{</w:t>
        <w:br/>
        <w:t xml:space="preserve">    "individuals": [</w:t>
        <w:br/>
        <w:t xml:space="preserve">        {</w:t>
        <w:br/>
        <w:t xml:space="preserve">            "name": "Олександр Грановський",</w:t>
        <w:br/>
        <w:t xml:space="preserve">            "position": "Бізнесмен",</w:t>
        <w:br/>
        <w:t xml:space="preserve">            "affiliations": []</w:t>
        <w:br/>
        <w:t xml:space="preserve">        },</w:t>
        <w:br/>
        <w:t xml:space="preserve">        {</w:t>
        <w:br/>
        <w:t xml:space="preserve">            "name": "Борис Кауфман",</w:t>
        <w:br/>
        <w:t xml:space="preserve">            "position": "Бізнесмен",</w:t>
        <w:br/>
        <w:t xml:space="preserve">            "affiliations": []</w:t>
        <w:br/>
        <w:t xml:space="preserve">        },</w:t>
        <w:br/>
        <w:t xml:space="preserve">        {</w:t>
        <w:br/>
        <w:t xml:space="preserve">            "name": "Геннадій Труханов",</w:t>
        <w:br/>
        <w:t xml:space="preserve">            "position": "Мер Одеси",</w:t>
        <w:br/>
        <w:t xml:space="preserve">            "affiliations": []</w:t>
        <w:br/>
        <w:t xml:space="preserve">        }</w:t>
        <w:br/>
        <w:t xml:space="preserve">    ],</w:t>
        <w:br/>
        <w:t xml:space="preserve">    "legal_entities": [],</w:t>
        <w:br/>
        <w:t xml:space="preserve">    "offshore": [],</w:t>
        <w:br/>
        <w:t xml:space="preserve">    "government_bodies": [</w:t>
        <w:br/>
        <w:t xml:space="preserve">        "НАБУ"</w:t>
        <w:br/>
        <w:t xml:space="preserve">    ]</w:t>
        <w:br/>
        <w:t>}</w:t>
      </w:r>
    </w:p>
    <w:p>
      <w:pPr>
        <w:pStyle w:val="Heading1"/>
      </w:pPr>
      <w:r>
        <w:t>Атомні труби для випаровування мільйонів</w:t>
      </w:r>
    </w:p>
    <w:p>
      <w:r>
        <w:t>Date: 10.10.2016</w:t>
      </w:r>
    </w:p>
    <w:p>
      <w:r>
        <w:t>Link: https://nashigroshi.org/2016/10/10/atomni-truby-dlya-vyparovuvannya-miljoniv/</w:t>
      </w:r>
    </w:p>
    <w:p>
      <w:r>
        <w:t>Author: Анна Сорока, «Наші гроші»</w:t>
      </w:r>
    </w:p>
    <w:p>
      <w:r>
        <w:t>Corruption Data:</w:t>
      </w:r>
    </w:p>
    <w:p>
      <w:r>
        <w:t>{</w:t>
        <w:br/>
        <w:t xml:space="preserve">    "individuals": [],</w:t>
        <w:br/>
        <w:t xml:space="preserve">    "legal_entities": [</w:t>
        <w:br/>
        <w:t xml:space="preserve">        {</w:t>
        <w:br/>
        <w:t xml:space="preserve">            "entity": "Турбоатом",</w:t>
        <w:br/>
        <w:t xml:space="preserve">            "type": "Державна"</w:t>
        <w:br/>
        <w:t xml:space="preserve">        },</w:t>
        <w:br/>
        <w:t xml:space="preserve">        {</w:t>
        <w:br/>
        <w:t xml:space="preserve">            "entity": "Енергоатом",</w:t>
        <w:br/>
        <w:t xml:space="preserve">            "type": "Державна"</w:t>
        <w:br/>
        <w:t xml:space="preserve">        }</w:t>
        <w:br/>
        <w:t xml:space="preserve">    ],</w:t>
        <w:br/>
        <w:t xml:space="preserve">    "offshore": [],</w:t>
        <w:br/>
        <w:t xml:space="preserve">    "government_bodies": []</w:t>
        <w:br/>
        <w:t>}</w:t>
      </w:r>
    </w:p>
    <w:p>
      <w:pPr>
        <w:pStyle w:val="Heading1"/>
      </w:pPr>
      <w:r>
        <w:t>Банківські інтереси замголови ДУСі</w:t>
      </w:r>
    </w:p>
    <w:p>
      <w:r>
        <w:t>Date: 30.09.2016</w:t>
      </w:r>
    </w:p>
    <w:p>
      <w:r>
        <w:t>Link: https://nashigroshi.org/2016/09/30/bankivski-interesy-zamholovy-dusi/</w:t>
      </w:r>
    </w:p>
    <w:p>
      <w:r>
        <w:t>Author: Ірина Салій, «Наші гроші»</w:t>
      </w:r>
    </w:p>
    <w:p>
      <w:r>
        <w:t>Corruption Data:</w:t>
      </w:r>
    </w:p>
    <w:p>
      <w:r>
        <w:t>{</w:t>
        <w:br/>
        <w:t xml:space="preserve">    "individuals": [</w:t>
        <w:br/>
        <w:t xml:space="preserve">        {</w:t>
        <w:br/>
        <w:t xml:space="preserve">            "name": "Замголова ДУСі",</w:t>
        <w:br/>
        <w:t xml:space="preserve">            "position": "Співвласник банку",</w:t>
        <w:br/>
        <w:t xml:space="preserve">            "affiliations": [</w:t>
        <w:br/>
        <w:t xml:space="preserve">                "ДУС"</w:t>
        <w:br/>
        <w:t xml:space="preserve">            ]</w:t>
        <w:br/>
        <w:t xml:space="preserve">        }</w:t>
        <w:br/>
        <w:t xml:space="preserve">    ],</w:t>
        <w:br/>
        <w:t xml:space="preserve">    "legal_entities": [</w:t>
        <w:br/>
        <w:t xml:space="preserve">        {</w:t>
        <w:br/>
        <w:t xml:space="preserve">            "entity": "Український капітал",</w:t>
        <w:br/>
        <w:t xml:space="preserve">            "type": "Приватна"</w:t>
        <w:br/>
        <w:t xml:space="preserve">        },</w:t>
        <w:br/>
        <w:t xml:space="preserve">        {</w:t>
        <w:br/>
        <w:t xml:space="preserve">            "entity": "Укрспирт",</w:t>
        <w:br/>
        <w:t xml:space="preserve">            "type": "Приватна"</w:t>
        <w:br/>
        <w:t xml:space="preserve">        }</w:t>
        <w:br/>
        <w:t xml:space="preserve">    ],</w:t>
        <w:br/>
        <w:t xml:space="preserve">    "offshore": [],</w:t>
        <w:br/>
        <w:t xml:space="preserve">    "government_bodies": [</w:t>
        <w:br/>
        <w:t xml:space="preserve">        "ДУС",</w:t>
        <w:br/>
        <w:t xml:space="preserve">        "Держпрограма кредитування фермерів"</w:t>
        <w:br/>
        <w:t xml:space="preserve">    ]</w:t>
        <w:br/>
        <w:t>}</w:t>
      </w:r>
    </w:p>
    <w:p>
      <w:pPr>
        <w:pStyle w:val="Heading1"/>
      </w:pPr>
      <w:r>
        <w:t>Куди не кинь – всюди харч</w:t>
      </w:r>
    </w:p>
    <w:p>
      <w:r>
        <w:t>Date: 26.09.2016</w:t>
      </w:r>
    </w:p>
    <w:p>
      <w:r>
        <w:t>Link: https://nashigroshi.org/2016/09/26/kudy-ne-kyn-vsyudy-harch/</w:t>
      </w:r>
    </w:p>
    <w:p>
      <w:r>
        <w:t>Author: Юрій Ніколов, «Наші гроші»</w:t>
      </w:r>
    </w:p>
    <w:p>
      <w:r>
        <w:t>Corruption Data:</w:t>
      </w:r>
    </w:p>
    <w:p>
      <w:r>
        <w:t>{</w:t>
        <w:br/>
        <w:t xml:space="preserve">    "individuals": [],</w:t>
        <w:br/>
        <w:t xml:space="preserve">    "legal_entities": [</w:t>
        <w:br/>
        <w:t xml:space="preserve">        {</w:t>
        <w:br/>
        <w:t xml:space="preserve">            "entity": "Департамент економіки та розвитку Черкаської міськради",</w:t>
        <w:br/>
        <w:t xml:space="preserve">            "type": "Державна"</w:t>
        <w:br/>
        <w:t xml:space="preserve">        }</w:t>
        <w:br/>
        <w:t xml:space="preserve">    ],</w:t>
        <w:br/>
        <w:t xml:space="preserve">    "offshore": [],</w:t>
        <w:br/>
        <w:t xml:space="preserve">    "government_bodies": []</w:t>
        <w:br/>
        <w:t>}</w:t>
      </w:r>
    </w:p>
    <w:p>
      <w:pPr>
        <w:pStyle w:val="Heading1"/>
      </w:pPr>
      <w:r>
        <w:t>Медведчуківський дизель для українських солдатів</w:t>
      </w:r>
    </w:p>
    <w:p>
      <w:r>
        <w:t>Date: 19.09.2016</w:t>
      </w:r>
    </w:p>
    <w:p>
      <w:r>
        <w:t>Link: https://nashigroshi.org/2016/09/19/medvedchukivskyj-dyzel-dlya-ukrajinskyh-soldativ/</w:t>
      </w:r>
    </w:p>
    <w:p>
      <w:r>
        <w:t>Author: Юрій Ніколов, «Наші гроші»</w:t>
      </w:r>
    </w:p>
    <w:p>
      <w:r>
        <w:t>Corruption Data:</w:t>
      </w:r>
    </w:p>
    <w:p>
      <w:r>
        <w:t>{</w:t>
        <w:br/>
        <w:t xml:space="preserve">    "individuals": [</w:t>
        <w:br/>
        <w:t xml:space="preserve">        {</w:t>
        <w:br/>
        <w:t xml:space="preserve">            "name": "Номінальний власник",</w:t>
        <w:br/>
        <w:t xml:space="preserve">            "position": "Невідомо",</w:t>
        <w:br/>
        <w:t xml:space="preserve">            "affiliations": []</w:t>
        <w:br/>
        <w:t xml:space="preserve">        },</w:t>
        <w:br/>
        <w:t xml:space="preserve">        {</w:t>
        <w:br/>
        <w:t xml:space="preserve">            "name": "Кум Путіна",</w:t>
        <w:br/>
        <w:t xml:space="preserve">            "position": "Невідомо",</w:t>
        <w:br/>
        <w:t xml:space="preserve">            "affiliations": [</w:t>
        <w:br/>
        <w:t xml:space="preserve">                "Україна"</w:t>
        <w:br/>
        <w:t xml:space="preserve">            ]</w:t>
        <w:br/>
        <w:t xml:space="preserve">        }</w:t>
        <w:br/>
        <w:t xml:space="preserve">    ],</w:t>
        <w:br/>
        <w:t xml:space="preserve">    "legal_entities": [</w:t>
        <w:br/>
        <w:t xml:space="preserve">        {</w:t>
        <w:br/>
        <w:t xml:space="preserve">            "entity": "Міністерство оборони",</w:t>
        <w:br/>
        <w:t xml:space="preserve">            "type": "Державна"</w:t>
        <w:br/>
        <w:t xml:space="preserve">        },</w:t>
        <w:br/>
        <w:t xml:space="preserve">        {</w:t>
        <w:br/>
        <w:t xml:space="preserve">            "entity": "Фірма «ПрикарпатЗахідтранс»",</w:t>
        <w:br/>
        <w:t xml:space="preserve">            "type": "Приватна"</w:t>
        <w:br/>
        <w:t xml:space="preserve">        }</w:t>
        <w:br/>
        <w:t xml:space="preserve">    ],</w:t>
        <w:br/>
        <w:t xml:space="preserve">    "offshore": [],</w:t>
        <w:br/>
        <w:t xml:space="preserve">    "government_bodies": []</w:t>
        <w:br/>
        <w:t>}</w:t>
      </w:r>
    </w:p>
    <w:p>
      <w:pPr>
        <w:pStyle w:val="Heading1"/>
      </w:pPr>
      <w:r>
        <w:t>Загадкова бухгалтерка Луценків</w:t>
      </w:r>
    </w:p>
    <w:p>
      <w:r>
        <w:t>Date: 14.09.2016</w:t>
      </w:r>
    </w:p>
    <w:p>
      <w:r>
        <w:t>Link: https://nashigroshi.org/2016/09/14/zahadkova-buhhalterka-lutsenkiv/</w:t>
      </w:r>
    </w:p>
    <w:p>
      <w:r>
        <w:t>Author: Ірина Салій, «Наші гроші»</w:t>
      </w:r>
    </w:p>
    <w:p>
      <w:r>
        <w:t>Corruption Data:</w:t>
      </w:r>
    </w:p>
    <w:p>
      <w:r>
        <w:t>{</w:t>
        <w:br/>
        <w:t xml:space="preserve">    "individuals": [</w:t>
        <w:br/>
        <w:t xml:space="preserve">        {</w:t>
        <w:br/>
        <w:t xml:space="preserve">            "name": "Юрій Луценко",</w:t>
        <w:br/>
        <w:t xml:space="preserve">            "position": "Генеральний прокурор"</w:t>
        <w:br/>
        <w:t xml:space="preserve">        },</w:t>
        <w:br/>
        <w:t xml:space="preserve">        {</w:t>
        <w:br/>
        <w:t xml:space="preserve">            "name": "Олександр Луценко",</w:t>
        <w:br/>
        <w:t xml:space="preserve">            "position": "Син генпрокурора"</w:t>
        <w:br/>
        <w:t xml:space="preserve">        },</w:t>
        <w:br/>
        <w:t xml:space="preserve">        {</w:t>
        <w:br/>
        <w:t xml:space="preserve">            "name": "Світлана Сергіївна Риженко",</w:t>
        <w:br/>
        <w:t xml:space="preserve">            "position": "",</w:t>
        <w:br/>
        <w:t xml:space="preserve">            "affiliations": []</w:t>
        <w:br/>
        <w:t xml:space="preserve">        }</w:t>
        <w:br/>
        <w:t xml:space="preserve">    ],</w:t>
        <w:br/>
        <w:t xml:space="preserve">    "legal_entities": [],</w:t>
        <w:br/>
        <w:t xml:space="preserve">    "offshore": [],</w:t>
        <w:br/>
        <w:t xml:space="preserve">    "government_bodies": []</w:t>
        <w:br/>
        <w:t>}</w:t>
      </w:r>
    </w:p>
    <w:p>
      <w:pPr>
        <w:pStyle w:val="Heading1"/>
      </w:pPr>
      <w:r>
        <w:t>Електрична таємниця «Укрзалізниці»</w:t>
      </w:r>
    </w:p>
    <w:p>
      <w:r>
        <w:t>Date: 09.09.2016</w:t>
      </w:r>
    </w:p>
    <w:p>
      <w:r>
        <w:t>Link: https://nashigroshi.org/2016/09/09/elektrychna-tajemnytsya-ukrzaliznytsi/</w:t>
      </w:r>
    </w:p>
    <w:p>
      <w:r>
        <w:t>Author: Анна Сорока, «Наші гроші»</w:t>
      </w:r>
    </w:p>
    <w:p>
      <w:r>
        <w:t>Corruption Data:</w:t>
      </w:r>
    </w:p>
    <w:p>
      <w:r>
        <w:t>{</w:t>
        <w:br/>
        <w:t xml:space="preserve">    "individuals": [</w:t>
        <w:br/>
        <w:t xml:space="preserve">        {</w:t>
        <w:br/>
        <w:t xml:space="preserve">            "name": "Валерій Людмирський",</w:t>
        <w:br/>
        <w:t xml:space="preserve">            "position": "начальник департаменту електропостачання",</w:t>
        <w:br/>
        <w:t xml:space="preserve">            "affiliations": [</w:t>
        <w:br/>
        <w:t xml:space="preserve">                "Укрзалізниця"</w:t>
        <w:br/>
        <w:t xml:space="preserve">            ]</w:t>
        <w:br/>
        <w:t xml:space="preserve">        },</w:t>
        <w:br/>
        <w:t xml:space="preserve">        {</w:t>
        <w:br/>
        <w:t xml:space="preserve">            "name": "Юрій Луценко",</w:t>
        <w:br/>
        <w:t xml:space="preserve">            "position": "прокурор"</w:t>
        <w:br/>
        <w:t xml:space="preserve">        },</w:t>
        <w:br/>
        <w:t xml:space="preserve">        {</w:t>
        <w:br/>
        <w:t xml:space="preserve">            "name": "Хатія Декано",</w:t>
        <w:br/>
        <w:t xml:space="preserve">            "position": "голова Нацполіції"</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"offshore": [],</w:t>
        <w:br/>
        <w:t xml:space="preserve">    "government_bodies": [</w:t>
        <w:br/>
        <w:t xml:space="preserve">        "Нацполіція"</w:t>
        <w:br/>
        <w:t xml:space="preserve">    ]</w:t>
        <w:br/>
        <w:t>}</w:t>
      </w:r>
    </w:p>
    <w:p>
      <w:pPr>
        <w:pStyle w:val="Heading1"/>
      </w:pPr>
      <w:r>
        <w:t>Розплата з Ляшком</w:t>
      </w:r>
    </w:p>
    <w:p>
      <w:r>
        <w:t>Date: 06.09.2016</w:t>
      </w:r>
    </w:p>
    <w:p>
      <w:r>
        <w:t>Link: https://nashigroshi.org/2016/09/06/rozplata-z-lyashkom/</w:t>
      </w:r>
    </w:p>
    <w:p>
      <w:r>
        <w:t>Author: Юрій Ніколов, «Наші гроші»</w:t>
      </w:r>
    </w:p>
    <w:p>
      <w:r>
        <w:t>Corruption Data:</w:t>
      </w:r>
    </w:p>
    <w:p>
      <w:r>
        <w:t>{</w:t>
        <w:br/>
        <w:t xml:space="preserve">    "individuals": [</w:t>
        <w:br/>
        <w:t xml:space="preserve">        {</w:t>
        <w:br/>
        <w:t xml:space="preserve">            "name": "Олег Ляшко",</w:t>
        <w:br/>
        <w:t xml:space="preserve">            "position": "",</w:t>
        <w:br/>
        <w:t xml:space="preserve">            "affiliations": [</w:t>
        <w:br/>
        <w:t xml:space="preserve">                "Радикальна партія"</w:t>
        <w:br/>
        <w:t xml:space="preserve">            ]</w:t>
        <w:br/>
        <w:t xml:space="preserve">        }</w:t>
        <w:br/>
        <w:t xml:space="preserve">    ],</w:t>
        <w:br/>
        <w:t xml:space="preserve">    "legal_entities": [],</w:t>
        <w:br/>
        <w:t xml:space="preserve">    "offshore": [],</w:t>
        <w:br/>
        <w:t xml:space="preserve">    "government_bodies": []</w:t>
        <w:br/>
        <w:t>}</w:t>
      </w:r>
    </w:p>
    <w:p>
      <w:pPr>
        <w:pStyle w:val="Heading1"/>
      </w:pPr>
      <w:r>
        <w:t>Прокурори і корупціонери: річний зріз</w:t>
      </w:r>
    </w:p>
    <w:p>
      <w:r>
        <w:t>Date: 01.09.2016</w:t>
      </w:r>
    </w:p>
    <w:p>
      <w:r>
        <w:t>Link: https://nashigroshi.org/2016/09/01/prokurory-i-koruptsionery-richnyj-zriz/</w:t>
      </w:r>
    </w:p>
    <w:p>
      <w:r>
        <w:t>Author: “Наші гроші”</w:t>
      </w:r>
    </w:p>
    <w:p>
      <w:r>
        <w:t>Corruption Data:</w:t>
      </w:r>
    </w:p>
    <w:p>
      <w:r>
        <w:t>{</w:t>
        <w:br/>
        <w:t xml:space="preserve">    "individuals": [</w:t>
        <w:br/>
        <w:t xml:space="preserve">        {</w:t>
        <w:br/>
        <w:t xml:space="preserve">            "name": "VIP-чиновники",</w:t>
        <w:br/>
        <w:t xml:space="preserve">            "position": "невідомо",</w:t>
        <w:br/>
        <w:t xml:space="preserve">            "affiliations": []</w:t>
        <w:br/>
        <w:t xml:space="preserve">        }</w:t>
        <w:br/>
        <w:t xml:space="preserve">    ],</w:t>
        <w:br/>
        <w:t xml:space="preserve">    "legal_entities": [],</w:t>
        <w:br/>
        <w:t xml:space="preserve">    "offshore": [],</w:t>
        <w:br/>
        <w:t xml:space="preserve">    "government_bodies": []</w:t>
        <w:br/>
        <w:t>}</w:t>
      </w:r>
    </w:p>
    <w:p>
      <w:pPr>
        <w:pStyle w:val="Heading1"/>
      </w:pPr>
      <w:r>
        <w:t>Система виявлення потенційно корупційних тендерів</w:t>
      </w:r>
    </w:p>
    <w:p>
      <w:r>
        <w:t>Date: 22.08.2016</w:t>
      </w:r>
    </w:p>
    <w:p>
      <w:r>
        <w:t>Link: https://nashigroshi.org/2016/08/22/systema-vyyavlennya-potentsijno-koruptsijnyh-tenderiv/</w:t>
      </w:r>
    </w:p>
    <w:p>
      <w:r>
        <w:t>Author: ЮрійНіколов, «Наші гроші»</w:t>
      </w:r>
    </w:p>
    <w:p>
      <w:r>
        <w:t>Corruption Data:</w:t>
      </w:r>
    </w:p>
    <w:p>
      <w:r>
        <w:t>{</w:t>
        <w:br/>
        <w:t xml:space="preserve">    "individuals": [</w:t>
        <w:br/>
        <w:t xml:space="preserve">        {</w:t>
        <w:br/>
        <w:t xml:space="preserve">            "name": "Юрій Голик",</w:t>
        <w:br/>
        <w:t xml:space="preserve">            "position": "радник голови Дніпропетровської ОДА",</w:t>
        <w:br/>
        <w:t xml:space="preserve">            "affiliations": [</w:t>
        <w:br/>
        <w:t xml:space="preserve">                "Дніпропетровська ОДА"</w:t>
        <w:br/>
        <w:t xml:space="preserve">            ]</w:t>
        <w:br/>
        <w:t xml:space="preserve">        }</w:t>
        <w:br/>
        <w:t xml:space="preserve">    ],</w:t>
        <w:br/>
        <w:t xml:space="preserve">    "legal_entities": [],</w:t>
        <w:br/>
        <w:t xml:space="preserve">    "offshore": [],</w:t>
        <w:br/>
        <w:t xml:space="preserve">    "government_bodies": [</w:t>
        <w:br/>
        <w:t xml:space="preserve">        "Дніпропетровська обласна державна адміністрація"</w:t>
        <w:br/>
        <w:t xml:space="preserve">    ]</w:t>
        <w:br/>
        <w:t>}</w:t>
      </w:r>
    </w:p>
    <w:p>
      <w:pPr>
        <w:pStyle w:val="Heading1"/>
      </w:pPr>
      <w:r>
        <w:t>Цукрова війна прокурорів і НАБУ</w:t>
      </w:r>
    </w:p>
    <w:p>
      <w:r>
        <w:t>Date: 08.08.2016</w:t>
      </w:r>
    </w:p>
    <w:p>
      <w:r>
        <w:t>Link: https://nashigroshi.org/2016/08/08/tsukrova-vijna-prokuroriv-i-nabu/</w:t>
      </w:r>
    </w:p>
    <w:p>
      <w:r>
        <w:t>Author: Володимир Лютий, для «Наших Грошей»</w:t>
      </w:r>
    </w:p>
    <w:p>
      <w:r>
        <w:t>Corruption Data:</w:t>
      </w:r>
    </w:p>
    <w:p>
      <w:r>
        <w:t>{</w:t>
        <w:br/>
        <w:t xml:space="preserve">    "individuals": [</w:t>
        <w:br/>
        <w:t xml:space="preserve">        {</w:t>
        <w:br/>
        <w:t xml:space="preserve">            "name": "Сергій Хорошайлов",</w:t>
        <w:br/>
        <w:t xml:space="preserve">            "position": "Голова Аграрного фонду",</w:t>
        <w:br/>
        <w:t xml:space="preserve">            "affiliations": []</w:t>
        <w:br/>
        <w:t xml:space="preserve">        },</w:t>
        <w:br/>
        <w:t xml:space="preserve">        {</w:t>
        <w:br/>
        <w:t xml:space="preserve">            "name": "Юри Єнакієвський",</w:t>
        <w:br/>
        <w:t xml:space="preserve">            "position": "",</w:t>
        <w:br/>
        <w:t xml:space="preserve">            "affiliations": []</w:t>
        <w:br/>
        <w:t xml:space="preserve">        },</w:t>
        <w:br/>
        <w:t xml:space="preserve">        {</w:t>
        <w:br/>
        <w:t xml:space="preserve">            "name": "Сергій Тригубенко",</w:t>
        <w:br/>
        <w:t xml:space="preserve">            "position": "Голова Держінспекції сільського господарства",</w:t>
        <w:br/>
        <w:t xml:space="preserve">            "affiliations": []</w:t>
        <w:br/>
        <w:t xml:space="preserve">        },</w:t>
        <w:br/>
        <w:t xml:space="preserve">        {</w:t>
        <w:br/>
        <w:t xml:space="preserve">            "name": "Ігор Якубович",</w:t>
        <w:br/>
        <w:t xml:space="preserve">            "position": "Заступник міністра АПК",</w:t>
        <w:br/>
        <w:t xml:space="preserve">            "affiliations": []</w:t>
        <w:br/>
        <w:t xml:space="preserve">        }</w:t>
        <w:br/>
        <w:t xml:space="preserve">    ],</w:t>
        <w:br/>
        <w:t xml:space="preserve">    "legal_entities": [</w:t>
        <w:br/>
        <w:t xml:space="preserve">        {</w:t>
        <w:br/>
        <w:t xml:space="preserve">            "entity": "Блок Петра Порошенка (БПП)",</w:t>
        <w:br/>
        <w:t xml:space="preserve">            "type": "Приватна"</w:t>
        <w:br/>
        <w:t xml:space="preserve">        }</w:t>
        <w:br/>
        <w:t xml:space="preserve">    ],</w:t>
        <w:br/>
        <w:t xml:space="preserve">    "offshore": [],</w:t>
        <w:br/>
        <w:t xml:space="preserve">    "government_bodies": []</w:t>
        <w:br/>
        <w:t>}</w:t>
      </w:r>
    </w:p>
    <w:p>
      <w:pPr>
        <w:pStyle w:val="Heading1"/>
      </w:pPr>
      <w:r>
        <w:t>Ринкова революція у газових тендерах</w:t>
      </w:r>
    </w:p>
    <w:p>
      <w:r>
        <w:t>Date: 29.07.2016</w:t>
      </w:r>
    </w:p>
    <w:p>
      <w:r>
        <w:t>Link: https://nashigroshi.org/2016/07/29/rynkova-revolyutsiya-u-hazovyh-tenderah/</w:t>
      </w:r>
    </w:p>
    <w:p>
      <w:r>
        <w:t>Author: Юрій Ніколов, «Наші гроші»</w:t>
      </w:r>
    </w:p>
    <w:p>
      <w:r>
        <w:t>Corruption Data:</w:t>
      </w:r>
    </w:p>
    <w:p>
      <w:r>
        <w:t>{</w:t>
        <w:br/>
        <w:t xml:space="preserve">    "individuals": [],</w:t>
        <w:br/>
        <w:t xml:space="preserve">    "legal_entities": [</w:t>
        <w:br/>
        <w:t xml:space="preserve">        {</w:t>
        <w:br/>
        <w:t xml:space="preserve">            "entity": "Нафтогаз",</w:t>
        <w:br/>
        <w:t xml:space="preserve">            "type": "Державна"</w:t>
        <w:br/>
        <w:t xml:space="preserve">        }</w:t>
        <w:br/>
        <w:t xml:space="preserve">    ],</w:t>
        <w:br/>
        <w:t xml:space="preserve">    "offshore": [],</w:t>
        <w:br/>
        <w:t xml:space="preserve">    "government_bodies": []</w:t>
        <w:br/>
        <w:t>}</w:t>
      </w:r>
    </w:p>
    <w:p>
      <w:pPr>
        <w:pStyle w:val="Heading1"/>
      </w:pPr>
      <w:r>
        <w:t>Це одна із тих історій, за які так рідко садять</w:t>
      </w:r>
    </w:p>
    <w:p>
      <w:r>
        <w:t>Date: 14.07.2016</w:t>
      </w:r>
    </w:p>
    <w:p>
      <w:r>
        <w:t>Link: https://nashigroshi.org/2016/07/14/tse-odna-iz-tyh-istorij-za-yaki-tak-ridko-sadyat/</w:t>
      </w:r>
    </w:p>
    <w:p>
      <w:r>
        <w:t>Author: Юрій Ніколов, «Наші гроші»</w:t>
      </w:r>
    </w:p>
    <w:p>
      <w:r>
        <w:t>Corruption Data:</w:t>
      </w:r>
    </w:p>
    <w:p>
      <w:r>
        <w:t>{</w:t>
        <w:br/>
        <w:t xml:space="preserve">    "individuals": [</w:t>
        <w:br/>
        <w:t xml:space="preserve">        {</w:t>
        <w:br/>
        <w:t xml:space="preserve">            "name": "Олексій Кривопішин",</w:t>
        <w:br/>
        <w:t xml:space="preserve">            "position": "Колишній начальник служби матеріально-технічного забезпечення ДТГО «Південно-Західна залізниця»",</w:t>
        <w:br/>
        <w:t xml:space="preserve">            "affiliations": [</w:t>
        <w:br/>
        <w:t xml:space="preserve">                "ДТГО «Південно-Західна залізниця»"</w:t>
        <w:br/>
        <w:t xml:space="preserve">            ]</w:t>
        <w:br/>
        <w:t xml:space="preserve">        },</w:t>
        <w:br/>
        <w:t xml:space="preserve">        {</w:t>
        <w:br/>
        <w:t xml:space="preserve">            "name": "Генадій Політикін",</w:t>
        <w:br/>
        <w:t xml:space="preserve">            "position": "Директор запорізького заводу",</w:t>
        <w:br/>
        <w:t xml:space="preserve">            "affiliations": [</w:t>
        <w:br/>
        <w:t xml:space="preserve">                "ПрАТ «Запорізький електровозоремонтний завод»"</w:t>
        <w:br/>
        <w:t xml:space="preserve">            ]</w:t>
        <w:br/>
        <w:t xml:space="preserve">        }</w:t>
        <w:br/>
        <w:t xml:space="preserve">    ],</w:t>
        <w:br/>
        <w:t xml:space="preserve">    "legal_entities": [</w:t>
        <w:br/>
        <w:t xml:space="preserve">        {</w:t>
        <w:br/>
        <w:t xml:space="preserve">            "entity": "ПрАТ «Запорізький електровозоремонтний завод»",</w:t>
        <w:br/>
        <w:t xml:space="preserve">            "type": "Державна"</w:t>
        <w:br/>
        <w:t xml:space="preserve">        },</w:t>
        <w:br/>
        <w:t xml:space="preserve">        {</w:t>
        <w:br/>
        <w:t xml:space="preserve">            "entity": "ДТГО «Південно-Західна залізниця»",</w:t>
        <w:br/>
        <w:t xml:space="preserve">            "type": "Державна"</w:t>
        <w:br/>
        <w:t xml:space="preserve">        }</w:t>
        <w:br/>
        <w:t xml:space="preserve">    ],</w:t>
        <w:br/>
        <w:t xml:space="preserve">    "offshore": [],</w:t>
        <w:br/>
        <w:t xml:space="preserve">    "government_bodies": [</w:t>
        <w:br/>
        <w:t xml:space="preserve">        "Укрзалізниця"</w:t>
        <w:br/>
        <w:t xml:space="preserve">    ]</w:t>
        <w:br/>
        <w:t>}</w:t>
      </w:r>
    </w:p>
    <w:p>
      <w:pPr>
        <w:pStyle w:val="Heading1"/>
      </w:pPr>
      <w:r>
        <w:t>Велике дизельне перемир’я</w:t>
      </w:r>
    </w:p>
    <w:p>
      <w:r>
        <w:t>Date: 11.07.2016</w:t>
      </w:r>
    </w:p>
    <w:p>
      <w:r>
        <w:t>Link: https://nashigroshi.org/2016/07/11/velyke-dyzelne-peremyrya/</w:t>
      </w:r>
    </w:p>
    <w:p>
      <w:r>
        <w:t>Author: Анна Сорока, «Наші гроші»</w:t>
      </w:r>
    </w:p>
    <w:p>
      <w:r>
        <w:t>Corruption Data:</w:t>
      </w:r>
    </w:p>
    <w:p>
      <w:r>
        <w:t>{</w:t>
        <w:br/>
        <w:t xml:space="preserve">    "individuals": [</w:t>
        <w:br/>
        <w:t xml:space="preserve">        {</w:t>
        <w:br/>
        <w:t xml:space="preserve">            "name": "Ігор Єремеєв",</w:t>
        <w:br/>
        <w:t xml:space="preserve">            "position": "Народний депутат",</w:t>
        <w:br/>
        <w:t xml:space="preserve">            "affiliations": []</w:t>
        <w:br/>
        <w:t xml:space="preserve">        },</w:t>
        <w:br/>
        <w:t xml:space="preserve">        {</w:t>
        <w:br/>
        <w:t xml:space="preserve">            "name": "Віталій Антонов",</w:t>
        <w:br/>
        <w:t xml:space="preserve">            "position": "",</w:t>
        <w:br/>
        <w:t xml:space="preserve">            "affiliations": [</w:t>
        <w:br/>
        <w:t xml:space="preserve">                "Окко-Бізнес Контракт"</w:t>
        <w:br/>
        <w:t xml:space="preserve">            ]</w:t>
        <w:br/>
        <w:t xml:space="preserve">        }</w:t>
        <w:br/>
        <w:t xml:space="preserve">    ],</w:t>
        <w:br/>
        <w:t xml:space="preserve">    "legal_entities": [</w:t>
        <w:br/>
        <w:t xml:space="preserve">        {</w:t>
        <w:br/>
        <w:t xml:space="preserve">            "entity": "Вог Аеро Джет",</w:t>
        <w:br/>
        <w:t xml:space="preserve">            "type": "Приватна"</w:t>
        <w:br/>
        <w:t xml:space="preserve">        },</w:t>
        <w:br/>
        <w:t xml:space="preserve">        {</w:t>
        <w:br/>
        <w:t xml:space="preserve">            "entity": "Окко-Бізнес Контракт",</w:t>
        <w:br/>
        <w:t xml:space="preserve">            "type": "Приватна"</w:t>
        <w:br/>
        <w:t xml:space="preserve">        },</w:t>
        <w:br/>
        <w:t xml:space="preserve">        {</w:t>
        <w:br/>
        <w:t xml:space="preserve">            "entity": "Укрзалізниця",</w:t>
        <w:br/>
        <w:t xml:space="preserve">            "type": "Державна"</w:t>
        <w:br/>
        <w:t xml:space="preserve">        },</w:t>
        <w:br/>
        <w:t xml:space="preserve">        {</w:t>
        <w:br/>
        <w:t xml:space="preserve">            "entity": "Держрезерв",</w:t>
        <w:br/>
        <w:t xml:space="preserve">            "type": "Державна"</w:t>
        <w:br/>
        <w:t xml:space="preserve">        }</w:t>
        <w:br/>
        <w:t xml:space="preserve">    ],</w:t>
        <w:br/>
        <w:t xml:space="preserve">    "offshore": [],</w:t>
        <w:br/>
        <w:t xml:space="preserve">    "government_bodies": []</w:t>
        <w:br/>
        <w:t>}</w:t>
      </w:r>
    </w:p>
    <w:p>
      <w:pPr>
        <w:pStyle w:val="Heading1"/>
      </w:pPr>
      <w:r>
        <w:t>Лакмусовий ринок «Барабашово»</w:t>
      </w:r>
    </w:p>
    <w:p>
      <w:r>
        <w:t>Date: 04.07.2016</w:t>
      </w:r>
    </w:p>
    <w:p>
      <w:r>
        <w:t>Link: https://nashigroshi.org/2016/07/04/lakmusovyj-rynok-barabashovo/</w:t>
      </w:r>
    </w:p>
    <w:p>
      <w:r>
        <w:t>Author: Павло Новик, для «Наших грошей»</w:t>
      </w:r>
    </w:p>
    <w:p>
      <w:r>
        <w:t>Corruption Data:</w:t>
      </w:r>
    </w:p>
    <w:p>
      <w:r>
        <w:t>{</w:t>
        <w:br/>
        <w:t xml:space="preserve">    "individuals": [</w:t>
        <w:br/>
        <w:t xml:space="preserve">        {</w:t>
        <w:br/>
        <w:t xml:space="preserve">            "name": "Фельдман",</w:t>
        <w:br/>
        <w:t xml:space="preserve">            "position": "",</w:t>
        <w:br/>
        <w:t xml:space="preserve">            "affiliations": []</w:t>
        <w:br/>
        <w:t xml:space="preserve">        },</w:t>
        <w:br/>
        <w:t xml:space="preserve">        {</w:t>
        <w:br/>
        <w:t xml:space="preserve">            "name": "Юри Єнакієвський",</w:t>
        <w:br/>
        <w:t xml:space="preserve">            "position": "",</w:t>
        <w:br/>
        <w:t xml:space="preserve">            "affiliations": []</w:t>
        <w:br/>
        <w:t xml:space="preserve">        }</w:t>
        <w:br/>
        <w:t xml:space="preserve">    ],</w:t>
        <w:br/>
        <w:t xml:space="preserve">    "legal_entities": [],</w:t>
        <w:br/>
        <w:t xml:space="preserve">    "offshore": [],</w:t>
        <w:br/>
        <w:t xml:space="preserve">    "government_bodies": []</w:t>
        <w:br/>
        <w:t>}</w:t>
      </w:r>
    </w:p>
    <w:p>
      <w:pPr>
        <w:pStyle w:val="Heading1"/>
      </w:pPr>
      <w:r>
        <w:t>Секретний газ «Нафтогазу»</w:t>
      </w:r>
    </w:p>
    <w:p>
      <w:r>
        <w:t>Date: 29.06.2016</w:t>
      </w:r>
    </w:p>
    <w:p>
      <w:r>
        <w:t>Link: https://nashigroshi.org/2016/06/29/sekretnyj-haz-naftohazu/</w:t>
      </w:r>
    </w:p>
    <w:p>
      <w:r>
        <w:t>Author: Юрій Ніколов, Олексій Шалайський, «Наші гроші»</w:t>
      </w:r>
    </w:p>
    <w:p>
      <w:r>
        <w:t>Corruption Data:</w:t>
      </w:r>
    </w:p>
    <w:p>
      <w:r>
        <w:t>{</w:t>
        <w:br/>
        <w:t xml:space="preserve">    "individuals": [</w:t>
        <w:br/>
        <w:t xml:space="preserve">        {</w:t>
        <w:br/>
        <w:t xml:space="preserve">            "name": "Нафтогаз",</w:t>
        <w:br/>
        <w:t xml:space="preserve">            "position": "Державна компанія",</w:t>
        <w:br/>
        <w:t xml:space="preserve">            "affiliations": []</w:t>
        <w:br/>
        <w:t xml:space="preserve">        },</w:t>
        <w:br/>
        <w:t xml:space="preserve">        {</w:t>
        <w:br/>
        <w:t xml:space="preserve">            "name": "Укртрансгаз",</w:t>
        <w:br/>
        <w:t xml:space="preserve">            "position": "Державна компанія",</w:t>
        <w:br/>
        <w:t xml:space="preserve">            "affiliations": []</w:t>
        <w:br/>
        <w:t xml:space="preserve">        },</w:t>
        <w:br/>
        <w:t xml:space="preserve">        {</w:t>
        <w:br/>
        <w:t xml:space="preserve">            "name": "Наші гроші",</w:t>
        <w:br/>
        <w:t xml:space="preserve">            "position": "Медіа",</w:t>
        <w:br/>
        <w:t xml:space="preserve">            "affiliations": []</w:t>
        <w:br/>
        <w:t xml:space="preserve">        },</w:t>
        <w:br/>
        <w:t xml:space="preserve">        {</w:t>
        <w:br/>
        <w:t xml:space="preserve">            "name": "Деметра",</w:t>
        <w:br/>
        <w:t xml:space="preserve">            "position": "Невідомо",</w:t>
        <w:br/>
        <w:t xml:space="preserve">            "affiliations": [</w:t>
        <w:br/>
        <w:t xml:space="preserve">                "Нафтогазгруп"</w:t>
        <w:br/>
        <w:t xml:space="preserve">            ]</w:t>
        <w:br/>
        <w:t xml:space="preserve">        }</w:t>
        <w:br/>
        <w:t xml:space="preserve">    ],</w:t>
        <w:br/>
        <w:t xml:space="preserve">    "legal_entities": [</w:t>
        <w:br/>
        <w:t xml:space="preserve">        {</w:t>
        <w:br/>
        <w:t xml:space="preserve">            "entity": "Нафтогаз",</w:t>
        <w:br/>
        <w:t xml:space="preserve">            "type": "Державна"</w:t>
        <w:br/>
        <w:t xml:space="preserve">        },</w:t>
        <w:br/>
        <w:t xml:space="preserve">        {</w:t>
        <w:br/>
        <w:t xml:space="preserve">            "entity": "Укртрансгаз",</w:t>
        <w:br/>
        <w:t xml:space="preserve">            "type": "Державна"</w:t>
        <w:br/>
        <w:t xml:space="preserve">        },</w:t>
        <w:br/>
        <w:t xml:space="preserve">        {</w:t>
        <w:br/>
        <w:t xml:space="preserve">            "entity": "Нафтогазгруп",</w:t>
        <w:br/>
        <w:t xml:space="preserve">            "type": "Приватна"</w:t>
        <w:br/>
        <w:t xml:space="preserve">        }</w:t>
        <w:br/>
        <w:t xml:space="preserve">    ],</w:t>
        <w:br/>
        <w:t xml:space="preserve">    "offshore": [],</w:t>
        <w:br/>
        <w:t xml:space="preserve">    "government_bodies": []</w:t>
        <w:br/>
        <w:t>}</w:t>
      </w:r>
    </w:p>
    <w:p>
      <w:pPr>
        <w:pStyle w:val="Heading1"/>
      </w:pPr>
      <w:r>
        <w:t>Вугільник «від Кононенка»</w:t>
      </w:r>
    </w:p>
    <w:p>
      <w:r>
        <w:t>Date: 21.06.2016</w:t>
      </w:r>
    </w:p>
    <w:p>
      <w:r>
        <w:t>Link: https://nashigroshi.org/2016/06/21/vuhilnyk-vid-kononenka/</w:t>
      </w:r>
    </w:p>
    <w:p>
      <w:r>
        <w:t>Author: Більше дивіться у сюжеті:</w:t>
      </w:r>
    </w:p>
    <w:p>
      <w:r>
        <w:t>Corruption Data:</w:t>
      </w:r>
    </w:p>
    <w:p>
      <w:r>
        <w:t>{</w:t>
        <w:br/>
        <w:t xml:space="preserve">    "individuals": [</w:t>
        <w:br/>
        <w:t xml:space="preserve">        {</w:t>
        <w:br/>
        <w:t xml:space="preserve">            "name": "Сергій Тригубенко",</w:t>
        <w:br/>
        <w:t xml:space="preserve">            "position": "Народний депутат",</w:t>
        <w:br/>
        <w:t xml:space="preserve">            "affiliations": [</w:t>
        <w:br/>
        <w:t xml:space="preserve">                "Блок Петра Порошенка"</w:t>
        <w:br/>
        <w:t xml:space="preserve">            ]</w:t>
        <w:br/>
        <w:t xml:space="preserve">        },</w:t>
        <w:br/>
        <w:t xml:space="preserve">        {</w:t>
        <w:br/>
        <w:t xml:space="preserve">            "name": "Михайло Волинець",</w:t>
        <w:br/>
        <w:t xml:space="preserve">            "position": "Голова незалежної профспілки горняків України",</w:t>
        <w:br/>
        <w:t xml:space="preserve">            "affiliations": []</w:t>
        <w:br/>
        <w:t xml:space="preserve">        },</w:t>
        <w:br/>
        <w:t xml:space="preserve">        {</w:t>
        <w:br/>
        <w:t xml:space="preserve">            "name": "Ігор Кононенко",</w:t>
        <w:br/>
        <w:t xml:space="preserve">            "position": "Президентський бізнес-партнер",</w:t>
        <w:br/>
        <w:t xml:space="preserve">            "affiliations": []</w:t>
        <w:br/>
        <w:t xml:space="preserve">        },</w:t>
        <w:br/>
        <w:t xml:space="preserve">        {</w:t>
        <w:br/>
        <w:t xml:space="preserve">            "name": "Денис Бігус",</w:t>
        <w:br/>
        <w:t xml:space="preserve">            "position": "Телеведучий",</w:t>
        <w:br/>
        <w:t xml:space="preserve">            "affiliations": []</w:t>
        <w:br/>
        <w:t xml:space="preserve">        }</w:t>
        <w:br/>
        <w:t xml:space="preserve">    ],</w:t>
        <w:br/>
        <w:t xml:space="preserve">    "legal_entities": [],</w:t>
        <w:br/>
        <w:t xml:space="preserve">    "offshore": [],</w:t>
        <w:br/>
        <w:t xml:space="preserve">    "government_bodies": []</w:t>
        <w:br/>
        <w:t>}</w:t>
      </w:r>
    </w:p>
    <w:p>
      <w:pPr>
        <w:pStyle w:val="Heading1"/>
      </w:pPr>
      <w:r>
        <w:t>Метанолова зрада і перемога «Нафтогазу»</w:t>
      </w:r>
    </w:p>
    <w:p>
      <w:r>
        <w:t>Date: 17.06.2016</w:t>
      </w:r>
    </w:p>
    <w:p>
      <w:r>
        <w:t>Link: https://nashigroshi.org/2016/06/17/metanolova-zrada-i-peremoha-naftohazu/</w:t>
      </w:r>
    </w:p>
    <w:p>
      <w:r>
        <w:t>Author: Юрій Ніколов, Анна Сорока, «Наші гроші»</w:t>
      </w:r>
    </w:p>
    <w:p>
      <w:r>
        <w:t>Corruption Data:</w:t>
      </w:r>
    </w:p>
    <w:p>
      <w:r>
        <w:t>{</w:t>
        <w:br/>
        <w:t xml:space="preserve">    "individuals": [</w:t>
        <w:br/>
        <w:t xml:space="preserve">        {</w:t>
        <w:br/>
        <w:t xml:space="preserve">            "name": "Дмитро Фірташ",</w:t>
        <w:br/>
        <w:t xml:space="preserve">            "position": "Власник",</w:t>
        <w:br/>
        <w:t xml:space="preserve">            "affiliations": [</w:t>
        <w:br/>
        <w:t xml:space="preserve">                "Азот"</w:t>
        <w:br/>
        <w:t xml:space="preserve">            ]</w:t>
        <w:br/>
        <w:t xml:space="preserve">        }</w:t>
        <w:br/>
        <w:t xml:space="preserve">    ],</w:t>
        <w:br/>
        <w:t xml:space="preserve">    "legal_entities": [</w:t>
        <w:br/>
        <w:t xml:space="preserve">        {</w:t>
        <w:br/>
        <w:t xml:space="preserve">            "entity": "Азот",</w:t>
        <w:br/>
        <w:t xml:space="preserve">            "type": "Державна"</w:t>
        <w:br/>
        <w:t xml:space="preserve">        },</w:t>
        <w:br/>
        <w:t xml:space="preserve">        {</w:t>
        <w:br/>
        <w:t xml:space="preserve">            "entity": "Нафтогаз",</w:t>
        <w:br/>
        <w:t xml:space="preserve">            "type": "Державна"</w:t>
        <w:br/>
        <w:t xml:space="preserve">        }</w:t>
        <w:br/>
        <w:t xml:space="preserve">    ],</w:t>
        <w:br/>
        <w:t xml:space="preserve">    "offshore": [],</w:t>
        <w:br/>
        <w:t xml:space="preserve">    "government_bodies": []</w:t>
        <w:br/>
        <w:t>}</w:t>
      </w:r>
    </w:p>
    <w:p>
      <w:pPr>
        <w:pStyle w:val="Heading1"/>
      </w:pPr>
      <w:r>
        <w:t>Між надрами і Сашею «Браслєтом»</w:t>
      </w:r>
    </w:p>
    <w:p>
      <w:r>
        <w:t>Date: 09.06.2016</w:t>
      </w:r>
    </w:p>
    <w:p>
      <w:r>
        <w:t>Link: https://nashigroshi.org/2016/06/09/mizh-nadramy-i-sasheyu-brasljetom/</w:t>
      </w:r>
    </w:p>
    <w:p>
      <w:r>
        <w:t>Author: Юрій Школяренко, «Наші гроші»</w:t>
      </w:r>
    </w:p>
    <w:p>
      <w:r>
        <w:t>Corruption Data:</w:t>
      </w:r>
    </w:p>
    <w:p>
      <w:r>
        <w:t>{</w:t>
        <w:br/>
        <w:t xml:space="preserve">    "individuals": [</w:t>
        <w:br/>
        <w:t xml:space="preserve">        {</w:t>
        <w:br/>
        <w:t xml:space="preserve">            "name": "Аваков",</w:t>
        <w:br/>
        <w:t xml:space="preserve">            "position": "Міністр",</w:t>
        <w:br/>
        <w:t xml:space="preserve">            "affiliations": [</w:t>
        <w:br/>
        <w:t xml:space="preserve">                "Уряд"</w:t>
        <w:br/>
        <w:t xml:space="preserve">            ]</w:t>
        <w:br/>
        <w:t xml:space="preserve">        },</w:t>
        <w:br/>
        <w:t xml:space="preserve">        {</w:t>
        <w:br/>
        <w:t xml:space="preserve">            "name": "Тимошенко",</w:t>
        <w:br/>
        <w:t xml:space="preserve">            "position": "Лідер партії",</w:t>
        <w:br/>
        <w:t xml:space="preserve">            "affiliations": [</w:t>
        <w:br/>
        <w:t xml:space="preserve">                "Батьківщина"</w:t>
        <w:br/>
        <w:t xml:space="preserve">            ]</w:t>
        <w:br/>
        <w:t xml:space="preserve">        }</w:t>
        <w:br/>
        <w:t xml:space="preserve">    ],</w:t>
        <w:br/>
        <w:t xml:space="preserve">    "legal_entities": [</w:t>
        <w:br/>
        <w:t xml:space="preserve">        {</w:t>
        <w:br/>
        <w:t xml:space="preserve">            "entity": "ТОВ «Українські рідкісні метали»",</w:t>
        <w:br/>
        <w:t xml:space="preserve">            "type": "Приватна"</w:t>
        <w:br/>
        <w:t xml:space="preserve">        }</w:t>
        <w:br/>
        <w:t xml:space="preserve">    ],</w:t>
        <w:br/>
        <w:t xml:space="preserve">    "offshore": [],</w:t>
        <w:br/>
        <w:t xml:space="preserve">    "government_bodies": [</w:t>
        <w:br/>
        <w:t xml:space="preserve">        "Кіровоградська обласна рада"</w:t>
        <w:br/>
        <w:t xml:space="preserve">    ]</w:t>
        <w:br/>
        <w:t>}</w:t>
      </w:r>
    </w:p>
    <w:p>
      <w:pPr>
        <w:pStyle w:val="Heading1"/>
      </w:pPr>
      <w:r>
        <w:t>Звана «вечеря» на двох у тюрмі</w:t>
      </w:r>
    </w:p>
    <w:p>
      <w:r>
        <w:t>Date: 06.06.2016</w:t>
      </w:r>
    </w:p>
    <w:p>
      <w:r>
        <w:t>Link: https://nashigroshi.org/2016/06/06/zvana-vecherya-na-dvoh-u-tyurmi/</w:t>
      </w:r>
    </w:p>
    <w:p>
      <w:r>
        <w:t>Author: Анна Сорока, «Наші гроші»</w:t>
      </w:r>
    </w:p>
    <w:p>
      <w:r>
        <w:t>Corruption Data:</w:t>
      </w:r>
    </w:p>
    <w:p>
      <w:r>
        <w:t>{</w:t>
        <w:br/>
        <w:t xml:space="preserve">    "individuals": [],</w:t>
        <w:br/>
        <w:t xml:space="preserve">    "legal_entities": [</w:t>
        <w:br/>
        <w:t xml:space="preserve">        {</w:t>
        <w:br/>
        <w:t xml:space="preserve">            "entity": "Тесткабель",</w:t>
        <w:br/>
        <w:t xml:space="preserve">            "type": "Приватна"</w:t>
        <w:br/>
        <w:t xml:space="preserve">        },</w:t>
        <w:br/>
        <w:t xml:space="preserve">        {</w:t>
        <w:br/>
        <w:t xml:space="preserve">            "entity": "Лекка",</w:t>
        <w:br/>
        <w:t xml:space="preserve">            "type": "Приватна"</w:t>
        <w:br/>
        <w:t xml:space="preserve">        },</w:t>
        <w:br/>
        <w:t xml:space="preserve">        {</w:t>
        <w:br/>
        <w:t xml:space="preserve">            "entity": "Держрезерв",</w:t>
        <w:br/>
        <w:t xml:space="preserve">            "type": "Державна"</w:t>
        <w:br/>
        <w:t xml:space="preserve">        },</w:t>
        <w:br/>
        <w:t xml:space="preserve">        {</w:t>
        <w:br/>
        <w:t xml:space="preserve">            "entity": "Державна пенітенціарна служба України (ДПтСУ)",</w:t>
        <w:br/>
        <w:t xml:space="preserve">            "type": "Державна"</w:t>
        <w:br/>
        <w:t xml:space="preserve">        }</w:t>
        <w:br/>
        <w:t xml:space="preserve">    ],</w:t>
        <w:br/>
        <w:t xml:space="preserve">    "offshore": [],</w:t>
        <w:br/>
        <w:t xml:space="preserve">    "government_bodies": []</w:t>
        <w:br/>
        <w:t>}</w:t>
      </w:r>
    </w:p>
    <w:p>
      <w:pPr>
        <w:pStyle w:val="Heading1"/>
      </w:pPr>
      <w:r>
        <w:t>«Капітуляція» Ахметова.  Перші трофеї</w:t>
      </w:r>
    </w:p>
    <w:p>
      <w:r>
        <w:t>Date: 01.06.2016</w:t>
      </w:r>
    </w:p>
    <w:p>
      <w:r>
        <w:t>Link: https://nashigroshi.org/2016/06/01/kapitulyatsiya-ahmetova-pershi-trofeji/</w:t>
      </w:r>
    </w:p>
    <w:p>
      <w:r>
        <w:t>Author: Юрій Ніколов, Олекса Шалайський, «Наші гроші»</w:t>
      </w:r>
    </w:p>
    <w:p>
      <w:r>
        <w:t>Corruption Data:</w:t>
      </w:r>
    </w:p>
    <w:p>
      <w:r>
        <w:t>{</w:t>
        <w:br/>
        <w:t xml:space="preserve">    "individuals": [</w:t>
        <w:br/>
        <w:t xml:space="preserve">        {</w:t>
        <w:br/>
        <w:t xml:space="preserve">            "name": "Петро Порошенко",</w:t>
        <w:br/>
        <w:t xml:space="preserve">            "position": "Президент",</w:t>
        <w:br/>
        <w:t xml:space="preserve">            "affiliations": []</w:t>
        <w:br/>
        <w:t xml:space="preserve">        },</w:t>
        <w:br/>
        <w:t xml:space="preserve">        {</w:t>
        <w:br/>
        <w:t xml:space="preserve">            "name": "Рінат Ахметов",</w:t>
        <w:br/>
        <w:t xml:space="preserve">            "position": "Олігарх",</w:t>
        <w:br/>
        <w:t xml:space="preserve">            "affiliations": []</w:t>
        <w:br/>
        <w:t xml:space="preserve">        }</w:t>
        <w:br/>
        <w:t xml:space="preserve">    ],</w:t>
        <w:br/>
        <w:t xml:space="preserve">    "legal_entities": [],</w:t>
        <w:br/>
        <w:t xml:space="preserve">    "offshore": [],</w:t>
        <w:br/>
        <w:t xml:space="preserve">    "government_bodies": []</w:t>
        <w:br/>
        <w:t>}</w:t>
      </w:r>
    </w:p>
    <w:p>
      <w:pPr>
        <w:pStyle w:val="Heading1"/>
      </w:pPr>
      <w:r>
        <w:t>Мартове Ярославського&amp;Ко</w:t>
      </w:r>
    </w:p>
    <w:p>
      <w:r>
        <w:t>Date: 31.05.2016</w:t>
      </w:r>
    </w:p>
    <w:p>
      <w:r>
        <w:t>Link: https://nashigroshi.org/2016/05/31/martove-yaroslavskohoko/</w:t>
      </w:r>
    </w:p>
    <w:p>
      <w:r>
        <w:t>Author: Павло Новик, для «Наших грошей»</w:t>
      </w:r>
    </w:p>
    <w:p>
      <w:r>
        <w:t>Corruption Data:</w:t>
      </w:r>
    </w:p>
    <w:p>
      <w:r>
        <w:t>{</w:t>
        <w:br/>
        <w:t xml:space="preserve">    "individuals": [</w:t>
        <w:br/>
        <w:t xml:space="preserve">        {</w:t>
        <w:br/>
        <w:t xml:space="preserve">            "name": "судді",</w:t>
        <w:br/>
        <w:t xml:space="preserve">            "position": "судді",</w:t>
        <w:br/>
        <w:t xml:space="preserve">            "affiliations": [</w:t>
        <w:br/>
        <w:t xml:space="preserve">                "судді"</w:t>
        <w:br/>
        <w:t xml:space="preserve">            ]</w:t>
        <w:br/>
        <w:t xml:space="preserve">        },</w:t>
        <w:br/>
        <w:t xml:space="preserve">        {</w:t>
        <w:br/>
        <w:t xml:space="preserve">            "name": "прокурори",</w:t>
        <w:br/>
        <w:t xml:space="preserve">            "position": "прокурори",</w:t>
        <w:br/>
        <w:t xml:space="preserve">            "affiliations": [</w:t>
        <w:br/>
        <w:t xml:space="preserve">                "прокурори"</w:t>
        <w:br/>
        <w:t xml:space="preserve">            ]</w:t>
        <w:br/>
        <w:t xml:space="preserve">        },</w:t>
        <w:br/>
        <w:t xml:space="preserve">        {</w:t>
        <w:br/>
        <w:t xml:space="preserve">            "name": "податківці",</w:t>
        <w:br/>
        <w:t xml:space="preserve">            "position": "податківці",</w:t>
        <w:br/>
        <w:t xml:space="preserve">            "affiliations": [</w:t>
        <w:br/>
        <w:t xml:space="preserve">                "податківці"</w:t>
        <w:br/>
        <w:t xml:space="preserve">            ]</w:t>
        <w:br/>
        <w:t xml:space="preserve">        },</w:t>
        <w:br/>
        <w:t xml:space="preserve">        {</w:t>
        <w:br/>
        <w:t xml:space="preserve">            "name": "митрополит",</w:t>
        <w:br/>
        <w:t xml:space="preserve">            "position": "митрополит",</w:t>
        <w:br/>
        <w:t xml:space="preserve">            "affiliations": [</w:t>
        <w:br/>
        <w:t xml:space="preserve">                "Церква"</w:t>
        <w:br/>
        <w:t xml:space="preserve">            ]</w:t>
        <w:br/>
        <w:t xml:space="preserve">        }</w:t>
        <w:br/>
        <w:t xml:space="preserve">    ],</w:t>
        <w:br/>
        <w:t xml:space="preserve">    "legal_entities": [],</w:t>
        <w:br/>
        <w:t xml:space="preserve">    "offshore": [],</w:t>
        <w:br/>
        <w:t xml:space="preserve">    "government_bodies": []</w:t>
        <w:br/>
        <w:t>}</w:t>
      </w:r>
    </w:p>
    <w:p>
      <w:pPr>
        <w:pStyle w:val="Heading1"/>
      </w:pPr>
      <w:r>
        <w:t>Легке буття «Електроважмашу»</w:t>
      </w:r>
    </w:p>
    <w:p>
      <w:r>
        <w:t>Date: 27.05.2016</w:t>
      </w:r>
    </w:p>
    <w:p>
      <w:r>
        <w:t>Link: https://nashigroshi.org/2016/05/27/lehke-buttya-elektrovazhmashu/</w:t>
      </w:r>
    </w:p>
    <w:p>
      <w:r>
        <w:t>Author: Юрій Ніколов, «Наші гроші»</w:t>
      </w:r>
    </w:p>
    <w:p>
      <w:r>
        <w:t>Corruption Data:</w:t>
      </w:r>
    </w:p>
    <w:p>
      <w:r>
        <w:t>{</w:t>
        <w:br/>
        <w:t xml:space="preserve">    "individuals": [</w:t>
        <w:br/>
        <w:t xml:space="preserve">        {</w:t>
        <w:br/>
        <w:t xml:space="preserve">            "name": "Айварас Абромавичус",</w:t>
        <w:br/>
        <w:t xml:space="preserve">            "position": "Міністр економрозвитку"</w:t>
        <w:br/>
        <w:t xml:space="preserve">        },</w:t>
        <w:br/>
        <w:t xml:space="preserve">        {</w:t>
        <w:br/>
        <w:t xml:space="preserve">            "name": "Жан-Андре Барбозу",</w:t>
        <w:br/>
        <w:t xml:space="preserve">            "position": "Керівник ДП «Електроважмаш»"</w:t>
        <w:br/>
        <w:t xml:space="preserve">        },</w:t>
        <w:br/>
        <w:t xml:space="preserve">        {</w:t>
        <w:br/>
        <w:t xml:space="preserve">            "name": "Володимир Гройсман",</w:t>
        <w:br/>
        <w:t xml:space="preserve">            "position": "Прем’єр-міністр"</w:t>
        <w:br/>
        <w:t xml:space="preserve">        },</w:t>
        <w:br/>
        <w:t xml:space="preserve">        {</w:t>
        <w:br/>
        <w:t xml:space="preserve">            "name": "Степан Кубів",</w:t>
        <w:br/>
        <w:t xml:space="preserve">            "position": "Порошенківець"</w:t>
        <w:br/>
        <w:t xml:space="preserve">        }</w:t>
        <w:br/>
        <w:t xml:space="preserve">    ],</w:t>
        <w:br/>
        <w:t xml:space="preserve">    "legal_entities": [</w:t>
        <w:br/>
        <w:t xml:space="preserve">        {</w:t>
        <w:br/>
        <w:t xml:space="preserve">            "entity": "ДП «Електроважмаш»",</w:t>
        <w:br/>
        <w:t xml:space="preserve">            "type": "Державна"</w:t>
        <w:br/>
        <w:t xml:space="preserve">        }</w:t>
        <w:br/>
        <w:t xml:space="preserve">    ],</w:t>
        <w:br/>
        <w:t xml:space="preserve">    "offshore": [],</w:t>
        <w:br/>
        <w:t xml:space="preserve">    "government_bodies": []</w:t>
        <w:br/>
        <w:t>}</w:t>
      </w:r>
    </w:p>
    <w:p>
      <w:pPr>
        <w:pStyle w:val="Heading1"/>
      </w:pPr>
      <w:r>
        <w:t>Одеський придворний завод</w:t>
      </w:r>
    </w:p>
    <w:p>
      <w:r>
        <w:t>Date: 19.05.2016</w:t>
      </w:r>
    </w:p>
    <w:p>
      <w:r>
        <w:t>Link: https://nashigroshi.org/2016/05/19/odeskyj-prydvornyj-zavod/</w:t>
      </w:r>
    </w:p>
    <w:p>
      <w:r>
        <w:t>Author: Юрій Ніколов, «Наші гроші»</w:t>
      </w:r>
    </w:p>
    <w:p>
      <w:r>
        <w:t>Corruption Data:</w:t>
      </w:r>
    </w:p>
    <w:p>
      <w:r>
        <w:t>{</w:t>
        <w:br/>
        <w:t xml:space="preserve">    "individuals": [</w:t>
        <w:br/>
        <w:t xml:space="preserve">        {</w:t>
        <w:br/>
        <w:t xml:space="preserve">            "name": "НАБУ",</w:t>
        <w:br/>
        <w:t xml:space="preserve">            "position": "",</w:t>
        <w:br/>
        <w:t xml:space="preserve">            "affiliations": []</w:t>
        <w:br/>
        <w:t xml:space="preserve">        },</w:t>
        <w:br/>
        <w:t xml:space="preserve">        {</w:t>
        <w:br/>
        <w:t xml:space="preserve">            "name": "Президент",</w:t>
        <w:br/>
        <w:t xml:space="preserve">            "position": "",</w:t>
        <w:br/>
        <w:t xml:space="preserve">            "affiliations": []</w:t>
        <w:br/>
        <w:t xml:space="preserve">        },</w:t>
        <w:br/>
        <w:t xml:space="preserve">        {</w:t>
        <w:br/>
        <w:t xml:space="preserve">            "name": "Янукович",</w:t>
        <w:br/>
        <w:t xml:space="preserve">            "position": "",</w:t>
        <w:br/>
        <w:t xml:space="preserve">            "affiliations": []</w:t>
        <w:br/>
        <w:t xml:space="preserve">        }</w:t>
        <w:br/>
        <w:t xml:space="preserve">    ],</w:t>
        <w:br/>
        <w:t xml:space="preserve">    "legal_entities": [</w:t>
        <w:br/>
        <w:t xml:space="preserve">        {</w:t>
        <w:br/>
        <w:t xml:space="preserve">            "entity": "Одеський припортовий завод",</w:t>
        <w:br/>
        <w:t xml:space="preserve">            "type": "Державна"</w:t>
        <w:br/>
        <w:t xml:space="preserve">        }</w:t>
        <w:br/>
        <w:t xml:space="preserve">    ],</w:t>
        <w:br/>
        <w:t xml:space="preserve">    "offshore": [],</w:t>
        <w:br/>
        <w:t xml:space="preserve">    "government_bodies": [</w:t>
        <w:br/>
        <w:t xml:space="preserve">        "Суд"</w:t>
        <w:br/>
        <w:t xml:space="preserve">    ]</w:t>
        <w:br/>
        <w:t>}</w:t>
      </w:r>
    </w:p>
    <w:p>
      <w:pPr>
        <w:pStyle w:val="Heading1"/>
      </w:pPr>
      <w:r>
        <w:t>Експортувати рутіл «по-новому»</w:t>
      </w:r>
    </w:p>
    <w:p>
      <w:r>
        <w:t>Date: 10.05.2016</w:t>
      </w:r>
    </w:p>
    <w:p>
      <w:r>
        <w:t>Link: https://nashigroshi.org/2016/05/10/eksportuvaty-rutil-po-novomu/</w:t>
      </w:r>
    </w:p>
    <w:p>
      <w:r>
        <w:t xml:space="preserve">Author: </w:t>
      </w:r>
    </w:p>
    <w:p>
      <w:r>
        <w:t>Corruption Data:</w:t>
      </w:r>
    </w:p>
    <w:p>
      <w:r>
        <w:t>{</w:t>
        <w:br/>
        <w:t xml:space="preserve">    "individuals": [</w:t>
        <w:br/>
        <w:t xml:space="preserve">        {</w:t>
        <w:br/>
        <w:t xml:space="preserve">            "name": "Руда",</w:t>
        <w:br/>
        <w:t xml:space="preserve">            "position": "",</w:t>
        <w:br/>
        <w:t xml:space="preserve">            "affiliations": [</w:t>
        <w:br/>
        <w:t xml:space="preserve">                "ОГХК"</w:t>
        <w:br/>
        <w:t xml:space="preserve">            ]</w:t>
        <w:br/>
        <w:t xml:space="preserve">        }</w:t>
        <w:br/>
        <w:t xml:space="preserve">    ],</w:t>
        <w:br/>
        <w:t xml:space="preserve">    "legal_entities": [],</w:t>
        <w:br/>
        <w:t xml:space="preserve">    "offshore": [],</w:t>
        <w:br/>
        <w:t xml:space="preserve">    "government_bodies": [</w:t>
        <w:br/>
        <w:t xml:space="preserve">        "НАБУ"</w:t>
        <w:br/>
        <w:t xml:space="preserve">    ]</w:t>
        <w:br/>
        <w:t>}</w:t>
      </w:r>
    </w:p>
    <w:p>
      <w:pPr>
        <w:pStyle w:val="Heading1"/>
      </w:pPr>
      <w:r>
        <w:t>Гроші на крові: рекомендована дискримінація</w:t>
      </w:r>
    </w:p>
    <w:p>
      <w:r>
        <w:t>Date: 04.05.2016</w:t>
      </w:r>
    </w:p>
    <w:p>
      <w:r>
        <w:t>Link: https://nashigroshi.org/2016/05/04/hroshi-na-krovi-rekomendovana-dyskryminatsiya/</w:t>
      </w:r>
    </w:p>
    <w:p>
      <w:r>
        <w:t>Author: Юрій Ніколов, «Наші гроші»</w:t>
      </w:r>
    </w:p>
    <w:p>
      <w:r>
        <w:t>Corruption Data:</w:t>
      </w:r>
    </w:p>
    <w:p>
      <w:r>
        <w:t>{</w:t>
        <w:br/>
        <w:t xml:space="preserve">    "individuals": [],</w:t>
        <w:br/>
        <w:t xml:space="preserve">    "legal_entities": [</w:t>
        <w:br/>
        <w:t xml:space="preserve">        {</w:t>
        <w:br/>
        <w:t xml:space="preserve">            "entity": "МОЗ",</w:t>
        <w:br/>
        <w:t xml:space="preserve">            "type": "Державна"</w:t>
        <w:br/>
        <w:t xml:space="preserve">        }</w:t>
        <w:br/>
        <w:t xml:space="preserve">    ],</w:t>
        <w:br/>
        <w:t xml:space="preserve">    "offshore": [],</w:t>
        <w:br/>
        <w:t xml:space="preserve">    "government_bodies": []</w:t>
        <w:br/>
        <w:t>}</w:t>
      </w:r>
    </w:p>
    <w:p>
      <w:pPr>
        <w:pStyle w:val="Heading1"/>
      </w:pPr>
      <w:r>
        <w:t>Портовики пробивають чергове дно</w:t>
      </w:r>
    </w:p>
    <w:p>
      <w:r>
        <w:t>Date: 20.04.2016</w:t>
      </w:r>
    </w:p>
    <w:p>
      <w:r>
        <w:t>Link: https://nashigroshi.org/2016/04/20/portovyky-probyvayut-cherhove-dno/</w:t>
      </w:r>
    </w:p>
    <w:p>
      <w:r>
        <w:t>Author: Юрій Ніколов, «Наші гроші»</w:t>
      </w:r>
    </w:p>
    <w:p>
      <w:r>
        <w:t>Corruption Data:</w:t>
      </w:r>
    </w:p>
    <w:p>
      <w:r>
        <w:t>{</w:t>
        <w:br/>
        <w:t xml:space="preserve">    "individuals": [</w:t>
        <w:br/>
        <w:t xml:space="preserve">        {</w:t>
        <w:br/>
        <w:t xml:space="preserve">            "name": "Андрій Амелін",</w:t>
        <w:br/>
        <w:t xml:space="preserve">            "position": "Директор АМПУ",</w:t>
        <w:br/>
        <w:t xml:space="preserve">            "affiliations": [</w:t>
        <w:br/>
        <w:t xml:space="preserve">                "Адміністрація морпортів України",</w:t>
        <w:br/>
        <w:t xml:space="preserve">                "Цукрова фірма"</w:t>
        <w:br/>
        <w:t xml:space="preserve">            ]</w:t>
        <w:br/>
        <w:t xml:space="preserve">        },</w:t>
        <w:br/>
        <w:t xml:space="preserve">        {</w:t>
        <w:br/>
        <w:t xml:space="preserve">            "name": "Андрій Іванчук",</w:t>
        <w:br/>
        <w:t xml:space="preserve">            "position": "Нардеп",</w:t>
        <w:br/>
        <w:t xml:space="preserve">            "affiliations": [</w:t>
        <w:br/>
        <w:t xml:space="preserve">                "Народний фронт"</w:t>
        <w:br/>
        <w:t xml:space="preserve">            ]</w:t>
        <w:br/>
        <w:t xml:space="preserve">        },</w:t>
        <w:br/>
        <w:t xml:space="preserve">        {</w:t>
        <w:br/>
        <w:t xml:space="preserve">            "name": "Арсеній Яценюк",</w:t>
        <w:br/>
        <w:t xml:space="preserve">            "position": "Попередній прем'єр-міністр"</w:t>
        <w:br/>
        <w:t xml:space="preserve">        }</w:t>
        <w:br/>
        <w:t xml:space="preserve">    ],</w:t>
        <w:br/>
        <w:t xml:space="preserve">    "legal_entities": [</w:t>
        <w:br/>
        <w:t xml:space="preserve">        {</w:t>
        <w:br/>
        <w:t xml:space="preserve">            "entity": "Адміністрація морпортів України",</w:t>
        <w:br/>
        <w:t xml:space="preserve">            "type": "Державна"</w:t>
        <w:br/>
        <w:t xml:space="preserve">        },</w:t>
        <w:br/>
        <w:t xml:space="preserve">        {</w:t>
        <w:br/>
        <w:t xml:space="preserve">            "entity": "Цукрова фірма",</w:t>
        <w:br/>
        <w:t xml:space="preserve">            "type": "Приватна"</w:t>
        <w:br/>
        <w:t xml:space="preserve">        }</w:t>
        <w:br/>
        <w:t xml:space="preserve">    ],</w:t>
        <w:br/>
        <w:t xml:space="preserve">    "offshore": [],</w:t>
        <w:br/>
        <w:t xml:space="preserve">    "government_bodies": [</w:t>
        <w:br/>
        <w:t xml:space="preserve">        "Мінінфраструктури"</w:t>
        <w:br/>
        <w:t xml:space="preserve">    ]</w:t>
        <w:br/>
        <w:t>}</w:t>
      </w:r>
    </w:p>
    <w:p>
      <w:pPr>
        <w:pStyle w:val="Heading1"/>
      </w:pPr>
      <w:r>
        <w:t>Злодюшко і Добкін розвели Укргазбанк на 68 мільйонів</w:t>
      </w:r>
    </w:p>
    <w:p>
      <w:r>
        <w:t>Date: 18.04.2016</w:t>
      </w:r>
    </w:p>
    <w:p>
      <w:r>
        <w:t>Link: https://nashigroshi.org/2016/04/18/zlodyushko-i-dobkin-rozvely-ukrhazbank-na-68-miljoniv/</w:t>
      </w:r>
    </w:p>
    <w:p>
      <w:r>
        <w:t>Author: Ірина Салій, «Наші гроші»</w:t>
      </w:r>
    </w:p>
    <w:p>
      <w:r>
        <w:t>Corruption Data:</w:t>
      </w:r>
    </w:p>
    <w:p>
      <w:r>
        <w:t>{</w:t>
        <w:br/>
        <w:t xml:space="preserve">    "individuals": [</w:t>
        <w:br/>
        <w:t xml:space="preserve">        {</w:t>
        <w:br/>
        <w:t xml:space="preserve">            "name": "Добкін",</w:t>
        <w:br/>
        <w:t xml:space="preserve">            "position": "Невідомо",</w:t>
        <w:br/>
        <w:t xml:space="preserve">            "affiliations": [</w:t>
        <w:br/>
        <w:t xml:space="preserve">                "Невідомо"</w:t>
        <w:br/>
        <w:t xml:space="preserve">            ]</w:t>
        <w:br/>
        <w:t xml:space="preserve">        }</w:t>
        <w:br/>
        <w:t xml:space="preserve">    ],</w:t>
        <w:br/>
        <w:t xml:space="preserve">    "legal_entities": [</w:t>
        <w:br/>
        <w:t xml:space="preserve">        {</w:t>
        <w:br/>
        <w:t xml:space="preserve">            "entity": "Укргазбанк",</w:t>
        <w:br/>
        <w:t xml:space="preserve">            "type": "Державна"</w:t>
        <w:br/>
        <w:t xml:space="preserve">        },</w:t>
        <w:br/>
        <w:t xml:space="preserve">        {</w:t>
        <w:br/>
        <w:t xml:space="preserve">            "entity": "Укрзалізниця",</w:t>
        <w:br/>
        <w:t xml:space="preserve">            "type": "Державна"</w:t>
        <w:br/>
        <w:t xml:space="preserve">        },</w:t>
        <w:br/>
        <w:t xml:space="preserve">        {</w:t>
        <w:br/>
        <w:t xml:space="preserve">            "entity": "Приватна фірма 1",</w:t>
        <w:br/>
        <w:t xml:space="preserve">            "type": "Приватна"</w:t>
        <w:br/>
        <w:t xml:space="preserve">        },</w:t>
        <w:br/>
        <w:t xml:space="preserve">        {</w:t>
        <w:br/>
        <w:t xml:space="preserve">            "entity": "Приватна фірма 2",</w:t>
        <w:br/>
        <w:t xml:space="preserve">            "type": "Приватна"</w:t>
        <w:br/>
        <w:t xml:space="preserve">        }</w:t>
        <w:br/>
        <w:t xml:space="preserve">    ],</w:t>
        <w:br/>
        <w:t xml:space="preserve">    "offshore": [],</w:t>
        <w:br/>
        <w:t xml:space="preserve">    "government_bodies": []</w:t>
        <w:br/>
        <w:t>}</w:t>
      </w:r>
    </w:p>
    <w:p>
      <w:pPr>
        <w:pStyle w:val="Heading1"/>
      </w:pPr>
      <w:r>
        <w:t>Прощальне доїння «Центренерго»</w:t>
      </w:r>
    </w:p>
    <w:p>
      <w:r>
        <w:t>Date: 12.04.2016</w:t>
      </w:r>
    </w:p>
    <w:p>
      <w:r>
        <w:t>Link: https://nashigroshi.org/2016/04/12/proschalne-dojinnya-tsentrenerho/</w:t>
      </w:r>
    </w:p>
    <w:p>
      <w:r>
        <w:t>Author: Юрій Ніколов, «Наші гроші»</w:t>
      </w:r>
    </w:p>
    <w:p>
      <w:r>
        <w:t>Corruption Data:</w:t>
      </w:r>
    </w:p>
    <w:p>
      <w:r>
        <w:t>{</w:t>
        <w:br/>
        <w:t xml:space="preserve">    "individuals": [</w:t>
        <w:br/>
        <w:t xml:space="preserve">        {</w:t>
        <w:br/>
        <w:t xml:space="preserve">            "name": "директор",</w:t>
        <w:br/>
        <w:t xml:space="preserve">            "position": "Директор",</w:t>
        <w:br/>
        <w:t xml:space="preserve">            "affiliations": [</w:t>
        <w:br/>
        <w:t xml:space="preserve">                "Центренерго"</w:t>
        <w:br/>
        <w:t xml:space="preserve">            ]</w:t>
        <w:br/>
        <w:t xml:space="preserve">        }</w:t>
        <w:br/>
        <w:t xml:space="preserve">    ],</w:t>
        <w:br/>
        <w:t xml:space="preserve">    "legal_entities": [</w:t>
        <w:br/>
        <w:t xml:space="preserve">        {</w:t>
        <w:br/>
        <w:t xml:space="preserve">            "entity": "Центренерго",</w:t>
        <w:br/>
        <w:t xml:space="preserve">            "type": "Державна"</w:t>
        <w:br/>
        <w:t xml:space="preserve">        }</w:t>
        <w:br/>
        <w:t xml:space="preserve">    ],</w:t>
        <w:br/>
        <w:t xml:space="preserve">    "offshore": [],</w:t>
        <w:br/>
        <w:t xml:space="preserve">    "government_bodies": []</w:t>
        <w:br/>
        <w:t>}</w:t>
      </w:r>
    </w:p>
    <w:p>
      <w:pPr>
        <w:pStyle w:val="Heading1"/>
      </w:pPr>
      <w:r>
        <w:t>EBay для «Укрпошти»</w:t>
      </w:r>
    </w:p>
    <w:p>
      <w:r>
        <w:t>Date: 04.04.2016</w:t>
      </w:r>
    </w:p>
    <w:p>
      <w:r>
        <w:t>Link: https://nashigroshi.org/2016/04/04/ebay-dlya-ukrposhty/</w:t>
      </w:r>
    </w:p>
    <w:p>
      <w:r>
        <w:t>Author: Юрій Ніколов, «Наші гроші»</w:t>
      </w:r>
    </w:p>
    <w:p>
      <w:r>
        <w:t>Corruption Data:</w:t>
      </w:r>
    </w:p>
    <w:p>
      <w:r>
        <w:t>{</w:t>
        <w:br/>
        <w:t xml:space="preserve">    "individuals": [],</w:t>
        <w:br/>
        <w:t xml:space="preserve">    "legal_entities": [</w:t>
        <w:br/>
        <w:t xml:space="preserve">        {</w:t>
        <w:br/>
        <w:t xml:space="preserve">            "entity": "Укрпошта",</w:t>
        <w:br/>
        <w:t xml:space="preserve">            "type": "Державна"</w:t>
        <w:br/>
        <w:t xml:space="preserve">        },</w:t>
        <w:br/>
        <w:t xml:space="preserve">        {</w:t>
        <w:br/>
        <w:t xml:space="preserve">            "entity": "WOG",</w:t>
        <w:br/>
        <w:t xml:space="preserve">            "type": "Приватна"</w:t>
        <w:br/>
        <w:t xml:space="preserve">        },</w:t>
        <w:br/>
        <w:t xml:space="preserve">        {</w:t>
        <w:br/>
        <w:t xml:space="preserve">            "entity": "Укрзалізниця",</w:t>
        <w:br/>
        <w:t xml:space="preserve">            "type": "Державна"</w:t>
        <w:br/>
        <w:t xml:space="preserve">        }</w:t>
        <w:br/>
        <w:t xml:space="preserve">    ],</w:t>
        <w:br/>
        <w:t xml:space="preserve">    "offshore": [],</w:t>
        <w:br/>
        <w:t xml:space="preserve">    "government_bodies": []</w:t>
        <w:br/>
        <w:t>}</w:t>
      </w:r>
    </w:p>
    <w:p>
      <w:pPr>
        <w:pStyle w:val="Heading1"/>
      </w:pPr>
      <w:r>
        <w:t>Президентські енергетики</w:t>
      </w:r>
    </w:p>
    <w:p>
      <w:r>
        <w:t>Date: 29.03.2016</w:t>
      </w:r>
    </w:p>
    <w:p>
      <w:r>
        <w:t>Link: https://nashigroshi.org/2016/03/29/prezydentski-enerhetyky/</w:t>
      </w:r>
    </w:p>
    <w:p>
      <w:r>
        <w:t>Author: Юрій Ніколов, «Наші гроші»</w:t>
      </w:r>
    </w:p>
    <w:p>
      <w:r>
        <w:t>Corruption Data:</w:t>
      </w:r>
    </w:p>
    <w:p>
      <w:r>
        <w:t>{</w:t>
        <w:br/>
        <w:t xml:space="preserve">    "individuals": [</w:t>
        <w:br/>
        <w:t xml:space="preserve">        {</w:t>
        <w:br/>
        <w:t xml:space="preserve">            "name": "Суркіси",</w:t>
        <w:br/>
        <w:t xml:space="preserve">            "position": "",</w:t>
        <w:br/>
        <w:t xml:space="preserve">            "affiliations": []</w:t>
        <w:br/>
        <w:t xml:space="preserve">        },</w:t>
        <w:br/>
        <w:t xml:space="preserve">        {</w:t>
        <w:br/>
        <w:t xml:space="preserve">            "name": "Крючкови",</w:t>
        <w:br/>
        <w:t xml:space="preserve">            "position": "",</w:t>
        <w:br/>
        <w:t xml:space="preserve">            "affiliations": []</w:t>
        <w:br/>
        <w:t xml:space="preserve">        },</w:t>
        <w:br/>
        <w:t xml:space="preserve">        {</w:t>
        <w:br/>
        <w:t xml:space="preserve">            "name": "Григоришин",</w:t>
        <w:br/>
        <w:t xml:space="preserve">            "position": "",</w:t>
        <w:br/>
        <w:t xml:space="preserve">            "affiliations": []</w:t>
        <w:br/>
        <w:t xml:space="preserve">        },</w:t>
        <w:br/>
        <w:t xml:space="preserve">        {</w:t>
        <w:br/>
        <w:t xml:space="preserve">            "name": "Порошенко",</w:t>
        <w:br/>
        <w:t xml:space="preserve">            "position": "",</w:t>
        <w:br/>
        <w:t xml:space="preserve">            "affiliations": []</w:t>
        <w:br/>
        <w:t xml:space="preserve">        }</w:t>
        <w:br/>
        <w:t xml:space="preserve">    ],</w:t>
        <w:br/>
        <w:t xml:space="preserve">    "legal_entities": [],</w:t>
        <w:br/>
        <w:t xml:space="preserve">    "offshore": [</w:t>
        <w:br/>
        <w:t xml:space="preserve">        "офшори Григоришина"</w:t>
        <w:br/>
        <w:t xml:space="preserve">    ],</w:t>
        <w:br/>
        <w:t xml:space="preserve">    "government_bodies": []</w:t>
        <w:br/>
        <w:t>}</w:t>
      </w:r>
    </w:p>
    <w:p>
      <w:pPr>
        <w:pStyle w:val="Heading1"/>
      </w:pPr>
      <w:r>
        <w:t>«Юність» Гройсманів і $10 мільйонів</w:t>
      </w:r>
    </w:p>
    <w:p>
      <w:r>
        <w:t>Date: 28.03.2016</w:t>
      </w:r>
    </w:p>
    <w:p>
      <w:r>
        <w:t>Link: https://nashigroshi.org/2016/03/28/yunist-hrojsmaniv-i-10-miljoniv/</w:t>
      </w:r>
    </w:p>
    <w:p>
      <w:r>
        <w:t>Author: Ірина Шарпінська, «Наші гроші»</w:t>
      </w:r>
    </w:p>
    <w:p>
      <w:r>
        <w:t>Corruption Data:</w:t>
      </w:r>
    </w:p>
    <w:p>
      <w:r>
        <w:t>{</w:t>
        <w:br/>
        <w:t xml:space="preserve">    "individuals": [</w:t>
        <w:br/>
        <w:t xml:space="preserve">        {</w:t>
        <w:br/>
        <w:t xml:space="preserve">            "name": "Гройсмани",</w:t>
        <w:br/>
        <w:t xml:space="preserve">            "position": "Невідомо",</w:t>
        <w:br/>
        <w:t xml:space="preserve">            "affiliations": [</w:t>
        <w:br/>
        <w:t xml:space="preserve">                "Фірма"</w:t>
        <w:br/>
        <w:t xml:space="preserve">            ]</w:t>
        <w:br/>
        <w:t xml:space="preserve">        },</w:t>
        <w:br/>
        <w:t xml:space="preserve">        {</w:t>
        <w:br/>
        <w:t xml:space="preserve">            "name": "прем’єр-міністр",</w:t>
        <w:br/>
        <w:t xml:space="preserve">            "position": "Посада",</w:t>
        <w:br/>
        <w:t xml:space="preserve">            "affiliations": [</w:t>
        <w:br/>
        <w:t xml:space="preserve">                "Державний орган"</w:t>
        <w:br/>
        <w:t xml:space="preserve">            ]</w:t>
        <w:br/>
        <w:t xml:space="preserve">        },</w:t>
        <w:br/>
        <w:t xml:space="preserve">        {</w:t>
        <w:br/>
        <w:t xml:space="preserve">            "name": "провінційні бізнесмени",</w:t>
        <w:br/>
        <w:t xml:space="preserve">            "position": "Невідомо",</w:t>
        <w:br/>
        <w:t xml:space="preserve">            "affiliations": []</w:t>
        <w:br/>
        <w:t xml:space="preserve">        }</w:t>
        <w:br/>
        <w:t xml:space="preserve">    ],</w:t>
        <w:br/>
        <w:t xml:space="preserve">    "legal_entities": [</w:t>
        <w:br/>
        <w:t xml:space="preserve">        {</w:t>
        <w:br/>
        <w:t xml:space="preserve">            "entity": "Дельта банк",</w:t>
        <w:br/>
        <w:t xml:space="preserve">            "type": "Приватна"</w:t>
        <w:br/>
        <w:t xml:space="preserve">        }</w:t>
        <w:br/>
        <w:t xml:space="preserve">    ],</w:t>
        <w:br/>
        <w:t xml:space="preserve">    "offshore": [],</w:t>
        <w:br/>
        <w:t xml:space="preserve">    "government_bodies": [</w:t>
        <w:br/>
        <w:t xml:space="preserve">        "Держава"</w:t>
        <w:br/>
        <w:t xml:space="preserve">    ]</w:t>
        <w:br/>
        <w:t>}</w:t>
      </w:r>
    </w:p>
    <w:p>
      <w:pPr>
        <w:pStyle w:val="Heading1"/>
      </w:pPr>
      <w:r>
        <w:t>Зігріти Дніпропетровськ. Недорого</w:t>
      </w:r>
    </w:p>
    <w:p>
      <w:r>
        <w:t>Date: 22.03.2016</w:t>
      </w:r>
    </w:p>
    <w:p>
      <w:r>
        <w:t>Link: https://nashigroshi.org/2016/03/22/zihrity-dnipropetrovsk-nedoroho/</w:t>
      </w:r>
    </w:p>
    <w:p>
      <w:r>
        <w:t>Author: Юрій Ніколов, «Наші гроші»</w:t>
      </w:r>
    </w:p>
    <w:p>
      <w:r>
        <w:t>Corruption Data:</w:t>
      </w:r>
    </w:p>
    <w:p>
      <w:r>
        <w:t>{</w:t>
        <w:br/>
        <w:t xml:space="preserve">    "individuals": [</w:t>
        <w:br/>
        <w:t xml:space="preserve">        {</w:t>
        <w:br/>
        <w:t xml:space="preserve">            "name": "губернатор",</w:t>
        <w:br/>
        <w:t xml:space="preserve">            "position": "",</w:t>
        <w:br/>
        <w:t xml:space="preserve">            "affiliations": [</w:t>
        <w:br/>
        <w:t xml:space="preserve">                "Дніпропетровська область"</w:t>
        <w:br/>
        <w:t xml:space="preserve">            ]</w:t>
        <w:br/>
        <w:t xml:space="preserve">        },</w:t>
        <w:br/>
        <w:t xml:space="preserve">        {</w:t>
        <w:br/>
        <w:t xml:space="preserve">            "name": "секретар міськради",</w:t>
        <w:br/>
        <w:t xml:space="preserve">            "position": "",</w:t>
        <w:br/>
        <w:t xml:space="preserve">            "affiliations": [</w:t>
        <w:br/>
        <w:t xml:space="preserve">                "Дніпропетровська область"</w:t>
        <w:br/>
        <w:t xml:space="preserve">            ]</w:t>
        <w:br/>
        <w:t xml:space="preserve">        }</w:t>
        <w:br/>
        <w:t xml:space="preserve">    ],</w:t>
        <w:br/>
        <w:t xml:space="preserve">    "legal_entities": [],</w:t>
        <w:br/>
        <w:t xml:space="preserve">    "offshore": [],</w:t>
        <w:br/>
        <w:t xml:space="preserve">    "government_bodies": [</w:t>
        <w:br/>
        <w:t xml:space="preserve">        "Дніпропетровська область"</w:t>
        <w:br/>
        <w:t xml:space="preserve">    ]</w:t>
        <w:br/>
        <w:t>}</w:t>
      </w:r>
    </w:p>
    <w:p>
      <w:pPr>
        <w:pStyle w:val="Heading1"/>
      </w:pPr>
      <w:r>
        <w:t>Вкради мільйон і будь вільним</w:t>
      </w:r>
    </w:p>
    <w:p>
      <w:r>
        <w:t>Date: 15.03.2016</w:t>
      </w:r>
    </w:p>
    <w:p>
      <w:r>
        <w:t>Link: https://nashigroshi.org/2016/03/15/vkrady-miljon-i-bud-vilnym/</w:t>
      </w:r>
    </w:p>
    <w:p>
      <w:r>
        <w:t>Author: Ірина Салій, «Наші гроші»</w:t>
      </w:r>
    </w:p>
    <w:p>
      <w:r>
        <w:t>Corruption Data:</w:t>
      </w:r>
    </w:p>
    <w:p>
      <w:r>
        <w:t>{</w:t>
        <w:br/>
        <w:t xml:space="preserve">    "individuals": [</w:t>
        <w:br/>
        <w:t xml:space="preserve">        {</w:t>
        <w:br/>
        <w:t xml:space="preserve">            "name": "Екс-директор ДП «Ресурспостач»",</w:t>
        <w:br/>
        <w:t xml:space="preserve">            "position": "Директор",</w:t>
        <w:br/>
        <w:t xml:space="preserve">            "affiliations": []</w:t>
        <w:br/>
        <w:t xml:space="preserve">        }</w:t>
        <w:br/>
        <w:t xml:space="preserve">    ],</w:t>
        <w:br/>
        <w:t xml:space="preserve">    "legal_entities": [</w:t>
        <w:br/>
        <w:t xml:space="preserve">        {</w:t>
        <w:br/>
        <w:t xml:space="preserve">            "entity": "Державне підприємство «Ресурспостач»",</w:t>
        <w:br/>
        <w:t xml:space="preserve">            "type": "Державна"</w:t>
        <w:br/>
        <w:t xml:space="preserve">        }</w:t>
        <w:br/>
        <w:t xml:space="preserve">    ],</w:t>
        <w:br/>
        <w:t xml:space="preserve">    "offshore": [],</w:t>
        <w:br/>
        <w:t xml:space="preserve">    "government_bodies": [</w:t>
        <w:br/>
        <w:t xml:space="preserve">        "Міністерство внутрішніх справ"</w:t>
        <w:br/>
        <w:t xml:space="preserve">    ]</w:t>
        <w:br/>
        <w:t>}</w:t>
      </w:r>
    </w:p>
    <w:p>
      <w:pPr>
        <w:pStyle w:val="Heading1"/>
      </w:pPr>
      <w:r>
        <w:t>Пішла мазута по офшорам</w:t>
      </w:r>
    </w:p>
    <w:p>
      <w:r>
        <w:t>Date: 10.03.2016</w:t>
      </w:r>
    </w:p>
    <w:p>
      <w:r>
        <w:t>Link: https://nashigroshi.org/2016/03/10/pishla-mazuta-po-ofshoram/</w:t>
      </w:r>
    </w:p>
    <w:p>
      <w:r>
        <w:t>Author: Юрій Ніколов, Павло Новик, «Наші гроші»</w:t>
      </w:r>
    </w:p>
    <w:p>
      <w:r>
        <w:t>Corruption Data:</w:t>
      </w:r>
    </w:p>
    <w:p>
      <w:r>
        <w:t>{</w:t>
        <w:br/>
        <w:t xml:space="preserve">    "individuals": [</w:t>
        <w:br/>
        <w:t xml:space="preserve">        {</w:t>
        <w:br/>
        <w:t xml:space="preserve">            "name": "Власники ТЕЦ-5",</w:t>
        <w:br/>
        <w:t xml:space="preserve">            "position": "Невідомо",</w:t>
        <w:br/>
        <w:t xml:space="preserve">            "affiliations": []</w:t>
        <w:br/>
        <w:t xml:space="preserve">        }</w:t>
        <w:br/>
        <w:t xml:space="preserve">    ],</w:t>
        <w:br/>
        <w:t xml:space="preserve">    "legal_entities": [</w:t>
        <w:br/>
        <w:t xml:space="preserve">        {</w:t>
        <w:br/>
        <w:t xml:space="preserve">            "entity": "ТЕЦ-5",</w:t>
        <w:br/>
        <w:t xml:space="preserve">            "type": "Приватна"</w:t>
        <w:br/>
        <w:t xml:space="preserve">        }</w:t>
        <w:br/>
        <w:t xml:space="preserve">    ],</w:t>
        <w:br/>
        <w:t xml:space="preserve">    "offshore": [],</w:t>
        <w:br/>
        <w:t xml:space="preserve">    "government_bodies": []</w:t>
        <w:br/>
        <w:t>}</w:t>
      </w:r>
    </w:p>
    <w:p>
      <w:pPr>
        <w:pStyle w:val="Heading1"/>
      </w:pPr>
      <w:r>
        <w:t>«Приватна» конвертація боргів Дніпропетровська</w:t>
      </w:r>
    </w:p>
    <w:p>
      <w:r>
        <w:t>Date: 02.03.2016</w:t>
      </w:r>
    </w:p>
    <w:p>
      <w:r>
        <w:t>Link: https://nashigroshi.org/2016/03/02/pryvatna-konvertatsiya-borhiv-dnipropetrovska/</w:t>
      </w:r>
    </w:p>
    <w:p>
      <w:r>
        <w:t>Author: Ірина Салій, «Наші гроші»</w:t>
      </w:r>
    </w:p>
    <w:p>
      <w:r>
        <w:t>Corruption Data:</w:t>
      </w:r>
    </w:p>
    <w:p>
      <w:r>
        <w:t>{</w:t>
        <w:br/>
        <w:t xml:space="preserve">    "message": "No corruption-related data found."</w:t>
        <w:br/>
        <w:t>}</w:t>
      </w:r>
    </w:p>
    <w:p>
      <w:pPr>
        <w:pStyle w:val="Heading1"/>
      </w:pPr>
      <w:r>
        <w:t>Бійня за заправку «Укрзалізниці»</w:t>
      </w:r>
    </w:p>
    <w:p>
      <w:r>
        <w:t>Date: 18.02.2016</w:t>
      </w:r>
    </w:p>
    <w:p>
      <w:r>
        <w:t>Link: https://nashigroshi.org/2016/02/18/bijnya-za-zapravku-ukrzaliznytsi/</w:t>
      </w:r>
    </w:p>
    <w:p>
      <w:r>
        <w:t>Author: Анна Сорока, Юрій Ніколов, «Наші гроші»</w:t>
      </w:r>
    </w:p>
    <w:p>
      <w:r>
        <w:t>Corruption Data:</w:t>
      </w:r>
    </w:p>
    <w:p>
      <w:r>
        <w:t>{</w:t>
        <w:br/>
        <w:t xml:space="preserve">    "individuals": [</w:t>
        <w:br/>
        <w:t xml:space="preserve">        {</w:t>
        <w:br/>
        <w:t xml:space="preserve">            "name": "Борці за мільярди",</w:t>
        <w:br/>
        <w:t xml:space="preserve">            "position": "Н/Д",</w:t>
        <w:br/>
        <w:t xml:space="preserve">            "affiliations": []</w:t>
        <w:br/>
        <w:t xml:space="preserve">        },</w:t>
        <w:br/>
        <w:t xml:space="preserve">        {</w:t>
        <w:br/>
        <w:t xml:space="preserve">            "name": "Укрзалізниця",</w:t>
        <w:br/>
        <w:t xml:space="preserve">            "position": "Н/Д",</w:t>
        <w:br/>
        <w:t xml:space="preserve">            "affiliations": []</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"offshore": [],</w:t>
        <w:br/>
        <w:t xml:space="preserve">    "government_bodies": []</w:t>
        <w:br/>
        <w:t>}</w:t>
      </w:r>
    </w:p>
    <w:p>
      <w:pPr>
        <w:pStyle w:val="Heading1"/>
      </w:pPr>
      <w:r>
        <w:t>Кооперативна схема Кернеса-Добкіна</w:t>
      </w:r>
    </w:p>
    <w:p>
      <w:r>
        <w:t>Date: 11.02.2016</w:t>
      </w:r>
    </w:p>
    <w:p>
      <w:r>
        <w:t>Link: https://nashigroshi.org/2016/02/11/kooperatyvna-shema-kernesa-dobkina/</w:t>
      </w:r>
    </w:p>
    <w:p>
      <w:r>
        <w:t>Author: Павло Новик, «Наші гроші. Регіон»</w:t>
      </w:r>
    </w:p>
    <w:p>
      <w:r>
        <w:t>Corruption Data:</w:t>
      </w:r>
    </w:p>
    <w:p>
      <w:r>
        <w:t>{</w:t>
        <w:br/>
        <w:t xml:space="preserve">    "individuals": [],</w:t>
        <w:br/>
        <w:t xml:space="preserve">    "legal_entities": [</w:t>
        <w:br/>
        <w:t xml:space="preserve">        {</w:t>
        <w:br/>
        <w:t xml:space="preserve">            "entity": "Міська влада Харкова",</w:t>
        <w:br/>
        <w:t xml:space="preserve">            "type": "Державна"</w:t>
        <w:br/>
        <w:t xml:space="preserve">        },</w:t>
        <w:br/>
        <w:t xml:space="preserve">        {</w:t>
        <w:br/>
        <w:t xml:space="preserve">            "entity": "Прокуратура Харківської області",</w:t>
        <w:br/>
        <w:t xml:space="preserve">            "type": "Державна"</w:t>
        <w:br/>
        <w:t xml:space="preserve">        }</w:t>
        <w:br/>
        <w:t xml:space="preserve">    ],</w:t>
        <w:br/>
        <w:t xml:space="preserve">    "offshore": [],</w:t>
        <w:br/>
        <w:t xml:space="preserve">    "government_bodies": []</w:t>
        <w:br/>
        <w:t>}</w:t>
      </w:r>
    </w:p>
    <w:p>
      <w:pPr>
        <w:pStyle w:val="Heading1"/>
      </w:pPr>
      <w:r>
        <w:t>Юра Єнакіївський закрив свою справу у Шокіна</w:t>
      </w:r>
    </w:p>
    <w:p>
      <w:r>
        <w:t>Date: 08.02.2016</w:t>
      </w:r>
    </w:p>
    <w:p>
      <w:r>
        <w:t>Link: https://nashigroshi.org/2016/02/08/yura-enakijivskyj-zakryv-svoyu-spravu-u-shokina/</w:t>
      </w:r>
    </w:p>
    <w:p>
      <w:r>
        <w:t>Author: Ірина Салій, «Наші гроші»</w:t>
      </w:r>
    </w:p>
    <w:p>
      <w:r>
        <w:t>Corruption Data:</w:t>
      </w:r>
    </w:p>
    <w:p>
      <w:r>
        <w:t>{</w:t>
        <w:br/>
        <w:t xml:space="preserve">    "individuals": [</w:t>
        <w:br/>
        <w:t xml:space="preserve">        {</w:t>
        <w:br/>
        <w:t xml:space="preserve">            "name": "Юрій Іванющенко",</w:t>
        <w:br/>
        <w:t xml:space="preserve">            "position": "Адвокат",</w:t>
        <w:br/>
        <w:t xml:space="preserve">            "affiliations": []</w:t>
        <w:br/>
        <w:t xml:space="preserve">        }</w:t>
        <w:br/>
        <w:t xml:space="preserve">    ],</w:t>
        <w:br/>
        <w:t xml:space="preserve">    "legal_entities": [],</w:t>
        <w:br/>
        <w:t xml:space="preserve">    "offshore": [],</w:t>
        <w:br/>
        <w:t xml:space="preserve">    "government_bodies": [</w:t>
        <w:br/>
        <w:t xml:space="preserve">        "Генпрокуратура"</w:t>
        <w:br/>
        <w:t xml:space="preserve">    ]</w:t>
        <w:br/>
        <w:t>}</w:t>
      </w:r>
    </w:p>
    <w:p>
      <w:pPr>
        <w:pStyle w:val="Heading1"/>
      </w:pPr>
      <w:r>
        <w:t>Мобільні номери перенесли до «охоронця» Порошенка</w:t>
      </w:r>
    </w:p>
    <w:p>
      <w:r>
        <w:t>Date: 03.02.2016</w:t>
      </w:r>
    </w:p>
    <w:p>
      <w:r>
        <w:t>Link: https://nashigroshi.org/2016/02/03/mobilni-nomery-perenesly-do-ohorontsya-poroshenka/</w:t>
      </w:r>
    </w:p>
    <w:p>
      <w:r>
        <w:t>Author: Юрій Ніколов, «Наші гроші»</w:t>
      </w:r>
    </w:p>
    <w:p>
      <w:r>
        <w:t>Corruption Data:</w:t>
      </w:r>
    </w:p>
    <w:p>
      <w:r>
        <w:t>{</w:t>
        <w:br/>
        <w:t xml:space="preserve">    "individuals": [</w:t>
        <w:br/>
        <w:t xml:space="preserve">        {</w:t>
        <w:br/>
        <w:t xml:space="preserve">            "name": "нова еліта",</w:t>
        <w:br/>
        <w:t xml:space="preserve">            "position": "",</w:t>
        <w:br/>
        <w:t xml:space="preserve">            "affiliations": []</w:t>
        <w:br/>
        <w:t xml:space="preserve">        },</w:t>
        <w:br/>
        <w:t xml:space="preserve">        {</w:t>
        <w:br/>
        <w:t xml:space="preserve">            "name": "журналісти 'Наших грошей'",</w:t>
        <w:br/>
        <w:t xml:space="preserve">            "position": "",</w:t>
        <w:br/>
        <w:t xml:space="preserve">            "affiliations": []</w:t>
        <w:br/>
        <w:t xml:space="preserve">        }</w:t>
        <w:br/>
        <w:t xml:space="preserve">    ],</w:t>
        <w:br/>
        <w:t xml:space="preserve">    "legal_entities": [],</w:t>
        <w:br/>
        <w:t xml:space="preserve">    "offshore": [],</w:t>
        <w:br/>
        <w:t xml:space="preserve">    "government_bodies": []</w:t>
        <w:br/>
        <w:t>}</w:t>
      </w:r>
    </w:p>
    <w:p>
      <w:pPr>
        <w:pStyle w:val="Heading1"/>
      </w:pPr>
      <w:r>
        <w:t>Коштовні клієнти «Дельта Банку»</w:t>
      </w:r>
    </w:p>
    <w:p>
      <w:r>
        <w:t>Date: 28.01.2016</w:t>
      </w:r>
    </w:p>
    <w:p>
      <w:r>
        <w:t>Link: https://nashigroshi.org/2016/01/28/koshtovni-klijenty-delta-banku/</w:t>
      </w:r>
    </w:p>
    <w:p>
      <w:r>
        <w:t>Author: Ірина Салій, «Наші гроші»</w:t>
      </w:r>
    </w:p>
    <w:p>
      <w:r>
        <w:t>Corruption Data:</w:t>
      </w:r>
    </w:p>
    <w:p>
      <w:r>
        <w:t>{</w:t>
        <w:br/>
        <w:t xml:space="preserve">    "individuals": [</w:t>
        <w:br/>
        <w:t xml:space="preserve">        {</w:t>
        <w:br/>
        <w:t xml:space="preserve">            "name": "Микола Лагун",</w:t>
        <w:br/>
        <w:t xml:space="preserve">            "position": "Голова Дельта Банку"</w:t>
        <w:br/>
        <w:t xml:space="preserve">        },</w:t>
        <w:br/>
        <w:t xml:space="preserve">        {</w:t>
        <w:br/>
        <w:t xml:space="preserve">            "name": "Директор ICTV",</w:t>
        <w:br/>
        <w:t xml:space="preserve">            "position": "Невідомо"</w:t>
        <w:br/>
        <w:t xml:space="preserve">        },</w:t>
        <w:br/>
        <w:t xml:space="preserve">        {</w:t>
        <w:br/>
        <w:t xml:space="preserve">            "name": "Кримінальний авторитет",</w:t>
        <w:br/>
        <w:t xml:space="preserve">            "position": "Невідомо"</w:t>
        <w:br/>
        <w:t xml:space="preserve">        }</w:t>
        <w:br/>
        <w:t xml:space="preserve">    ],</w:t>
        <w:br/>
        <w:t xml:space="preserve">    "legal_entities": [</w:t>
        <w:br/>
        <w:t xml:space="preserve">        {</w:t>
        <w:br/>
        <w:t xml:space="preserve">            "entity": "Дельта Банк",</w:t>
        <w:br/>
        <w:t xml:space="preserve">            "type": "Приватна"</w:t>
        <w:br/>
        <w:t xml:space="preserve">        },</w:t>
        <w:br/>
        <w:t xml:space="preserve">        {</w:t>
        <w:br/>
        <w:t xml:space="preserve">            "entity": "Укргазвидобування",</w:t>
        <w:br/>
        <w:t xml:space="preserve">            "type": "Державна"</w:t>
        <w:br/>
        <w:t xml:space="preserve">        }</w:t>
        <w:br/>
        <w:t xml:space="preserve">    ],</w:t>
        <w:br/>
        <w:t xml:space="preserve">    "offshore": [],</w:t>
        <w:br/>
        <w:t xml:space="preserve">    "government_bodies": [</w:t>
        <w:br/>
        <w:t xml:space="preserve">        "Нацбанк"</w:t>
        <w:br/>
        <w:t xml:space="preserve">    ]</w:t>
        <w:br/>
        <w:t>}</w:t>
      </w:r>
    </w:p>
    <w:p>
      <w:pPr>
        <w:pStyle w:val="Heading1"/>
      </w:pPr>
      <w:r>
        <w:t>Менеджерські традиції «Укртрансгазу»</w:t>
      </w:r>
    </w:p>
    <w:p>
      <w:r>
        <w:t>Date: 21.01.2016</w:t>
      </w:r>
    </w:p>
    <w:p>
      <w:r>
        <w:t>Link: https://nashigroshi.org/2016/01/21/menedzherski-tradytsiji-ukrtranshazu/</w:t>
      </w:r>
    </w:p>
    <w:p>
      <w:r>
        <w:t>Author: Юрій Ніколов, «Наші гроші»</w:t>
      </w:r>
    </w:p>
    <w:p>
      <w:r>
        <w:t>Corruption Data:</w:t>
      </w:r>
    </w:p>
    <w:p>
      <w:r>
        <w:t>{</w:t>
        <w:br/>
        <w:t xml:space="preserve">    "individuals": [</w:t>
        <w:br/>
        <w:t xml:space="preserve">        {</w:t>
        <w:br/>
        <w:t xml:space="preserve">            "name": "Улюблений землевпорядник",</w:t>
        <w:br/>
        <w:t xml:space="preserve">            "position": "Найнятий",</w:t>
        <w:br/>
        <w:t xml:space="preserve">            "affiliations": []</w:t>
        <w:br/>
        <w:t xml:space="preserve">        }</w:t>
        <w:br/>
        <w:t xml:space="preserve">    ],</w:t>
        <w:br/>
        <w:t xml:space="preserve">    "legal_entities": [</w:t>
        <w:br/>
        <w:t xml:space="preserve">        {</w:t>
        <w:br/>
        <w:t xml:space="preserve">            "entity": "Держкомпанія",</w:t>
        <w:br/>
        <w:t xml:space="preserve">            "type": "Державна"</w:t>
        <w:br/>
        <w:t xml:space="preserve">        },</w:t>
        <w:br/>
        <w:t xml:space="preserve">        {</w:t>
        <w:br/>
        <w:t xml:space="preserve">            "entity": "Укртрансгаз",</w:t>
        <w:br/>
        <w:t xml:space="preserve">            "type": "Державна"</w:t>
        <w:br/>
        <w:t xml:space="preserve">        }</w:t>
        <w:br/>
        <w:t xml:space="preserve">    ],</w:t>
        <w:br/>
        <w:t xml:space="preserve">    "offshore": [],</w:t>
        <w:br/>
        <w:t xml:space="preserve">    "government_bodies": [</w:t>
        <w:br/>
        <w:t xml:space="preserve">        "Тендерний комітет"</w:t>
        <w:br/>
        <w:t xml:space="preserve">    ]</w:t>
        <w:br/>
        <w:t>}</w:t>
      </w:r>
    </w:p>
    <w:p>
      <w:pPr>
        <w:pStyle w:val="Heading1"/>
      </w:pPr>
      <w:r>
        <w:t>Сміттярі із «Харківобленерго»</w:t>
      </w:r>
    </w:p>
    <w:p>
      <w:r>
        <w:t>Date: 15.01.2016</w:t>
      </w:r>
    </w:p>
    <w:p>
      <w:r>
        <w:t>Link: https://nashigroshi.org/2016/01/15/smittyari-iz-harkivoblenerho/</w:t>
      </w:r>
    </w:p>
    <w:p>
      <w:r>
        <w:t>Author: Павло Новик, «Наші гроші. Регіон»</w:t>
      </w:r>
    </w:p>
    <w:p>
      <w:r>
        <w:t>Corruption Data:</w:t>
      </w:r>
    </w:p>
    <w:p>
      <w:r>
        <w:t>{</w:t>
        <w:br/>
        <w:t xml:space="preserve">    "individuals": [</w:t>
        <w:br/>
        <w:t xml:space="preserve">        {</w:t>
        <w:br/>
        <w:t xml:space="preserve">            "name": "Новий менеджмент держпідприємства",</w:t>
        <w:br/>
        <w:t xml:space="preserve">            "position": "Невідомо",</w:t>
        <w:br/>
        <w:t xml:space="preserve">            "affiliations": []</w:t>
        <w:br/>
        <w:t xml:space="preserve">        }</w:t>
        <w:br/>
        <w:t xml:space="preserve">    ],</w:t>
        <w:br/>
        <w:t xml:space="preserve">    "legal_entities": [</w:t>
        <w:br/>
        <w:t xml:space="preserve">        {</w:t>
        <w:br/>
        <w:t xml:space="preserve">            "entity": "АК «Харківобленерго»",</w:t>
        <w:br/>
        <w:t xml:space="preserve">            "type": "Державна"</w:t>
        <w:br/>
        <w:t xml:space="preserve">        },</w:t>
        <w:br/>
        <w:t xml:space="preserve">        {</w:t>
        <w:br/>
        <w:t xml:space="preserve">            "entity": "ПАТ «Агрохімремонт»",</w:t>
        <w:br/>
        <w:t xml:space="preserve">            "type": "Приватна"</w:t>
        <w:br/>
        <w:t xml:space="preserve">        },</w:t>
        <w:br/>
        <w:t xml:space="preserve">        {</w:t>
        <w:br/>
        <w:t xml:space="preserve">            "entity": "ПАТ «Торговий дім «Віан»",</w:t>
        <w:br/>
        <w:t xml:space="preserve">            "type": "Приватна"</w:t>
        <w:br/>
        <w:t xml:space="preserve">        },</w:t>
        <w:br/>
        <w:t xml:space="preserve">        {</w:t>
        <w:br/>
        <w:t xml:space="preserve">            "entity": "ПАТ «Львівобленерго»",</w:t>
        <w:br/>
        <w:t xml:space="preserve">            "type": "Приватна"</w:t>
        <w:br/>
        <w:t xml:space="preserve">        }</w:t>
        <w:br/>
        <w:t xml:space="preserve">    ],</w:t>
        <w:br/>
        <w:t xml:space="preserve">    "offshore": [],</w:t>
        <w:br/>
        <w:t xml:space="preserve">    "government_bodies": []</w:t>
        <w:br/>
        <w:t>}</w:t>
      </w:r>
    </w:p>
    <w:p>
      <w:pPr>
        <w:pStyle w:val="Heading1"/>
      </w:pPr>
      <w:r>
        <w:t>Хто гірше: порошенківці чи яценюківці</w:t>
      </w:r>
    </w:p>
    <w:p>
      <w:r>
        <w:t>Date: 11.01.2016</w:t>
      </w:r>
    </w:p>
    <w:p>
      <w:r>
        <w:t>Link: https://nashigroshi.org/2016/01/11/hto-hirshe-poroshenkivtsi-chy-yatsenyukivtsi/</w:t>
      </w:r>
    </w:p>
    <w:p>
      <w:r>
        <w:t>Author: Юрій Ніколов, «Наші гроші»</w:t>
      </w:r>
    </w:p>
    <w:p>
      <w:r>
        <w:t>Corruption Data:</w:t>
      </w:r>
    </w:p>
    <w:p>
      <w:r>
        <w:t>{</w:t>
        <w:br/>
        <w:t xml:space="preserve">    "individuals": [],</w:t>
        <w:br/>
        <w:t xml:space="preserve">    "legal_entities": [</w:t>
        <w:br/>
        <w:t xml:space="preserve">        {</w:t>
        <w:br/>
        <w:t xml:space="preserve">            "entity": "Укренерго",</w:t>
        <w:br/>
        <w:t xml:space="preserve">            "type": "Державна"</w:t>
        <w:br/>
        <w:t xml:space="preserve">        }</w:t>
        <w:br/>
        <w:t xml:space="preserve">    ],</w:t>
        <w:br/>
        <w:t xml:space="preserve">    "offshore": [],</w:t>
        <w:br/>
        <w:t xml:space="preserve">    "government_bodies": []</w:t>
        <w:br/>
        <w:t>}</w:t>
      </w:r>
    </w:p>
    <w:p>
      <w:pPr>
        <w:pStyle w:val="Heading1"/>
      </w:pPr>
      <w:r>
        <w:t>Земельна магія дружини слідчого ГПУ</w:t>
      </w:r>
    </w:p>
    <w:p>
      <w:r>
        <w:t>Date: 31.12.2015</w:t>
      </w:r>
    </w:p>
    <w:p>
      <w:r>
        <w:t>Link: https://nashigroshi.org/2015/12/31/zemelna-mahiya-druzhyny-slidchoho-hpu/</w:t>
      </w:r>
    </w:p>
    <w:p>
      <w:r>
        <w:t>Author: Ірина Салій, «Наші гроші»</w:t>
      </w:r>
    </w:p>
    <w:p>
      <w:r>
        <w:t>Corruption Data:</w:t>
      </w:r>
    </w:p>
    <w:p>
      <w:r>
        <w:t>{</w:t>
        <w:br/>
        <w:t xml:space="preserve">    "individuals": [</w:t>
        <w:br/>
        <w:t xml:space="preserve">        {</w:t>
        <w:br/>
        <w:t xml:space="preserve">            "name": "МВС",</w:t>
        <w:br/>
        <w:t xml:space="preserve">            "position": "",</w:t>
        <w:br/>
        <w:t xml:space="preserve">            "affiliations": [</w:t>
        <w:br/>
        <w:t xml:space="preserve">                "Міністерство внутрішніх справ"</w:t>
        <w:br/>
        <w:t xml:space="preserve">            ]</w:t>
        <w:br/>
        <w:t xml:space="preserve">        },</w:t>
        <w:br/>
        <w:t xml:space="preserve">        {</w:t>
        <w:br/>
        <w:t xml:space="preserve">            "name": "Міноборони",</w:t>
        <w:br/>
        <w:t xml:space="preserve">            "position": "",</w:t>
        <w:br/>
        <w:t xml:space="preserve">            "affiliations": [</w:t>
        <w:br/>
        <w:t xml:space="preserve">                "Міністерство оборони"</w:t>
        <w:br/>
        <w:t xml:space="preserve">            ]</w:t>
        <w:br/>
        <w:t xml:space="preserve">        },</w:t>
        <w:br/>
        <w:t xml:space="preserve">        {</w:t>
        <w:br/>
        <w:t xml:space="preserve">            "name": "Прокурорська родина",</w:t>
        <w:br/>
        <w:t xml:space="preserve">            "position": "",</w:t>
        <w:br/>
        <w:t xml:space="preserve">            "affiliations": [</w:t>
        <w:br/>
        <w:t xml:space="preserve">                "Прокурорська служба"</w:t>
        <w:br/>
        <w:t xml:space="preserve">            ]</w:t>
        <w:br/>
        <w:t xml:space="preserve">        }</w:t>
        <w:br/>
        <w:t xml:space="preserve">    ],</w:t>
        <w:br/>
        <w:t xml:space="preserve">    "legal_entities": [],</w:t>
        <w:br/>
        <w:t xml:space="preserve">    "offshore": [],</w:t>
        <w:br/>
        <w:t xml:space="preserve">    "government_bodies": []</w:t>
        <w:br/>
        <w:t>}</w:t>
      </w:r>
    </w:p>
    <w:p>
      <w:pPr>
        <w:pStyle w:val="Heading1"/>
      </w:pPr>
      <w:r>
        <w:t>Кіно і міліція</w:t>
      </w:r>
    </w:p>
    <w:p>
      <w:r>
        <w:t>Date: 25.12.2015</w:t>
      </w:r>
    </w:p>
    <w:p>
      <w:r>
        <w:t>Link: https://nashigroshi.org/2015/12/25/kino-i-militsiya/</w:t>
      </w:r>
    </w:p>
    <w:p>
      <w:r>
        <w:t>Author: Ірина Салій, «Наші гроші»</w:t>
      </w:r>
    </w:p>
    <w:p>
      <w:r>
        <w:t>Corruption Data:</w:t>
      </w:r>
    </w:p>
    <w:p>
      <w:r>
        <w:t>{</w:t>
        <w:br/>
        <w:t xml:space="preserve">    "individuals": [</w:t>
        <w:br/>
        <w:t xml:space="preserve">        {</w:t>
        <w:br/>
        <w:t xml:space="preserve">            "name": "Арсен Аваков",</w:t>
        <w:br/>
        <w:t xml:space="preserve">            "position": "Міністр внутрішніх справ",</w:t>
        <w:br/>
        <w:t xml:space="preserve">            "affiliations": []</w:t>
        <w:br/>
        <w:t xml:space="preserve">        },</w:t>
        <w:br/>
        <w:t xml:space="preserve">        {</w:t>
        <w:br/>
        <w:t xml:space="preserve">            "name": "Міхеїл Саакашвілі",</w:t>
        <w:br/>
        <w:t xml:space="preserve">            "position": "",</w:t>
        <w:br/>
        <w:t xml:space="preserve">            "affiliations": []</w:t>
        <w:br/>
        <w:t xml:space="preserve">        },</w:t>
        <w:br/>
        <w:t xml:space="preserve">        {</w:t>
        <w:br/>
        <w:t xml:space="preserve">            "name": "Хоча фільм був у жанрі кримінальної драми, актори не постраждали",</w:t>
        <w:br/>
        <w:t xml:space="preserve">            "position": "",</w:t>
        <w:br/>
        <w:t xml:space="preserve">            "affiliations": []</w:t>
        <w:br/>
        <w:t xml:space="preserve">        }</w:t>
        <w:br/>
        <w:t xml:space="preserve">    ],</w:t>
        <w:br/>
        <w:t xml:space="preserve">    "legal_entities": [],</w:t>
        <w:br/>
        <w:t xml:space="preserve">    "offshore": [],</w:t>
        <w:br/>
        <w:t xml:space="preserve">    "government_bodies": [</w:t>
        <w:br/>
        <w:t xml:space="preserve">        "СБУ",</w:t>
        <w:br/>
        <w:t xml:space="preserve">        "ГПУ"</w:t>
        <w:br/>
        <w:t xml:space="preserve">    ]</w:t>
        <w:br/>
        <w:t>}</w:t>
      </w:r>
    </w:p>
    <w:p>
      <w:pPr>
        <w:pStyle w:val="Heading1"/>
      </w:pPr>
      <w:r>
        <w:t>Лагуну від НБУ з любов’ю</w:t>
      </w:r>
    </w:p>
    <w:p>
      <w:r>
        <w:t>Date: 21.12.2015</w:t>
      </w:r>
    </w:p>
    <w:p>
      <w:r>
        <w:t>Link: https://nashigroshi.org/2015/12/21/lahunu-vid-nbu-z-lyubovyu/</w:t>
      </w:r>
    </w:p>
    <w:p>
      <w:r>
        <w:t>Author: Ірина Шарпінська, «Наші Гроші»</w:t>
      </w:r>
    </w:p>
    <w:p>
      <w:r>
        <w:t>Corruption Data:</w:t>
      </w:r>
    </w:p>
    <w:p>
      <w:r>
        <w:t>{</w:t>
        <w:br/>
        <w:t xml:space="preserve">    "individuals": [],</w:t>
        <w:br/>
        <w:t xml:space="preserve">    "legal_entities": [</w:t>
        <w:br/>
        <w:t xml:space="preserve">        {</w:t>
        <w:br/>
        <w:t xml:space="preserve">            "entity": "Дельта банк",</w:t>
        <w:br/>
        <w:t xml:space="preserve">            "type": "Приватна"</w:t>
        <w:br/>
        <w:t xml:space="preserve">        },</w:t>
        <w:br/>
        <w:t xml:space="preserve">        {</w:t>
        <w:br/>
        <w:t xml:space="preserve">            "entity": "Укрспирт",</w:t>
        <w:br/>
        <w:t xml:space="preserve">            "type": "Державна"</w:t>
        <w:br/>
        <w:t xml:space="preserve">        },</w:t>
        <w:br/>
        <w:t xml:space="preserve">        {</w:t>
        <w:br/>
        <w:t xml:space="preserve">            "entity": "Національний банк України",</w:t>
        <w:br/>
        <w:t xml:space="preserve">            "type": "Державна"</w:t>
        <w:br/>
        <w:t xml:space="preserve">        }</w:t>
        <w:br/>
        <w:t xml:space="preserve">    ],</w:t>
        <w:br/>
        <w:t xml:space="preserve">    "offshore": [],</w:t>
        <w:br/>
        <w:t xml:space="preserve">    "government_bodies": []</w:t>
        <w:br/>
        <w:t>}</w:t>
      </w:r>
    </w:p>
    <w:p>
      <w:pPr>
        <w:pStyle w:val="Heading1"/>
      </w:pPr>
      <w:r>
        <w:t>Гальмо антикорупційної прокуратури</w:t>
      </w:r>
    </w:p>
    <w:p>
      <w:r>
        <w:t>Date: 18.12.2015</w:t>
      </w:r>
    </w:p>
    <w:p>
      <w:r>
        <w:t>Link: https://nashigroshi.org/2015/12/18/halmo-antykoruptsijnoji-prokuratury/</w:t>
      </w:r>
    </w:p>
    <w:p>
      <w:r>
        <w:t>Author: Леся Іванова, «Наші гроші»</w:t>
      </w:r>
    </w:p>
    <w:p>
      <w:r>
        <w:t>Corruption Data:</w:t>
      </w:r>
    </w:p>
    <w:p>
      <w:r>
        <w:t>{</w:t>
        <w:br/>
        <w:t xml:space="preserve">    "individuals": [</w:t>
        <w:br/>
        <w:t xml:space="preserve">        {</w:t>
        <w:br/>
        <w:t xml:space="preserve">            "name": "Сепаратист Жилин",</w:t>
        <w:br/>
        <w:t xml:space="preserve">            "position": "",</w:t>
        <w:br/>
        <w:t xml:space="preserve">            "affiliations": []</w:t>
        <w:br/>
        <w:t xml:space="preserve">        },</w:t>
        <w:br/>
        <w:t xml:space="preserve">        {</w:t>
        <w:br/>
        <w:t xml:space="preserve">            "name": "Костянтин Кулик",</w:t>
        <w:br/>
        <w:t xml:space="preserve">            "position": "Очільник Військової прокуратури сил АТО",</w:t>
        <w:br/>
        <w:t xml:space="preserve">            "affiliations": []</w:t>
        <w:br/>
        <w:t xml:space="preserve">        }</w:t>
        <w:br/>
        <w:t xml:space="preserve">    ],</w:t>
        <w:br/>
        <w:t xml:space="preserve">    "legal_entities": [],</w:t>
        <w:br/>
        <w:t xml:space="preserve">    "offshore": [],</w:t>
        <w:br/>
        <w:t xml:space="preserve">    "government_bodies": [</w:t>
        <w:br/>
        <w:t xml:space="preserve">        "Національне антикорупційне бюро"</w:t>
        <w:br/>
        <w:t xml:space="preserve">    ]</w:t>
        <w:br/>
        <w:t>}</w:t>
      </w:r>
    </w:p>
    <w:p>
      <w:pPr>
        <w:pStyle w:val="Heading1"/>
      </w:pPr>
      <w:r>
        <w:t>Фінансова удача замміністра фінансів</w:t>
      </w:r>
    </w:p>
    <w:p>
      <w:r>
        <w:t>Date: 14.12.2015</w:t>
      </w:r>
    </w:p>
    <w:p>
      <w:r>
        <w:t>Link: https://nashigroshi.org/2015/12/14/finansova-udacha-zamministra-finansiv/</w:t>
      </w:r>
    </w:p>
    <w:p>
      <w:r>
        <w:t>Author: 6) Щодо проблемних кредитів – їх дійсно викупила компанія ФК «Арбімаркет». За інформацією компанії, ціна за ці кредити, – зважаючи на те, що вони роками не обслуговувалися, – була ринковою, що підтверджено судами зазначеними в статті. Однак коли в вересні 14го в банку зайшла тимчасова адміністрація, покупець («Арбімаркет») використав своє право на відмову від купівлі, тому один з фондів під керівництвом ІТТ («Укрінвестбуд») викупив їх у «Арбімаркета», і, таким чином, став стороною в справах. Хочу зазначити, що викуп проблемних кредитів здійснив не КУА ІТТ-Менеджмент, а саме фонд «Укрінвестбуд», який спеціалізується на distressed assets. Відповідно до інформації від фонду «Укрінвестбуд», за кредити, згадані в статті, цей фонд заплатив 5,8 млн грн., а отримав від продажу цих кредитів (станом на сьогодні) лише 4,6 млн грн.. Отже, цей фонд був змушений остаточно вже списати 10 млн грн і не відомо чи будуть ще якісь надходження.  Таким чином, ані інформація про нібито прибуток від продажу, ані інформація про те, що саме я отримала прибуток, не відповідає дійсності.</w:t>
      </w:r>
    </w:p>
    <w:p>
      <w:r>
        <w:t>Corruption Data:</w:t>
      </w:r>
    </w:p>
    <w:p>
      <w:r>
        <w:t>{</w:t>
        <w:br/>
        <w:t xml:space="preserve">    "individuals": [</w:t>
        <w:br/>
        <w:t xml:space="preserve">        {</w:t>
        <w:br/>
        <w:t xml:space="preserve">            "name": "Оксана Маркарова",</w:t>
        <w:br/>
        <w:t xml:space="preserve">            "position": "Заступниця міністра",</w:t>
        <w:br/>
        <w:t xml:space="preserve">            "affiliations": [</w:t>
        <w:br/>
        <w:t xml:space="preserve">                "Міністерство"</w:t>
        <w:br/>
        <w:t xml:space="preserve">            ]</w:t>
        <w:br/>
        <w:t xml:space="preserve">        },</w:t>
        <w:br/>
        <w:t xml:space="preserve">        {</w:t>
        <w:br/>
        <w:t xml:space="preserve">            "name": "Клюєви",</w:t>
        <w:br/>
        <w:t xml:space="preserve">            "position": "Власники банку"</w:t>
        <w:br/>
        <w:t xml:space="preserve">        }</w:t>
        <w:br/>
        <w:t xml:space="preserve">    ],</w:t>
        <w:br/>
        <w:t xml:space="preserve">    "legal_entities": [</w:t>
        <w:br/>
        <w:t xml:space="preserve">        {</w:t>
        <w:br/>
        <w:t xml:space="preserve">            "entity": "Актив-банк",</w:t>
        <w:br/>
        <w:t xml:space="preserve">            "type": "Приватна"</w:t>
        <w:br/>
        <w:t xml:space="preserve">        }</w:t>
        <w:br/>
        <w:t xml:space="preserve">    ],</w:t>
        <w:br/>
        <w:t xml:space="preserve">    "offshore": [],</w:t>
        <w:br/>
        <w:t xml:space="preserve">    "government_bodies": [</w:t>
        <w:br/>
        <w:t xml:space="preserve">        "Державний бюджет",</w:t>
        <w:br/>
        <w:t xml:space="preserve">        "Міністерство фінансів"</w:t>
        <w:br/>
        <w:t xml:space="preserve">    ]</w:t>
        <w:br/>
        <w:t>}</w:t>
      </w:r>
    </w:p>
    <w:p>
      <w:pPr>
        <w:pStyle w:val="Heading1"/>
      </w:pPr>
      <w:r>
        <w:t>«Укренерго» між СБУ і ГПУ</w:t>
      </w:r>
    </w:p>
    <w:p>
      <w:r>
        <w:t>Date: 11.12.2015</w:t>
      </w:r>
    </w:p>
    <w:p>
      <w:r>
        <w:t>Link: https://nashigroshi.org/2015/12/11/ukrenerho-mizh-sbu-i-hpu/</w:t>
      </w:r>
    </w:p>
    <w:p>
      <w:r>
        <w:t>Author: Ірина Салій, «Наші гроші»</w:t>
      </w:r>
    </w:p>
    <w:p>
      <w:r>
        <w:t>Corruption Data:</w:t>
      </w:r>
    </w:p>
    <w:p>
      <w:r>
        <w:t>{</w:t>
        <w:br/>
        <w:t xml:space="preserve">    "individuals": [</w:t>
        <w:br/>
        <w:t xml:space="preserve">        {</w:t>
        <w:br/>
        <w:t xml:space="preserve">            "name": "Григоришин",</w:t>
        <w:br/>
        <w:t xml:space="preserve">            "position": "Керівник",</w:t>
        <w:br/>
        <w:t xml:space="preserve">            "affiliations": [</w:t>
        <w:br/>
        <w:t xml:space="preserve">                "Укренерго"</w:t>
        <w:br/>
        <w:t xml:space="preserve">            ]</w:t>
        <w:br/>
        <w:t xml:space="preserve">        }</w:t>
        <w:br/>
        <w:t xml:space="preserve">    ],</w:t>
        <w:br/>
        <w:t xml:space="preserve">    "legal_entities": [</w:t>
        <w:br/>
        <w:t xml:space="preserve">        {</w:t>
        <w:br/>
        <w:t xml:space="preserve">            "entity": "Укренерго",</w:t>
        <w:br/>
        <w:t xml:space="preserve">            "type": "Державна"</w:t>
        <w:br/>
        <w:t xml:space="preserve">        }</w:t>
        <w:br/>
        <w:t xml:space="preserve">    ],</w:t>
        <w:br/>
        <w:t xml:space="preserve">    "offshore": [],</w:t>
        <w:br/>
        <w:t xml:space="preserve">    "government_bodies": [</w:t>
        <w:br/>
        <w:t xml:space="preserve">        "Генпрокуратура",</w:t>
        <w:br/>
        <w:t xml:space="preserve">        "ГПУ",</w:t>
        <w:br/>
        <w:t xml:space="preserve">        "СБУ",</w:t>
        <w:br/>
        <w:t xml:space="preserve">        "Судовий реєстр"</w:t>
        <w:br/>
        <w:t xml:space="preserve">    ]</w:t>
        <w:br/>
        <w:t>}</w:t>
      </w:r>
    </w:p>
    <w:p>
      <w:pPr>
        <w:pStyle w:val="Heading1"/>
      </w:pPr>
      <w:r>
        <w:t>Скандальний «Укрбуд»</w:t>
      </w:r>
    </w:p>
    <w:p>
      <w:r>
        <w:t>Date: 08.12.2015</w:t>
      </w:r>
    </w:p>
    <w:p>
      <w:r>
        <w:t>Link: https://nashigroshi.org/2015/12/08/skandalnyj-ukrbud/</w:t>
      </w:r>
    </w:p>
    <w:p>
      <w:r>
        <w:t>Author: Леся Іванова, «Наші гроші»</w:t>
      </w:r>
    </w:p>
    <w:p>
      <w:r>
        <w:t>Corruption Data:</w:t>
      </w:r>
    </w:p>
    <w:p>
      <w:r>
        <w:t>{</w:t>
        <w:br/>
        <w:t xml:space="preserve">    "individuals": [</w:t>
        <w:br/>
        <w:t xml:space="preserve">        {</w:t>
        <w:br/>
        <w:t xml:space="preserve">            "name": "ментор януковичевського завгоспа",</w:t>
        <w:br/>
        <w:t xml:space="preserve">            "position": "невідомо",</w:t>
        <w:br/>
        <w:t xml:space="preserve">            "affiliations": []</w:t>
        <w:br/>
        <w:t xml:space="preserve">        },</w:t>
        <w:br/>
        <w:t xml:space="preserve">        {</w:t>
        <w:br/>
        <w:t xml:space="preserve">            "name": "заступник Кличка",</w:t>
        <w:br/>
        <w:t xml:space="preserve">            "position": "невідомо",</w:t>
        <w:br/>
        <w:t xml:space="preserve">            "affiliations": []</w:t>
        <w:br/>
        <w:t xml:space="preserve">        },</w:t>
        <w:br/>
        <w:t xml:space="preserve">        {</w:t>
        <w:br/>
        <w:t xml:space="preserve">            "name": "відомий блогер",</w:t>
        <w:br/>
        <w:t xml:space="preserve">            "position": "невідомо",</w:t>
        <w:br/>
        <w:t xml:space="preserve">            "affiliations": []</w:t>
        <w:br/>
        <w:t xml:space="preserve">        },</w:t>
        <w:br/>
        <w:t xml:space="preserve">        {</w:t>
        <w:br/>
        <w:t xml:space="preserve">            "name": "гаманець міністра доходів",</w:t>
        <w:br/>
        <w:t xml:space="preserve">            "position": "невідомо",</w:t>
        <w:br/>
        <w:t xml:space="preserve">            "affiliations": []</w:t>
        <w:br/>
        <w:t xml:space="preserve">        }</w:t>
        <w:br/>
        <w:t xml:space="preserve">    ],</w:t>
        <w:br/>
        <w:t xml:space="preserve">    "legal_entities": [</w:t>
        <w:br/>
        <w:t xml:space="preserve">        {</w:t>
        <w:br/>
        <w:t xml:space="preserve">            "entity": "ЖК «Сонячна Рів’єра»",</w:t>
        <w:br/>
        <w:t xml:space="preserve">            "type": "Приватна"</w:t>
        <w:br/>
        <w:t xml:space="preserve">        }</w:t>
        <w:br/>
        <w:t xml:space="preserve">    ],</w:t>
        <w:br/>
        <w:t xml:space="preserve">    "offshore": [],</w:t>
        <w:br/>
        <w:t xml:space="preserve">    "government_bodies": [</w:t>
        <w:br/>
        <w:t xml:space="preserve">        "Мер міста"</w:t>
        <w:br/>
        <w:t xml:space="preserve">    ]</w:t>
        <w:br/>
        <w:t>}</w:t>
      </w:r>
    </w:p>
    <w:p>
      <w:pPr>
        <w:pStyle w:val="Heading1"/>
      </w:pPr>
      <w:r>
        <w:t>Спонсори Саакашвілі</w:t>
      </w:r>
    </w:p>
    <w:p>
      <w:r>
        <w:t>Date: 04.12.2015</w:t>
      </w:r>
    </w:p>
    <w:p>
      <w:r>
        <w:t>Link: https://nashigroshi.org/2015/12/04/sponsory-saakashvili/</w:t>
      </w:r>
    </w:p>
    <w:p>
      <w:r>
        <w:t>Author: Юрій Школяренко, «Наші гроші»</w:t>
      </w:r>
    </w:p>
    <w:p>
      <w:r>
        <w:t>Corruption Data:</w:t>
      </w:r>
    </w:p>
    <w:p>
      <w:r>
        <w:t>{</w:t>
        <w:br/>
        <w:t xml:space="preserve">    "individuals": [</w:t>
        <w:br/>
        <w:t xml:space="preserve">        {</w:t>
        <w:br/>
        <w:t xml:space="preserve">            "name": "Юри Єнакіївський",</w:t>
        <w:br/>
        <w:t xml:space="preserve">            "position": "Російський друг",</w:t>
        <w:br/>
        <w:t xml:space="preserve">            "affiliations": []</w:t>
        <w:br/>
        <w:t xml:space="preserve">        },</w:t>
        <w:br/>
        <w:t xml:space="preserve">        {</w:t>
        <w:br/>
        <w:t xml:space="preserve">            "name": "Кауфман-Грановський",</w:t>
        <w:br/>
        <w:t xml:space="preserve">            "position": "Партнер",</w:t>
        <w:br/>
        <w:t xml:space="preserve">            "affiliations": []</w:t>
        <w:br/>
        <w:t xml:space="preserve">        },</w:t>
        <w:br/>
        <w:t xml:space="preserve">        {</w:t>
        <w:br/>
        <w:t xml:space="preserve">            "name": "Міхеіл Саакашвілі",</w:t>
        <w:br/>
        <w:t xml:space="preserve">            "position": "Губернатор Одеси",</w:t>
        <w:br/>
        <w:t xml:space="preserve">            "affiliations": []</w:t>
        <w:br/>
        <w:t xml:space="preserve">        },</w:t>
        <w:br/>
        <w:t xml:space="preserve">        {</w:t>
        <w:br/>
        <w:t xml:space="preserve">            "name": "Дмитро Голубов",</w:t>
        <w:br/>
        <w:t xml:space="preserve">            "position": "Народний депутат",</w:t>
        <w:br/>
        <w:t xml:space="preserve">            "affiliations": [</w:t>
        <w:br/>
        <w:t xml:space="preserve">                "Блок Петра Порошенка"</w:t>
        <w:br/>
        <w:t xml:space="preserve">            ]</w:t>
        <w:br/>
        <w:t xml:space="preserve">        },</w:t>
        <w:br/>
        <w:t xml:space="preserve">        {</w:t>
        <w:br/>
        <w:t xml:space="preserve">            "name": "Олексій Гончаренко",</w:t>
        <w:br/>
        <w:t xml:space="preserve">            "position": "Голова одеської обласної організації «БПП «Солідарність»",</w:t>
        <w:br/>
        <w:t xml:space="preserve">            "affiliations": []</w:t>
        <w:br/>
        <w:t xml:space="preserve">        }</w:t>
        <w:br/>
        <w:t xml:space="preserve">    ],</w:t>
        <w:br/>
        <w:t xml:space="preserve">    "legal_entities": [</w:t>
        <w:br/>
        <w:t xml:space="preserve">        {</w:t>
        <w:br/>
        <w:t xml:space="preserve">            "entity": "На благо Одеси",</w:t>
        <w:br/>
        <w:t xml:space="preserve">            "type": "Благодійний фонд"</w:t>
        <w:br/>
        <w:t xml:space="preserve">        }</w:t>
        <w:br/>
        <w:t xml:space="preserve">    ],</w:t>
        <w:br/>
        <w:t xml:space="preserve">    "offshore": [],</w:t>
        <w:br/>
        <w:t xml:space="preserve">    "government_bodies": []</w:t>
        <w:br/>
        <w:t>}</w:t>
      </w:r>
    </w:p>
    <w:p>
      <w:pPr>
        <w:pStyle w:val="Heading1"/>
      </w:pPr>
      <w:r>
        <w:t>Ігри з плямами в Академії  наук</w:t>
      </w:r>
    </w:p>
    <w:p>
      <w:r>
        <w:t>Date: 02.12.2015</w:t>
      </w:r>
    </w:p>
    <w:p>
      <w:r>
        <w:t>Link: https://nashigroshi.org/2015/12/02/ihry-z-plyamamy-v-akademiji-nauk/</w:t>
      </w:r>
    </w:p>
    <w:p>
      <w:r>
        <w:t>Author: Ірина Шарпінська, «Наші гроші»</w:t>
      </w:r>
    </w:p>
    <w:p>
      <w:r>
        <w:t>Corruption Data:</w:t>
      </w:r>
    </w:p>
    <w:p>
      <w:r>
        <w:t>{</w:t>
        <w:br/>
        <w:t xml:space="preserve">    "individuals": [],</w:t>
        <w:br/>
        <w:t xml:space="preserve">    "legal_entities": [],</w:t>
        <w:br/>
        <w:t xml:space="preserve">    "offshore": [],</w:t>
        <w:br/>
        <w:t xml:space="preserve">    "government_bodies": []</w:t>
        <w:br/>
        <w:t>}</w:t>
      </w:r>
    </w:p>
    <w:p>
      <w:pPr>
        <w:pStyle w:val="Heading1"/>
      </w:pPr>
      <w:r>
        <w:t>Генерал-відбувало</w:t>
      </w:r>
    </w:p>
    <w:p>
      <w:r>
        <w:t>Date: 01.12.2015</w:t>
      </w:r>
    </w:p>
    <w:p>
      <w:r>
        <w:t>Link: https://nashigroshi.org/2015/12/01/heneral-vidbuvalo/</w:t>
      </w:r>
    </w:p>
    <w:p>
      <w:r>
        <w:t>Author: Володимир Лютий, для «Наших Грошей»</w:t>
      </w:r>
    </w:p>
    <w:p>
      <w:r>
        <w:t>Corruption Data:</w:t>
      </w:r>
    </w:p>
    <w:p>
      <w:r>
        <w:t>{</w:t>
        <w:br/>
        <w:t xml:space="preserve">    "individuals": [</w:t>
        <w:br/>
        <w:t xml:space="preserve">        {</w:t>
        <w:br/>
        <w:t xml:space="preserve">            "name": "Геннадій Корбан",</w:t>
        <w:br/>
        <w:t xml:space="preserve">            "position": "Генерал-прикордонник",</w:t>
        <w:br/>
        <w:t xml:space="preserve">            "affiliations": []</w:t>
        <w:br/>
        <w:t xml:space="preserve">        },</w:t>
        <w:br/>
        <w:t xml:space="preserve">        {</w:t>
        <w:br/>
        <w:t xml:space="preserve">            "name": "Олег Лантвойт",</w:t>
        <w:br/>
        <w:t xml:space="preserve">            "position": "Генерал-лейтенант прикордонної служби",</w:t>
        <w:br/>
        <w:t xml:space="preserve">            "affiliations": []</w:t>
        <w:br/>
        <w:t xml:space="preserve">        },</w:t>
        <w:br/>
        <w:t xml:space="preserve">        {</w:t>
        <w:br/>
        <w:t xml:space="preserve">            "name": "Анатолій Матіос",</w:t>
        <w:br/>
        <w:t xml:space="preserve">            "position": "Головний військовий прокурор",</w:t>
        <w:br/>
        <w:t xml:space="preserve">            "affiliations": []</w:t>
        <w:br/>
        <w:t xml:space="preserve">        }</w:t>
        <w:br/>
        <w:t xml:space="preserve">    ],</w:t>
        <w:br/>
        <w:t xml:space="preserve">    "legal_entities": [</w:t>
        <w:br/>
        <w:t xml:space="preserve">        {</w:t>
        <w:br/>
        <w:t xml:space="preserve">            "entity": "Дарницький райсуд Києва",</w:t>
        <w:br/>
        <w:t xml:space="preserve">            "type": "Державна"</w:t>
        <w:br/>
        <w:t xml:space="preserve">        }</w:t>
        <w:br/>
        <w:t xml:space="preserve">    ],</w:t>
        <w:br/>
        <w:t xml:space="preserve">    "offshore": [],</w:t>
        <w:br/>
        <w:t xml:space="preserve">    "government_bodies": [</w:t>
        <w:br/>
        <w:t xml:space="preserve">        "Прикордонна служба"</w:t>
        <w:br/>
        <w:t xml:space="preserve">    ]</w:t>
        <w:br/>
        <w:t>}</w:t>
      </w:r>
    </w:p>
    <w:p>
      <w:pPr>
        <w:pStyle w:val="Heading1"/>
      </w:pPr>
      <w:r>
        <w:t>«Київавтодор». Небезпечно, зате дешево</w:t>
      </w:r>
    </w:p>
    <w:p>
      <w:r>
        <w:t>Date: 23.11.2015</w:t>
      </w:r>
    </w:p>
    <w:p>
      <w:r>
        <w:t>Link: https://nashigroshi.org/2015/11/23/kyjivavtodor-nebezpechno-zate-deshevo/</w:t>
      </w:r>
    </w:p>
    <w:p>
      <w:r>
        <w:t>Author: Ірина Салій, «Наші гроші»</w:t>
      </w:r>
    </w:p>
    <w:p>
      <w:r>
        <w:t>Corruption Data:</w:t>
      </w:r>
    </w:p>
    <w:p>
      <w:r>
        <w:t>{</w:t>
        <w:br/>
        <w:t xml:space="preserve">    "individuals": [</w:t>
        <w:br/>
        <w:t xml:space="preserve">        {</w:t>
        <w:br/>
        <w:t xml:space="preserve">            "name": "Київавтодор",</w:t>
        <w:br/>
        <w:t xml:space="preserve">            "position": "Невідомо",</w:t>
        <w:br/>
        <w:t xml:space="preserve">            "affiliations": []</w:t>
        <w:br/>
        <w:t xml:space="preserve">        }</w:t>
        <w:br/>
        <w:t xml:space="preserve">    ],</w:t>
        <w:br/>
        <w:t xml:space="preserve">    "legal_entities": [</w:t>
        <w:br/>
        <w:t xml:space="preserve">        {</w:t>
        <w:br/>
        <w:t xml:space="preserve">            "entity": "Київавтодор",</w:t>
        <w:br/>
        <w:t xml:space="preserve">            "type": "Державна"</w:t>
        <w:br/>
        <w:t xml:space="preserve">        },</w:t>
        <w:br/>
        <w:t xml:space="preserve">        {</w:t>
        <w:br/>
        <w:t xml:space="preserve">            "entity": "Наші гроші",</w:t>
        <w:br/>
        <w:t xml:space="preserve">            "type": "Невідомо"</w:t>
        <w:br/>
        <w:t xml:space="preserve">        }</w:t>
        <w:br/>
        <w:t xml:space="preserve">    ],</w:t>
        <w:br/>
        <w:t xml:space="preserve">    "offshore": [],</w:t>
        <w:br/>
        <w:t xml:space="preserve">    "government_bodies": []</w:t>
        <w:br/>
        <w:t>}</w:t>
      </w:r>
    </w:p>
    <w:p>
      <w:pPr>
        <w:pStyle w:val="Heading1"/>
      </w:pPr>
      <w:r>
        <w:t>ГПУ рятує з вогню тещу Ставицького</w:t>
      </w:r>
    </w:p>
    <w:p>
      <w:r>
        <w:t>Date: 20.11.2015</w:t>
      </w:r>
    </w:p>
    <w:p>
      <w:r>
        <w:t>Link: https://nashigroshi.org/2015/11/20/hpu-ryatuje-z-vohnyu-teschu-stavytskoho/</w:t>
      </w:r>
    </w:p>
    <w:p>
      <w:r>
        <w:t>Author: Ірина Шарпінська, «Наші гроші»</w:t>
      </w:r>
    </w:p>
    <w:p>
      <w:r>
        <w:t>Corruption Data:</w:t>
      </w:r>
    </w:p>
    <w:p>
      <w:r>
        <w:t>{</w:t>
        <w:br/>
        <w:t xml:space="preserve">    "individuals": [</w:t>
        <w:br/>
        <w:t xml:space="preserve">        {</w:t>
        <w:br/>
        <w:t xml:space="preserve">            "name": "Едуард Ставицький",</w:t>
        <w:br/>
        <w:t xml:space="preserve">            "position": "Біглий міністр",</w:t>
        <w:br/>
        <w:t xml:space="preserve">            "affiliations": [</w:t>
        <w:br/>
        <w:t xml:space="preserve">                "АЗС «БРСМ-нафта»"</w:t>
        <w:br/>
        <w:t xml:space="preserve">            ]</w:t>
        <w:br/>
        <w:t xml:space="preserve">        },</w:t>
        <w:br/>
        <w:t xml:space="preserve">        {</w:t>
        <w:br/>
        <w:t xml:space="preserve">            "name": "Ярема Анатолій Даниленко",</w:t>
        <w:br/>
        <w:t xml:space="preserve">            "position": "Екс-заступник генпрокурора"</w:t>
        <w:br/>
        <w:t xml:space="preserve">        },</w:t>
        <w:br/>
        <w:t xml:space="preserve">        {</w:t>
        <w:br/>
        <w:t xml:space="preserve">            "name": "Валентин Наливайченко",</w:t>
        <w:br/>
        <w:t xml:space="preserve">            "position": "Голова СБУ"</w:t>
        <w:br/>
        <w:t xml:space="preserve">        }</w:t>
        <w:br/>
        <w:t xml:space="preserve">    ],</w:t>
        <w:br/>
        <w:t xml:space="preserve">    "legal_entities": [</w:t>
        <w:br/>
        <w:t xml:space="preserve">        {</w:t>
        <w:br/>
        <w:t xml:space="preserve">            "entity": "АЗС «БРСМ-нафта»",</w:t>
        <w:br/>
        <w:t xml:space="preserve">            "type": "Приватна"</w:t>
        <w:br/>
        <w:t xml:space="preserve">        }</w:t>
        <w:br/>
        <w:t xml:space="preserve">    ],</w:t>
        <w:br/>
        <w:t xml:space="preserve">    "offshore": [],</w:t>
        <w:br/>
        <w:t xml:space="preserve">    "government_bodies": [</w:t>
        <w:br/>
        <w:t xml:space="preserve">        "СБУ",</w:t>
        <w:br/>
        <w:t xml:space="preserve">        "Генпрокуратура"</w:t>
        <w:br/>
        <w:t xml:space="preserve">    ]</w:t>
        <w:br/>
        <w:t>}</w:t>
      </w:r>
    </w:p>
    <w:p>
      <w:pPr>
        <w:pStyle w:val="Heading1"/>
      </w:pPr>
      <w:r>
        <w:t>Портове господарство Іванчука</w:t>
      </w:r>
    </w:p>
    <w:p>
      <w:r>
        <w:t>Date: 16.11.2015</w:t>
      </w:r>
    </w:p>
    <w:p>
      <w:r>
        <w:t>Link: https://nashigroshi.org/2015/11/16/portove-hospodarstvo-ivanchuka/</w:t>
      </w:r>
    </w:p>
    <w:p>
      <w:r>
        <w:t>Author: Оприлюднені пояснення АМПУ ми також долучимо до матеріалів, які будуть направлені до контрольних та правоохоронних органів.</w:t>
      </w:r>
    </w:p>
    <w:p>
      <w:r>
        <w:t>Corruption Data:</w:t>
      </w:r>
    </w:p>
    <w:p>
      <w:r>
        <w:t>{</w:t>
        <w:br/>
        <w:t xml:space="preserve">    "individuals": [</w:t>
        <w:br/>
        <w:t xml:space="preserve">        {</w:t>
        <w:br/>
        <w:t xml:space="preserve">            "name": "Яценюк",</w:t>
        <w:br/>
        <w:t xml:space="preserve">            "position": "Права рука",</w:t>
        <w:br/>
        <w:t xml:space="preserve">            "affiliations": [</w:t>
        <w:br/>
        <w:t xml:space="preserve">                "Невказано"</w:t>
        <w:br/>
        <w:t xml:space="preserve">            ]</w:t>
        <w:br/>
        <w:t xml:space="preserve">        }</w:t>
        <w:br/>
        <w:t xml:space="preserve">    ],</w:t>
        <w:br/>
        <w:t xml:space="preserve">    "legal_entities": [</w:t>
        <w:br/>
        <w:t xml:space="preserve">        {</w:t>
        <w:br/>
        <w:t xml:space="preserve">            "entity": "Морські порти України",</w:t>
        <w:br/>
        <w:t xml:space="preserve">            "type": "Державна"</w:t>
        <w:br/>
        <w:t xml:space="preserve">        }</w:t>
        <w:br/>
        <w:t xml:space="preserve">    ],</w:t>
        <w:br/>
        <w:t xml:space="preserve">    "offshore": [],</w:t>
        <w:br/>
        <w:t xml:space="preserve">    "government_bodies": []</w:t>
        <w:br/>
        <w:t>}</w:t>
      </w:r>
    </w:p>
    <w:p>
      <w:pPr>
        <w:pStyle w:val="Heading1"/>
      </w:pPr>
      <w:r>
        <w:t>Земельні справи помічника Генпрокурора</w:t>
      </w:r>
    </w:p>
    <w:p>
      <w:r>
        <w:t>Date: 13.11.2015</w:t>
      </w:r>
    </w:p>
    <w:p>
      <w:r>
        <w:t>Link: https://nashigroshi.org/2015/11/13/zemelni-spravy-pomichnyka-henprokurora/</w:t>
      </w:r>
    </w:p>
    <w:p>
      <w:r>
        <w:t>Author: Ірина Салій, «Наші гроші»</w:t>
      </w:r>
    </w:p>
    <w:p>
      <w:r>
        <w:t>Corruption Data:</w:t>
      </w:r>
    </w:p>
    <w:p>
      <w:r>
        <w:t>{</w:t>
        <w:br/>
        <w:t xml:space="preserve">    "individuals": [</w:t>
        <w:br/>
        <w:t xml:space="preserve">        {</w:t>
        <w:br/>
        <w:t xml:space="preserve">            "name": "Владислав Куценко",</w:t>
        <w:br/>
        <w:t xml:space="preserve">            "position": "Прокурор Генпрокуратури",</w:t>
        <w:br/>
        <w:t xml:space="preserve">            "affiliations": []</w:t>
        <w:br/>
        <w:t xml:space="preserve">        },</w:t>
        <w:br/>
        <w:t xml:space="preserve">        {</w:t>
        <w:br/>
        <w:t xml:space="preserve">            "name": "Ярослав Грішин",</w:t>
        <w:br/>
        <w:t xml:space="preserve">            "position": "Голова Запорізької обласної організації «Укроп»",</w:t>
        <w:br/>
        <w:t xml:space="preserve">            "affiliations": []</w:t>
        <w:br/>
        <w:t xml:space="preserve">        },</w:t>
        <w:br/>
        <w:t xml:space="preserve">        {</w:t>
        <w:br/>
        <w:t xml:space="preserve">            "name": "Геннадій Корбан",</w:t>
        <w:br/>
        <w:t xml:space="preserve">            "position": "Лідер «Укропу»",</w:t>
        <w:br/>
        <w:t xml:space="preserve">            "affiliations": []</w:t>
        <w:br/>
        <w:t xml:space="preserve">        },</w:t>
        <w:br/>
        <w:t xml:space="preserve">        {</w:t>
        <w:br/>
        <w:t xml:space="preserve">            "name": "Віктор Шокін",</w:t>
        <w:br/>
        <w:t xml:space="preserve">            "position": "Представник Генеральної прокуратури",</w:t>
        <w:br/>
        <w:t xml:space="preserve">            "affiliations": []</w:t>
        <w:br/>
        <w:t xml:space="preserve">        }</w:t>
        <w:br/>
        <w:t xml:space="preserve">    ],</w:t>
        <w:br/>
        <w:t xml:space="preserve">    "legal_entities": [</w:t>
        <w:br/>
        <w:t xml:space="preserve">        {</w:t>
        <w:br/>
        <w:t xml:space="preserve">            "entity": "Генпрокуратура",</w:t>
        <w:br/>
        <w:t xml:space="preserve">            "type": "Державна"</w:t>
        <w:br/>
        <w:t xml:space="preserve">        },</w:t>
        <w:br/>
        <w:t xml:space="preserve">        {</w:t>
        <w:br/>
        <w:t xml:space="preserve">            "entity": "Запорізька обласна організація «Укроп»",</w:t>
        <w:br/>
        <w:t xml:space="preserve">            "type": "Приватна"</w:t>
        <w:br/>
        <w:t xml:space="preserve">        }</w:t>
        <w:br/>
        <w:t xml:space="preserve">    ],</w:t>
        <w:br/>
        <w:t xml:space="preserve">    "offshore": [],</w:t>
        <w:br/>
        <w:t xml:space="preserve">    "government_bodies": []</w:t>
        <w:br/>
        <w:t>}</w:t>
      </w:r>
    </w:p>
    <w:p>
      <w:pPr>
        <w:pStyle w:val="Heading1"/>
      </w:pPr>
      <w:r>
        <w:t>Дачна колонія керівників «Нафтогазу-Укргідроенерго»</w:t>
      </w:r>
    </w:p>
    <w:p>
      <w:r>
        <w:t>Date: 11.11.2015</w:t>
      </w:r>
    </w:p>
    <w:p>
      <w:r>
        <w:t>Link: https://nashigroshi.org/2015/11/11/dachna-koloniya-kerivnykiv-ukrhidroenerho/</w:t>
      </w:r>
    </w:p>
    <w:p>
      <w:r>
        <w:t>Author: Леся Іванова, «Наші гроші»</w:t>
      </w:r>
    </w:p>
    <w:p>
      <w:r>
        <w:t>Corruption Data:</w:t>
      </w:r>
    </w:p>
    <w:p>
      <w:r>
        <w:t>{</w:t>
        <w:br/>
        <w:t xml:space="preserve">    "individuals": [</w:t>
        <w:br/>
        <w:t xml:space="preserve">        {</w:t>
        <w:br/>
        <w:t xml:space="preserve">            "name": "екс-заступник Шокіна",</w:t>
        <w:br/>
        <w:t xml:space="preserve">            "position": "невідомо",</w:t>
        <w:br/>
        <w:t xml:space="preserve">            "affiliations": []</w:t>
        <w:br/>
        <w:t xml:space="preserve">        },</w:t>
        <w:br/>
        <w:t xml:space="preserve">        {</w:t>
        <w:br/>
        <w:t xml:space="preserve">            "name": "зять екс-заступника Шокіна",</w:t>
        <w:br/>
        <w:t xml:space="preserve">            "position": "невідомо",</w:t>
        <w:br/>
        <w:t xml:space="preserve">            "affiliations": []</w:t>
        <w:br/>
        <w:t xml:space="preserve">        },</w:t>
        <w:br/>
        <w:t xml:space="preserve">        {</w:t>
        <w:br/>
        <w:t xml:space="preserve">            "name": "керівництво з «Нафтогазу»",</w:t>
        <w:br/>
        <w:t xml:space="preserve">            "position": "невідомо",</w:t>
        <w:br/>
        <w:t xml:space="preserve">            "affiliations": []</w:t>
        <w:br/>
        <w:t xml:space="preserve">        },</w:t>
        <w:br/>
        <w:t xml:space="preserve">        {</w:t>
        <w:br/>
        <w:t xml:space="preserve">            "name": "керівництво з «Укргідроенерго»",</w:t>
        <w:br/>
        <w:t xml:space="preserve">            "position": "невідомо",</w:t>
        <w:br/>
        <w:t xml:space="preserve">            "affiliations": []</w:t>
        <w:br/>
        <w:t xml:space="preserve">        },</w:t>
        <w:br/>
        <w:t xml:space="preserve">        {</w:t>
        <w:br/>
        <w:t xml:space="preserve">            "name": "родини двох нардепів",</w:t>
        <w:br/>
        <w:t xml:space="preserve">            "position": "невідомо",</w:t>
        <w:br/>
        <w:t xml:space="preserve">            "affiliations": []</w:t>
        <w:br/>
        <w:t xml:space="preserve">        },</w:t>
        <w:br/>
        <w:t xml:space="preserve">        {</w:t>
        <w:br/>
        <w:t xml:space="preserve">            "name": "син луганського авторитета",</w:t>
        <w:br/>
        <w:t xml:space="preserve">            "position": "невідомо",</w:t>
        <w:br/>
        <w:t xml:space="preserve">            "affiliations": []</w:t>
        <w:br/>
        <w:t xml:space="preserve">        }</w:t>
        <w:br/>
        <w:t xml:space="preserve">    ],</w:t>
        <w:br/>
        <w:t xml:space="preserve">    "legal_entities": [</w:t>
        <w:br/>
        <w:t xml:space="preserve">        {</w:t>
        <w:br/>
        <w:t xml:space="preserve">            "entity": "Нафтогаз",</w:t>
        <w:br/>
        <w:t xml:space="preserve">            "type": "Державна"</w:t>
        <w:br/>
        <w:t xml:space="preserve">        },</w:t>
        <w:br/>
        <w:t xml:space="preserve">        {</w:t>
        <w:br/>
        <w:t xml:space="preserve">            "entity": "Укргідроенерго",</w:t>
        <w:br/>
        <w:t xml:space="preserve">            "type": "Державна"</w:t>
        <w:br/>
        <w:t xml:space="preserve">        }</w:t>
        <w:br/>
        <w:t xml:space="preserve">    ],</w:t>
        <w:br/>
        <w:t xml:space="preserve">    "offshore": [],</w:t>
        <w:br/>
        <w:t xml:space="preserve">    "government_bodies": []</w:t>
        <w:br/>
        <w:t>}</w:t>
      </w:r>
    </w:p>
    <w:p>
      <w:pPr>
        <w:pStyle w:val="Heading1"/>
      </w:pPr>
      <w:r>
        <w:t>Бізнес адвоката Корбана і сина Бауліна</w:t>
      </w:r>
    </w:p>
    <w:p>
      <w:r>
        <w:t>Date: 05.11.2015</w:t>
      </w:r>
    </w:p>
    <w:p>
      <w:r>
        <w:t>Link: https://nashigroshi.org/2015/11/05/biznes-advokata-korbana-i-syna-baulina/</w:t>
      </w:r>
    </w:p>
    <w:p>
      <w:r>
        <w:t>Author: Ірина Салій, «Наші гроші»</w:t>
      </w:r>
    </w:p>
    <w:p>
      <w:r>
        <w:t>Corruption Data:</w:t>
      </w:r>
    </w:p>
    <w:p>
      <w:r>
        <w:t>{</w:t>
        <w:br/>
        <w:t xml:space="preserve">    "individuals": [</w:t>
        <w:br/>
        <w:t xml:space="preserve">        {</w:t>
        <w:br/>
        <w:t xml:space="preserve">            "name": "Юрій Баулін",</w:t>
        <w:br/>
        <w:t xml:space="preserve">            "position": "Голова Конституційного суду",</w:t>
        <w:br/>
        <w:t xml:space="preserve">            "affiliations": []</w:t>
        <w:br/>
        <w:t xml:space="preserve">        },</w:t>
        <w:br/>
        <w:t xml:space="preserve">        {</w:t>
        <w:br/>
        <w:t xml:space="preserve">            "name": "Корбан",</w:t>
        <w:br/>
        <w:t xml:space="preserve">            "position": "Адвокат",</w:t>
        <w:br/>
        <w:t xml:space="preserve">            "affiliations": []</w:t>
        <w:br/>
        <w:t xml:space="preserve">        },</w:t>
        <w:br/>
        <w:t xml:space="preserve">        {</w:t>
        <w:br/>
        <w:t xml:space="preserve">            "name": "Янукович",</w:t>
        <w:br/>
        <w:t xml:space="preserve">            "position": "Президент",</w:t>
        <w:br/>
        <w:t xml:space="preserve">            "affiliations": []</w:t>
        <w:br/>
        <w:t xml:space="preserve">        }</w:t>
        <w:br/>
        <w:t xml:space="preserve">    ],</w:t>
        <w:br/>
        <w:t xml:space="preserve">    "legal_entities": [</w:t>
        <w:br/>
        <w:t xml:space="preserve">        {</w:t>
        <w:br/>
        <w:t xml:space="preserve">            "entity": "Фірма сина голови Конституційного суду",</w:t>
        <w:br/>
        <w:t xml:space="preserve">            "type": "Приватна"</w:t>
        <w:br/>
        <w:t xml:space="preserve">        },</w:t>
        <w:br/>
        <w:t xml:space="preserve">        {</w:t>
        <w:br/>
        <w:t xml:space="preserve">            "entity": "Київська мерія",</w:t>
        <w:br/>
        <w:t xml:space="preserve">            "type": "Державна"</w:t>
        <w:br/>
        <w:t xml:space="preserve">        }</w:t>
        <w:br/>
        <w:t xml:space="preserve">    ],</w:t>
        <w:br/>
        <w:t xml:space="preserve">    "offshore": [],</w:t>
        <w:br/>
        <w:t xml:space="preserve">    "government_bodies": [</w:t>
        <w:br/>
        <w:t xml:space="preserve">        "Конституційний суд",</w:t>
        <w:br/>
        <w:t xml:space="preserve">        "Верховна рада",</w:t>
        <w:br/>
        <w:t xml:space="preserve">        "Президент"</w:t>
        <w:br/>
        <w:t xml:space="preserve">    ]</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