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Скін для карток від "Української правди" тепер в Monobank</w:t>
      </w:r>
    </w:p>
    <w:p>
      <w:r>
        <w:t>Date: Понеділок, 30 грудня 2024, 11:49</w:t>
      </w:r>
    </w:p>
    <w:p>
      <w:r>
        <w:t>Link: https://www.pravda.com.ua/news/2024/12/30/7491316/</w:t>
      </w:r>
    </w:p>
    <w:p>
      <w:r>
        <w:t>Author: Unknown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"Monobank",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