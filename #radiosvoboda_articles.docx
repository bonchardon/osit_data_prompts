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B1F" w14:textId="77777777" w:rsidR="000D0A57" w:rsidRDefault="00000000">
      <w:pPr>
        <w:pStyle w:val="aa"/>
      </w:pPr>
      <w:r>
        <w:t>Corruption Data Report</w:t>
      </w:r>
    </w:p>
    <w:p w14:paraId="7FFDA25D" w14:textId="77777777" w:rsidR="000D0A57" w:rsidRDefault="00000000">
      <w:pPr>
        <w:pStyle w:val="1"/>
      </w:pPr>
      <w:r>
        <w:t>«Схеми» дізнались, хто вніс 30 мільйонів гривень застави за Кириленка</w:t>
      </w:r>
    </w:p>
    <w:p w14:paraId="404ABE99" w14:textId="77777777" w:rsidR="000D0A57" w:rsidRDefault="00000000">
      <w:r>
        <w:t>Date: 26 лютого 2025, 19:00</w:t>
      </w:r>
    </w:p>
    <w:p w14:paraId="0E7ED451" w14:textId="77777777" w:rsidR="000D0A57" w:rsidRDefault="00000000">
      <w:r>
        <w:t>Link: https://www.radiosvoboda.org/a/skhemy-kyrylenko-mkrtchan-zastava/33329204.html</w:t>
      </w:r>
    </w:p>
    <w:p w14:paraId="32A3EE02" w14:textId="77777777" w:rsidR="000D0A57" w:rsidRDefault="00000000">
      <w:r>
        <w:t>Author: Георгій Шабаєв</w:t>
      </w:r>
    </w:p>
    <w:p w14:paraId="55EEA09C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«Схеми» (Радіо Свобода) дізнались, що заставу у розмірі 30 мільйонів гривень за очільника Антимонопольного комітету Павла Кириленка, якого підозрюють у незаконному збагаченні, внесла компанія, бенефіціарним співвласником якої є бізнесмен Едуард Мкртчан.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з’ясували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ця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інші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компанії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Мкртчана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беруть</w:t>
      </w:r>
      <w:proofErr w:type="spellEnd"/>
      <w:r w:rsidRPr="003B1ADF">
        <w:rPr>
          <w:lang w:val="ru-RU"/>
        </w:rPr>
        <w:t xml:space="preserve"> участь у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закупівлях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аукціонах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дотримання</w:t>
      </w:r>
      <w:proofErr w:type="spellEnd"/>
      <w:r w:rsidRPr="003B1ADF">
        <w:rPr>
          <w:lang w:val="ru-RU"/>
        </w:rPr>
        <w:t xml:space="preserve"> правил </w:t>
      </w:r>
      <w:proofErr w:type="spellStart"/>
      <w:r w:rsidRPr="003B1ADF">
        <w:rPr>
          <w:lang w:val="ru-RU"/>
        </w:rPr>
        <w:t>конкуренції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проведення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яких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контролює</w:t>
      </w:r>
      <w:proofErr w:type="spellEnd"/>
      <w:r w:rsidRPr="003B1ADF">
        <w:rPr>
          <w:lang w:val="ru-RU"/>
        </w:rPr>
        <w:t xml:space="preserve"> АМКУ.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філія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зараз </w:t>
      </w:r>
      <w:proofErr w:type="spellStart"/>
      <w:r w:rsidRPr="003B1ADF">
        <w:rPr>
          <w:lang w:val="ru-RU"/>
        </w:rPr>
        <w:t>розглядає</w:t>
      </w:r>
      <w:proofErr w:type="spellEnd"/>
      <w:r w:rsidRPr="003B1ADF">
        <w:rPr>
          <w:lang w:val="ru-RU"/>
        </w:rPr>
        <w:t xml:space="preserve"> справу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однієї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фірм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Мкртчана</w:t>
      </w:r>
      <w:proofErr w:type="spellEnd"/>
      <w:r w:rsidRPr="003B1ADF">
        <w:rPr>
          <w:lang w:val="ru-RU"/>
        </w:rPr>
        <w:t xml:space="preserve"> через </w:t>
      </w:r>
      <w:proofErr w:type="spellStart"/>
      <w:r w:rsidRPr="003B1ADF">
        <w:rPr>
          <w:lang w:val="ru-RU"/>
        </w:rPr>
        <w:t>можливі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антиконкурентні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дії</w:t>
      </w:r>
      <w:proofErr w:type="spellEnd"/>
      <w:r w:rsidRPr="003B1ADF">
        <w:rPr>
          <w:lang w:val="ru-RU"/>
        </w:rPr>
        <w:t xml:space="preserve">». Павло Кириленко в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«Схемам» </w:t>
      </w:r>
      <w:proofErr w:type="spellStart"/>
      <w:r w:rsidRPr="003B1ADF">
        <w:rPr>
          <w:lang w:val="ru-RU"/>
        </w:rPr>
        <w:t>повідомив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назву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компанії</w:t>
      </w:r>
      <w:proofErr w:type="spellEnd"/>
      <w:r w:rsidRPr="003B1ADF">
        <w:rPr>
          <w:lang w:val="ru-RU"/>
        </w:rPr>
        <w:t xml:space="preserve">, яка внесла за </w:t>
      </w:r>
      <w:proofErr w:type="spellStart"/>
      <w:r w:rsidRPr="003B1ADF">
        <w:rPr>
          <w:lang w:val="ru-RU"/>
        </w:rPr>
        <w:t>нього</w:t>
      </w:r>
      <w:proofErr w:type="spellEnd"/>
      <w:r w:rsidRPr="003B1ADF">
        <w:rPr>
          <w:lang w:val="ru-RU"/>
        </w:rPr>
        <w:t xml:space="preserve"> 30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гривень, «</w:t>
      </w:r>
      <w:proofErr w:type="spellStart"/>
      <w:r w:rsidRPr="003B1ADF">
        <w:rPr>
          <w:lang w:val="ru-RU"/>
        </w:rPr>
        <w:t>чує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вперше</w:t>
      </w:r>
      <w:proofErr w:type="spellEnd"/>
      <w:r w:rsidRPr="003B1ADF">
        <w:rPr>
          <w:lang w:val="ru-RU"/>
        </w:rPr>
        <w:t xml:space="preserve">», </w:t>
      </w:r>
      <w:proofErr w:type="spellStart"/>
      <w:r w:rsidRPr="003B1ADF">
        <w:rPr>
          <w:lang w:val="ru-RU"/>
        </w:rPr>
        <w:t>але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підтвердив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знайомий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самим </w:t>
      </w:r>
      <w:proofErr w:type="spellStart"/>
      <w:r w:rsidRPr="003B1ADF">
        <w:rPr>
          <w:lang w:val="ru-RU"/>
        </w:rPr>
        <w:t>бізнесменом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Запитання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журналістів</w:t>
      </w:r>
      <w:proofErr w:type="spellEnd"/>
      <w:r w:rsidRPr="003B1ADF">
        <w:rPr>
          <w:lang w:val="ru-RU"/>
        </w:rPr>
        <w:t xml:space="preserve"> про те, </w:t>
      </w:r>
      <w:proofErr w:type="spellStart"/>
      <w:r w:rsidRPr="003B1ADF">
        <w:rPr>
          <w:lang w:val="ru-RU"/>
        </w:rPr>
        <w:t>чи</w:t>
      </w:r>
      <w:proofErr w:type="spellEnd"/>
      <w:r w:rsidRPr="003B1ADF">
        <w:rPr>
          <w:lang w:val="ru-RU"/>
        </w:rPr>
        <w:t xml:space="preserve"> просив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Мкртчана</w:t>
      </w:r>
      <w:proofErr w:type="spellEnd"/>
      <w:r w:rsidRPr="003B1ADF">
        <w:rPr>
          <w:lang w:val="ru-RU"/>
        </w:rPr>
        <w:t xml:space="preserve"> внести за </w:t>
      </w:r>
      <w:proofErr w:type="spellStart"/>
      <w:r w:rsidRPr="003B1ADF">
        <w:rPr>
          <w:lang w:val="ru-RU"/>
        </w:rPr>
        <w:t>нього</w:t>
      </w:r>
      <w:proofErr w:type="spellEnd"/>
      <w:r w:rsidRPr="003B1ADF">
        <w:rPr>
          <w:lang w:val="ru-RU"/>
        </w:rPr>
        <w:t xml:space="preserve"> заставу, Кириленко назвав «</w:t>
      </w:r>
      <w:proofErr w:type="spellStart"/>
      <w:r w:rsidRPr="003B1ADF">
        <w:rPr>
          <w:lang w:val="ru-RU"/>
        </w:rPr>
        <w:t>провокаційним</w:t>
      </w:r>
      <w:proofErr w:type="spellEnd"/>
      <w:r w:rsidRPr="003B1ADF">
        <w:rPr>
          <w:lang w:val="ru-RU"/>
        </w:rPr>
        <w:t xml:space="preserve">» і </w:t>
      </w:r>
      <w:proofErr w:type="spellStart"/>
      <w:r w:rsidRPr="003B1ADF">
        <w:rPr>
          <w:lang w:val="ru-RU"/>
        </w:rPr>
        <w:t>залишив</w:t>
      </w:r>
      <w:proofErr w:type="spellEnd"/>
      <w:r w:rsidRPr="003B1ADF">
        <w:rPr>
          <w:lang w:val="ru-RU"/>
        </w:rPr>
        <w:t xml:space="preserve"> без </w:t>
      </w:r>
      <w:proofErr w:type="spellStart"/>
      <w:r w:rsidRPr="003B1ADF">
        <w:rPr>
          <w:lang w:val="ru-RU"/>
        </w:rPr>
        <w:t>відповіді.Едуард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Мкртчан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повідомив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внести заставу за Кириленка </w:t>
      </w:r>
      <w:proofErr w:type="spellStart"/>
      <w:r w:rsidRPr="003B1ADF">
        <w:rPr>
          <w:lang w:val="ru-RU"/>
        </w:rPr>
        <w:t>було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ініціативою</w:t>
      </w:r>
      <w:proofErr w:type="spellEnd"/>
      <w:r w:rsidRPr="003B1ADF">
        <w:rPr>
          <w:lang w:val="ru-RU"/>
        </w:rPr>
        <w:t xml:space="preserve">» і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зробив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бо</w:t>
      </w:r>
      <w:proofErr w:type="spellEnd"/>
      <w:r w:rsidRPr="003B1ADF">
        <w:rPr>
          <w:lang w:val="ru-RU"/>
        </w:rPr>
        <w:t xml:space="preserve"> давно з ним дружить, </w:t>
      </w:r>
      <w:proofErr w:type="spellStart"/>
      <w:r w:rsidRPr="003B1ADF">
        <w:rPr>
          <w:lang w:val="ru-RU"/>
        </w:rPr>
        <w:t>водночас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запевнив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не </w:t>
      </w:r>
      <w:proofErr w:type="spellStart"/>
      <w:r w:rsidRPr="003B1ADF">
        <w:rPr>
          <w:lang w:val="ru-RU"/>
        </w:rPr>
        <w:t>звертався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АМКУ з </w:t>
      </w:r>
      <w:proofErr w:type="spellStart"/>
      <w:r w:rsidRPr="003B1ADF">
        <w:rPr>
          <w:lang w:val="ru-RU"/>
        </w:rPr>
        <w:t>проханням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посприяти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вирішенні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бізнес-питань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Раніше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розслідуванні</w:t>
      </w:r>
      <w:proofErr w:type="spellEnd"/>
      <w:r w:rsidRPr="003B1ADF">
        <w:rPr>
          <w:lang w:val="ru-RU"/>
        </w:rPr>
        <w:t xml:space="preserve"> «Схем» </w:t>
      </w:r>
      <w:proofErr w:type="spellStart"/>
      <w:r w:rsidRPr="003B1ADF">
        <w:rPr>
          <w:lang w:val="ru-RU"/>
        </w:rPr>
        <w:t>йшлося</w:t>
      </w:r>
      <w:proofErr w:type="spellEnd"/>
      <w:r w:rsidRPr="003B1ADF">
        <w:rPr>
          <w:lang w:val="ru-RU"/>
        </w:rPr>
        <w:t xml:space="preserve"> про те,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родина Кириленка у </w:t>
      </w:r>
      <w:proofErr w:type="spellStart"/>
      <w:r w:rsidRPr="003B1ADF">
        <w:rPr>
          <w:lang w:val="ru-RU"/>
        </w:rPr>
        <w:t>період</w:t>
      </w:r>
      <w:proofErr w:type="spellEnd"/>
      <w:r w:rsidRPr="003B1ADF">
        <w:rPr>
          <w:lang w:val="ru-RU"/>
        </w:rPr>
        <w:t xml:space="preserve"> 2020-2023 </w:t>
      </w:r>
      <w:proofErr w:type="spellStart"/>
      <w:r w:rsidRPr="003B1ADF">
        <w:rPr>
          <w:lang w:val="ru-RU"/>
        </w:rPr>
        <w:t>років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автівки</w:t>
      </w:r>
      <w:proofErr w:type="spellEnd"/>
      <w:r w:rsidRPr="003B1ADF">
        <w:rPr>
          <w:lang w:val="ru-RU"/>
        </w:rPr>
        <w:t xml:space="preserve"> і низку </w:t>
      </w:r>
      <w:proofErr w:type="spellStart"/>
      <w:r w:rsidRPr="003B1ADF">
        <w:rPr>
          <w:lang w:val="ru-RU"/>
        </w:rPr>
        <w:t>об’єктів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нерухомості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Києві</w:t>
      </w:r>
      <w:proofErr w:type="spellEnd"/>
      <w:r w:rsidRPr="003B1ADF">
        <w:rPr>
          <w:lang w:val="ru-RU"/>
        </w:rPr>
        <w:t xml:space="preserve"> й </w:t>
      </w:r>
      <w:proofErr w:type="spellStart"/>
      <w:r w:rsidRPr="003B1ADF">
        <w:rPr>
          <w:lang w:val="ru-RU"/>
        </w:rPr>
        <w:t>області</w:t>
      </w:r>
      <w:proofErr w:type="spellEnd"/>
      <w:r w:rsidRPr="003B1ADF">
        <w:rPr>
          <w:lang w:val="ru-RU"/>
        </w:rPr>
        <w:t xml:space="preserve">, а також в </w:t>
      </w:r>
      <w:proofErr w:type="spellStart"/>
      <w:r w:rsidRPr="003B1ADF">
        <w:rPr>
          <w:lang w:val="ru-RU"/>
        </w:rPr>
        <w:t>Ужгороді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загальною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ринковою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вартістю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понад</w:t>
      </w:r>
      <w:proofErr w:type="spellEnd"/>
      <w:r w:rsidRPr="003B1ADF">
        <w:rPr>
          <w:lang w:val="ru-RU"/>
        </w:rPr>
        <w:t xml:space="preserve"> 70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гривень, не </w:t>
      </w:r>
      <w:proofErr w:type="spellStart"/>
      <w:r w:rsidRPr="003B1ADF">
        <w:rPr>
          <w:lang w:val="ru-RU"/>
        </w:rPr>
        <w:t>маючи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цього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достатніх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 xml:space="preserve"> – на </w:t>
      </w:r>
      <w:proofErr w:type="spellStart"/>
      <w:r w:rsidRPr="003B1ADF">
        <w:rPr>
          <w:lang w:val="ru-RU"/>
        </w:rPr>
        <w:t>підставі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фактів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НАБУрозпочаликримінальне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провадження</w:t>
      </w:r>
      <w:proofErr w:type="spellEnd"/>
      <w:r w:rsidRPr="003B1ADF">
        <w:rPr>
          <w:lang w:val="ru-RU"/>
        </w:rPr>
        <w:t xml:space="preserve">, а </w:t>
      </w:r>
      <w:proofErr w:type="spellStart"/>
      <w:r w:rsidRPr="003B1ADF">
        <w:rPr>
          <w:lang w:val="ru-RU"/>
        </w:rPr>
        <w:t>згодом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високопосадовцювручили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підозруу</w:t>
      </w:r>
      <w:proofErr w:type="spellEnd"/>
      <w:r w:rsidRPr="003B1ADF">
        <w:rPr>
          <w:lang w:val="ru-RU"/>
        </w:rPr>
        <w:t xml:space="preserve">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декларуванні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недостовірної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інформації</w:t>
      </w:r>
      <w:proofErr w:type="spellEnd"/>
      <w:r w:rsidRPr="003B1ADF">
        <w:rPr>
          <w:lang w:val="ru-RU"/>
        </w:rPr>
        <w:t xml:space="preserve">. У </w:t>
      </w:r>
      <w:proofErr w:type="spellStart"/>
      <w:r w:rsidRPr="003B1ADF">
        <w:rPr>
          <w:lang w:val="ru-RU"/>
        </w:rPr>
        <w:t>розпорядженні</w:t>
      </w:r>
      <w:proofErr w:type="spellEnd"/>
      <w:r w:rsidRPr="003B1ADF">
        <w:rPr>
          <w:lang w:val="ru-RU"/>
        </w:rPr>
        <w:t xml:space="preserve"> «Схем» є </w:t>
      </w:r>
      <w:proofErr w:type="spellStart"/>
      <w:r w:rsidRPr="003B1ADF">
        <w:rPr>
          <w:lang w:val="ru-RU"/>
        </w:rPr>
        <w:t>платіжна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інструкція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28 </w:t>
      </w:r>
      <w:proofErr w:type="spellStart"/>
      <w:r w:rsidRPr="003B1ADF">
        <w:rPr>
          <w:lang w:val="ru-RU"/>
        </w:rPr>
        <w:t>серпня</w:t>
      </w:r>
      <w:proofErr w:type="spellEnd"/>
      <w:r w:rsidRPr="003B1ADF">
        <w:rPr>
          <w:lang w:val="ru-RU"/>
        </w:rPr>
        <w:t xml:space="preserve"> 2024 року – того </w:t>
      </w:r>
      <w:proofErr w:type="spellStart"/>
      <w:r w:rsidRPr="003B1ADF">
        <w:rPr>
          <w:lang w:val="ru-RU"/>
        </w:rPr>
        <w:t>дняВищий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антикорупційний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судвідмовиву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задоволенні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клопотанняНАБУтаСАПпро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взяття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очільника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УкраїниПавла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Кириленкапід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варту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визначив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запобіжний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захід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вигляді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застави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розмірі</w:t>
      </w:r>
      <w:proofErr w:type="spellEnd"/>
      <w:r w:rsidRPr="003B1ADF">
        <w:rPr>
          <w:lang w:val="ru-RU"/>
        </w:rPr>
        <w:t xml:space="preserve"> 30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 та </w:t>
      </w:r>
      <w:proofErr w:type="spellStart"/>
      <w:r w:rsidRPr="003B1ADF">
        <w:rPr>
          <w:lang w:val="ru-RU"/>
        </w:rPr>
        <w:t>зобов’язання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носити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електронний</w:t>
      </w:r>
      <w:proofErr w:type="spellEnd"/>
      <w:r w:rsidRPr="003B1ADF">
        <w:rPr>
          <w:lang w:val="ru-RU"/>
        </w:rPr>
        <w:t xml:space="preserve"> браслет.</w:t>
      </w:r>
    </w:p>
    <w:p w14:paraId="3E94715D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закупівлях</w:t>
      </w:r>
      <w:proofErr w:type="spellEnd"/>
      <w:r w:rsidRPr="003B1ADF">
        <w:rPr>
          <w:lang w:val="ru-RU"/>
        </w:rPr>
        <w:t>**</w:t>
      </w:r>
    </w:p>
    <w:p w14:paraId="5FCDDDD1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компанія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бенефіціарного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співвласника</w:t>
      </w:r>
      <w:proofErr w:type="spellEnd"/>
      <w:r w:rsidRPr="003B1ADF">
        <w:rPr>
          <w:lang w:val="ru-RU"/>
        </w:rPr>
        <w:t xml:space="preserve"> внесла заставу за </w:t>
      </w:r>
      <w:proofErr w:type="spellStart"/>
      <w:r w:rsidRPr="003B1ADF">
        <w:rPr>
          <w:lang w:val="ru-RU"/>
        </w:rPr>
        <w:t>очільника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підозрюють</w:t>
      </w:r>
      <w:proofErr w:type="spellEnd"/>
      <w:r w:rsidRPr="003B1ADF">
        <w:rPr>
          <w:lang w:val="ru-RU"/>
        </w:rPr>
        <w:t xml:space="preserve">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>.</w:t>
      </w:r>
    </w:p>
    <w:p w14:paraId="77C37D61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 xml:space="preserve">: **Незаконна </w:t>
      </w:r>
      <w:proofErr w:type="spellStart"/>
      <w:r w:rsidRPr="003B1ADF">
        <w:rPr>
          <w:lang w:val="ru-RU"/>
        </w:rPr>
        <w:t>приватизація</w:t>
      </w:r>
      <w:proofErr w:type="spellEnd"/>
      <w:r w:rsidRPr="003B1ADF">
        <w:rPr>
          <w:lang w:val="ru-RU"/>
        </w:rPr>
        <w:t>**</w:t>
      </w:r>
    </w:p>
    <w:p w14:paraId="21ADE601" w14:textId="77777777" w:rsidR="000D0A57" w:rsidRPr="003B1ADF" w:rsidRDefault="00000000">
      <w:pPr>
        <w:rPr>
          <w:lang w:val="ru-RU"/>
        </w:rPr>
      </w:pPr>
      <w:r>
        <w:lastRenderedPageBreak/>
        <w:t>Message</w:t>
      </w:r>
      <w:r w:rsidRPr="003B1ADF">
        <w:rPr>
          <w:lang w:val="ru-RU"/>
        </w:rPr>
        <w:t xml:space="preserve">: родина </w:t>
      </w:r>
      <w:proofErr w:type="spellStart"/>
      <w:r w:rsidRPr="003B1ADF">
        <w:rPr>
          <w:lang w:val="ru-RU"/>
        </w:rPr>
        <w:t>очільника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автівки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об'єкти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нерухомості</w:t>
      </w:r>
      <w:proofErr w:type="spellEnd"/>
      <w:r w:rsidRPr="003B1ADF">
        <w:rPr>
          <w:lang w:val="ru-RU"/>
        </w:rPr>
        <w:t xml:space="preserve"> без </w:t>
      </w:r>
      <w:proofErr w:type="spellStart"/>
      <w:r w:rsidRPr="003B1ADF">
        <w:rPr>
          <w:lang w:val="ru-RU"/>
        </w:rPr>
        <w:t>достатніх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>.</w:t>
      </w:r>
    </w:p>
    <w:p w14:paraId="275D8044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службовим</w:t>
      </w:r>
      <w:proofErr w:type="spellEnd"/>
      <w:r w:rsidRPr="003B1ADF">
        <w:rPr>
          <w:lang w:val="ru-RU"/>
        </w:rPr>
        <w:t xml:space="preserve"> становищем**</w:t>
      </w:r>
    </w:p>
    <w:p w14:paraId="490E8A9E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звинувачення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очільника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декларуванні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недостовірної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інформації</w:t>
      </w:r>
      <w:proofErr w:type="spellEnd"/>
      <w:r w:rsidRPr="003B1ADF">
        <w:rPr>
          <w:lang w:val="ru-RU"/>
        </w:rPr>
        <w:t>.</w:t>
      </w:r>
    </w:p>
    <w:p w14:paraId="4DE8A80A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Як </w:t>
      </w:r>
      <w:proofErr w:type="spellStart"/>
      <w:r w:rsidRPr="003B1ADF">
        <w:rPr>
          <w:lang w:val="ru-RU"/>
        </w:rPr>
        <w:t>ріпак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вивезений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окупованої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Херсонщини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перетворюють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олію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Білорусі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продають</w:t>
      </w:r>
      <w:proofErr w:type="spellEnd"/>
      <w:r w:rsidRPr="003B1ADF">
        <w:rPr>
          <w:lang w:val="ru-RU"/>
        </w:rPr>
        <w:t xml:space="preserve"> в ЄС (</w:t>
      </w:r>
      <w:proofErr w:type="spellStart"/>
      <w:r w:rsidRPr="003B1ADF">
        <w:rPr>
          <w:lang w:val="ru-RU"/>
        </w:rPr>
        <w:t>розслідування</w:t>
      </w:r>
      <w:proofErr w:type="spellEnd"/>
      <w:r w:rsidRPr="003B1ADF">
        <w:rPr>
          <w:lang w:val="ru-RU"/>
        </w:rPr>
        <w:t>)</w:t>
      </w:r>
    </w:p>
    <w:p w14:paraId="71835CE6" w14:textId="77777777" w:rsidR="000D0A57" w:rsidRDefault="00000000">
      <w:r>
        <w:t xml:space="preserve">Date: 19 </w:t>
      </w:r>
      <w:proofErr w:type="spellStart"/>
      <w:r>
        <w:t>лютого</w:t>
      </w:r>
      <w:proofErr w:type="spellEnd"/>
      <w:r>
        <w:t xml:space="preserve"> 2025, 08:00</w:t>
      </w:r>
    </w:p>
    <w:p w14:paraId="578FD884" w14:textId="77777777" w:rsidR="000D0A57" w:rsidRDefault="00000000">
      <w:r>
        <w:t>Link: https://www.radiosvoboda.org/a/skhemy-ripak-oliya-khersonshchyna-bilorus-yevrosoyuz/33319340.html</w:t>
      </w:r>
    </w:p>
    <w:p w14:paraId="44722E9F" w14:textId="77777777" w:rsidR="000D0A57" w:rsidRDefault="00000000">
      <w:r>
        <w:t>Author: Максим Савчук</w:t>
      </w:r>
    </w:p>
    <w:p w14:paraId="6B736E77" w14:textId="77777777" w:rsidR="000D0A57" w:rsidRDefault="00000000">
      <w:r>
        <w:t>Short Text: Дивитись коментарі Друк У 2021 році Україна була найбільшим постачальником ріпакової олії в Євросоюз. Після повномасштабного вторгнення ним стала Білорусь,продавшиу ЄС у 2022 році 114 тисяч тонн цього продукту. Втрату Україною лідерства можна пояснити тим, що Росія захопила нові території, посівних площ стало менше, відповідно – менше виробляється й олії. Але журналісти встановили, що рекордні показники Білорусі можуть бути зумовлені ще й тим, що один із найбільших білоруських переробників ріпаку використовує сировину і з окупованих українських теренів. А потім безперешкодно постачає олію в ЄС. Розслідування підготовлене журналістами «Схем» (Радіо Свобода) у співпраці з литовським виданням15min.lt, латвійським телеканаломTV3,«Білоруським розслідувальницьким центром»за підтримки«Співтовариства залізничників Білорусі»та гакерських груп«Кіберпартизани»іKibOrg.</w:t>
      </w:r>
    </w:p>
    <w:p w14:paraId="4661A9DD" w14:textId="77777777" w:rsidR="000D0A57" w:rsidRDefault="00000000">
      <w:r>
        <w:t>Corruption Type: **Контрабанда**</w:t>
      </w:r>
    </w:p>
    <w:p w14:paraId="2BBE6D03" w14:textId="77777777" w:rsidR="000D0A57" w:rsidRDefault="00000000">
      <w:r>
        <w:t>Message: використання сировини з окупованих українських територій для виробництва ріпакової олії в Білорусі та подальша поставка продукції в Євросоюз.</w:t>
      </w:r>
    </w:p>
    <w:p w14:paraId="4368CAE1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природних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>**</w:t>
      </w:r>
    </w:p>
    <w:p w14:paraId="263BFBD2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незаконне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використання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природних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 xml:space="preserve"> (</w:t>
      </w:r>
      <w:proofErr w:type="spellStart"/>
      <w:r w:rsidRPr="003B1ADF">
        <w:rPr>
          <w:lang w:val="ru-RU"/>
        </w:rPr>
        <w:t>ріпак</w:t>
      </w:r>
      <w:proofErr w:type="spellEnd"/>
      <w:r w:rsidRPr="003B1ADF">
        <w:rPr>
          <w:lang w:val="ru-RU"/>
        </w:rPr>
        <w:t xml:space="preserve">) з </w:t>
      </w:r>
      <w:proofErr w:type="spellStart"/>
      <w:r w:rsidRPr="003B1ADF">
        <w:rPr>
          <w:lang w:val="ru-RU"/>
        </w:rPr>
        <w:t>окупованих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територій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виробництва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олії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Білорусі</w:t>
      </w:r>
      <w:proofErr w:type="spellEnd"/>
      <w:r w:rsidRPr="003B1ADF">
        <w:rPr>
          <w:lang w:val="ru-RU"/>
        </w:rPr>
        <w:t>.</w:t>
      </w:r>
    </w:p>
    <w:p w14:paraId="66387836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Розкрадання</w:t>
      </w:r>
      <w:proofErr w:type="spellEnd"/>
      <w:r w:rsidRPr="003B1ADF">
        <w:rPr>
          <w:lang w:val="ru-RU"/>
        </w:rPr>
        <w:t xml:space="preserve"> державного майна**</w:t>
      </w:r>
    </w:p>
    <w:p w14:paraId="1F68900D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використання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 xml:space="preserve"> (</w:t>
      </w:r>
      <w:proofErr w:type="spellStart"/>
      <w:r w:rsidRPr="003B1ADF">
        <w:rPr>
          <w:lang w:val="ru-RU"/>
        </w:rPr>
        <w:t>сировини</w:t>
      </w:r>
      <w:proofErr w:type="spellEnd"/>
      <w:r w:rsidRPr="003B1ADF">
        <w:rPr>
          <w:lang w:val="ru-RU"/>
        </w:rPr>
        <w:t xml:space="preserve">) для </w:t>
      </w:r>
      <w:proofErr w:type="spellStart"/>
      <w:r w:rsidRPr="003B1ADF">
        <w:rPr>
          <w:lang w:val="ru-RU"/>
        </w:rPr>
        <w:t>власної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вигоди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виведення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продукції</w:t>
      </w:r>
      <w:proofErr w:type="spellEnd"/>
      <w:r w:rsidRPr="003B1ADF">
        <w:rPr>
          <w:lang w:val="ru-RU"/>
        </w:rPr>
        <w:t xml:space="preserve"> за кордон.</w:t>
      </w:r>
    </w:p>
    <w:p w14:paraId="79067B5B" w14:textId="77777777" w:rsidR="000D0A57" w:rsidRPr="003B1ADF" w:rsidRDefault="00000000">
      <w:pPr>
        <w:pStyle w:val="1"/>
        <w:rPr>
          <w:lang w:val="ru-RU"/>
        </w:rPr>
      </w:pPr>
      <w:proofErr w:type="spellStart"/>
      <w:r w:rsidRPr="003B1ADF">
        <w:rPr>
          <w:lang w:val="ru-RU"/>
        </w:rPr>
        <w:lastRenderedPageBreak/>
        <w:t>Експосадовець</w:t>
      </w:r>
      <w:proofErr w:type="spellEnd"/>
      <w:r w:rsidRPr="003B1ADF">
        <w:rPr>
          <w:lang w:val="ru-RU"/>
        </w:rPr>
        <w:t xml:space="preserve"> СБУ Наумов, перед </w:t>
      </w:r>
      <w:proofErr w:type="spellStart"/>
      <w:r w:rsidRPr="003B1ADF">
        <w:rPr>
          <w:lang w:val="ru-RU"/>
        </w:rPr>
        <w:t>виїздом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напередодні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великої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війни</w:t>
      </w:r>
      <w:proofErr w:type="spellEnd"/>
      <w:r w:rsidRPr="003B1ADF">
        <w:rPr>
          <w:lang w:val="ru-RU"/>
        </w:rPr>
        <w:t xml:space="preserve">, скупив </w:t>
      </w:r>
      <w:proofErr w:type="spellStart"/>
      <w:r w:rsidRPr="003B1ADF">
        <w:rPr>
          <w:lang w:val="ru-RU"/>
        </w:rPr>
        <w:t>елітні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Туреччині</w:t>
      </w:r>
      <w:proofErr w:type="spellEnd"/>
      <w:r w:rsidRPr="003B1ADF">
        <w:rPr>
          <w:lang w:val="ru-RU"/>
        </w:rPr>
        <w:t xml:space="preserve"> –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>»</w:t>
      </w:r>
    </w:p>
    <w:p w14:paraId="08B75197" w14:textId="77777777" w:rsidR="000D0A57" w:rsidRDefault="00000000">
      <w:r>
        <w:t xml:space="preserve">Date: 13 </w:t>
      </w:r>
      <w:proofErr w:type="spellStart"/>
      <w:r>
        <w:t>січня</w:t>
      </w:r>
      <w:proofErr w:type="spellEnd"/>
      <w:r>
        <w:t xml:space="preserve"> 2025, 18:51</w:t>
      </w:r>
    </w:p>
    <w:p w14:paraId="7BC1C752" w14:textId="77777777" w:rsidR="000D0A57" w:rsidRDefault="00000000">
      <w:r>
        <w:t>Link: https://www.radiosvoboda.org/a/skhemy-naumov-kvartyry-turechchyna/33270101.html</w:t>
      </w:r>
    </w:p>
    <w:p w14:paraId="5408A134" w14:textId="77777777" w:rsidR="000D0A57" w:rsidRDefault="00000000">
      <w:r>
        <w:t>Author: Валерія Єгошина</w:t>
      </w:r>
    </w:p>
    <w:p w14:paraId="6A1D3103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Ексначальник Головного управління внутрішньої безпеки СБУ Андрій Наумов, який виїхав з України напередодні повномасштабного вторгнення та в Сербії оскаржує вирок у справі щодо відмивання ним грошей, придбав три квартири в елітному ЖК в районі турецького міста Аланія на узбережжі Середземного моря. </w:t>
      </w:r>
      <w:proofErr w:type="spellStart"/>
      <w:r w:rsidRPr="003B1ADF">
        <w:rPr>
          <w:lang w:val="ru-RU"/>
        </w:rPr>
        <w:t>Загальна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вартість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придбаного</w:t>
      </w:r>
      <w:proofErr w:type="spellEnd"/>
      <w:r w:rsidRPr="003B1ADF">
        <w:rPr>
          <w:lang w:val="ru-RU"/>
        </w:rPr>
        <w:t xml:space="preserve"> майна – 17,5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з’ясували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«Схем» (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Свобода). У </w:t>
      </w:r>
      <w:proofErr w:type="spellStart"/>
      <w:r w:rsidRPr="003B1ADF">
        <w:rPr>
          <w:lang w:val="ru-RU"/>
        </w:rPr>
        <w:t>Туреччині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мешкає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родина, а сам </w:t>
      </w:r>
      <w:proofErr w:type="spellStart"/>
      <w:r w:rsidRPr="003B1ADF">
        <w:rPr>
          <w:lang w:val="ru-RU"/>
        </w:rPr>
        <w:t>Андрій</w:t>
      </w:r>
      <w:proofErr w:type="spellEnd"/>
      <w:r w:rsidRPr="003B1ADF">
        <w:rPr>
          <w:lang w:val="ru-RU"/>
        </w:rPr>
        <w:t xml:space="preserve"> Наумов </w:t>
      </w:r>
      <w:proofErr w:type="spellStart"/>
      <w:r w:rsidRPr="003B1ADF">
        <w:rPr>
          <w:lang w:val="ru-RU"/>
        </w:rPr>
        <w:t>очікує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рішення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сербського</w:t>
      </w:r>
      <w:proofErr w:type="spellEnd"/>
      <w:r w:rsidRPr="003B1ADF">
        <w:rPr>
          <w:lang w:val="ru-RU"/>
        </w:rPr>
        <w:t xml:space="preserve"> суду, </w:t>
      </w:r>
      <w:proofErr w:type="spellStart"/>
      <w:r w:rsidRPr="003B1ADF">
        <w:rPr>
          <w:lang w:val="ru-RU"/>
        </w:rPr>
        <w:t>який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має</w:t>
      </w:r>
      <w:proofErr w:type="spellEnd"/>
      <w:r w:rsidRPr="003B1ADF">
        <w:rPr>
          <w:lang w:val="ru-RU"/>
        </w:rPr>
        <w:t xml:space="preserve"> остаточно </w:t>
      </w:r>
      <w:proofErr w:type="spellStart"/>
      <w:r w:rsidRPr="003B1ADF">
        <w:rPr>
          <w:lang w:val="ru-RU"/>
        </w:rPr>
        <w:t>визначити</w:t>
      </w:r>
      <w:proofErr w:type="spellEnd"/>
      <w:r w:rsidRPr="003B1ADF">
        <w:rPr>
          <w:lang w:val="ru-RU"/>
        </w:rPr>
        <w:t xml:space="preserve"> долю </w:t>
      </w:r>
      <w:proofErr w:type="spellStart"/>
      <w:r w:rsidRPr="003B1ADF">
        <w:rPr>
          <w:lang w:val="ru-RU"/>
        </w:rPr>
        <w:t>колишнього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високопосадовця</w:t>
      </w:r>
      <w:proofErr w:type="spellEnd"/>
      <w:r w:rsidRPr="003B1ADF">
        <w:rPr>
          <w:lang w:val="ru-RU"/>
        </w:rPr>
        <w:t xml:space="preserve"> СБУ –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видворять</w:t>
      </w:r>
      <w:proofErr w:type="spellEnd"/>
      <w:r w:rsidRPr="003B1ADF">
        <w:rPr>
          <w:lang w:val="ru-RU"/>
        </w:rPr>
        <w:t xml:space="preserve"> на 5 </w:t>
      </w:r>
      <w:proofErr w:type="spellStart"/>
      <w:r w:rsidRPr="003B1ADF">
        <w:rPr>
          <w:lang w:val="ru-RU"/>
        </w:rPr>
        <w:t>років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Сербії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чи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залишатися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країні</w:t>
      </w:r>
      <w:proofErr w:type="spellEnd"/>
      <w:r w:rsidRPr="003B1ADF">
        <w:rPr>
          <w:lang w:val="ru-RU"/>
        </w:rPr>
        <w:t xml:space="preserve">, де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перебуває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червня 2022 року. </w:t>
      </w:r>
      <w:proofErr w:type="spellStart"/>
      <w:r w:rsidRPr="003B1ADF">
        <w:rPr>
          <w:lang w:val="ru-RU"/>
        </w:rPr>
        <w:t>Паралельно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діяльність</w:t>
      </w:r>
      <w:proofErr w:type="spellEnd"/>
      <w:r w:rsidRPr="003B1ADF">
        <w:rPr>
          <w:lang w:val="ru-RU"/>
        </w:rPr>
        <w:t xml:space="preserve"> Наумова в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розслідує</w:t>
      </w:r>
      <w:proofErr w:type="spellEnd"/>
      <w:r w:rsidRPr="003B1ADF">
        <w:rPr>
          <w:lang w:val="ru-RU"/>
        </w:rPr>
        <w:t xml:space="preserve"> ДБР: за </w:t>
      </w:r>
      <w:proofErr w:type="spellStart"/>
      <w:r w:rsidRPr="003B1ADF">
        <w:rPr>
          <w:lang w:val="ru-RU"/>
        </w:rPr>
        <w:t>підозрою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організації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підроблення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документів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перетину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сербського</w:t>
      </w:r>
      <w:proofErr w:type="spellEnd"/>
      <w:r w:rsidRPr="003B1ADF">
        <w:rPr>
          <w:lang w:val="ru-RU"/>
        </w:rPr>
        <w:t xml:space="preserve"> кордону та </w:t>
      </w:r>
      <w:proofErr w:type="spellStart"/>
      <w:r w:rsidRPr="003B1ADF">
        <w:rPr>
          <w:lang w:val="ru-RU"/>
        </w:rPr>
        <w:t>шахрайському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заволодінні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коштів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перебування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посаді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українського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держпідприємства</w:t>
      </w:r>
      <w:proofErr w:type="spellEnd"/>
      <w:r w:rsidRPr="003B1ADF">
        <w:rPr>
          <w:lang w:val="ru-RU"/>
        </w:rPr>
        <w:t xml:space="preserve">. З </w:t>
      </w:r>
      <w:proofErr w:type="spellStart"/>
      <w:r w:rsidRPr="003B1ADF">
        <w:rPr>
          <w:lang w:val="ru-RU"/>
        </w:rPr>
        <w:t>серпня</w:t>
      </w:r>
      <w:proofErr w:type="spellEnd"/>
      <w:r w:rsidRPr="003B1ADF">
        <w:rPr>
          <w:lang w:val="ru-RU"/>
        </w:rPr>
        <w:t xml:space="preserve"> 2024-го року за запитом </w:t>
      </w:r>
      <w:proofErr w:type="spellStart"/>
      <w:r w:rsidRPr="003B1ADF">
        <w:rPr>
          <w:lang w:val="ru-RU"/>
        </w:rPr>
        <w:t>Держбюро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розслідувань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Інтерпол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оголосив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ексначальника</w:t>
      </w:r>
      <w:proofErr w:type="spellEnd"/>
      <w:r w:rsidRPr="003B1ADF">
        <w:rPr>
          <w:lang w:val="ru-RU"/>
        </w:rPr>
        <w:t xml:space="preserve"> з СБУ у </w:t>
      </w:r>
      <w:proofErr w:type="spellStart"/>
      <w:r w:rsidRPr="003B1ADF">
        <w:rPr>
          <w:lang w:val="ru-RU"/>
        </w:rPr>
        <w:t>міжнародний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розшук</w:t>
      </w:r>
      <w:proofErr w:type="spellEnd"/>
      <w:r w:rsidRPr="003B1ADF">
        <w:rPr>
          <w:lang w:val="ru-RU"/>
        </w:rPr>
        <w:t xml:space="preserve">. Наумов також </w:t>
      </w:r>
      <w:proofErr w:type="spellStart"/>
      <w:r w:rsidRPr="003B1ADF">
        <w:rPr>
          <w:lang w:val="ru-RU"/>
        </w:rPr>
        <w:t>був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центрі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розслідувань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повʼязаних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корупцією</w:t>
      </w:r>
      <w:proofErr w:type="spellEnd"/>
      <w:r w:rsidRPr="003B1ADF">
        <w:rPr>
          <w:lang w:val="ru-RU"/>
        </w:rPr>
        <w:t xml:space="preserve">, контрабандою грошей та </w:t>
      </w:r>
      <w:proofErr w:type="spellStart"/>
      <w:r w:rsidRPr="003B1ADF">
        <w:rPr>
          <w:lang w:val="ru-RU"/>
        </w:rPr>
        <w:t>інших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цінностей</w:t>
      </w:r>
      <w:proofErr w:type="spellEnd"/>
      <w:r w:rsidRPr="003B1ADF">
        <w:rPr>
          <w:lang w:val="ru-RU"/>
        </w:rPr>
        <w:t xml:space="preserve"> за кордон. </w:t>
      </w:r>
      <w:proofErr w:type="spellStart"/>
      <w:r w:rsidRPr="003B1ADF">
        <w:rPr>
          <w:lang w:val="ru-RU"/>
        </w:rPr>
        <w:t>Окремо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Схеми»розповідалипро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родинне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 xml:space="preserve">, яке не </w:t>
      </w:r>
      <w:proofErr w:type="spellStart"/>
      <w:r w:rsidRPr="003B1ADF">
        <w:rPr>
          <w:lang w:val="ru-RU"/>
        </w:rPr>
        <w:t>відповідало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заявленим</w:t>
      </w:r>
      <w:proofErr w:type="spellEnd"/>
      <w:r w:rsidRPr="003B1ADF">
        <w:rPr>
          <w:lang w:val="ru-RU"/>
        </w:rPr>
        <w:t xml:space="preserve"> доходам </w:t>
      </w:r>
      <w:proofErr w:type="spellStart"/>
      <w:r w:rsidRPr="003B1ADF">
        <w:rPr>
          <w:lang w:val="ru-RU"/>
        </w:rPr>
        <w:t>держслужбовця</w:t>
      </w:r>
      <w:proofErr w:type="spellEnd"/>
      <w:r w:rsidRPr="003B1ADF">
        <w:rPr>
          <w:lang w:val="ru-RU"/>
        </w:rPr>
        <w:t xml:space="preserve">. Сам Наумов свою </w:t>
      </w:r>
      <w:proofErr w:type="spellStart"/>
      <w:r w:rsidRPr="003B1ADF">
        <w:rPr>
          <w:lang w:val="ru-RU"/>
        </w:rPr>
        <w:t>провину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заперечує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заявляє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політично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переслідують</w:t>
      </w:r>
      <w:proofErr w:type="spellEnd"/>
      <w:r w:rsidRPr="003B1ADF">
        <w:rPr>
          <w:lang w:val="ru-RU"/>
        </w:rPr>
        <w:t xml:space="preserve">». У </w:t>
      </w:r>
      <w:proofErr w:type="spellStart"/>
      <w:r w:rsidRPr="003B1ADF">
        <w:rPr>
          <w:lang w:val="ru-RU"/>
        </w:rPr>
        <w:t>розпорядженні</w:t>
      </w:r>
      <w:proofErr w:type="spellEnd"/>
      <w:r w:rsidRPr="003B1ADF">
        <w:rPr>
          <w:lang w:val="ru-RU"/>
        </w:rPr>
        <w:t xml:space="preserve"> «Схем» є </w:t>
      </w:r>
      <w:proofErr w:type="spellStart"/>
      <w:r w:rsidRPr="003B1ADF">
        <w:rPr>
          <w:lang w:val="ru-RU"/>
        </w:rPr>
        <w:t>дані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турецького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реєстру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нерухомості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свідчать</w:t>
      </w:r>
      <w:proofErr w:type="spellEnd"/>
      <w:r w:rsidRPr="003B1ADF">
        <w:rPr>
          <w:lang w:val="ru-RU"/>
        </w:rPr>
        <w:t xml:space="preserve"> про те,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у 2022 </w:t>
      </w:r>
      <w:proofErr w:type="spellStart"/>
      <w:r w:rsidRPr="003B1ADF">
        <w:rPr>
          <w:lang w:val="ru-RU"/>
        </w:rPr>
        <w:t>роціАндрій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Наумовпридбав</w:t>
      </w:r>
      <w:proofErr w:type="spellEnd"/>
      <w:r w:rsidRPr="003B1ADF">
        <w:rPr>
          <w:lang w:val="ru-RU"/>
        </w:rPr>
        <w:t xml:space="preserve"> низку квартир у </w:t>
      </w:r>
      <w:proofErr w:type="spellStart"/>
      <w:r w:rsidRPr="003B1ADF">
        <w:rPr>
          <w:lang w:val="ru-RU"/>
        </w:rPr>
        <w:t>житловому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комплексі</w:t>
      </w:r>
      <w:proofErr w:type="spellEnd"/>
      <w:r>
        <w:t>Konak</w:t>
      </w:r>
      <w:r w:rsidRPr="003B1ADF">
        <w:rPr>
          <w:lang w:val="ru-RU"/>
        </w:rPr>
        <w:t xml:space="preserve"> </w:t>
      </w:r>
      <w:r>
        <w:t>Seaside</w:t>
      </w:r>
      <w:r w:rsidRPr="003B1ADF">
        <w:rPr>
          <w:lang w:val="ru-RU"/>
        </w:rPr>
        <w:t xml:space="preserve"> </w:t>
      </w:r>
      <w:r>
        <w:t>Premium</w:t>
      </w:r>
      <w:r w:rsidRPr="003B1ADF">
        <w:rPr>
          <w:lang w:val="ru-RU"/>
        </w:rPr>
        <w:t xml:space="preserve">в </w:t>
      </w:r>
      <w:proofErr w:type="spellStart"/>
      <w:r w:rsidRPr="003B1ADF">
        <w:rPr>
          <w:lang w:val="ru-RU"/>
        </w:rPr>
        <w:t>районі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Каргиджак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муніципалітету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Аланія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преміальний</w:t>
      </w:r>
      <w:proofErr w:type="spellEnd"/>
      <w:r w:rsidRPr="003B1ADF">
        <w:rPr>
          <w:lang w:val="ru-RU"/>
        </w:rPr>
        <w:t xml:space="preserve"> ЖК у </w:t>
      </w:r>
      <w:proofErr w:type="spellStart"/>
      <w:r w:rsidRPr="003B1ADF">
        <w:rPr>
          <w:lang w:val="ru-RU"/>
        </w:rPr>
        <w:t>мальовничому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районі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середземноморського</w:t>
      </w:r>
      <w:proofErr w:type="spellEnd"/>
      <w:r w:rsidRPr="003B1ADF">
        <w:rPr>
          <w:lang w:val="ru-RU"/>
        </w:rPr>
        <w:t xml:space="preserve"> курорту.</w:t>
      </w:r>
    </w:p>
    <w:p w14:paraId="7CEE3A38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збагачення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відмивання</w:t>
      </w:r>
      <w:proofErr w:type="spellEnd"/>
      <w:r w:rsidRPr="003B1ADF">
        <w:rPr>
          <w:lang w:val="ru-RU"/>
        </w:rPr>
        <w:t xml:space="preserve"> грошей**</w:t>
      </w:r>
    </w:p>
    <w:p w14:paraId="5A3C7964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колишній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високопосадовець</w:t>
      </w:r>
      <w:proofErr w:type="spellEnd"/>
      <w:r w:rsidRPr="003B1ADF">
        <w:rPr>
          <w:lang w:val="ru-RU"/>
        </w:rPr>
        <w:t xml:space="preserve"> СБУ </w:t>
      </w:r>
      <w:proofErr w:type="spellStart"/>
      <w:r w:rsidRPr="003B1ADF">
        <w:rPr>
          <w:lang w:val="ru-RU"/>
        </w:rPr>
        <w:t>Андрій</w:t>
      </w:r>
      <w:proofErr w:type="spellEnd"/>
      <w:r w:rsidRPr="003B1ADF">
        <w:rPr>
          <w:lang w:val="ru-RU"/>
        </w:rPr>
        <w:t xml:space="preserve"> Наумов </w:t>
      </w:r>
      <w:proofErr w:type="spellStart"/>
      <w:r w:rsidRPr="003B1ADF">
        <w:rPr>
          <w:lang w:val="ru-RU"/>
        </w:rPr>
        <w:t>придбав</w:t>
      </w:r>
      <w:proofErr w:type="spellEnd"/>
      <w:r w:rsidRPr="003B1ADF">
        <w:rPr>
          <w:lang w:val="ru-RU"/>
        </w:rPr>
        <w:t xml:space="preserve"> три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елітному</w:t>
      </w:r>
      <w:proofErr w:type="spellEnd"/>
      <w:r w:rsidRPr="003B1ADF">
        <w:rPr>
          <w:lang w:val="ru-RU"/>
        </w:rPr>
        <w:t xml:space="preserve"> ЖК в </w:t>
      </w:r>
      <w:proofErr w:type="spellStart"/>
      <w:r w:rsidRPr="003B1ADF">
        <w:rPr>
          <w:lang w:val="ru-RU"/>
        </w:rPr>
        <w:t>Туреччині</w:t>
      </w:r>
      <w:proofErr w:type="spellEnd"/>
      <w:r w:rsidRPr="003B1ADF">
        <w:rPr>
          <w:lang w:val="ru-RU"/>
        </w:rPr>
        <w:t xml:space="preserve"> на суму 17,5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гривень.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виявили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недоречності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офіційних</w:t>
      </w:r>
      <w:proofErr w:type="spellEnd"/>
      <w:r w:rsidRPr="003B1ADF">
        <w:rPr>
          <w:lang w:val="ru-RU"/>
        </w:rPr>
        <w:t xml:space="preserve"> доходах Наумова,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свідчити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незаконне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збагачення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відмивання</w:t>
      </w:r>
      <w:proofErr w:type="spellEnd"/>
      <w:r w:rsidRPr="003B1ADF">
        <w:rPr>
          <w:lang w:val="ru-RU"/>
        </w:rPr>
        <w:t xml:space="preserve"> грошей.</w:t>
      </w:r>
    </w:p>
    <w:p w14:paraId="5D09E5B1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Фальсифікація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документів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перетин</w:t>
      </w:r>
      <w:proofErr w:type="spellEnd"/>
      <w:r w:rsidRPr="003B1ADF">
        <w:rPr>
          <w:lang w:val="ru-RU"/>
        </w:rPr>
        <w:t xml:space="preserve"> кордону**</w:t>
      </w:r>
    </w:p>
    <w:p w14:paraId="5FBD9483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Наумов </w:t>
      </w:r>
      <w:proofErr w:type="spellStart"/>
      <w:r w:rsidRPr="003B1ADF">
        <w:rPr>
          <w:lang w:val="ru-RU"/>
        </w:rPr>
        <w:t>підозрюється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фальсифікації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документів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перетину</w:t>
      </w:r>
      <w:proofErr w:type="spellEnd"/>
      <w:r w:rsidRPr="003B1ADF">
        <w:rPr>
          <w:lang w:val="ru-RU"/>
        </w:rPr>
        <w:t xml:space="preserve"> кордону,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бути </w:t>
      </w:r>
      <w:proofErr w:type="spellStart"/>
      <w:r w:rsidRPr="003B1ADF">
        <w:rPr>
          <w:lang w:val="ru-RU"/>
        </w:rPr>
        <w:t>пов'язане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корупцією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незаконними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діями</w:t>
      </w:r>
      <w:proofErr w:type="spellEnd"/>
      <w:r w:rsidRPr="003B1ADF">
        <w:rPr>
          <w:lang w:val="ru-RU"/>
        </w:rPr>
        <w:t>.</w:t>
      </w:r>
    </w:p>
    <w:p w14:paraId="06F73DEF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Маніпуляції</w:t>
      </w:r>
      <w:proofErr w:type="spellEnd"/>
      <w:r w:rsidRPr="003B1ADF">
        <w:rPr>
          <w:lang w:val="ru-RU"/>
        </w:rPr>
        <w:t xml:space="preserve"> з активами та </w:t>
      </w:r>
      <w:proofErr w:type="spellStart"/>
      <w:r w:rsidRPr="003B1ADF">
        <w:rPr>
          <w:lang w:val="ru-RU"/>
        </w:rPr>
        <w:t>нерухомістю</w:t>
      </w:r>
      <w:proofErr w:type="spellEnd"/>
      <w:r w:rsidRPr="003B1ADF">
        <w:rPr>
          <w:lang w:val="ru-RU"/>
        </w:rPr>
        <w:t>**</w:t>
      </w:r>
    </w:p>
    <w:p w14:paraId="560FB338" w14:textId="77777777" w:rsidR="000D0A57" w:rsidRPr="003B1ADF" w:rsidRDefault="00000000">
      <w:pPr>
        <w:rPr>
          <w:lang w:val="ru-RU"/>
        </w:rPr>
      </w:pPr>
      <w:r>
        <w:lastRenderedPageBreak/>
        <w:t>Message</w:t>
      </w:r>
      <w:r w:rsidRPr="003B1ADF">
        <w:rPr>
          <w:lang w:val="ru-RU"/>
        </w:rPr>
        <w:t xml:space="preserve">: Наумов </w:t>
      </w:r>
      <w:proofErr w:type="spellStart"/>
      <w:r w:rsidRPr="003B1ADF">
        <w:rPr>
          <w:lang w:val="ru-RU"/>
        </w:rPr>
        <w:t>придбав</w:t>
      </w:r>
      <w:proofErr w:type="spellEnd"/>
      <w:r w:rsidRPr="003B1ADF">
        <w:rPr>
          <w:lang w:val="ru-RU"/>
        </w:rPr>
        <w:t xml:space="preserve"> низку квартир у </w:t>
      </w:r>
      <w:proofErr w:type="spellStart"/>
      <w:r w:rsidRPr="003B1ADF">
        <w:rPr>
          <w:lang w:val="ru-RU"/>
        </w:rPr>
        <w:t>житловому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комплексі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Туреччині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бути </w:t>
      </w:r>
      <w:proofErr w:type="spellStart"/>
      <w:r w:rsidRPr="003B1ADF">
        <w:rPr>
          <w:lang w:val="ru-RU"/>
        </w:rPr>
        <w:t>пов'язане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маніпуляціями</w:t>
      </w:r>
      <w:proofErr w:type="spellEnd"/>
      <w:r w:rsidRPr="003B1ADF">
        <w:rPr>
          <w:lang w:val="ru-RU"/>
        </w:rPr>
        <w:t xml:space="preserve"> з активами та </w:t>
      </w:r>
      <w:proofErr w:type="spellStart"/>
      <w:r w:rsidRPr="003B1ADF">
        <w:rPr>
          <w:lang w:val="ru-RU"/>
        </w:rPr>
        <w:t>нерухомістю</w:t>
      </w:r>
      <w:proofErr w:type="spellEnd"/>
      <w:r w:rsidRPr="003B1ADF">
        <w:rPr>
          <w:lang w:val="ru-RU"/>
        </w:rPr>
        <w:t>.</w:t>
      </w:r>
    </w:p>
    <w:p w14:paraId="335B4A6E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Про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мовчить</w:t>
      </w:r>
      <w:proofErr w:type="spellEnd"/>
      <w:r w:rsidRPr="003B1ADF">
        <w:rPr>
          <w:lang w:val="ru-RU"/>
        </w:rPr>
        <w:t xml:space="preserve"> «слуга народу»: родина в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, дружина з зарплатою в рублях та квартира в </w:t>
      </w:r>
      <w:proofErr w:type="spellStart"/>
      <w:r w:rsidRPr="003B1ADF">
        <w:rPr>
          <w:lang w:val="ru-RU"/>
        </w:rPr>
        <w:t>Москві</w:t>
      </w:r>
      <w:proofErr w:type="spellEnd"/>
    </w:p>
    <w:p w14:paraId="504324B1" w14:textId="77777777" w:rsidR="000D0A57" w:rsidRDefault="00000000">
      <w:r>
        <w:t xml:space="preserve">Date: 20 </w:t>
      </w:r>
      <w:proofErr w:type="spellStart"/>
      <w:r>
        <w:t>грудня</w:t>
      </w:r>
      <w:proofErr w:type="spellEnd"/>
      <w:r>
        <w:t xml:space="preserve"> 2024, 10:30</w:t>
      </w:r>
    </w:p>
    <w:p w14:paraId="3AE38620" w14:textId="77777777" w:rsidR="000D0A57" w:rsidRDefault="00000000">
      <w:r>
        <w:t>Link: https://www.radiosvoboda.org/a/skhemy-kaptyelov--sluha-narodu-rodyna-moskva/33246063.html</w:t>
      </w:r>
    </w:p>
    <w:p w14:paraId="459D3BB6" w14:textId="77777777" w:rsidR="000D0A57" w:rsidRPr="003B1ADF" w:rsidRDefault="00000000">
      <w:pPr>
        <w:rPr>
          <w:lang w:val="ru-RU"/>
        </w:rPr>
      </w:pPr>
      <w:r>
        <w:t>Author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Сергій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Андрушко</w:t>
      </w:r>
      <w:proofErr w:type="spellEnd"/>
    </w:p>
    <w:p w14:paraId="3C0896E6" w14:textId="77777777" w:rsidR="000D0A57" w:rsidRPr="003B1ADF" w:rsidRDefault="00000000">
      <w:pPr>
        <w:rPr>
          <w:lang w:val="ru-RU"/>
        </w:rPr>
      </w:pPr>
      <w:r>
        <w:t>Short</w:t>
      </w:r>
      <w:r w:rsidRPr="003B1ADF">
        <w:rPr>
          <w:lang w:val="ru-RU"/>
        </w:rPr>
        <w:t xml:space="preserve"> </w:t>
      </w:r>
      <w:r>
        <w:t>Text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Дивитись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Друк</w:t>
      </w:r>
      <w:proofErr w:type="spellEnd"/>
      <w:r w:rsidRPr="003B1ADF">
        <w:rPr>
          <w:lang w:val="ru-RU"/>
        </w:rPr>
        <w:t xml:space="preserve"> Роман </w:t>
      </w:r>
      <w:proofErr w:type="spellStart"/>
      <w:r w:rsidRPr="003B1ADF">
        <w:rPr>
          <w:lang w:val="ru-RU"/>
        </w:rPr>
        <w:t>Каптєлов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народний</w:t>
      </w:r>
      <w:proofErr w:type="spellEnd"/>
      <w:r w:rsidRPr="003B1ADF">
        <w:rPr>
          <w:lang w:val="ru-RU"/>
        </w:rPr>
        <w:t xml:space="preserve"> депутат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фракції</w:t>
      </w:r>
      <w:proofErr w:type="spellEnd"/>
      <w:r w:rsidRPr="003B1ADF">
        <w:rPr>
          <w:lang w:val="ru-RU"/>
        </w:rPr>
        <w:t xml:space="preserve"> «Слуга народу». </w:t>
      </w:r>
      <w:proofErr w:type="spellStart"/>
      <w:r w:rsidRPr="003B1ADF">
        <w:rPr>
          <w:lang w:val="ru-RU"/>
        </w:rPr>
        <w:t>Обрався</w:t>
      </w:r>
      <w:proofErr w:type="spellEnd"/>
      <w:r w:rsidRPr="003B1ADF">
        <w:rPr>
          <w:lang w:val="ru-RU"/>
        </w:rPr>
        <w:t xml:space="preserve"> до парламенту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36 округу з центром у </w:t>
      </w:r>
      <w:proofErr w:type="spellStart"/>
      <w:r w:rsidRPr="003B1ADF">
        <w:rPr>
          <w:lang w:val="ru-RU"/>
        </w:rPr>
        <w:t>Павлограді</w:t>
      </w:r>
      <w:proofErr w:type="spellEnd"/>
      <w:r w:rsidRPr="003B1ADF">
        <w:rPr>
          <w:lang w:val="ru-RU"/>
        </w:rPr>
        <w:t xml:space="preserve"> (</w:t>
      </w:r>
      <w:proofErr w:type="spellStart"/>
      <w:r w:rsidRPr="003B1ADF">
        <w:rPr>
          <w:lang w:val="ru-RU"/>
        </w:rPr>
        <w:t>Дніпропетровщина</w:t>
      </w:r>
      <w:proofErr w:type="spellEnd"/>
      <w:r w:rsidRPr="003B1ADF">
        <w:rPr>
          <w:lang w:val="ru-RU"/>
        </w:rPr>
        <w:t xml:space="preserve">) і став членом бюджетного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>.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з’ясували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не </w:t>
      </w:r>
      <w:proofErr w:type="spellStart"/>
      <w:r w:rsidRPr="003B1ADF">
        <w:rPr>
          <w:lang w:val="ru-RU"/>
        </w:rPr>
        <w:t>вказав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своїй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декларації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дружини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дітей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, а також не </w:t>
      </w:r>
      <w:proofErr w:type="spellStart"/>
      <w:r w:rsidRPr="003B1ADF">
        <w:rPr>
          <w:lang w:val="ru-RU"/>
        </w:rPr>
        <w:t>задекларував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їхню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московську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та доходи </w:t>
      </w:r>
      <w:proofErr w:type="spellStart"/>
      <w:r w:rsidRPr="003B1ADF">
        <w:rPr>
          <w:lang w:val="ru-RU"/>
        </w:rPr>
        <w:t>дружини-громадянки</w:t>
      </w:r>
      <w:proofErr w:type="spellEnd"/>
      <w:r w:rsidRPr="003B1ADF">
        <w:rPr>
          <w:lang w:val="ru-RU"/>
        </w:rPr>
        <w:t xml:space="preserve"> РФ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державної</w:t>
      </w:r>
      <w:proofErr w:type="spellEnd"/>
      <w:r w:rsidRPr="003B1ADF">
        <w:rPr>
          <w:lang w:val="ru-RU"/>
        </w:rPr>
        <w:t xml:space="preserve"> установи у </w:t>
      </w:r>
      <w:proofErr w:type="spellStart"/>
      <w:r w:rsidRPr="003B1ADF">
        <w:rPr>
          <w:lang w:val="ru-RU"/>
        </w:rPr>
        <w:t>Москві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Звернули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увагу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і на </w:t>
      </w:r>
      <w:proofErr w:type="spellStart"/>
      <w:r w:rsidRPr="003B1ADF">
        <w:rPr>
          <w:lang w:val="ru-RU"/>
        </w:rPr>
        <w:t>подорожі</w:t>
      </w:r>
      <w:proofErr w:type="spellEnd"/>
      <w:r w:rsidRPr="003B1ADF">
        <w:rPr>
          <w:lang w:val="ru-RU"/>
        </w:rPr>
        <w:t xml:space="preserve"> нардепа за кордон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повномасштабного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вторгнення</w:t>
      </w:r>
      <w:proofErr w:type="spellEnd"/>
      <w:r w:rsidRPr="003B1ADF">
        <w:rPr>
          <w:lang w:val="ru-RU"/>
        </w:rPr>
        <w:t xml:space="preserve">: вони </w:t>
      </w:r>
      <w:proofErr w:type="spellStart"/>
      <w:r w:rsidRPr="003B1ADF">
        <w:rPr>
          <w:lang w:val="ru-RU"/>
        </w:rPr>
        <w:t>збіглись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часі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поїздками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дружини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Туреччини</w:t>
      </w:r>
      <w:proofErr w:type="spellEnd"/>
      <w:r w:rsidRPr="003B1ADF">
        <w:rPr>
          <w:lang w:val="ru-RU"/>
        </w:rPr>
        <w:t xml:space="preserve">, через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депутат пропустив </w:t>
      </w:r>
      <w:proofErr w:type="spellStart"/>
      <w:r w:rsidRPr="003B1ADF">
        <w:rPr>
          <w:lang w:val="ru-RU"/>
        </w:rPr>
        <w:t>декілька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пленарних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засідань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Верховної</w:t>
      </w:r>
      <w:proofErr w:type="spellEnd"/>
      <w:r w:rsidRPr="003B1ADF">
        <w:rPr>
          <w:lang w:val="ru-RU"/>
        </w:rPr>
        <w:t xml:space="preserve"> Ради. У </w:t>
      </w:r>
      <w:proofErr w:type="spellStart"/>
      <w:r w:rsidRPr="003B1ADF">
        <w:rPr>
          <w:lang w:val="ru-RU"/>
        </w:rPr>
        <w:t>медіа</w:t>
      </w:r>
      <w:proofErr w:type="spellEnd"/>
      <w:r w:rsidRPr="003B1ADF">
        <w:rPr>
          <w:lang w:val="ru-RU"/>
        </w:rPr>
        <w:t xml:space="preserve"> нардеп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президентської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фракції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висловлював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антизахідну</w:t>
      </w:r>
      <w:proofErr w:type="spellEnd"/>
      <w:r w:rsidRPr="003B1ADF">
        <w:rPr>
          <w:lang w:val="ru-RU"/>
        </w:rPr>
        <w:t xml:space="preserve"> риторику і </w:t>
      </w:r>
      <w:proofErr w:type="spellStart"/>
      <w:r w:rsidRPr="003B1ADF">
        <w:rPr>
          <w:lang w:val="ru-RU"/>
        </w:rPr>
        <w:t>критикував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зближення</w:t>
      </w:r>
      <w:proofErr w:type="spellEnd"/>
      <w:r w:rsidRPr="003B1ADF">
        <w:rPr>
          <w:lang w:val="ru-RU"/>
        </w:rPr>
        <w:t xml:space="preserve"> з ЕС, </w:t>
      </w:r>
      <w:proofErr w:type="spellStart"/>
      <w:r w:rsidRPr="003B1ADF">
        <w:rPr>
          <w:lang w:val="ru-RU"/>
        </w:rPr>
        <w:t>бо</w:t>
      </w:r>
      <w:proofErr w:type="spellEnd"/>
      <w:r w:rsidRPr="003B1ADF">
        <w:rPr>
          <w:lang w:val="ru-RU"/>
        </w:rPr>
        <w:t xml:space="preserve"> там, </w:t>
      </w:r>
      <w:proofErr w:type="spellStart"/>
      <w:r w:rsidRPr="003B1ADF">
        <w:rPr>
          <w:lang w:val="ru-RU"/>
        </w:rPr>
        <w:t>мовляв</w:t>
      </w:r>
      <w:proofErr w:type="spellEnd"/>
      <w:r w:rsidRPr="003B1ADF">
        <w:rPr>
          <w:lang w:val="ru-RU"/>
        </w:rPr>
        <w:t>, «</w:t>
      </w:r>
      <w:proofErr w:type="spellStart"/>
      <w:r w:rsidRPr="003B1ADF">
        <w:rPr>
          <w:lang w:val="ru-RU"/>
        </w:rPr>
        <w:t>надто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ретельно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перевіряють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джерела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>».</w:t>
      </w:r>
    </w:p>
    <w:p w14:paraId="3091D0F8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 xml:space="preserve">: **Не </w:t>
      </w:r>
      <w:proofErr w:type="spellStart"/>
      <w:r w:rsidRPr="003B1ADF">
        <w:rPr>
          <w:lang w:val="ru-RU"/>
        </w:rPr>
        <w:t>вказання</w:t>
      </w:r>
      <w:proofErr w:type="spellEnd"/>
      <w:r w:rsidRPr="003B1ADF">
        <w:rPr>
          <w:lang w:val="ru-RU"/>
        </w:rPr>
        <w:t xml:space="preserve"> майна у </w:t>
      </w:r>
      <w:proofErr w:type="spellStart"/>
      <w:r w:rsidRPr="003B1ADF">
        <w:rPr>
          <w:lang w:val="ru-RU"/>
        </w:rPr>
        <w:t>декларації</w:t>
      </w:r>
      <w:proofErr w:type="spellEnd"/>
      <w:r w:rsidRPr="003B1ADF">
        <w:rPr>
          <w:lang w:val="ru-RU"/>
        </w:rPr>
        <w:t>**</w:t>
      </w:r>
    </w:p>
    <w:p w14:paraId="650A84A5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народний</w:t>
      </w:r>
      <w:proofErr w:type="spellEnd"/>
      <w:r w:rsidRPr="003B1ADF">
        <w:rPr>
          <w:lang w:val="ru-RU"/>
        </w:rPr>
        <w:t xml:space="preserve"> депутат не </w:t>
      </w:r>
      <w:proofErr w:type="spellStart"/>
      <w:r w:rsidRPr="003B1ADF">
        <w:rPr>
          <w:lang w:val="ru-RU"/>
        </w:rPr>
        <w:t>вказав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своїй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декларації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дружини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дітей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, а також не </w:t>
      </w:r>
      <w:proofErr w:type="spellStart"/>
      <w:r w:rsidRPr="003B1ADF">
        <w:rPr>
          <w:lang w:val="ru-RU"/>
        </w:rPr>
        <w:t>задекларував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їхню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московську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та доходи </w:t>
      </w:r>
      <w:proofErr w:type="spellStart"/>
      <w:r w:rsidRPr="003B1ADF">
        <w:rPr>
          <w:lang w:val="ru-RU"/>
        </w:rPr>
        <w:t>дружини-громадянки</w:t>
      </w:r>
      <w:proofErr w:type="spellEnd"/>
      <w:r w:rsidRPr="003B1ADF">
        <w:rPr>
          <w:lang w:val="ru-RU"/>
        </w:rPr>
        <w:t xml:space="preserve"> РФ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державної</w:t>
      </w:r>
      <w:proofErr w:type="spellEnd"/>
      <w:r w:rsidRPr="003B1ADF">
        <w:rPr>
          <w:lang w:val="ru-RU"/>
        </w:rPr>
        <w:t xml:space="preserve"> установи у </w:t>
      </w:r>
      <w:proofErr w:type="spellStart"/>
      <w:r w:rsidRPr="003B1ADF">
        <w:rPr>
          <w:lang w:val="ru-RU"/>
        </w:rPr>
        <w:t>Москві</w:t>
      </w:r>
      <w:proofErr w:type="spellEnd"/>
      <w:r w:rsidRPr="003B1ADF">
        <w:rPr>
          <w:lang w:val="ru-RU"/>
        </w:rPr>
        <w:t>.</w:t>
      </w:r>
    </w:p>
    <w:p w14:paraId="5F8FA3E0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Подорожі</w:t>
      </w:r>
      <w:proofErr w:type="spellEnd"/>
      <w:r w:rsidRPr="003B1ADF">
        <w:rPr>
          <w:lang w:val="ru-RU"/>
        </w:rPr>
        <w:t xml:space="preserve"> за кордон з </w:t>
      </w:r>
      <w:proofErr w:type="spellStart"/>
      <w:r w:rsidRPr="003B1ADF">
        <w:rPr>
          <w:lang w:val="ru-RU"/>
        </w:rPr>
        <w:t>сумнівними</w:t>
      </w:r>
      <w:proofErr w:type="spellEnd"/>
      <w:r w:rsidRPr="003B1ADF">
        <w:rPr>
          <w:lang w:val="ru-RU"/>
        </w:rPr>
        <w:t xml:space="preserve"> мотивами**</w:t>
      </w:r>
    </w:p>
    <w:p w14:paraId="248EC4D5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збіг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подорожей</w:t>
      </w:r>
      <w:proofErr w:type="spellEnd"/>
      <w:r w:rsidRPr="003B1ADF">
        <w:rPr>
          <w:lang w:val="ru-RU"/>
        </w:rPr>
        <w:t xml:space="preserve"> нардепа з </w:t>
      </w:r>
      <w:proofErr w:type="spellStart"/>
      <w:r w:rsidRPr="003B1ADF">
        <w:rPr>
          <w:lang w:val="ru-RU"/>
        </w:rPr>
        <w:t>подорожами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дружини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Туреччини</w:t>
      </w:r>
      <w:proofErr w:type="spellEnd"/>
      <w:r w:rsidRPr="003B1ADF">
        <w:rPr>
          <w:lang w:val="ru-RU"/>
        </w:rPr>
        <w:t xml:space="preserve">, через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депутат пропустив </w:t>
      </w:r>
      <w:proofErr w:type="spellStart"/>
      <w:r w:rsidRPr="003B1ADF">
        <w:rPr>
          <w:lang w:val="ru-RU"/>
        </w:rPr>
        <w:t>декілька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пленарних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засідань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Верховної</w:t>
      </w:r>
      <w:proofErr w:type="spellEnd"/>
      <w:r w:rsidRPr="003B1ADF">
        <w:rPr>
          <w:lang w:val="ru-RU"/>
        </w:rPr>
        <w:t xml:space="preserve"> Ради.</w:t>
      </w:r>
    </w:p>
    <w:p w14:paraId="1421EDE8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Антизахідна</w:t>
      </w:r>
      <w:proofErr w:type="spellEnd"/>
      <w:r w:rsidRPr="003B1ADF">
        <w:rPr>
          <w:lang w:val="ru-RU"/>
        </w:rPr>
        <w:t xml:space="preserve"> риторика та критика </w:t>
      </w:r>
      <w:proofErr w:type="spellStart"/>
      <w:r w:rsidRPr="003B1ADF">
        <w:rPr>
          <w:lang w:val="ru-RU"/>
        </w:rPr>
        <w:t>зближення</w:t>
      </w:r>
      <w:proofErr w:type="spellEnd"/>
      <w:r w:rsidRPr="003B1ADF">
        <w:rPr>
          <w:lang w:val="ru-RU"/>
        </w:rPr>
        <w:t xml:space="preserve"> з ЄС**</w:t>
      </w:r>
    </w:p>
    <w:p w14:paraId="74B09E8A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нардеп </w:t>
      </w:r>
      <w:proofErr w:type="spellStart"/>
      <w:r w:rsidRPr="003B1ADF">
        <w:rPr>
          <w:lang w:val="ru-RU"/>
        </w:rPr>
        <w:t>висловлював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антизахідну</w:t>
      </w:r>
      <w:proofErr w:type="spellEnd"/>
      <w:r w:rsidRPr="003B1ADF">
        <w:rPr>
          <w:lang w:val="ru-RU"/>
        </w:rPr>
        <w:t xml:space="preserve"> риторику і </w:t>
      </w:r>
      <w:proofErr w:type="spellStart"/>
      <w:r w:rsidRPr="003B1ADF">
        <w:rPr>
          <w:lang w:val="ru-RU"/>
        </w:rPr>
        <w:t>критикував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зближення</w:t>
      </w:r>
      <w:proofErr w:type="spellEnd"/>
      <w:r w:rsidRPr="003B1ADF">
        <w:rPr>
          <w:lang w:val="ru-RU"/>
        </w:rPr>
        <w:t xml:space="preserve"> з ЄС, </w:t>
      </w:r>
      <w:proofErr w:type="spellStart"/>
      <w:r w:rsidRPr="003B1ADF">
        <w:rPr>
          <w:lang w:val="ru-RU"/>
        </w:rPr>
        <w:t>мотивуючи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тим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там, </w:t>
      </w:r>
      <w:proofErr w:type="spellStart"/>
      <w:r w:rsidRPr="003B1ADF">
        <w:rPr>
          <w:lang w:val="ru-RU"/>
        </w:rPr>
        <w:t>мовляв</w:t>
      </w:r>
      <w:proofErr w:type="spellEnd"/>
      <w:r w:rsidRPr="003B1ADF">
        <w:rPr>
          <w:lang w:val="ru-RU"/>
        </w:rPr>
        <w:t>, "</w:t>
      </w:r>
      <w:proofErr w:type="spellStart"/>
      <w:r w:rsidRPr="003B1ADF">
        <w:rPr>
          <w:lang w:val="ru-RU"/>
        </w:rPr>
        <w:t>надто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ретельно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перевіряють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джерела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>".</w:t>
      </w:r>
    </w:p>
    <w:p w14:paraId="36BF1C5A" w14:textId="77777777" w:rsidR="000D0A57" w:rsidRPr="003B1ADF" w:rsidRDefault="00000000">
      <w:pPr>
        <w:pStyle w:val="1"/>
        <w:rPr>
          <w:lang w:val="ru-RU"/>
        </w:rPr>
      </w:pPr>
      <w:proofErr w:type="spellStart"/>
      <w:r w:rsidRPr="003B1ADF">
        <w:rPr>
          <w:lang w:val="ru-RU"/>
        </w:rPr>
        <w:t>Росіяни</w:t>
      </w:r>
      <w:proofErr w:type="spellEnd"/>
      <w:r w:rsidRPr="003B1ADF">
        <w:rPr>
          <w:lang w:val="ru-RU"/>
        </w:rPr>
        <w:t xml:space="preserve"> з паспортами США та «</w:t>
      </w:r>
      <w:proofErr w:type="spellStart"/>
      <w:r w:rsidRPr="003B1ADF">
        <w:rPr>
          <w:lang w:val="ru-RU"/>
        </w:rPr>
        <w:t>представник</w:t>
      </w:r>
      <w:proofErr w:type="spellEnd"/>
      <w:r w:rsidRPr="003B1ADF">
        <w:rPr>
          <w:lang w:val="ru-RU"/>
        </w:rPr>
        <w:t xml:space="preserve"> спецслужб РФ». </w:t>
      </w:r>
      <w:proofErr w:type="spellStart"/>
      <w:r w:rsidRPr="003B1ADF">
        <w:rPr>
          <w:lang w:val="ru-RU"/>
        </w:rPr>
        <w:t>Хто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скуповує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ліквідованих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російських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банків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>?</w:t>
      </w:r>
    </w:p>
    <w:p w14:paraId="5CAF8B39" w14:textId="77777777" w:rsidR="000D0A57" w:rsidRDefault="00000000">
      <w:r>
        <w:t xml:space="preserve">Date: 18 </w:t>
      </w:r>
      <w:proofErr w:type="spellStart"/>
      <w:r>
        <w:t>грудня</w:t>
      </w:r>
      <w:proofErr w:type="spellEnd"/>
      <w:r>
        <w:t xml:space="preserve"> 2024, 17:00</w:t>
      </w:r>
    </w:p>
    <w:p w14:paraId="557D0470" w14:textId="77777777" w:rsidR="000D0A57" w:rsidRDefault="00000000">
      <w:r>
        <w:lastRenderedPageBreak/>
        <w:t>Link: https://www.radiosvoboda.org/a/skhemy-hromadyany-rf-yevsyeyeva-aktyvy-likvidovanykh-bankiv/33243355.html</w:t>
      </w:r>
    </w:p>
    <w:p w14:paraId="38202AC2" w14:textId="77777777" w:rsidR="000D0A57" w:rsidRDefault="00000000">
      <w:r>
        <w:t>Author: Георгій Шабаєв</w:t>
      </w:r>
    </w:p>
    <w:p w14:paraId="451527CC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На початку року Фонд гарантування вкладів виставив на аукціон активи двох ліквідованих російських банків та одного збанкрутілого українського – комерційну нерухомість та право вимоги боргів на загальну суму 3 мільярди гривень. Утім, є нюанс. Виграли цей аукціон росіяни. «Схеми» встановили, що компанія, яка перемогла у торгах, напряму належить громадянці РФ.Своє російське громадянство вона приховала від українських контролюючих органів, надавши інформацію лише про американське.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суперечить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цілій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низці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заборон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запроваджених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владою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після</w:t>
      </w:r>
      <w:proofErr w:type="spellEnd"/>
      <w:r w:rsidRPr="003B1ADF">
        <w:rPr>
          <w:lang w:val="ru-RU"/>
        </w:rPr>
        <w:t xml:space="preserve"> початку </w:t>
      </w:r>
      <w:proofErr w:type="spellStart"/>
      <w:r w:rsidRPr="003B1ADF">
        <w:rPr>
          <w:lang w:val="ru-RU"/>
        </w:rPr>
        <w:t>повномасштабного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вторгнення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Україну</w:t>
      </w:r>
      <w:proofErr w:type="spellEnd"/>
      <w:r w:rsidRPr="003B1ADF">
        <w:rPr>
          <w:lang w:val="ru-RU"/>
        </w:rPr>
        <w:t>.</w:t>
      </w:r>
    </w:p>
    <w:p w14:paraId="57A49659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 xml:space="preserve">: **Незаконна </w:t>
      </w:r>
      <w:proofErr w:type="spellStart"/>
      <w:r w:rsidRPr="003B1ADF">
        <w:rPr>
          <w:lang w:val="ru-RU"/>
        </w:rPr>
        <w:t>приватизація</w:t>
      </w:r>
      <w:proofErr w:type="spellEnd"/>
      <w:r w:rsidRPr="003B1ADF">
        <w:rPr>
          <w:lang w:val="ru-RU"/>
        </w:rPr>
        <w:t>**</w:t>
      </w:r>
    </w:p>
    <w:p w14:paraId="6028BAFB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участь </w:t>
      </w:r>
      <w:proofErr w:type="spellStart"/>
      <w:r w:rsidRPr="003B1ADF">
        <w:rPr>
          <w:lang w:val="ru-RU"/>
        </w:rPr>
        <w:t>росіян</w:t>
      </w:r>
      <w:proofErr w:type="spellEnd"/>
      <w:r w:rsidRPr="003B1ADF">
        <w:rPr>
          <w:lang w:val="ru-RU"/>
        </w:rPr>
        <w:t xml:space="preserve"> у торгах та </w:t>
      </w:r>
      <w:proofErr w:type="spellStart"/>
      <w:r w:rsidRPr="003B1ADF">
        <w:rPr>
          <w:lang w:val="ru-RU"/>
        </w:rPr>
        <w:t>приховання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громадянства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отримання</w:t>
      </w:r>
      <w:proofErr w:type="spellEnd"/>
      <w:r w:rsidRPr="003B1ADF">
        <w:rPr>
          <w:lang w:val="ru-RU"/>
        </w:rPr>
        <w:t xml:space="preserve"> прав на </w:t>
      </w:r>
      <w:proofErr w:type="spellStart"/>
      <w:r w:rsidRPr="003B1ADF">
        <w:rPr>
          <w:lang w:val="ru-RU"/>
        </w:rPr>
        <w:t>активи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банків</w:t>
      </w:r>
      <w:proofErr w:type="spellEnd"/>
      <w:r w:rsidRPr="003B1ADF">
        <w:rPr>
          <w:lang w:val="ru-RU"/>
        </w:rPr>
        <w:t>.</w:t>
      </w:r>
    </w:p>
    <w:p w14:paraId="159A298B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при </w:t>
      </w:r>
      <w:proofErr w:type="spellStart"/>
      <w:r w:rsidRPr="003B1ADF">
        <w:rPr>
          <w:lang w:val="ru-RU"/>
        </w:rPr>
        <w:t>розподілі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земельних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>**</w:t>
      </w:r>
    </w:p>
    <w:p w14:paraId="563884B9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виведення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сільгоспземель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забудову</w:t>
      </w:r>
      <w:proofErr w:type="spellEnd"/>
      <w:r w:rsidRPr="003B1ADF">
        <w:rPr>
          <w:lang w:val="ru-RU"/>
        </w:rPr>
        <w:t xml:space="preserve"> через </w:t>
      </w:r>
      <w:proofErr w:type="spellStart"/>
      <w:r w:rsidRPr="003B1ADF">
        <w:rPr>
          <w:lang w:val="ru-RU"/>
        </w:rPr>
        <w:t>недобросовісні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учасників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аукціону</w:t>
      </w:r>
      <w:proofErr w:type="spellEnd"/>
      <w:r w:rsidRPr="003B1ADF">
        <w:rPr>
          <w:lang w:val="ru-RU"/>
        </w:rPr>
        <w:t>.</w:t>
      </w:r>
    </w:p>
    <w:p w14:paraId="51489522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службовим</w:t>
      </w:r>
      <w:proofErr w:type="spellEnd"/>
      <w:r w:rsidRPr="003B1ADF">
        <w:rPr>
          <w:lang w:val="ru-RU"/>
        </w:rPr>
        <w:t xml:space="preserve"> становищем**</w:t>
      </w:r>
    </w:p>
    <w:p w14:paraId="688E10B7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приховання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російського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громадянства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участі</w:t>
      </w:r>
      <w:proofErr w:type="spellEnd"/>
      <w:r w:rsidRPr="003B1ADF">
        <w:rPr>
          <w:lang w:val="ru-RU"/>
        </w:rPr>
        <w:t xml:space="preserve"> у торгах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бути </w:t>
      </w:r>
      <w:proofErr w:type="spellStart"/>
      <w:r w:rsidRPr="003B1ADF">
        <w:rPr>
          <w:lang w:val="ru-RU"/>
        </w:rPr>
        <w:t>вказівкою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службовим</w:t>
      </w:r>
      <w:proofErr w:type="spellEnd"/>
      <w:r w:rsidRPr="003B1ADF">
        <w:rPr>
          <w:lang w:val="ru-RU"/>
        </w:rPr>
        <w:t xml:space="preserve"> становищем та </w:t>
      </w:r>
      <w:proofErr w:type="spellStart"/>
      <w:r w:rsidRPr="003B1ADF">
        <w:rPr>
          <w:lang w:val="ru-RU"/>
        </w:rPr>
        <w:t>корупцію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контролюючих</w:t>
      </w:r>
      <w:proofErr w:type="spellEnd"/>
      <w:r w:rsidRPr="003B1ADF">
        <w:rPr>
          <w:lang w:val="ru-RU"/>
        </w:rPr>
        <w:t xml:space="preserve"> органах.</w:t>
      </w:r>
    </w:p>
    <w:p w14:paraId="2D2434BE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Земляки з </w:t>
      </w:r>
      <w:proofErr w:type="spellStart"/>
      <w:r w:rsidRPr="003B1ADF">
        <w:rPr>
          <w:lang w:val="ru-RU"/>
        </w:rPr>
        <w:t>Новоукраїнки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Давні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знайомі</w:t>
      </w:r>
      <w:proofErr w:type="spellEnd"/>
      <w:r w:rsidRPr="003B1ADF">
        <w:rPr>
          <w:lang w:val="ru-RU"/>
        </w:rPr>
        <w:t xml:space="preserve"> Олега Татарова на </w:t>
      </w:r>
      <w:proofErr w:type="spellStart"/>
      <w:r w:rsidRPr="003B1ADF">
        <w:rPr>
          <w:lang w:val="ru-RU"/>
        </w:rPr>
        <w:t>впливових</w:t>
      </w:r>
      <w:proofErr w:type="spellEnd"/>
      <w:r w:rsidRPr="003B1ADF">
        <w:rPr>
          <w:lang w:val="ru-RU"/>
        </w:rPr>
        <w:t xml:space="preserve"> посадах в </w:t>
      </w:r>
      <w:proofErr w:type="spellStart"/>
      <w:r w:rsidRPr="003B1ADF">
        <w:rPr>
          <w:lang w:val="ru-RU"/>
        </w:rPr>
        <w:t>Нацполі</w:t>
      </w:r>
      <w:proofErr w:type="spellEnd"/>
      <w:r w:rsidRPr="003B1ADF">
        <w:rPr>
          <w:lang w:val="ru-RU"/>
        </w:rPr>
        <w:t>, МВС та ДБР</w:t>
      </w:r>
    </w:p>
    <w:p w14:paraId="610824F4" w14:textId="77777777" w:rsidR="000D0A57" w:rsidRDefault="00000000">
      <w:r>
        <w:t xml:space="preserve">Date: 06 </w:t>
      </w:r>
      <w:proofErr w:type="spellStart"/>
      <w:r>
        <w:t>грудня</w:t>
      </w:r>
      <w:proofErr w:type="spellEnd"/>
      <w:r>
        <w:t xml:space="preserve"> 2024, 20:24</w:t>
      </w:r>
    </w:p>
    <w:p w14:paraId="107E8CDE" w14:textId="77777777" w:rsidR="000D0A57" w:rsidRDefault="00000000">
      <w:r>
        <w:t>Link: https://www.radiosvoboda.org/a/skhemy-novoukrayinka-tatarov-posadovtsi-pravookhoronni-orhany/33229482.html</w:t>
      </w:r>
    </w:p>
    <w:p w14:paraId="61EEED86" w14:textId="77777777" w:rsidR="000D0A57" w:rsidRDefault="00000000">
      <w:r>
        <w:t>Author: Ольга Івлєва</w:t>
      </w:r>
    </w:p>
    <w:p w14:paraId="261B1575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Новоукраїнка – невелике містечко на заході Кіровоградщини, де народився та виріс заступник керівника Офісу президента України Олег Татаров. </w:t>
      </w:r>
      <w:proofErr w:type="spellStart"/>
      <w:r w:rsidRPr="003B1ADF">
        <w:rPr>
          <w:lang w:val="ru-RU"/>
        </w:rPr>
        <w:t>Вже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понад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чотири</w:t>
      </w:r>
      <w:proofErr w:type="spellEnd"/>
      <w:r w:rsidRPr="003B1ADF">
        <w:rPr>
          <w:lang w:val="ru-RU"/>
        </w:rPr>
        <w:t xml:space="preserve"> роки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зберігає</w:t>
      </w:r>
      <w:proofErr w:type="spellEnd"/>
      <w:r w:rsidRPr="003B1ADF">
        <w:rPr>
          <w:lang w:val="ru-RU"/>
        </w:rPr>
        <w:t xml:space="preserve"> статус </w:t>
      </w:r>
      <w:proofErr w:type="spellStart"/>
      <w:r w:rsidRPr="003B1ADF">
        <w:rPr>
          <w:lang w:val="ru-RU"/>
        </w:rPr>
        <w:t>офіційного</w:t>
      </w:r>
      <w:proofErr w:type="spellEnd"/>
      <w:r w:rsidRPr="003B1ADF">
        <w:rPr>
          <w:lang w:val="ru-RU"/>
        </w:rPr>
        <w:t xml:space="preserve"> куратора </w:t>
      </w:r>
      <w:proofErr w:type="spellStart"/>
      <w:r w:rsidRPr="003B1ADF">
        <w:rPr>
          <w:lang w:val="ru-RU"/>
        </w:rPr>
        <w:t>всієї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правоохоронної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системи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Офісу</w:t>
      </w:r>
      <w:proofErr w:type="spellEnd"/>
      <w:r w:rsidRPr="003B1ADF">
        <w:rPr>
          <w:lang w:val="ru-RU"/>
        </w:rPr>
        <w:t xml:space="preserve"> президента. Попри </w:t>
      </w:r>
      <w:proofErr w:type="spellStart"/>
      <w:r w:rsidRPr="003B1ADF">
        <w:rPr>
          <w:lang w:val="ru-RU"/>
        </w:rPr>
        <w:t>гучні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скандали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підтримує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особисто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Володимир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Зеленський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Незалежність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правоохоронних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органів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політичних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впливів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основа демократичного </w:t>
      </w:r>
      <w:proofErr w:type="spellStart"/>
      <w:r w:rsidRPr="003B1ADF">
        <w:rPr>
          <w:lang w:val="ru-RU"/>
        </w:rPr>
        <w:lastRenderedPageBreak/>
        <w:t>розвитку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системи</w:t>
      </w:r>
      <w:proofErr w:type="spellEnd"/>
      <w:r w:rsidRPr="003B1ADF">
        <w:rPr>
          <w:lang w:val="ru-RU"/>
        </w:rPr>
        <w:t xml:space="preserve"> правопорядку. При </w:t>
      </w:r>
      <w:proofErr w:type="spellStart"/>
      <w:r w:rsidRPr="003B1ADF">
        <w:rPr>
          <w:lang w:val="ru-RU"/>
        </w:rPr>
        <w:t>цьому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нагляд</w:t>
      </w:r>
      <w:proofErr w:type="spellEnd"/>
      <w:r w:rsidRPr="003B1ADF">
        <w:rPr>
          <w:lang w:val="ru-RU"/>
        </w:rPr>
        <w:t xml:space="preserve"> чиновника ОП Татарова за </w:t>
      </w:r>
      <w:proofErr w:type="spellStart"/>
      <w:r w:rsidRPr="003B1ADF">
        <w:rPr>
          <w:lang w:val="ru-RU"/>
        </w:rPr>
        <w:t>правоохоронною</w:t>
      </w:r>
      <w:proofErr w:type="spellEnd"/>
      <w:r w:rsidRPr="003B1ADF">
        <w:rPr>
          <w:lang w:val="ru-RU"/>
        </w:rPr>
        <w:t xml:space="preserve"> системою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публічновписанийв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посадові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обов’язки</w:t>
      </w:r>
      <w:proofErr w:type="spellEnd"/>
      <w:r w:rsidRPr="003B1ADF">
        <w:rPr>
          <w:lang w:val="ru-RU"/>
        </w:rPr>
        <w:t>.</w:t>
      </w:r>
    </w:p>
    <w:p w14:paraId="7812F2EE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Корупція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правоохоронних</w:t>
      </w:r>
      <w:proofErr w:type="spellEnd"/>
      <w:r w:rsidRPr="003B1ADF">
        <w:rPr>
          <w:lang w:val="ru-RU"/>
        </w:rPr>
        <w:t xml:space="preserve"> органах**</w:t>
      </w:r>
    </w:p>
    <w:p w14:paraId="09FE94F7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офіційний</w:t>
      </w:r>
      <w:proofErr w:type="spellEnd"/>
      <w:r w:rsidRPr="003B1ADF">
        <w:rPr>
          <w:lang w:val="ru-RU"/>
        </w:rPr>
        <w:t xml:space="preserve"> куратор </w:t>
      </w:r>
      <w:proofErr w:type="spellStart"/>
      <w:r w:rsidRPr="003B1ADF">
        <w:rPr>
          <w:lang w:val="ru-RU"/>
        </w:rPr>
        <w:t>правоохоронної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системи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зберігає</w:t>
      </w:r>
      <w:proofErr w:type="spellEnd"/>
      <w:r w:rsidRPr="003B1ADF">
        <w:rPr>
          <w:lang w:val="ru-RU"/>
        </w:rPr>
        <w:t xml:space="preserve"> статус та </w:t>
      </w:r>
      <w:proofErr w:type="spellStart"/>
      <w:r w:rsidRPr="003B1ADF">
        <w:rPr>
          <w:lang w:val="ru-RU"/>
        </w:rPr>
        <w:t>публічно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вписаний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посадові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обов'язки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свідчити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корупційні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вплив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правоохоронні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органи</w:t>
      </w:r>
      <w:proofErr w:type="spellEnd"/>
      <w:r w:rsidRPr="003B1ADF">
        <w:rPr>
          <w:lang w:val="ru-RU"/>
        </w:rPr>
        <w:t>.</w:t>
      </w:r>
    </w:p>
    <w:p w14:paraId="06A58EFE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службовим</w:t>
      </w:r>
      <w:proofErr w:type="spellEnd"/>
      <w:r w:rsidRPr="003B1ADF">
        <w:rPr>
          <w:lang w:val="ru-RU"/>
        </w:rPr>
        <w:t xml:space="preserve"> становищем**</w:t>
      </w:r>
    </w:p>
    <w:p w14:paraId="186B4FC9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заступник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Офісу</w:t>
      </w:r>
      <w:proofErr w:type="spellEnd"/>
      <w:r w:rsidRPr="003B1ADF">
        <w:rPr>
          <w:lang w:val="ru-RU"/>
        </w:rPr>
        <w:t xml:space="preserve"> президента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зловживати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своїм</w:t>
      </w:r>
      <w:proofErr w:type="spellEnd"/>
      <w:r w:rsidRPr="003B1ADF">
        <w:rPr>
          <w:lang w:val="ru-RU"/>
        </w:rPr>
        <w:t xml:space="preserve"> становищем для </w:t>
      </w:r>
      <w:proofErr w:type="spellStart"/>
      <w:r w:rsidRPr="003B1ADF">
        <w:rPr>
          <w:lang w:val="ru-RU"/>
        </w:rPr>
        <w:t>отримання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неправомірних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вигод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або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впливу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рішення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правоохоронній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системі</w:t>
      </w:r>
      <w:proofErr w:type="spellEnd"/>
      <w:r w:rsidRPr="003B1ADF">
        <w:rPr>
          <w:lang w:val="ru-RU"/>
        </w:rPr>
        <w:t>.</w:t>
      </w:r>
    </w:p>
    <w:p w14:paraId="0C3EC7E7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Родина «слуги народу», яка </w:t>
      </w:r>
      <w:proofErr w:type="spellStart"/>
      <w:r w:rsidRPr="003B1ADF">
        <w:rPr>
          <w:lang w:val="ru-RU"/>
        </w:rPr>
        <w:t>постачала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армії</w:t>
      </w:r>
      <w:proofErr w:type="spellEnd"/>
      <w:r w:rsidRPr="003B1ADF">
        <w:rPr>
          <w:lang w:val="ru-RU"/>
        </w:rPr>
        <w:t xml:space="preserve"> куртки втридорога, скупила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Дубаї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мільйон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доларів</w:t>
      </w:r>
      <w:proofErr w:type="spellEnd"/>
    </w:p>
    <w:p w14:paraId="5F879559" w14:textId="77777777" w:rsidR="000D0A57" w:rsidRPr="003B1ADF" w:rsidRDefault="00000000">
      <w:pPr>
        <w:rPr>
          <w:lang w:val="ru-RU"/>
        </w:rPr>
      </w:pPr>
      <w:r>
        <w:t>Date</w:t>
      </w:r>
      <w:r w:rsidRPr="003B1ADF">
        <w:rPr>
          <w:lang w:val="ru-RU"/>
        </w:rPr>
        <w:t>: 12 листопада 2024, 21:21</w:t>
      </w:r>
    </w:p>
    <w:p w14:paraId="6F796C84" w14:textId="77777777" w:rsidR="000D0A57" w:rsidRPr="003B1ADF" w:rsidRDefault="00000000">
      <w:pPr>
        <w:rPr>
          <w:lang w:val="ru-RU"/>
        </w:rPr>
      </w:pPr>
      <w:r>
        <w:t>Link</w:t>
      </w:r>
      <w:r w:rsidRPr="003B1ADF">
        <w:rPr>
          <w:lang w:val="ru-RU"/>
        </w:rPr>
        <w:t xml:space="preserve">: </w:t>
      </w:r>
      <w:r>
        <w:t>https</w:t>
      </w:r>
      <w:r w:rsidRPr="003B1ADF">
        <w:rPr>
          <w:lang w:val="ru-RU"/>
        </w:rPr>
        <w:t>://</w:t>
      </w:r>
      <w:r>
        <w:t>www</w:t>
      </w:r>
      <w:r w:rsidRPr="003B1ADF">
        <w:rPr>
          <w:lang w:val="ru-RU"/>
        </w:rPr>
        <w:t>.</w:t>
      </w:r>
      <w:proofErr w:type="spellStart"/>
      <w:r>
        <w:t>radiosvoboda</w:t>
      </w:r>
      <w:proofErr w:type="spellEnd"/>
      <w:r w:rsidRPr="003B1ADF">
        <w:rPr>
          <w:lang w:val="ru-RU"/>
        </w:rPr>
        <w:t>.</w:t>
      </w:r>
      <w:r>
        <w:t>org</w:t>
      </w:r>
      <w:r w:rsidRPr="003B1ADF">
        <w:rPr>
          <w:lang w:val="ru-RU"/>
        </w:rPr>
        <w:t>/</w:t>
      </w:r>
      <w:r>
        <w:t>a</w:t>
      </w:r>
      <w:r w:rsidRPr="003B1ADF">
        <w:rPr>
          <w:lang w:val="ru-RU"/>
        </w:rPr>
        <w:t>/</w:t>
      </w:r>
      <w:proofErr w:type="spellStart"/>
      <w:r>
        <w:t>skhemy</w:t>
      </w:r>
      <w:proofErr w:type="spellEnd"/>
      <w:r w:rsidRPr="003B1ADF">
        <w:rPr>
          <w:lang w:val="ru-RU"/>
        </w:rPr>
        <w:t>-</w:t>
      </w:r>
      <w:proofErr w:type="spellStart"/>
      <w:r>
        <w:t>sluha</w:t>
      </w:r>
      <w:proofErr w:type="spellEnd"/>
      <w:r w:rsidRPr="003B1ADF">
        <w:rPr>
          <w:lang w:val="ru-RU"/>
        </w:rPr>
        <w:t>-</w:t>
      </w:r>
      <w:proofErr w:type="spellStart"/>
      <w:r>
        <w:t>narodu</w:t>
      </w:r>
      <w:proofErr w:type="spellEnd"/>
      <w:r w:rsidRPr="003B1ADF">
        <w:rPr>
          <w:lang w:val="ru-RU"/>
        </w:rPr>
        <w:t>-</w:t>
      </w:r>
      <w:proofErr w:type="spellStart"/>
      <w:r>
        <w:t>kasay</w:t>
      </w:r>
      <w:proofErr w:type="spellEnd"/>
      <w:r w:rsidRPr="003B1ADF">
        <w:rPr>
          <w:lang w:val="ru-RU"/>
        </w:rPr>
        <w:t>-</w:t>
      </w:r>
      <w:proofErr w:type="spellStart"/>
      <w:r>
        <w:t>apartamenty</w:t>
      </w:r>
      <w:proofErr w:type="spellEnd"/>
      <w:r w:rsidRPr="003B1ADF">
        <w:rPr>
          <w:lang w:val="ru-RU"/>
        </w:rPr>
        <w:t>-</w:t>
      </w:r>
      <w:proofErr w:type="spellStart"/>
      <w:r>
        <w:t>dubay</w:t>
      </w:r>
      <w:proofErr w:type="spellEnd"/>
      <w:r w:rsidRPr="003B1ADF">
        <w:rPr>
          <w:lang w:val="ru-RU"/>
        </w:rPr>
        <w:t>/33199180.</w:t>
      </w:r>
      <w:r>
        <w:t>html</w:t>
      </w:r>
    </w:p>
    <w:p w14:paraId="20450774" w14:textId="77777777" w:rsidR="000D0A57" w:rsidRPr="003B1ADF" w:rsidRDefault="00000000">
      <w:pPr>
        <w:rPr>
          <w:lang w:val="ru-RU"/>
        </w:rPr>
      </w:pPr>
      <w:r>
        <w:t>Author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Кирило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Овсяний</w:t>
      </w:r>
      <w:proofErr w:type="spellEnd"/>
    </w:p>
    <w:p w14:paraId="133BBE97" w14:textId="77777777" w:rsidR="000D0A57" w:rsidRPr="003B1ADF" w:rsidRDefault="00000000">
      <w:pPr>
        <w:rPr>
          <w:lang w:val="ru-RU"/>
        </w:rPr>
      </w:pPr>
      <w:r>
        <w:t>Short</w:t>
      </w:r>
      <w:r w:rsidRPr="003B1ADF">
        <w:rPr>
          <w:lang w:val="ru-RU"/>
        </w:rPr>
        <w:t xml:space="preserve"> </w:t>
      </w:r>
      <w:r>
        <w:t>Text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Дивитись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Донька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племінник</w:t>
      </w:r>
      <w:proofErr w:type="spellEnd"/>
      <w:r w:rsidRPr="003B1ADF">
        <w:rPr>
          <w:lang w:val="ru-RU"/>
        </w:rPr>
        <w:t xml:space="preserve"> народного депутата «Слуги народу» з оборонного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Геннадія</w:t>
      </w:r>
      <w:proofErr w:type="spellEnd"/>
      <w:r w:rsidRPr="003B1ADF">
        <w:rPr>
          <w:lang w:val="ru-RU"/>
        </w:rPr>
        <w:t xml:space="preserve"> Касая </w:t>
      </w:r>
      <w:proofErr w:type="spellStart"/>
      <w:r w:rsidRPr="003B1ADF">
        <w:rPr>
          <w:lang w:val="ru-RU"/>
        </w:rPr>
        <w:t>вже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</w:t>
      </w:r>
      <w:proofErr w:type="spellStart"/>
      <w:r w:rsidRPr="003B1ADF">
        <w:rPr>
          <w:lang w:val="ru-RU"/>
        </w:rPr>
        <w:t>повномасштабної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війни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Дубаї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понад</w:t>
      </w:r>
      <w:proofErr w:type="spellEnd"/>
      <w:r w:rsidRPr="003B1ADF">
        <w:rPr>
          <w:lang w:val="ru-RU"/>
        </w:rPr>
        <w:t xml:space="preserve"> один </w:t>
      </w:r>
      <w:proofErr w:type="spellStart"/>
      <w:r w:rsidRPr="003B1ADF">
        <w:rPr>
          <w:lang w:val="ru-RU"/>
        </w:rPr>
        <w:t>мільйон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доларів</w:t>
      </w:r>
      <w:proofErr w:type="spellEnd"/>
      <w:r w:rsidRPr="003B1ADF">
        <w:rPr>
          <w:lang w:val="ru-RU"/>
        </w:rPr>
        <w:t xml:space="preserve"> (</w:t>
      </w:r>
      <w:proofErr w:type="spellStart"/>
      <w:r w:rsidRPr="003B1ADF">
        <w:rPr>
          <w:lang w:val="ru-RU"/>
        </w:rPr>
        <w:t>близько</w:t>
      </w:r>
      <w:proofErr w:type="spellEnd"/>
      <w:r w:rsidRPr="003B1ADF">
        <w:rPr>
          <w:lang w:val="ru-RU"/>
        </w:rPr>
        <w:t xml:space="preserve"> 37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 за курсом на момент </w:t>
      </w:r>
      <w:proofErr w:type="spellStart"/>
      <w:r w:rsidRPr="003B1ADF">
        <w:rPr>
          <w:lang w:val="ru-RU"/>
        </w:rPr>
        <w:t>купівлі</w:t>
      </w:r>
      <w:proofErr w:type="spellEnd"/>
      <w:r w:rsidRPr="003B1ADF">
        <w:rPr>
          <w:lang w:val="ru-RU"/>
        </w:rPr>
        <w:t xml:space="preserve">).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виявили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«Схем» (</w:t>
      </w:r>
      <w:proofErr w:type="spellStart"/>
      <w:r w:rsidRPr="003B1ADF">
        <w:rPr>
          <w:lang w:val="ru-RU"/>
        </w:rPr>
        <w:t>проєкт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Свобода). </w:t>
      </w:r>
      <w:proofErr w:type="spellStart"/>
      <w:r w:rsidRPr="003B1ADF">
        <w:rPr>
          <w:lang w:val="ru-RU"/>
        </w:rPr>
        <w:t>Інформацію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дубайську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родини</w:t>
      </w:r>
      <w:proofErr w:type="spellEnd"/>
      <w:r w:rsidRPr="003B1ADF">
        <w:rPr>
          <w:lang w:val="ru-RU"/>
        </w:rPr>
        <w:t xml:space="preserve"> депутата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знайшли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витоку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реєстрів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Обʼєднаних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Арабських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Еміратів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отриманому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верифікованому</w:t>
      </w:r>
      <w:proofErr w:type="spellEnd"/>
      <w:r w:rsidRPr="003B1ADF">
        <w:rPr>
          <w:lang w:val="ru-RU"/>
        </w:rPr>
        <w:t xml:space="preserve"> у межах </w:t>
      </w:r>
      <w:proofErr w:type="spellStart"/>
      <w:r w:rsidRPr="003B1ADF">
        <w:rPr>
          <w:lang w:val="ru-RU"/>
        </w:rPr>
        <w:t>співпраці</w:t>
      </w:r>
      <w:proofErr w:type="spellEnd"/>
      <w:r w:rsidRPr="003B1ADF">
        <w:rPr>
          <w:lang w:val="ru-RU"/>
        </w:rPr>
        <w:t xml:space="preserve"> з </w:t>
      </w:r>
      <w:r>
        <w:t>Organized</w:t>
      </w:r>
      <w:r w:rsidRPr="003B1ADF">
        <w:rPr>
          <w:lang w:val="ru-RU"/>
        </w:rPr>
        <w:t xml:space="preserve"> </w:t>
      </w:r>
      <w:r>
        <w:t>Crime</w:t>
      </w:r>
      <w:r w:rsidRPr="003B1ADF">
        <w:rPr>
          <w:lang w:val="ru-RU"/>
        </w:rPr>
        <w:t xml:space="preserve"> </w:t>
      </w:r>
      <w:r>
        <w:t>and</w:t>
      </w:r>
      <w:r w:rsidRPr="003B1ADF">
        <w:rPr>
          <w:lang w:val="ru-RU"/>
        </w:rPr>
        <w:t xml:space="preserve"> </w:t>
      </w:r>
      <w:r>
        <w:t>Corruption</w:t>
      </w:r>
      <w:r w:rsidRPr="003B1ADF">
        <w:rPr>
          <w:lang w:val="ru-RU"/>
        </w:rPr>
        <w:t xml:space="preserve"> </w:t>
      </w:r>
      <w:r>
        <w:t>Reporting</w:t>
      </w:r>
      <w:r w:rsidRPr="003B1ADF">
        <w:rPr>
          <w:lang w:val="ru-RU"/>
        </w:rPr>
        <w:t xml:space="preserve"> </w:t>
      </w:r>
      <w:r>
        <w:t>Project</w:t>
      </w:r>
      <w:r w:rsidRPr="003B1ADF">
        <w:rPr>
          <w:lang w:val="ru-RU"/>
        </w:rPr>
        <w:t xml:space="preserve"> (</w:t>
      </w:r>
      <w:r>
        <w:t>OCCRP</w:t>
      </w:r>
      <w:r w:rsidRPr="003B1ADF">
        <w:rPr>
          <w:lang w:val="ru-RU"/>
        </w:rPr>
        <w:t xml:space="preserve">). </w:t>
      </w:r>
      <w:proofErr w:type="spellStart"/>
      <w:r w:rsidRPr="003B1ADF">
        <w:rPr>
          <w:lang w:val="ru-RU"/>
        </w:rPr>
        <w:t>Йдеться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чотири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житлових</w:t>
      </w:r>
      <w:proofErr w:type="spellEnd"/>
      <w:r w:rsidRPr="003B1ADF">
        <w:rPr>
          <w:lang w:val="ru-RU"/>
        </w:rPr>
        <w:t xml:space="preserve"> комплексах </w:t>
      </w:r>
      <w:proofErr w:type="spellStart"/>
      <w:r w:rsidRPr="003B1ADF">
        <w:rPr>
          <w:lang w:val="ru-RU"/>
        </w:rPr>
        <w:t>преміумкласу</w:t>
      </w:r>
      <w:proofErr w:type="spellEnd"/>
      <w:r w:rsidRPr="003B1ADF">
        <w:rPr>
          <w:lang w:val="ru-RU"/>
        </w:rPr>
        <w:t xml:space="preserve">. Як </w:t>
      </w:r>
      <w:proofErr w:type="spellStart"/>
      <w:r w:rsidRPr="003B1ADF">
        <w:rPr>
          <w:lang w:val="ru-RU"/>
        </w:rPr>
        <w:t>зʼясували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», </w:t>
      </w:r>
      <w:proofErr w:type="spellStart"/>
      <w:r w:rsidRPr="003B1ADF">
        <w:rPr>
          <w:lang w:val="ru-RU"/>
        </w:rPr>
        <w:t>цю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Касаї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придбали</w:t>
      </w:r>
      <w:proofErr w:type="spellEnd"/>
      <w:r w:rsidRPr="003B1ADF">
        <w:rPr>
          <w:lang w:val="ru-RU"/>
        </w:rPr>
        <w:t xml:space="preserve"> у 2022-2023 роках, у той </w:t>
      </w:r>
      <w:proofErr w:type="spellStart"/>
      <w:r w:rsidRPr="003B1ADF">
        <w:rPr>
          <w:lang w:val="ru-RU"/>
        </w:rPr>
        <w:t>період</w:t>
      </w:r>
      <w:proofErr w:type="spellEnd"/>
      <w:r w:rsidRPr="003B1ADF">
        <w:rPr>
          <w:lang w:val="ru-RU"/>
        </w:rPr>
        <w:t xml:space="preserve">, коли родина нардепа </w:t>
      </w:r>
      <w:proofErr w:type="spellStart"/>
      <w:r w:rsidRPr="003B1ADF">
        <w:rPr>
          <w:lang w:val="ru-RU"/>
        </w:rPr>
        <w:t>потрапила</w:t>
      </w:r>
      <w:proofErr w:type="spellEnd"/>
      <w:r w:rsidRPr="003B1ADF">
        <w:rPr>
          <w:lang w:val="ru-RU"/>
        </w:rPr>
        <w:t xml:space="preserve"> у скандал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поставками з </w:t>
      </w:r>
      <w:proofErr w:type="spellStart"/>
      <w:r w:rsidRPr="003B1ADF">
        <w:rPr>
          <w:lang w:val="ru-RU"/>
        </w:rPr>
        <w:t>Туреччини</w:t>
      </w:r>
      <w:proofErr w:type="spellEnd"/>
      <w:r w:rsidRPr="003B1ADF">
        <w:rPr>
          <w:lang w:val="ru-RU"/>
        </w:rPr>
        <w:t xml:space="preserve"> курток для </w:t>
      </w:r>
      <w:proofErr w:type="spellStart"/>
      <w:r w:rsidRPr="003B1ADF">
        <w:rPr>
          <w:lang w:val="ru-RU"/>
        </w:rPr>
        <w:t>армії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невідповідної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якості</w:t>
      </w:r>
      <w:proofErr w:type="spellEnd"/>
      <w:r w:rsidRPr="003B1ADF">
        <w:rPr>
          <w:lang w:val="ru-RU"/>
        </w:rPr>
        <w:t xml:space="preserve"> та за </w:t>
      </w:r>
      <w:proofErr w:type="spellStart"/>
      <w:r w:rsidRPr="003B1ADF">
        <w:rPr>
          <w:lang w:val="ru-RU"/>
        </w:rPr>
        <w:t>завищеними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цінами.У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відповідь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запитання</w:t>
      </w:r>
      <w:proofErr w:type="spellEnd"/>
      <w:r w:rsidRPr="003B1ADF">
        <w:rPr>
          <w:lang w:val="ru-RU"/>
        </w:rPr>
        <w:t xml:space="preserve"> «Схем», </w:t>
      </w:r>
      <w:proofErr w:type="spellStart"/>
      <w:r w:rsidRPr="003B1ADF">
        <w:rPr>
          <w:lang w:val="ru-RU"/>
        </w:rPr>
        <w:t>Геннадій</w:t>
      </w:r>
      <w:proofErr w:type="spellEnd"/>
      <w:r w:rsidRPr="003B1ADF">
        <w:rPr>
          <w:lang w:val="ru-RU"/>
        </w:rPr>
        <w:t xml:space="preserve"> Касай </w:t>
      </w:r>
      <w:proofErr w:type="spellStart"/>
      <w:r w:rsidRPr="003B1ADF">
        <w:rPr>
          <w:lang w:val="ru-RU"/>
        </w:rPr>
        <w:t>заперечив</w:t>
      </w:r>
      <w:proofErr w:type="spellEnd"/>
      <w:r w:rsidRPr="003B1ADF">
        <w:rPr>
          <w:lang w:val="ru-RU"/>
        </w:rPr>
        <w:t xml:space="preserve"> свою </w:t>
      </w:r>
      <w:proofErr w:type="spellStart"/>
      <w:r w:rsidRPr="003B1ADF">
        <w:rPr>
          <w:lang w:val="ru-RU"/>
        </w:rPr>
        <w:t>причетність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цієї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оборонної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закупівлі</w:t>
      </w:r>
      <w:proofErr w:type="spellEnd"/>
      <w:r w:rsidRPr="003B1ADF">
        <w:rPr>
          <w:lang w:val="ru-RU"/>
        </w:rPr>
        <w:t xml:space="preserve">, а </w:t>
      </w:r>
      <w:proofErr w:type="spellStart"/>
      <w:r w:rsidRPr="003B1ADF">
        <w:rPr>
          <w:lang w:val="ru-RU"/>
        </w:rPr>
        <w:t>доньку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племінника</w:t>
      </w:r>
      <w:proofErr w:type="spellEnd"/>
      <w:r w:rsidRPr="003B1ADF">
        <w:rPr>
          <w:lang w:val="ru-RU"/>
        </w:rPr>
        <w:t xml:space="preserve"> назвав </w:t>
      </w:r>
      <w:proofErr w:type="spellStart"/>
      <w:r w:rsidRPr="003B1ADF">
        <w:rPr>
          <w:lang w:val="ru-RU"/>
        </w:rPr>
        <w:t>дорослими</w:t>
      </w:r>
      <w:proofErr w:type="spellEnd"/>
      <w:r w:rsidRPr="003B1ADF">
        <w:rPr>
          <w:lang w:val="ru-RU"/>
        </w:rPr>
        <w:t xml:space="preserve"> людьми,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купують</w:t>
      </w:r>
      <w:proofErr w:type="spellEnd"/>
      <w:r w:rsidRPr="003B1ADF">
        <w:rPr>
          <w:lang w:val="ru-RU"/>
        </w:rPr>
        <w:t xml:space="preserve"> те,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самі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забажають.Походження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коштів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однак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ніяк</w:t>
      </w:r>
      <w:proofErr w:type="spellEnd"/>
      <w:r w:rsidRPr="003B1ADF">
        <w:rPr>
          <w:lang w:val="ru-RU"/>
        </w:rPr>
        <w:t xml:space="preserve"> не пояснив.</w:t>
      </w:r>
    </w:p>
    <w:p w14:paraId="760B6B56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Як </w:t>
      </w:r>
      <w:proofErr w:type="spellStart"/>
      <w:r w:rsidRPr="003B1ADF">
        <w:rPr>
          <w:lang w:val="ru-RU"/>
        </w:rPr>
        <w:t>Україна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втратила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мільярд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Російський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відійшов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приватні</w:t>
      </w:r>
      <w:proofErr w:type="spellEnd"/>
      <w:r w:rsidRPr="003B1ADF">
        <w:rPr>
          <w:lang w:val="ru-RU"/>
        </w:rPr>
        <w:t xml:space="preserve"> руки, попри </w:t>
      </w:r>
      <w:proofErr w:type="spellStart"/>
      <w:r w:rsidRPr="003B1ADF">
        <w:rPr>
          <w:lang w:val="ru-RU"/>
        </w:rPr>
        <w:t>санкції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Називаємо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причетних</w:t>
      </w:r>
      <w:proofErr w:type="spellEnd"/>
    </w:p>
    <w:p w14:paraId="2F21C332" w14:textId="77777777" w:rsidR="000D0A57" w:rsidRPr="003B1ADF" w:rsidRDefault="00000000">
      <w:pPr>
        <w:rPr>
          <w:lang w:val="ru-RU"/>
        </w:rPr>
      </w:pPr>
      <w:r>
        <w:t>Date</w:t>
      </w:r>
      <w:r w:rsidRPr="003B1ADF">
        <w:rPr>
          <w:lang w:val="ru-RU"/>
        </w:rPr>
        <w:t xml:space="preserve">: 22 </w:t>
      </w:r>
      <w:proofErr w:type="spellStart"/>
      <w:r w:rsidRPr="003B1ADF">
        <w:rPr>
          <w:lang w:val="ru-RU"/>
        </w:rPr>
        <w:t>жовтня</w:t>
      </w:r>
      <w:proofErr w:type="spellEnd"/>
      <w:r w:rsidRPr="003B1ADF">
        <w:rPr>
          <w:lang w:val="ru-RU"/>
        </w:rPr>
        <w:t xml:space="preserve"> 2024, 21:45</w:t>
      </w:r>
    </w:p>
    <w:p w14:paraId="3D4A1FDE" w14:textId="77777777" w:rsidR="000D0A57" w:rsidRPr="003B1ADF" w:rsidRDefault="00000000">
      <w:pPr>
        <w:rPr>
          <w:lang w:val="ru-RU"/>
        </w:rPr>
      </w:pPr>
      <w:r>
        <w:lastRenderedPageBreak/>
        <w:t>Link</w:t>
      </w:r>
      <w:r w:rsidRPr="003B1ADF">
        <w:rPr>
          <w:lang w:val="ru-RU"/>
        </w:rPr>
        <w:t xml:space="preserve">: </w:t>
      </w:r>
      <w:r>
        <w:t>https</w:t>
      </w:r>
      <w:r w:rsidRPr="003B1ADF">
        <w:rPr>
          <w:lang w:val="ru-RU"/>
        </w:rPr>
        <w:t>://</w:t>
      </w:r>
      <w:r>
        <w:t>www</w:t>
      </w:r>
      <w:r w:rsidRPr="003B1ADF">
        <w:rPr>
          <w:lang w:val="ru-RU"/>
        </w:rPr>
        <w:t>.</w:t>
      </w:r>
      <w:proofErr w:type="spellStart"/>
      <w:r>
        <w:t>radiosvoboda</w:t>
      </w:r>
      <w:proofErr w:type="spellEnd"/>
      <w:r w:rsidRPr="003B1ADF">
        <w:rPr>
          <w:lang w:val="ru-RU"/>
        </w:rPr>
        <w:t>.</w:t>
      </w:r>
      <w:r>
        <w:t>org</w:t>
      </w:r>
      <w:r w:rsidRPr="003B1ADF">
        <w:rPr>
          <w:lang w:val="ru-RU"/>
        </w:rPr>
        <w:t>/</w:t>
      </w:r>
      <w:r>
        <w:t>a</w:t>
      </w:r>
      <w:r w:rsidRPr="003B1ADF">
        <w:rPr>
          <w:lang w:val="ru-RU"/>
        </w:rPr>
        <w:t>/</w:t>
      </w:r>
      <w:proofErr w:type="spellStart"/>
      <w:r>
        <w:t>skhemy</w:t>
      </w:r>
      <w:proofErr w:type="spellEnd"/>
      <w:r w:rsidRPr="003B1ADF">
        <w:rPr>
          <w:lang w:val="ru-RU"/>
        </w:rPr>
        <w:t>-</w:t>
      </w:r>
      <w:r>
        <w:t>yak</w:t>
      </w:r>
      <w:r w:rsidRPr="003B1ADF">
        <w:rPr>
          <w:lang w:val="ru-RU"/>
        </w:rPr>
        <w:t>-</w:t>
      </w:r>
      <w:proofErr w:type="spellStart"/>
      <w:r>
        <w:t>ukrayina</w:t>
      </w:r>
      <w:proofErr w:type="spellEnd"/>
      <w:r w:rsidRPr="003B1ADF">
        <w:rPr>
          <w:lang w:val="ru-RU"/>
        </w:rPr>
        <w:t>-</w:t>
      </w:r>
      <w:proofErr w:type="spellStart"/>
      <w:r>
        <w:t>vtratyla</w:t>
      </w:r>
      <w:proofErr w:type="spellEnd"/>
      <w:r w:rsidRPr="003B1ADF">
        <w:rPr>
          <w:lang w:val="ru-RU"/>
        </w:rPr>
        <w:t>-</w:t>
      </w:r>
      <w:proofErr w:type="spellStart"/>
      <w:r>
        <w:t>milyard</w:t>
      </w:r>
      <w:proofErr w:type="spellEnd"/>
      <w:r w:rsidRPr="003B1ADF">
        <w:rPr>
          <w:lang w:val="ru-RU"/>
        </w:rPr>
        <w:t>/33168045.</w:t>
      </w:r>
      <w:r>
        <w:t>html</w:t>
      </w:r>
    </w:p>
    <w:p w14:paraId="5FB56528" w14:textId="77777777" w:rsidR="000D0A57" w:rsidRPr="003B1ADF" w:rsidRDefault="00000000">
      <w:pPr>
        <w:rPr>
          <w:lang w:val="ru-RU"/>
        </w:rPr>
      </w:pPr>
      <w:r>
        <w:t>Author</w:t>
      </w:r>
      <w:r w:rsidRPr="003B1ADF">
        <w:rPr>
          <w:lang w:val="ru-RU"/>
        </w:rPr>
        <w:t xml:space="preserve">: Ольга </w:t>
      </w:r>
      <w:proofErr w:type="spellStart"/>
      <w:r w:rsidRPr="003B1ADF">
        <w:rPr>
          <w:lang w:val="ru-RU"/>
        </w:rPr>
        <w:t>Івлєва</w:t>
      </w:r>
      <w:proofErr w:type="spellEnd"/>
    </w:p>
    <w:p w14:paraId="4CF6A3BF" w14:textId="77777777" w:rsidR="000D0A57" w:rsidRPr="003B1ADF" w:rsidRDefault="00000000">
      <w:pPr>
        <w:rPr>
          <w:lang w:val="ru-RU"/>
        </w:rPr>
      </w:pPr>
      <w:r>
        <w:t>Short</w:t>
      </w:r>
      <w:r w:rsidRPr="003B1ADF">
        <w:rPr>
          <w:lang w:val="ru-RU"/>
        </w:rPr>
        <w:t xml:space="preserve"> </w:t>
      </w:r>
      <w:r>
        <w:t>Text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Дивитись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початку </w:t>
      </w:r>
      <w:proofErr w:type="spellStart"/>
      <w:r w:rsidRPr="003B1ADF">
        <w:rPr>
          <w:lang w:val="ru-RU"/>
        </w:rPr>
        <w:t>великої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війни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Українаконфіскувалау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російських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олігархів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їхніх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пособників-українських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можновладців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активи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майже</w:t>
      </w:r>
      <w:proofErr w:type="spellEnd"/>
      <w:r w:rsidRPr="003B1ADF">
        <w:rPr>
          <w:lang w:val="ru-RU"/>
        </w:rPr>
        <w:t xml:space="preserve"> 15 </w:t>
      </w:r>
      <w:proofErr w:type="spellStart"/>
      <w:r w:rsidRPr="003B1ADF">
        <w:rPr>
          <w:lang w:val="ru-RU"/>
        </w:rPr>
        <w:t>мільярдів</w:t>
      </w:r>
      <w:proofErr w:type="spellEnd"/>
      <w:r w:rsidRPr="003B1ADF">
        <w:rPr>
          <w:lang w:val="ru-RU"/>
        </w:rPr>
        <w:t xml:space="preserve"> гривень.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у Дерипаски, Ротенберга, </w:t>
      </w:r>
      <w:proofErr w:type="spellStart"/>
      <w:r w:rsidRPr="003B1ADF">
        <w:rPr>
          <w:lang w:val="ru-RU"/>
        </w:rPr>
        <w:t>Гінера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Євтушенкова</w:t>
      </w:r>
      <w:proofErr w:type="spellEnd"/>
      <w:r w:rsidRPr="003B1ADF">
        <w:rPr>
          <w:lang w:val="ru-RU"/>
        </w:rPr>
        <w:t xml:space="preserve">, Януковича, </w:t>
      </w:r>
      <w:proofErr w:type="spellStart"/>
      <w:r w:rsidRPr="003B1ADF">
        <w:rPr>
          <w:lang w:val="ru-RU"/>
        </w:rPr>
        <w:t>Сальда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Богуслаєва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Доповнити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цей</w:t>
      </w:r>
      <w:proofErr w:type="spellEnd"/>
      <w:r w:rsidRPr="003B1ADF">
        <w:rPr>
          <w:lang w:val="ru-RU"/>
        </w:rPr>
        <w:t xml:space="preserve"> список </w:t>
      </w:r>
      <w:proofErr w:type="spellStart"/>
      <w:r w:rsidRPr="003B1ADF">
        <w:rPr>
          <w:lang w:val="ru-RU"/>
        </w:rPr>
        <w:t>міг</w:t>
      </w:r>
      <w:proofErr w:type="spellEnd"/>
      <w:r w:rsidRPr="003B1ADF">
        <w:rPr>
          <w:lang w:val="ru-RU"/>
        </w:rPr>
        <w:t xml:space="preserve"> би </w:t>
      </w:r>
      <w:proofErr w:type="spellStart"/>
      <w:r w:rsidRPr="003B1ADF">
        <w:rPr>
          <w:lang w:val="ru-RU"/>
        </w:rPr>
        <w:t>ще</w:t>
      </w:r>
      <w:proofErr w:type="spellEnd"/>
      <w:r w:rsidRPr="003B1ADF">
        <w:rPr>
          <w:lang w:val="ru-RU"/>
        </w:rPr>
        <w:t xml:space="preserve"> один </w:t>
      </w:r>
      <w:proofErr w:type="spellStart"/>
      <w:r w:rsidRPr="003B1ADF">
        <w:rPr>
          <w:lang w:val="ru-RU"/>
        </w:rPr>
        <w:t>підсанкційний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бізнесмен</w:t>
      </w:r>
      <w:proofErr w:type="spellEnd"/>
      <w:r w:rsidRPr="003B1ADF">
        <w:rPr>
          <w:lang w:val="ru-RU"/>
        </w:rPr>
        <w:t xml:space="preserve">. Мова про </w:t>
      </w:r>
      <w:proofErr w:type="spellStart"/>
      <w:r w:rsidRPr="003B1ADF">
        <w:rPr>
          <w:lang w:val="ru-RU"/>
        </w:rPr>
        <w:t>Ігоря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Наумця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донедавна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власника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підприємств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видобутку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піску</w:t>
      </w:r>
      <w:proofErr w:type="spellEnd"/>
      <w:r w:rsidRPr="003B1ADF">
        <w:rPr>
          <w:lang w:val="ru-RU"/>
        </w:rPr>
        <w:t xml:space="preserve">, щебеню та </w:t>
      </w:r>
      <w:proofErr w:type="spellStart"/>
      <w:r w:rsidRPr="003B1ADF">
        <w:rPr>
          <w:lang w:val="ru-RU"/>
        </w:rPr>
        <w:t>виробництва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тротуарної</w:t>
      </w:r>
      <w:proofErr w:type="spellEnd"/>
      <w:r w:rsidRPr="003B1ADF">
        <w:rPr>
          <w:lang w:val="ru-RU"/>
        </w:rPr>
        <w:t xml:space="preserve"> плитки і </w:t>
      </w:r>
      <w:proofErr w:type="spellStart"/>
      <w:r w:rsidRPr="003B1ADF">
        <w:rPr>
          <w:lang w:val="ru-RU"/>
        </w:rPr>
        <w:t>компонентів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вибухівки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промислових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цілей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Власника</w:t>
      </w:r>
      <w:proofErr w:type="spellEnd"/>
      <w:r w:rsidRPr="003B1ADF">
        <w:rPr>
          <w:lang w:val="ru-RU"/>
        </w:rPr>
        <w:t xml:space="preserve"> великого </w:t>
      </w:r>
      <w:proofErr w:type="spellStart"/>
      <w:r w:rsidRPr="003B1ADF">
        <w:rPr>
          <w:lang w:val="ru-RU"/>
        </w:rPr>
        <w:t>українського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бізнесу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російським</w:t>
      </w:r>
      <w:proofErr w:type="spellEnd"/>
      <w:r w:rsidRPr="003B1ADF">
        <w:rPr>
          <w:lang w:val="ru-RU"/>
        </w:rPr>
        <w:t xml:space="preserve"> паспортом.</w:t>
      </w:r>
    </w:p>
    <w:p w14:paraId="2CF4A5AA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Корупція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сфері</w:t>
      </w:r>
      <w:proofErr w:type="spellEnd"/>
      <w:r w:rsidRPr="003B1ADF">
        <w:rPr>
          <w:lang w:val="ru-RU"/>
        </w:rPr>
        <w:t xml:space="preserve"> оборони**</w:t>
      </w:r>
    </w:p>
    <w:p w14:paraId="408424FA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згадані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фіктивні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контракти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закупівлі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обладнання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промислових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цілей</w:t>
      </w:r>
      <w:proofErr w:type="spellEnd"/>
      <w:r w:rsidRPr="003B1ADF">
        <w:rPr>
          <w:lang w:val="ru-RU"/>
        </w:rPr>
        <w:t>.</w:t>
      </w:r>
    </w:p>
    <w:p w14:paraId="288B69D5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природних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>**</w:t>
      </w:r>
    </w:p>
    <w:p w14:paraId="0767D026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згаданий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незаконний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піску</w:t>
      </w:r>
      <w:proofErr w:type="spellEnd"/>
      <w:r w:rsidRPr="003B1ADF">
        <w:rPr>
          <w:lang w:val="ru-RU"/>
        </w:rPr>
        <w:t xml:space="preserve"> та щебеню.</w:t>
      </w:r>
    </w:p>
    <w:p w14:paraId="34A8E506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 xml:space="preserve">: **Незаконна </w:t>
      </w:r>
      <w:proofErr w:type="spellStart"/>
      <w:r w:rsidRPr="003B1ADF">
        <w:rPr>
          <w:lang w:val="ru-RU"/>
        </w:rPr>
        <w:t>приватизація</w:t>
      </w:r>
      <w:proofErr w:type="spellEnd"/>
      <w:r w:rsidRPr="003B1ADF">
        <w:rPr>
          <w:lang w:val="ru-RU"/>
        </w:rPr>
        <w:t>**</w:t>
      </w:r>
    </w:p>
    <w:p w14:paraId="4E66D8E4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згадане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розподілення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між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олігархами</w:t>
      </w:r>
      <w:proofErr w:type="spellEnd"/>
      <w:r w:rsidRPr="003B1ADF">
        <w:rPr>
          <w:lang w:val="ru-RU"/>
        </w:rPr>
        <w:t xml:space="preserve"> та пособниками-</w:t>
      </w:r>
      <w:proofErr w:type="spellStart"/>
      <w:r w:rsidRPr="003B1ADF">
        <w:rPr>
          <w:lang w:val="ru-RU"/>
        </w:rPr>
        <w:t>українськими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можновладцями</w:t>
      </w:r>
      <w:proofErr w:type="spellEnd"/>
      <w:r w:rsidRPr="003B1ADF">
        <w:rPr>
          <w:lang w:val="ru-RU"/>
        </w:rPr>
        <w:t>.</w:t>
      </w:r>
    </w:p>
    <w:p w14:paraId="5A9B8821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>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»: Депутатка Розенблат не </w:t>
      </w:r>
      <w:proofErr w:type="spellStart"/>
      <w:r w:rsidRPr="003B1ADF">
        <w:rPr>
          <w:lang w:val="ru-RU"/>
        </w:rPr>
        <w:t>задекларувала</w:t>
      </w:r>
      <w:proofErr w:type="spellEnd"/>
      <w:r w:rsidRPr="003B1ADF">
        <w:rPr>
          <w:lang w:val="ru-RU"/>
        </w:rPr>
        <w:t xml:space="preserve"> майна та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Дубаї</w:t>
      </w:r>
      <w:proofErr w:type="spellEnd"/>
      <w:r w:rsidRPr="003B1ADF">
        <w:rPr>
          <w:lang w:val="ru-RU"/>
        </w:rPr>
        <w:t xml:space="preserve"> на 1 </w:t>
      </w:r>
      <w:proofErr w:type="spellStart"/>
      <w:r w:rsidRPr="003B1ADF">
        <w:rPr>
          <w:lang w:val="ru-RU"/>
        </w:rPr>
        <w:t>мільйон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доларів</w:t>
      </w:r>
      <w:proofErr w:type="spellEnd"/>
    </w:p>
    <w:p w14:paraId="1BC24A02" w14:textId="77777777" w:rsidR="000D0A57" w:rsidRDefault="00000000">
      <w:r>
        <w:t xml:space="preserve">Date: 10 </w:t>
      </w:r>
      <w:proofErr w:type="spellStart"/>
      <w:r>
        <w:t>жовтня</w:t>
      </w:r>
      <w:proofErr w:type="spellEnd"/>
      <w:r>
        <w:t xml:space="preserve"> 2024, 17:00</w:t>
      </w:r>
    </w:p>
    <w:p w14:paraId="079DF769" w14:textId="77777777" w:rsidR="000D0A57" w:rsidRDefault="00000000">
      <w:r>
        <w:t>Link: https://www.radiosvoboda.org/a/skhemy-rozenblat-nerukhomist-dubay-deklaratsiya/33153792.html</w:t>
      </w:r>
    </w:p>
    <w:p w14:paraId="522931F6" w14:textId="77777777" w:rsidR="000D0A57" w:rsidRDefault="00000000">
      <w:r>
        <w:t>Author: Кирило Овсяний</w:t>
      </w:r>
    </w:p>
    <w:p w14:paraId="116E9AC3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Олена Розенблат, депутатка Житомирської міськради від партії «Батьківщина» та сестра екснардепа – фігуранта «бурштинової справи» Борислава Розенблата – не задекларувала елітну нерухомість в Обʼєднаних Арабських Еміратах на 600 тисяч доларів та дохід від її оренди та продажу на 359 тисяч доларів – сукупно це 959 тисяч доларів або 27 мільйонів гривень за актуальним на той час курсом, – виявили «Схеми» (Радіо Свобода). </w:t>
      </w:r>
      <w:r w:rsidRPr="003B1ADF">
        <w:rPr>
          <w:lang w:val="ru-RU"/>
        </w:rPr>
        <w:t xml:space="preserve">Сама депутатка сказала </w:t>
      </w:r>
      <w:proofErr w:type="spellStart"/>
      <w:r w:rsidRPr="003B1ADF">
        <w:rPr>
          <w:lang w:val="ru-RU"/>
        </w:rPr>
        <w:t>журналістам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нічого</w:t>
      </w:r>
      <w:proofErr w:type="spellEnd"/>
      <w:r w:rsidRPr="003B1ADF">
        <w:rPr>
          <w:lang w:val="ru-RU"/>
        </w:rPr>
        <w:t xml:space="preserve"> не </w:t>
      </w:r>
      <w:proofErr w:type="spellStart"/>
      <w:r w:rsidRPr="003B1ADF">
        <w:rPr>
          <w:lang w:val="ru-RU"/>
        </w:rPr>
        <w:t>знає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Інформацію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приховане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 xml:space="preserve"> депутатки та </w:t>
      </w:r>
      <w:proofErr w:type="spellStart"/>
      <w:r w:rsidRPr="003B1ADF">
        <w:rPr>
          <w:lang w:val="ru-RU"/>
        </w:rPr>
        <w:t>дохід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принесла,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знайшли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витоку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даних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дубайських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реєстрів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Цей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масив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спершу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отримав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lastRenderedPageBreak/>
        <w:t>Вашингтонський</w:t>
      </w:r>
      <w:proofErr w:type="spellEnd"/>
      <w:r w:rsidRPr="003B1ADF">
        <w:rPr>
          <w:lang w:val="ru-RU"/>
        </w:rPr>
        <w:t xml:space="preserve"> центр </w:t>
      </w:r>
      <w:proofErr w:type="spellStart"/>
      <w:r w:rsidRPr="003B1ADF">
        <w:rPr>
          <w:lang w:val="ru-RU"/>
        </w:rPr>
        <w:t>оборонних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досліджень</w:t>
      </w:r>
      <w:proofErr w:type="spellEnd"/>
      <w:r w:rsidRPr="003B1ADF">
        <w:rPr>
          <w:lang w:val="ru-RU"/>
        </w:rPr>
        <w:t xml:space="preserve"> (</w:t>
      </w:r>
      <w:r>
        <w:t>C</w:t>
      </w:r>
      <w:r w:rsidRPr="003B1ADF">
        <w:rPr>
          <w:lang w:val="ru-RU"/>
        </w:rPr>
        <w:t>4</w:t>
      </w:r>
      <w:r>
        <w:t>ADS</w:t>
      </w:r>
      <w:r w:rsidRPr="003B1ADF">
        <w:rPr>
          <w:lang w:val="ru-RU"/>
        </w:rPr>
        <w:t xml:space="preserve">) і </w:t>
      </w:r>
      <w:proofErr w:type="spellStart"/>
      <w:r w:rsidRPr="003B1ADF">
        <w:rPr>
          <w:lang w:val="ru-RU"/>
        </w:rPr>
        <w:t>згодом</w:t>
      </w:r>
      <w:proofErr w:type="spellEnd"/>
      <w:r w:rsidRPr="003B1ADF">
        <w:rPr>
          <w:lang w:val="ru-RU"/>
        </w:rPr>
        <w:t xml:space="preserve"> передав </w:t>
      </w:r>
      <w:proofErr w:type="spellStart"/>
      <w:r w:rsidRPr="003B1ADF">
        <w:rPr>
          <w:lang w:val="ru-RU"/>
        </w:rPr>
        <w:t>їх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норвезькому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виданню</w:t>
      </w:r>
      <w:proofErr w:type="spellEnd"/>
      <w:r w:rsidRPr="003B1ADF">
        <w:rPr>
          <w:lang w:val="ru-RU"/>
        </w:rPr>
        <w:t xml:space="preserve"> </w:t>
      </w:r>
      <w:r>
        <w:t>E</w:t>
      </w:r>
      <w:r w:rsidRPr="003B1ADF">
        <w:rPr>
          <w:lang w:val="ru-RU"/>
        </w:rPr>
        <w:t xml:space="preserve">24 та </w:t>
      </w:r>
      <w:proofErr w:type="spellStart"/>
      <w:r w:rsidRPr="003B1ADF">
        <w:rPr>
          <w:lang w:val="ru-RU"/>
        </w:rPr>
        <w:t>Проєкту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розслідування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корупції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організованої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злочинності</w:t>
      </w:r>
      <w:proofErr w:type="spellEnd"/>
      <w:r w:rsidRPr="003B1ADF">
        <w:rPr>
          <w:lang w:val="ru-RU"/>
        </w:rPr>
        <w:t xml:space="preserve"> (</w:t>
      </w:r>
      <w:r>
        <w:t>OCCRP</w:t>
      </w:r>
      <w:r w:rsidRPr="003B1ADF">
        <w:rPr>
          <w:lang w:val="ru-RU"/>
        </w:rPr>
        <w:t xml:space="preserve">). У межах </w:t>
      </w:r>
      <w:proofErr w:type="spellStart"/>
      <w:r w:rsidRPr="003B1ADF">
        <w:rPr>
          <w:lang w:val="ru-RU"/>
        </w:rPr>
        <w:t>співпраці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цими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медіа</w:t>
      </w:r>
      <w:proofErr w:type="spellEnd"/>
      <w:r w:rsidRPr="003B1ADF">
        <w:rPr>
          <w:lang w:val="ru-RU"/>
        </w:rPr>
        <w:t xml:space="preserve">, доступ до </w:t>
      </w:r>
      <w:proofErr w:type="spellStart"/>
      <w:r w:rsidRPr="003B1ADF">
        <w:rPr>
          <w:lang w:val="ru-RU"/>
        </w:rPr>
        <w:t>витоку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надали</w:t>
      </w:r>
      <w:proofErr w:type="spellEnd"/>
      <w:r w:rsidRPr="003B1ADF">
        <w:rPr>
          <w:lang w:val="ru-RU"/>
        </w:rPr>
        <w:t xml:space="preserve"> й «Схемам». У </w:t>
      </w:r>
      <w:proofErr w:type="spellStart"/>
      <w:r w:rsidRPr="003B1ADF">
        <w:rPr>
          <w:lang w:val="ru-RU"/>
        </w:rPr>
        <w:t>травні</w:t>
      </w:r>
      <w:proofErr w:type="spellEnd"/>
      <w:r w:rsidRPr="003B1ADF">
        <w:rPr>
          <w:lang w:val="ru-RU"/>
        </w:rPr>
        <w:t xml:space="preserve"> 2024 року, </w:t>
      </w:r>
      <w:proofErr w:type="spellStart"/>
      <w:r w:rsidRPr="003B1ADF">
        <w:rPr>
          <w:lang w:val="ru-RU"/>
        </w:rPr>
        <w:t>ґрунтуючись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отриманих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даних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проєкту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викрили</w:t>
      </w:r>
      <w:proofErr w:type="spellEnd"/>
      <w:r w:rsidRPr="003B1ADF">
        <w:rPr>
          <w:lang w:val="ru-RU"/>
        </w:rPr>
        <w:t xml:space="preserve"> низку </w:t>
      </w:r>
      <w:proofErr w:type="spellStart"/>
      <w:r w:rsidRPr="003B1ADF">
        <w:rPr>
          <w:lang w:val="ru-RU"/>
        </w:rPr>
        <w:t>українськихчиннихтаколишніхпосадовців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приховуванні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своїх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Дубаї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антикорупційних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органів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громадськості</w:t>
      </w:r>
      <w:proofErr w:type="spellEnd"/>
      <w:r w:rsidRPr="003B1ADF">
        <w:rPr>
          <w:lang w:val="ru-RU"/>
        </w:rPr>
        <w:t>.</w:t>
      </w:r>
    </w:p>
    <w:p w14:paraId="5B33EFFF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Приховування</w:t>
      </w:r>
      <w:proofErr w:type="spellEnd"/>
      <w:r w:rsidRPr="003B1ADF">
        <w:rPr>
          <w:lang w:val="ru-RU"/>
        </w:rPr>
        <w:t xml:space="preserve"> майна та </w:t>
      </w:r>
      <w:proofErr w:type="spellStart"/>
      <w:r w:rsidRPr="003B1ADF">
        <w:rPr>
          <w:lang w:val="ru-RU"/>
        </w:rPr>
        <w:t>доходів</w:t>
      </w:r>
      <w:proofErr w:type="spellEnd"/>
      <w:r w:rsidRPr="003B1ADF">
        <w:rPr>
          <w:lang w:val="ru-RU"/>
        </w:rPr>
        <w:t>**</w:t>
      </w:r>
    </w:p>
    <w:p w14:paraId="728AFC93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депутатка не </w:t>
      </w:r>
      <w:proofErr w:type="spellStart"/>
      <w:r w:rsidRPr="003B1ADF">
        <w:rPr>
          <w:lang w:val="ru-RU"/>
        </w:rPr>
        <w:t>задекларувала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нерухомість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Обʼєднаних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Арабських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Еміратах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дохід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оренди</w:t>
      </w:r>
      <w:proofErr w:type="spellEnd"/>
      <w:r w:rsidRPr="003B1ADF">
        <w:rPr>
          <w:lang w:val="ru-RU"/>
        </w:rPr>
        <w:t xml:space="preserve"> та продажу </w:t>
      </w:r>
      <w:proofErr w:type="spellStart"/>
      <w:r w:rsidRPr="003B1ADF">
        <w:rPr>
          <w:lang w:val="ru-RU"/>
        </w:rPr>
        <w:t>цієї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нерухомості</w:t>
      </w:r>
      <w:proofErr w:type="spellEnd"/>
      <w:r w:rsidRPr="003B1ADF">
        <w:rPr>
          <w:lang w:val="ru-RU"/>
        </w:rPr>
        <w:t>.</w:t>
      </w:r>
    </w:p>
    <w:p w14:paraId="590885AB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Витік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даних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розслідування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корупції</w:t>
      </w:r>
      <w:proofErr w:type="spellEnd"/>
      <w:r w:rsidRPr="003B1ADF">
        <w:rPr>
          <w:lang w:val="ru-RU"/>
        </w:rPr>
        <w:t>**</w:t>
      </w:r>
    </w:p>
    <w:p w14:paraId="36FCCB1C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отримали</w:t>
      </w:r>
      <w:proofErr w:type="spellEnd"/>
      <w:r w:rsidRPr="003B1ADF">
        <w:rPr>
          <w:lang w:val="ru-RU"/>
        </w:rPr>
        <w:t xml:space="preserve"> доступ до </w:t>
      </w:r>
      <w:proofErr w:type="spellStart"/>
      <w:r w:rsidRPr="003B1ADF">
        <w:rPr>
          <w:lang w:val="ru-RU"/>
        </w:rPr>
        <w:t>витоку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даних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дубайських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реєстрів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дозволило </w:t>
      </w:r>
      <w:proofErr w:type="spellStart"/>
      <w:r w:rsidRPr="003B1ADF">
        <w:rPr>
          <w:lang w:val="ru-RU"/>
        </w:rPr>
        <w:t>викрити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посадовців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приховуванні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Дубаї</w:t>
      </w:r>
      <w:proofErr w:type="spellEnd"/>
      <w:r w:rsidRPr="003B1ADF">
        <w:rPr>
          <w:lang w:val="ru-RU"/>
        </w:rPr>
        <w:t>.</w:t>
      </w:r>
    </w:p>
    <w:p w14:paraId="0970BDC0" w14:textId="77777777" w:rsidR="000D0A57" w:rsidRPr="003B1ADF" w:rsidRDefault="00000000">
      <w:pPr>
        <w:pStyle w:val="1"/>
        <w:rPr>
          <w:lang w:val="ru-RU"/>
        </w:rPr>
      </w:pPr>
      <w:proofErr w:type="spellStart"/>
      <w:r w:rsidRPr="003B1ADF">
        <w:rPr>
          <w:lang w:val="ru-RU"/>
        </w:rPr>
        <w:t>Столичний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поліцейський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живе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квартирі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тещі</w:t>
      </w:r>
      <w:proofErr w:type="spellEnd"/>
      <w:r w:rsidRPr="003B1ADF">
        <w:rPr>
          <w:lang w:val="ru-RU"/>
        </w:rPr>
        <w:t xml:space="preserve"> на 220 </w:t>
      </w:r>
      <w:proofErr w:type="spellStart"/>
      <w:r w:rsidRPr="003B1ADF">
        <w:rPr>
          <w:lang w:val="ru-RU"/>
        </w:rPr>
        <w:t>квадратів</w:t>
      </w:r>
      <w:proofErr w:type="spellEnd"/>
      <w:r w:rsidRPr="003B1ADF">
        <w:rPr>
          <w:lang w:val="ru-RU"/>
        </w:rPr>
        <w:t xml:space="preserve">, яка </w:t>
      </w:r>
      <w:proofErr w:type="spellStart"/>
      <w:r w:rsidRPr="003B1ADF">
        <w:rPr>
          <w:lang w:val="ru-RU"/>
        </w:rPr>
        <w:t>офіційно</w:t>
      </w:r>
      <w:proofErr w:type="spellEnd"/>
      <w:r w:rsidRPr="003B1ADF">
        <w:rPr>
          <w:lang w:val="ru-RU"/>
        </w:rPr>
        <w:t xml:space="preserve"> за </w:t>
      </w:r>
      <w:proofErr w:type="spellStart"/>
      <w:r w:rsidRPr="003B1ADF">
        <w:rPr>
          <w:lang w:val="ru-RU"/>
        </w:rPr>
        <w:t>життя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заробила</w:t>
      </w:r>
      <w:proofErr w:type="spellEnd"/>
      <w:r w:rsidRPr="003B1ADF">
        <w:rPr>
          <w:lang w:val="ru-RU"/>
        </w:rPr>
        <w:t xml:space="preserve"> 100 гривень</w:t>
      </w:r>
    </w:p>
    <w:p w14:paraId="452C2D8A" w14:textId="77777777" w:rsidR="000D0A57" w:rsidRPr="003B1ADF" w:rsidRDefault="00000000">
      <w:pPr>
        <w:rPr>
          <w:lang w:val="ru-RU"/>
        </w:rPr>
      </w:pPr>
      <w:r>
        <w:t>Date</w:t>
      </w:r>
      <w:r w:rsidRPr="003B1ADF">
        <w:rPr>
          <w:lang w:val="ru-RU"/>
        </w:rPr>
        <w:t>: 18 вересня 2024, 13:30</w:t>
      </w:r>
    </w:p>
    <w:p w14:paraId="4ADBE937" w14:textId="77777777" w:rsidR="000D0A57" w:rsidRPr="003B1ADF" w:rsidRDefault="00000000">
      <w:pPr>
        <w:rPr>
          <w:lang w:val="ru-RU"/>
        </w:rPr>
      </w:pPr>
      <w:r>
        <w:t>Link</w:t>
      </w:r>
      <w:r w:rsidRPr="003B1ADF">
        <w:rPr>
          <w:lang w:val="ru-RU"/>
        </w:rPr>
        <w:t xml:space="preserve">: </w:t>
      </w:r>
      <w:r>
        <w:t>https</w:t>
      </w:r>
      <w:r w:rsidRPr="003B1ADF">
        <w:rPr>
          <w:lang w:val="ru-RU"/>
        </w:rPr>
        <w:t>://</w:t>
      </w:r>
      <w:r>
        <w:t>www</w:t>
      </w:r>
      <w:r w:rsidRPr="003B1ADF">
        <w:rPr>
          <w:lang w:val="ru-RU"/>
        </w:rPr>
        <w:t>.</w:t>
      </w:r>
      <w:proofErr w:type="spellStart"/>
      <w:r>
        <w:t>radiosvoboda</w:t>
      </w:r>
      <w:proofErr w:type="spellEnd"/>
      <w:r w:rsidRPr="003B1ADF">
        <w:rPr>
          <w:lang w:val="ru-RU"/>
        </w:rPr>
        <w:t>.</w:t>
      </w:r>
      <w:r>
        <w:t>org</w:t>
      </w:r>
      <w:r w:rsidRPr="003B1ADF">
        <w:rPr>
          <w:lang w:val="ru-RU"/>
        </w:rPr>
        <w:t>/</w:t>
      </w:r>
      <w:r>
        <w:t>a</w:t>
      </w:r>
      <w:r w:rsidRPr="003B1ADF">
        <w:rPr>
          <w:lang w:val="ru-RU"/>
        </w:rPr>
        <w:t>/</w:t>
      </w:r>
      <w:proofErr w:type="spellStart"/>
      <w:r>
        <w:t>skhemy</w:t>
      </w:r>
      <w:proofErr w:type="spellEnd"/>
      <w:r w:rsidRPr="003B1ADF">
        <w:rPr>
          <w:lang w:val="ru-RU"/>
        </w:rPr>
        <w:t>-</w:t>
      </w:r>
      <w:proofErr w:type="spellStart"/>
      <w:r>
        <w:t>poliyenko</w:t>
      </w:r>
      <w:proofErr w:type="spellEnd"/>
      <w:r w:rsidRPr="003B1ADF">
        <w:rPr>
          <w:lang w:val="ru-RU"/>
        </w:rPr>
        <w:t>-</w:t>
      </w:r>
      <w:proofErr w:type="spellStart"/>
      <w:r>
        <w:t>natspol</w:t>
      </w:r>
      <w:proofErr w:type="spellEnd"/>
      <w:r w:rsidRPr="003B1ADF">
        <w:rPr>
          <w:lang w:val="ru-RU"/>
        </w:rPr>
        <w:t>-</w:t>
      </w:r>
      <w:proofErr w:type="spellStart"/>
      <w:r>
        <w:t>kvartyra</w:t>
      </w:r>
      <w:proofErr w:type="spellEnd"/>
      <w:r w:rsidRPr="003B1ADF">
        <w:rPr>
          <w:lang w:val="ru-RU"/>
        </w:rPr>
        <w:t>-</w:t>
      </w:r>
      <w:proofErr w:type="spellStart"/>
      <w:r>
        <w:t>teshcha</w:t>
      </w:r>
      <w:proofErr w:type="spellEnd"/>
      <w:r w:rsidRPr="003B1ADF">
        <w:rPr>
          <w:lang w:val="ru-RU"/>
        </w:rPr>
        <w:t>/33123961.</w:t>
      </w:r>
      <w:r>
        <w:t>html</w:t>
      </w:r>
    </w:p>
    <w:p w14:paraId="718EB3E6" w14:textId="77777777" w:rsidR="000D0A57" w:rsidRPr="003B1ADF" w:rsidRDefault="00000000">
      <w:pPr>
        <w:rPr>
          <w:lang w:val="ru-RU"/>
        </w:rPr>
      </w:pPr>
      <w:r>
        <w:t>Author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Кирило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Овсяний</w:t>
      </w:r>
      <w:proofErr w:type="spellEnd"/>
    </w:p>
    <w:p w14:paraId="0A98855B" w14:textId="77777777" w:rsidR="000D0A57" w:rsidRPr="003B1ADF" w:rsidRDefault="00000000">
      <w:pPr>
        <w:rPr>
          <w:lang w:val="ru-RU"/>
        </w:rPr>
      </w:pPr>
      <w:r>
        <w:t>Short</w:t>
      </w:r>
      <w:r w:rsidRPr="003B1ADF">
        <w:rPr>
          <w:lang w:val="ru-RU"/>
        </w:rPr>
        <w:t xml:space="preserve"> </w:t>
      </w:r>
      <w:r>
        <w:t>Text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Дивитись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Друк</w:t>
      </w:r>
      <w:proofErr w:type="spellEnd"/>
      <w:r w:rsidRPr="003B1ADF">
        <w:rPr>
          <w:lang w:val="ru-RU"/>
        </w:rPr>
        <w:t xml:space="preserve"> Заступник начальника Головного </w:t>
      </w:r>
      <w:proofErr w:type="spellStart"/>
      <w:r w:rsidRPr="003B1ADF">
        <w:rPr>
          <w:lang w:val="ru-RU"/>
        </w:rPr>
        <w:t>управління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Національної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Києва</w:t>
      </w:r>
      <w:proofErr w:type="spellEnd"/>
      <w:r w:rsidRPr="003B1ADF">
        <w:rPr>
          <w:lang w:val="ru-RU"/>
        </w:rPr>
        <w:t xml:space="preserve"> Тарас </w:t>
      </w:r>
      <w:proofErr w:type="spellStart"/>
      <w:r w:rsidRPr="003B1ADF">
        <w:rPr>
          <w:lang w:val="ru-RU"/>
        </w:rPr>
        <w:t>Полієнко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живе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дворівневій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квартирі</w:t>
      </w:r>
      <w:proofErr w:type="spellEnd"/>
      <w:r w:rsidRPr="003B1ADF">
        <w:rPr>
          <w:lang w:val="ru-RU"/>
        </w:rPr>
        <w:t xml:space="preserve"> у столичному ЖК </w:t>
      </w:r>
      <w:proofErr w:type="spellStart"/>
      <w:r w:rsidRPr="003B1ADF">
        <w:rPr>
          <w:lang w:val="ru-RU"/>
        </w:rPr>
        <w:t>площею</w:t>
      </w:r>
      <w:proofErr w:type="spellEnd"/>
      <w:r w:rsidRPr="003B1ADF">
        <w:rPr>
          <w:lang w:val="ru-RU"/>
        </w:rPr>
        <w:t xml:space="preserve"> 220 </w:t>
      </w:r>
      <w:proofErr w:type="spellStart"/>
      <w:r w:rsidRPr="003B1ADF">
        <w:rPr>
          <w:lang w:val="ru-RU"/>
        </w:rPr>
        <w:t>квадратних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метрів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належить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тещі</w:t>
      </w:r>
      <w:proofErr w:type="spellEnd"/>
      <w:r w:rsidRPr="003B1ADF">
        <w:rPr>
          <w:lang w:val="ru-RU"/>
        </w:rPr>
        <w:t xml:space="preserve">, яка з 1998 року </w:t>
      </w:r>
      <w:proofErr w:type="spellStart"/>
      <w:r w:rsidRPr="003B1ADF">
        <w:rPr>
          <w:lang w:val="ru-RU"/>
        </w:rPr>
        <w:t>офіційно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заробила</w:t>
      </w:r>
      <w:proofErr w:type="spellEnd"/>
      <w:r w:rsidRPr="003B1ADF">
        <w:rPr>
          <w:lang w:val="ru-RU"/>
        </w:rPr>
        <w:t xml:space="preserve"> 100 гривень, а у 2014 </w:t>
      </w:r>
      <w:proofErr w:type="spellStart"/>
      <w:r w:rsidRPr="003B1ADF">
        <w:rPr>
          <w:lang w:val="ru-RU"/>
        </w:rPr>
        <w:t>році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вийшла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пенсію</w:t>
      </w:r>
      <w:proofErr w:type="spellEnd"/>
      <w:r w:rsidRPr="003B1ADF">
        <w:rPr>
          <w:lang w:val="ru-RU"/>
        </w:rPr>
        <w:t xml:space="preserve">. Про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повідомляють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>» (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Свобода). У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журналістам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Полієнко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зазначив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невідомі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обставини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придбання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, а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дружина пояснила,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матір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заробляла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вирощуванні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квітів</w:t>
      </w:r>
      <w:proofErr w:type="spellEnd"/>
      <w:r w:rsidRPr="003B1ADF">
        <w:rPr>
          <w:lang w:val="ru-RU"/>
        </w:rPr>
        <w:t xml:space="preserve">, і, </w:t>
      </w:r>
      <w:proofErr w:type="spellStart"/>
      <w:r w:rsidRPr="003B1ADF">
        <w:rPr>
          <w:lang w:val="ru-RU"/>
        </w:rPr>
        <w:t>крім</w:t>
      </w:r>
      <w:proofErr w:type="spellEnd"/>
      <w:r w:rsidRPr="003B1ADF">
        <w:rPr>
          <w:lang w:val="ru-RU"/>
        </w:rPr>
        <w:t xml:space="preserve"> того, в </w:t>
      </w:r>
      <w:proofErr w:type="spellStart"/>
      <w:r w:rsidRPr="003B1ADF">
        <w:rPr>
          <w:lang w:val="ru-RU"/>
        </w:rPr>
        <w:t>родині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була</w:t>
      </w:r>
      <w:proofErr w:type="spellEnd"/>
      <w:r w:rsidRPr="003B1ADF">
        <w:rPr>
          <w:lang w:val="ru-RU"/>
        </w:rPr>
        <w:t xml:space="preserve"> «Волга», яка </w:t>
      </w:r>
      <w:proofErr w:type="spellStart"/>
      <w:r w:rsidRPr="003B1ADF">
        <w:rPr>
          <w:lang w:val="ru-RU"/>
        </w:rPr>
        <w:t>прирівнювалась</w:t>
      </w:r>
      <w:proofErr w:type="spellEnd"/>
      <w:r w:rsidRPr="003B1ADF">
        <w:rPr>
          <w:lang w:val="ru-RU"/>
        </w:rPr>
        <w:t xml:space="preserve"> по </w:t>
      </w:r>
      <w:proofErr w:type="spellStart"/>
      <w:r w:rsidRPr="003B1ADF">
        <w:rPr>
          <w:lang w:val="ru-RU"/>
        </w:rPr>
        <w:t>вартості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житлової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місті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Києві</w:t>
      </w:r>
      <w:proofErr w:type="spellEnd"/>
      <w:r w:rsidRPr="003B1ADF">
        <w:rPr>
          <w:lang w:val="ru-RU"/>
        </w:rPr>
        <w:t xml:space="preserve">». </w:t>
      </w:r>
      <w:proofErr w:type="spellStart"/>
      <w:r w:rsidRPr="003B1ADF">
        <w:rPr>
          <w:lang w:val="ru-RU"/>
        </w:rPr>
        <w:t>Поліцейський</w:t>
      </w:r>
      <w:proofErr w:type="spellEnd"/>
      <w:r w:rsidRPr="003B1ADF">
        <w:rPr>
          <w:lang w:val="ru-RU"/>
        </w:rPr>
        <w:t xml:space="preserve"> також </w:t>
      </w:r>
      <w:proofErr w:type="spellStart"/>
      <w:r w:rsidRPr="003B1ADF">
        <w:rPr>
          <w:lang w:val="ru-RU"/>
        </w:rPr>
        <w:t>задекларував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дружина </w:t>
      </w:r>
      <w:proofErr w:type="spellStart"/>
      <w:r w:rsidRPr="003B1ADF">
        <w:rPr>
          <w:lang w:val="ru-RU"/>
        </w:rPr>
        <w:t>отримала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подарунок</w:t>
      </w:r>
      <w:proofErr w:type="spellEnd"/>
      <w:r w:rsidRPr="003B1ADF">
        <w:rPr>
          <w:lang w:val="ru-RU"/>
        </w:rPr>
        <w:t xml:space="preserve"> 7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своєї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бабусі</w:t>
      </w:r>
      <w:proofErr w:type="spellEnd"/>
      <w:r w:rsidRPr="003B1ADF">
        <w:rPr>
          <w:lang w:val="ru-RU"/>
        </w:rPr>
        <w:t xml:space="preserve">, при </w:t>
      </w:r>
      <w:proofErr w:type="spellStart"/>
      <w:r w:rsidRPr="003B1ADF">
        <w:rPr>
          <w:lang w:val="ru-RU"/>
        </w:rPr>
        <w:t>цьому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офіційні</w:t>
      </w:r>
      <w:proofErr w:type="spellEnd"/>
      <w:r w:rsidRPr="003B1ADF">
        <w:rPr>
          <w:lang w:val="ru-RU"/>
        </w:rPr>
        <w:t xml:space="preserve"> доходи </w:t>
      </w:r>
      <w:proofErr w:type="spellStart"/>
      <w:r w:rsidRPr="003B1ADF">
        <w:rPr>
          <w:lang w:val="ru-RU"/>
        </w:rPr>
        <w:t>теж</w:t>
      </w:r>
      <w:proofErr w:type="spellEnd"/>
      <w:r w:rsidRPr="003B1ADF">
        <w:rPr>
          <w:lang w:val="ru-RU"/>
        </w:rPr>
        <w:t xml:space="preserve"> не дозволили би </w:t>
      </w:r>
      <w:proofErr w:type="spellStart"/>
      <w:r w:rsidRPr="003B1ADF">
        <w:rPr>
          <w:lang w:val="ru-RU"/>
        </w:rPr>
        <w:t>пояснити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такі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заощадження</w:t>
      </w:r>
      <w:proofErr w:type="spellEnd"/>
      <w:r w:rsidRPr="003B1ADF">
        <w:rPr>
          <w:lang w:val="ru-RU"/>
        </w:rPr>
        <w:t xml:space="preserve">. Тарас </w:t>
      </w:r>
      <w:proofErr w:type="spellStart"/>
      <w:r w:rsidRPr="003B1ADF">
        <w:rPr>
          <w:lang w:val="ru-RU"/>
        </w:rPr>
        <w:t>Полієнкоразом</w:t>
      </w:r>
      <w:proofErr w:type="spellEnd"/>
      <w:r w:rsidRPr="003B1ADF">
        <w:rPr>
          <w:lang w:val="ru-RU"/>
        </w:rPr>
        <w:t xml:space="preserve"> з родиною </w:t>
      </w:r>
      <w:proofErr w:type="spellStart"/>
      <w:r w:rsidRPr="003B1ADF">
        <w:rPr>
          <w:lang w:val="ru-RU"/>
        </w:rPr>
        <w:t>переїхав</w:t>
      </w:r>
      <w:proofErr w:type="spellEnd"/>
      <w:r w:rsidRPr="003B1ADF">
        <w:rPr>
          <w:lang w:val="ru-RU"/>
        </w:rPr>
        <w:t xml:space="preserve"> у квартиру в </w:t>
      </w:r>
      <w:proofErr w:type="spellStart"/>
      <w:r w:rsidRPr="003B1ADF">
        <w:rPr>
          <w:lang w:val="ru-RU"/>
        </w:rPr>
        <w:t>житловому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комплексі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бізнес-класу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Києві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березні</w:t>
      </w:r>
      <w:proofErr w:type="spellEnd"/>
      <w:r w:rsidRPr="003B1ADF">
        <w:rPr>
          <w:lang w:val="ru-RU"/>
        </w:rPr>
        <w:t xml:space="preserve"> 2022-го року,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вказано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декларації</w:t>
      </w:r>
      <w:proofErr w:type="spellEnd"/>
      <w:r w:rsidRPr="003B1ADF">
        <w:rPr>
          <w:lang w:val="ru-RU"/>
        </w:rPr>
        <w:t xml:space="preserve">. В тому ж </w:t>
      </w:r>
      <w:proofErr w:type="spellStart"/>
      <w:r w:rsidRPr="003B1ADF">
        <w:rPr>
          <w:lang w:val="ru-RU"/>
        </w:rPr>
        <w:t>році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Полієнко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залишив</w:t>
      </w:r>
      <w:proofErr w:type="spellEnd"/>
      <w:r w:rsidRPr="003B1ADF">
        <w:rPr>
          <w:lang w:val="ru-RU"/>
        </w:rPr>
        <w:t xml:space="preserve"> посаду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відділу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поліції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Річковому</w:t>
      </w:r>
      <w:proofErr w:type="spellEnd"/>
      <w:r w:rsidRPr="003B1ADF">
        <w:rPr>
          <w:lang w:val="ru-RU"/>
        </w:rPr>
        <w:t xml:space="preserve"> порту </w:t>
      </w:r>
      <w:proofErr w:type="spellStart"/>
      <w:r w:rsidRPr="003B1ADF">
        <w:rPr>
          <w:lang w:val="ru-RU"/>
        </w:rPr>
        <w:t>Києва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обійняв</w:t>
      </w:r>
      <w:proofErr w:type="spellEnd"/>
      <w:r w:rsidRPr="003B1ADF">
        <w:rPr>
          <w:lang w:val="ru-RU"/>
        </w:rPr>
        <w:t xml:space="preserve"> посаду заступника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столичного </w:t>
      </w:r>
      <w:proofErr w:type="spellStart"/>
      <w:r w:rsidRPr="003B1ADF">
        <w:rPr>
          <w:lang w:val="ru-RU"/>
        </w:rPr>
        <w:t>Нацполу</w:t>
      </w:r>
      <w:proofErr w:type="spellEnd"/>
      <w:r w:rsidRPr="003B1ADF">
        <w:rPr>
          <w:lang w:val="ru-RU"/>
        </w:rPr>
        <w:t xml:space="preserve">. В </w:t>
      </w:r>
      <w:proofErr w:type="spellStart"/>
      <w:r w:rsidRPr="003B1ADF">
        <w:rPr>
          <w:lang w:val="ru-RU"/>
        </w:rPr>
        <w:t>декларації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вказав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власниця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тещаВалентина</w:t>
      </w:r>
      <w:proofErr w:type="spellEnd"/>
      <w:r w:rsidRPr="003B1ADF">
        <w:rPr>
          <w:lang w:val="ru-RU"/>
        </w:rPr>
        <w:t xml:space="preserve"> Ткаченко.</w:t>
      </w:r>
    </w:p>
    <w:p w14:paraId="18409ED8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збагачення</w:t>
      </w:r>
      <w:proofErr w:type="spellEnd"/>
      <w:r w:rsidRPr="003B1ADF">
        <w:rPr>
          <w:lang w:val="ru-RU"/>
        </w:rPr>
        <w:t xml:space="preserve"> через </w:t>
      </w:r>
      <w:proofErr w:type="spellStart"/>
      <w:r w:rsidRPr="003B1ADF">
        <w:rPr>
          <w:lang w:val="ru-RU"/>
        </w:rPr>
        <w:t>недеклароване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>**</w:t>
      </w:r>
    </w:p>
    <w:p w14:paraId="021A9373" w14:textId="77777777" w:rsidR="000D0A57" w:rsidRPr="003B1ADF" w:rsidRDefault="00000000">
      <w:pPr>
        <w:rPr>
          <w:lang w:val="ru-RU"/>
        </w:rPr>
      </w:pPr>
      <w:r>
        <w:lastRenderedPageBreak/>
        <w:t>Message</w:t>
      </w:r>
      <w:r w:rsidRPr="003B1ADF">
        <w:rPr>
          <w:lang w:val="ru-RU"/>
        </w:rPr>
        <w:t xml:space="preserve">: Тарас </w:t>
      </w:r>
      <w:proofErr w:type="spellStart"/>
      <w:r w:rsidRPr="003B1ADF">
        <w:rPr>
          <w:lang w:val="ru-RU"/>
        </w:rPr>
        <w:t>Полієнко</w:t>
      </w:r>
      <w:proofErr w:type="spellEnd"/>
      <w:r w:rsidRPr="003B1ADF">
        <w:rPr>
          <w:lang w:val="ru-RU"/>
        </w:rPr>
        <w:t xml:space="preserve"> не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пояснити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походження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квартири</w:t>
      </w:r>
      <w:proofErr w:type="spellEnd"/>
      <w:r w:rsidRPr="003B1ADF">
        <w:rPr>
          <w:lang w:val="ru-RU"/>
        </w:rPr>
        <w:t xml:space="preserve">, яку </w:t>
      </w:r>
      <w:proofErr w:type="spellStart"/>
      <w:r w:rsidRPr="003B1ADF">
        <w:rPr>
          <w:lang w:val="ru-RU"/>
        </w:rPr>
        <w:t>користується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теща, та </w:t>
      </w:r>
      <w:proofErr w:type="spellStart"/>
      <w:r w:rsidRPr="003B1ADF">
        <w:rPr>
          <w:lang w:val="ru-RU"/>
        </w:rPr>
        <w:t>отримання</w:t>
      </w:r>
      <w:proofErr w:type="spellEnd"/>
      <w:r w:rsidRPr="003B1ADF">
        <w:rPr>
          <w:lang w:val="ru-RU"/>
        </w:rPr>
        <w:t xml:space="preserve"> 7 </w:t>
      </w:r>
      <w:proofErr w:type="spellStart"/>
      <w:r w:rsidRPr="003B1ADF">
        <w:rPr>
          <w:lang w:val="ru-RU"/>
        </w:rPr>
        <w:t>мільйонів</w:t>
      </w:r>
      <w:proofErr w:type="spellEnd"/>
      <w:r w:rsidRPr="003B1ADF">
        <w:rPr>
          <w:lang w:val="ru-RU"/>
        </w:rPr>
        <w:t xml:space="preserve"> гривень у </w:t>
      </w:r>
      <w:proofErr w:type="spellStart"/>
      <w:r w:rsidRPr="003B1ADF">
        <w:rPr>
          <w:lang w:val="ru-RU"/>
        </w:rPr>
        <w:t>подарунок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дружини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перевищує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офіційні</w:t>
      </w:r>
      <w:proofErr w:type="spellEnd"/>
      <w:r w:rsidRPr="003B1ADF">
        <w:rPr>
          <w:lang w:val="ru-RU"/>
        </w:rPr>
        <w:t xml:space="preserve"> доходи.</w:t>
      </w:r>
    </w:p>
    <w:p w14:paraId="5097411F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Конфлікт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інтересів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корупція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поліції</w:t>
      </w:r>
      <w:proofErr w:type="spellEnd"/>
      <w:r w:rsidRPr="003B1ADF">
        <w:rPr>
          <w:lang w:val="ru-RU"/>
        </w:rPr>
        <w:t>**</w:t>
      </w:r>
    </w:p>
    <w:p w14:paraId="55AA31C2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Полієнко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переїхав</w:t>
      </w:r>
      <w:proofErr w:type="spellEnd"/>
      <w:r w:rsidRPr="003B1ADF">
        <w:rPr>
          <w:lang w:val="ru-RU"/>
        </w:rPr>
        <w:t xml:space="preserve"> у квартиру </w:t>
      </w:r>
      <w:proofErr w:type="spellStart"/>
      <w:r w:rsidRPr="003B1ADF">
        <w:rPr>
          <w:lang w:val="ru-RU"/>
        </w:rPr>
        <w:t>бізнес-класу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після</w:t>
      </w:r>
      <w:proofErr w:type="spellEnd"/>
      <w:r w:rsidRPr="003B1ADF">
        <w:rPr>
          <w:lang w:val="ru-RU"/>
        </w:rPr>
        <w:t xml:space="preserve"> того, як </w:t>
      </w:r>
      <w:proofErr w:type="spellStart"/>
      <w:r w:rsidRPr="003B1ADF">
        <w:rPr>
          <w:lang w:val="ru-RU"/>
        </w:rPr>
        <w:t>обійняв</w:t>
      </w:r>
      <w:proofErr w:type="spellEnd"/>
      <w:r w:rsidRPr="003B1ADF">
        <w:rPr>
          <w:lang w:val="ru-RU"/>
        </w:rPr>
        <w:t xml:space="preserve"> посаду заступника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столичної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Нацполіції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вказувати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можливий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конфлікт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інтересів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корупційні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дії</w:t>
      </w:r>
      <w:proofErr w:type="spellEnd"/>
      <w:r w:rsidRPr="003B1ADF">
        <w:rPr>
          <w:lang w:val="ru-RU"/>
        </w:rPr>
        <w:t>.</w:t>
      </w:r>
    </w:p>
    <w:p w14:paraId="50C69477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Юрист, </w:t>
      </w:r>
      <w:proofErr w:type="spellStart"/>
      <w:r w:rsidRPr="003B1ADF">
        <w:rPr>
          <w:lang w:val="ru-RU"/>
        </w:rPr>
        <w:t>тісно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пов'язаний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Татаровим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консультував</w:t>
      </w:r>
      <w:proofErr w:type="spellEnd"/>
      <w:r w:rsidRPr="003B1ADF">
        <w:rPr>
          <w:lang w:val="ru-RU"/>
        </w:rPr>
        <w:t xml:space="preserve"> родину Кириленка, як </w:t>
      </w:r>
      <w:proofErr w:type="spellStart"/>
      <w:r w:rsidRPr="003B1ADF">
        <w:rPr>
          <w:lang w:val="ru-RU"/>
        </w:rPr>
        <w:t>приховати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докази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їхнє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майно</w:t>
      </w:r>
      <w:proofErr w:type="spellEnd"/>
    </w:p>
    <w:p w14:paraId="6D3A6D26" w14:textId="77777777" w:rsidR="000D0A57" w:rsidRDefault="00000000">
      <w:r>
        <w:t xml:space="preserve">Date: 29 </w:t>
      </w:r>
      <w:proofErr w:type="spellStart"/>
      <w:r>
        <w:t>серпня</w:t>
      </w:r>
      <w:proofErr w:type="spellEnd"/>
      <w:r>
        <w:t xml:space="preserve"> 2024, 16:54</w:t>
      </w:r>
    </w:p>
    <w:p w14:paraId="757A356D" w14:textId="77777777" w:rsidR="000D0A57" w:rsidRDefault="00000000">
      <w:r>
        <w:t>Link: https://www.radiosvoboda.org/a/skhemy-kyrylenko-fedytnyk-tatarov/33098441.html</w:t>
      </w:r>
    </w:p>
    <w:p w14:paraId="6C6082B8" w14:textId="77777777" w:rsidR="000D0A57" w:rsidRPr="003B1ADF" w:rsidRDefault="00000000">
      <w:pPr>
        <w:rPr>
          <w:lang w:val="ru-RU"/>
        </w:rPr>
      </w:pPr>
      <w:r>
        <w:t>Author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Георгій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Шабаєв</w:t>
      </w:r>
      <w:proofErr w:type="spellEnd"/>
    </w:p>
    <w:p w14:paraId="4D83AAE1" w14:textId="77777777" w:rsidR="000D0A57" w:rsidRPr="003B1ADF" w:rsidRDefault="00000000">
      <w:pPr>
        <w:rPr>
          <w:lang w:val="ru-RU"/>
        </w:rPr>
      </w:pPr>
      <w:r>
        <w:t>Short</w:t>
      </w:r>
      <w:r w:rsidRPr="003B1ADF">
        <w:rPr>
          <w:lang w:val="ru-RU"/>
        </w:rPr>
        <w:t xml:space="preserve"> </w:t>
      </w:r>
      <w:r>
        <w:t>Text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Дивитись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коментарі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Друк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Змінити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телефони</w:t>
      </w:r>
      <w:proofErr w:type="spellEnd"/>
      <w:r w:rsidRPr="003B1ADF">
        <w:rPr>
          <w:lang w:val="ru-RU"/>
        </w:rPr>
        <w:t>», «</w:t>
      </w:r>
      <w:proofErr w:type="spellStart"/>
      <w:r w:rsidRPr="003B1ADF">
        <w:rPr>
          <w:lang w:val="ru-RU"/>
        </w:rPr>
        <w:t>видалити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пошту</w:t>
      </w:r>
      <w:proofErr w:type="spellEnd"/>
      <w:r w:rsidRPr="003B1ADF">
        <w:rPr>
          <w:lang w:val="ru-RU"/>
        </w:rPr>
        <w:t>», «</w:t>
      </w:r>
      <w:proofErr w:type="spellStart"/>
      <w:r w:rsidRPr="003B1ADF">
        <w:rPr>
          <w:lang w:val="ru-RU"/>
        </w:rPr>
        <w:t>знайти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осіб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могли </w:t>
      </w:r>
      <w:proofErr w:type="spellStart"/>
      <w:r w:rsidRPr="003B1ADF">
        <w:rPr>
          <w:lang w:val="ru-RU"/>
        </w:rPr>
        <w:t>надати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позику</w:t>
      </w:r>
      <w:proofErr w:type="spellEnd"/>
      <w:r w:rsidRPr="003B1ADF">
        <w:rPr>
          <w:lang w:val="ru-RU"/>
        </w:rPr>
        <w:t xml:space="preserve">» – родина </w:t>
      </w:r>
      <w:proofErr w:type="spellStart"/>
      <w:r w:rsidRPr="003B1ADF">
        <w:rPr>
          <w:lang w:val="ru-RU"/>
        </w:rPr>
        <w:t>підозрюваного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Павла Кириленка </w:t>
      </w:r>
      <w:proofErr w:type="spellStart"/>
      <w:r w:rsidRPr="003B1ADF">
        <w:rPr>
          <w:lang w:val="ru-RU"/>
        </w:rPr>
        <w:t>отримувала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інструкції</w:t>
      </w:r>
      <w:proofErr w:type="spellEnd"/>
      <w:r w:rsidRPr="003B1ADF">
        <w:rPr>
          <w:lang w:val="ru-RU"/>
        </w:rPr>
        <w:t xml:space="preserve"> про те, як </w:t>
      </w:r>
      <w:proofErr w:type="spellStart"/>
      <w:r w:rsidRPr="003B1ADF">
        <w:rPr>
          <w:lang w:val="ru-RU"/>
        </w:rPr>
        <w:t>приховати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відомості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обставини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набуття</w:t>
      </w:r>
      <w:proofErr w:type="spellEnd"/>
      <w:r w:rsidRPr="003B1ADF">
        <w:rPr>
          <w:lang w:val="ru-RU"/>
        </w:rPr>
        <w:t xml:space="preserve"> численного </w:t>
      </w:r>
      <w:proofErr w:type="spellStart"/>
      <w:r w:rsidRPr="003B1ADF">
        <w:rPr>
          <w:lang w:val="ru-RU"/>
        </w:rPr>
        <w:t>елітного</w:t>
      </w:r>
      <w:proofErr w:type="spellEnd"/>
      <w:r w:rsidRPr="003B1ADF">
        <w:rPr>
          <w:lang w:val="ru-RU"/>
        </w:rPr>
        <w:t xml:space="preserve"> майна та </w:t>
      </w:r>
      <w:proofErr w:type="spellStart"/>
      <w:r w:rsidRPr="003B1ADF">
        <w:rPr>
          <w:lang w:val="ru-RU"/>
        </w:rPr>
        <w:t>створити</w:t>
      </w:r>
      <w:proofErr w:type="spellEnd"/>
      <w:r w:rsidRPr="003B1ADF">
        <w:rPr>
          <w:lang w:val="ru-RU"/>
        </w:rPr>
        <w:t xml:space="preserve"> легенду про </w:t>
      </w:r>
      <w:proofErr w:type="spellStart"/>
      <w:r w:rsidRPr="003B1ADF">
        <w:rPr>
          <w:lang w:val="ru-RU"/>
        </w:rPr>
        <w:t>нібито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легальне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походження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коштів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нього</w:t>
      </w:r>
      <w:proofErr w:type="spellEnd"/>
      <w:r w:rsidRPr="003B1ADF">
        <w:rPr>
          <w:lang w:val="ru-RU"/>
        </w:rPr>
        <w:t xml:space="preserve">. Про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посиланням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листування</w:t>
      </w:r>
      <w:proofErr w:type="spellEnd"/>
      <w:r w:rsidRPr="003B1ADF">
        <w:rPr>
          <w:lang w:val="ru-RU"/>
        </w:rPr>
        <w:t xml:space="preserve">, яке є у </w:t>
      </w:r>
      <w:proofErr w:type="spellStart"/>
      <w:r w:rsidRPr="003B1ADF">
        <w:rPr>
          <w:lang w:val="ru-RU"/>
        </w:rPr>
        <w:t>розпорядженні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офіційного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слідства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повідомила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</w:t>
      </w:r>
      <w:proofErr w:type="spellEnd"/>
      <w:r w:rsidRPr="003B1ADF">
        <w:rPr>
          <w:lang w:val="ru-RU"/>
        </w:rPr>
        <w:t xml:space="preserve"> час судового </w:t>
      </w:r>
      <w:proofErr w:type="spellStart"/>
      <w:r w:rsidRPr="003B1ADF">
        <w:rPr>
          <w:lang w:val="ru-RU"/>
        </w:rPr>
        <w:t>засідання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прокурорка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Спеціалізованої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антикорупційної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прокуратури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додаючи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підозрюваний</w:t>
      </w:r>
      <w:proofErr w:type="spellEnd"/>
      <w:r w:rsidRPr="003B1ADF">
        <w:rPr>
          <w:lang w:val="ru-RU"/>
        </w:rPr>
        <w:t xml:space="preserve">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 Павло Кириленко та члени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родини</w:t>
      </w:r>
      <w:proofErr w:type="spellEnd"/>
      <w:r w:rsidRPr="003B1ADF">
        <w:rPr>
          <w:lang w:val="ru-RU"/>
        </w:rPr>
        <w:t xml:space="preserve"> пристали на </w:t>
      </w:r>
      <w:proofErr w:type="spellStart"/>
      <w:r w:rsidRPr="003B1ADF">
        <w:rPr>
          <w:lang w:val="ru-RU"/>
        </w:rPr>
        <w:t>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рекомендації</w:t>
      </w:r>
      <w:proofErr w:type="spellEnd"/>
      <w:r w:rsidRPr="003B1ADF">
        <w:rPr>
          <w:lang w:val="ru-RU"/>
        </w:rPr>
        <w:t xml:space="preserve">. Сторона </w:t>
      </w:r>
      <w:proofErr w:type="spellStart"/>
      <w:r w:rsidRPr="003B1ADF">
        <w:rPr>
          <w:lang w:val="ru-RU"/>
        </w:rPr>
        <w:t>обвинувачення</w:t>
      </w:r>
      <w:proofErr w:type="spellEnd"/>
      <w:r w:rsidRPr="003B1ADF">
        <w:rPr>
          <w:lang w:val="ru-RU"/>
        </w:rPr>
        <w:t xml:space="preserve"> не озвучила, </w:t>
      </w:r>
      <w:proofErr w:type="spellStart"/>
      <w:r w:rsidRPr="003B1ADF">
        <w:rPr>
          <w:lang w:val="ru-RU"/>
        </w:rPr>
        <w:t>хто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саме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відправляв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інструкції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лише</w:t>
      </w:r>
      <w:proofErr w:type="spellEnd"/>
      <w:r w:rsidRPr="003B1ADF">
        <w:rPr>
          <w:lang w:val="ru-RU"/>
        </w:rPr>
        <w:t xml:space="preserve"> назвала </w:t>
      </w:r>
      <w:proofErr w:type="spellStart"/>
      <w:r w:rsidRPr="003B1ADF">
        <w:rPr>
          <w:lang w:val="ru-RU"/>
        </w:rPr>
        <w:t>електронну</w:t>
      </w:r>
      <w:proofErr w:type="spellEnd"/>
      <w:r w:rsidRPr="003B1ADF">
        <w:rPr>
          <w:lang w:val="ru-RU"/>
        </w:rPr>
        <w:t xml:space="preserve"> адресу, з </w:t>
      </w:r>
      <w:proofErr w:type="spellStart"/>
      <w:r w:rsidRPr="003B1ADF">
        <w:rPr>
          <w:lang w:val="ru-RU"/>
        </w:rPr>
        <w:t>якої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надсилали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«Схем» (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Свобода) </w:t>
      </w:r>
      <w:proofErr w:type="spellStart"/>
      <w:r w:rsidRPr="003B1ADF">
        <w:rPr>
          <w:lang w:val="ru-RU"/>
        </w:rPr>
        <w:t>з’ясували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пошта</w:t>
      </w:r>
      <w:proofErr w:type="spellEnd"/>
      <w:r w:rsidRPr="003B1ADF">
        <w:rPr>
          <w:lang w:val="ru-RU"/>
        </w:rPr>
        <w:t xml:space="preserve">, з </w:t>
      </w:r>
      <w:proofErr w:type="spellStart"/>
      <w:r w:rsidRPr="003B1ADF">
        <w:rPr>
          <w:lang w:val="ru-RU"/>
        </w:rPr>
        <w:t>якої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надходили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рекомендації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справі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очільника</w:t>
      </w:r>
      <w:proofErr w:type="spellEnd"/>
      <w:r w:rsidRPr="003B1ADF">
        <w:rPr>
          <w:lang w:val="ru-RU"/>
        </w:rPr>
        <w:t xml:space="preserve"> АМКУ Кириленка, </w:t>
      </w:r>
      <w:proofErr w:type="spellStart"/>
      <w:r w:rsidRPr="003B1ADF">
        <w:rPr>
          <w:lang w:val="ru-RU"/>
        </w:rPr>
        <w:t>якого</w:t>
      </w:r>
      <w:proofErr w:type="spellEnd"/>
      <w:r w:rsidRPr="003B1ADF">
        <w:rPr>
          <w:lang w:val="ru-RU"/>
        </w:rPr>
        <w:t xml:space="preserve"> НАБУ та САП </w:t>
      </w:r>
      <w:proofErr w:type="spellStart"/>
      <w:r w:rsidRPr="003B1ADF">
        <w:rPr>
          <w:lang w:val="ru-RU"/>
        </w:rPr>
        <w:t>підозрюють</w:t>
      </w:r>
      <w:proofErr w:type="spellEnd"/>
      <w:r w:rsidRPr="003B1ADF">
        <w:rPr>
          <w:lang w:val="ru-RU"/>
        </w:rPr>
        <w:t xml:space="preserve">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 на 56,2 </w:t>
      </w:r>
      <w:proofErr w:type="spellStart"/>
      <w:r w:rsidRPr="003B1ADF">
        <w:rPr>
          <w:lang w:val="ru-RU"/>
        </w:rPr>
        <w:t>мільйона</w:t>
      </w:r>
      <w:proofErr w:type="spellEnd"/>
      <w:r w:rsidRPr="003B1ADF">
        <w:rPr>
          <w:lang w:val="ru-RU"/>
        </w:rPr>
        <w:t xml:space="preserve"> гривень та </w:t>
      </w:r>
      <w:proofErr w:type="spellStart"/>
      <w:r w:rsidRPr="003B1ADF">
        <w:rPr>
          <w:lang w:val="ru-RU"/>
        </w:rPr>
        <w:t>декларуванні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недостовірної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інформації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належить</w:t>
      </w:r>
      <w:proofErr w:type="spellEnd"/>
      <w:r w:rsidRPr="003B1ADF">
        <w:rPr>
          <w:lang w:val="ru-RU"/>
        </w:rPr>
        <w:t xml:space="preserve"> адвокату Василю </w:t>
      </w:r>
      <w:proofErr w:type="spellStart"/>
      <w:r w:rsidRPr="003B1ADF">
        <w:rPr>
          <w:lang w:val="ru-RU"/>
        </w:rPr>
        <w:t>Федитнику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тісно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пов’язаний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заступником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Офісу</w:t>
      </w:r>
      <w:proofErr w:type="spellEnd"/>
      <w:r w:rsidRPr="003B1ADF">
        <w:rPr>
          <w:lang w:val="ru-RU"/>
        </w:rPr>
        <w:t xml:space="preserve"> президента Олегом </w:t>
      </w:r>
      <w:proofErr w:type="spellStart"/>
      <w:r w:rsidRPr="003B1ADF">
        <w:rPr>
          <w:lang w:val="ru-RU"/>
        </w:rPr>
        <w:t>Татаровим</w:t>
      </w:r>
      <w:proofErr w:type="spellEnd"/>
      <w:r w:rsidRPr="003B1ADF">
        <w:rPr>
          <w:lang w:val="ru-RU"/>
        </w:rPr>
        <w:t>.</w:t>
      </w:r>
    </w:p>
    <w:p w14:paraId="4F3F5214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збагачення</w:t>
      </w:r>
      <w:proofErr w:type="spellEnd"/>
      <w:r w:rsidRPr="003B1ADF">
        <w:rPr>
          <w:lang w:val="ru-RU"/>
        </w:rPr>
        <w:t xml:space="preserve"> через </w:t>
      </w:r>
      <w:proofErr w:type="spellStart"/>
      <w:r w:rsidRPr="003B1ADF">
        <w:rPr>
          <w:lang w:val="ru-RU"/>
        </w:rPr>
        <w:t>приховування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походження</w:t>
      </w:r>
      <w:proofErr w:type="spellEnd"/>
      <w:r w:rsidRPr="003B1ADF">
        <w:rPr>
          <w:lang w:val="ru-RU"/>
        </w:rPr>
        <w:t xml:space="preserve"> майна та </w:t>
      </w:r>
      <w:proofErr w:type="spellStart"/>
      <w:r w:rsidRPr="003B1ADF">
        <w:rPr>
          <w:lang w:val="ru-RU"/>
        </w:rPr>
        <w:t>створення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легенди</w:t>
      </w:r>
      <w:proofErr w:type="spellEnd"/>
      <w:r w:rsidRPr="003B1ADF">
        <w:rPr>
          <w:lang w:val="ru-RU"/>
        </w:rPr>
        <w:t>**</w:t>
      </w:r>
    </w:p>
    <w:p w14:paraId="4B3CA906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у </w:t>
      </w:r>
      <w:proofErr w:type="spellStart"/>
      <w:r w:rsidRPr="003B1ADF">
        <w:rPr>
          <w:lang w:val="ru-RU"/>
        </w:rPr>
        <w:t>тексті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згадується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родина </w:t>
      </w:r>
      <w:proofErr w:type="spellStart"/>
      <w:r w:rsidRPr="003B1ADF">
        <w:rPr>
          <w:lang w:val="ru-RU"/>
        </w:rPr>
        <w:t>підозрюваного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отримувала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інструкції</w:t>
      </w:r>
      <w:proofErr w:type="spellEnd"/>
      <w:r w:rsidRPr="003B1ADF">
        <w:rPr>
          <w:lang w:val="ru-RU"/>
        </w:rPr>
        <w:t xml:space="preserve"> про те, як </w:t>
      </w:r>
      <w:proofErr w:type="spellStart"/>
      <w:r w:rsidRPr="003B1ADF">
        <w:rPr>
          <w:lang w:val="ru-RU"/>
        </w:rPr>
        <w:t>приховати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відомості</w:t>
      </w:r>
      <w:proofErr w:type="spellEnd"/>
      <w:r w:rsidRPr="003B1ADF">
        <w:rPr>
          <w:lang w:val="ru-RU"/>
        </w:rPr>
        <w:t xml:space="preserve"> про </w:t>
      </w:r>
      <w:proofErr w:type="spellStart"/>
      <w:r w:rsidRPr="003B1ADF">
        <w:rPr>
          <w:lang w:val="ru-RU"/>
        </w:rPr>
        <w:t>обставини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набуття</w:t>
      </w:r>
      <w:proofErr w:type="spellEnd"/>
      <w:r w:rsidRPr="003B1ADF">
        <w:rPr>
          <w:lang w:val="ru-RU"/>
        </w:rPr>
        <w:t xml:space="preserve"> численного </w:t>
      </w:r>
      <w:proofErr w:type="spellStart"/>
      <w:r w:rsidRPr="003B1ADF">
        <w:rPr>
          <w:lang w:val="ru-RU"/>
        </w:rPr>
        <w:t>елітного</w:t>
      </w:r>
      <w:proofErr w:type="spellEnd"/>
      <w:r w:rsidRPr="003B1ADF">
        <w:rPr>
          <w:lang w:val="ru-RU"/>
        </w:rPr>
        <w:t xml:space="preserve"> майна та </w:t>
      </w:r>
      <w:proofErr w:type="spellStart"/>
      <w:r w:rsidRPr="003B1ADF">
        <w:rPr>
          <w:lang w:val="ru-RU"/>
        </w:rPr>
        <w:t>створити</w:t>
      </w:r>
      <w:proofErr w:type="spellEnd"/>
      <w:r w:rsidRPr="003B1ADF">
        <w:rPr>
          <w:lang w:val="ru-RU"/>
        </w:rPr>
        <w:t xml:space="preserve"> легенду про </w:t>
      </w:r>
      <w:proofErr w:type="spellStart"/>
      <w:r w:rsidRPr="003B1ADF">
        <w:rPr>
          <w:lang w:val="ru-RU"/>
        </w:rPr>
        <w:t>легальне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походження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коштів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нього</w:t>
      </w:r>
      <w:proofErr w:type="spellEnd"/>
      <w:r w:rsidRPr="003B1ADF">
        <w:rPr>
          <w:lang w:val="ru-RU"/>
        </w:rPr>
        <w:t>.</w:t>
      </w:r>
    </w:p>
    <w:p w14:paraId="712D2A43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Політичний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вплив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керівництво</w:t>
      </w:r>
      <w:proofErr w:type="spellEnd"/>
      <w:r w:rsidRPr="003B1ADF">
        <w:rPr>
          <w:lang w:val="ru-RU"/>
        </w:rPr>
        <w:t xml:space="preserve"> Антимонопольного </w:t>
      </w:r>
      <w:proofErr w:type="spellStart"/>
      <w:r w:rsidRPr="003B1ADF">
        <w:rPr>
          <w:lang w:val="ru-RU"/>
        </w:rPr>
        <w:t>комітету</w:t>
      </w:r>
      <w:proofErr w:type="spellEnd"/>
      <w:r w:rsidRPr="003B1ADF">
        <w:rPr>
          <w:lang w:val="ru-RU"/>
        </w:rPr>
        <w:t>**</w:t>
      </w:r>
    </w:p>
    <w:p w14:paraId="6CBB396F" w14:textId="77777777" w:rsidR="000D0A57" w:rsidRPr="003B1ADF" w:rsidRDefault="00000000">
      <w:pPr>
        <w:rPr>
          <w:lang w:val="ru-RU"/>
        </w:rPr>
      </w:pPr>
      <w:r>
        <w:lastRenderedPageBreak/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згадується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підозрюваний</w:t>
      </w:r>
      <w:proofErr w:type="spellEnd"/>
      <w:r w:rsidRPr="003B1ADF">
        <w:rPr>
          <w:lang w:val="ru-RU"/>
        </w:rPr>
        <w:t xml:space="preserve"> у незаконному </w:t>
      </w:r>
      <w:proofErr w:type="spellStart"/>
      <w:r w:rsidRPr="003B1ADF">
        <w:rPr>
          <w:lang w:val="ru-RU"/>
        </w:rPr>
        <w:t>збагаченні</w:t>
      </w:r>
      <w:proofErr w:type="spellEnd"/>
      <w:r w:rsidRPr="003B1ADF">
        <w:rPr>
          <w:lang w:val="ru-RU"/>
        </w:rPr>
        <w:t xml:space="preserve"> Павло Кириленко та члени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родини</w:t>
      </w:r>
      <w:proofErr w:type="spellEnd"/>
      <w:r w:rsidRPr="003B1ADF">
        <w:rPr>
          <w:lang w:val="ru-RU"/>
        </w:rPr>
        <w:t xml:space="preserve"> пристали на </w:t>
      </w:r>
      <w:proofErr w:type="spellStart"/>
      <w:r w:rsidRPr="003B1ADF">
        <w:rPr>
          <w:lang w:val="ru-RU"/>
        </w:rPr>
        <w:t>рекомендації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надходили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певної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поштової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скриньки</w:t>
      </w:r>
      <w:proofErr w:type="spellEnd"/>
      <w:r w:rsidRPr="003B1ADF">
        <w:rPr>
          <w:lang w:val="ru-RU"/>
        </w:rPr>
        <w:t xml:space="preserve">, яка </w:t>
      </w:r>
      <w:proofErr w:type="spellStart"/>
      <w:r w:rsidRPr="003B1ADF">
        <w:rPr>
          <w:lang w:val="ru-RU"/>
        </w:rPr>
        <w:t>належить</w:t>
      </w:r>
      <w:proofErr w:type="spellEnd"/>
      <w:r w:rsidRPr="003B1ADF">
        <w:rPr>
          <w:lang w:val="ru-RU"/>
        </w:rPr>
        <w:t xml:space="preserve"> адвокату, </w:t>
      </w:r>
      <w:proofErr w:type="spellStart"/>
      <w:r w:rsidRPr="003B1ADF">
        <w:rPr>
          <w:lang w:val="ru-RU"/>
        </w:rPr>
        <w:t>тісно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пов’язаному</w:t>
      </w:r>
      <w:proofErr w:type="spellEnd"/>
      <w:r w:rsidRPr="003B1ADF">
        <w:rPr>
          <w:lang w:val="ru-RU"/>
        </w:rPr>
        <w:t xml:space="preserve"> з заступником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Офісу</w:t>
      </w:r>
      <w:proofErr w:type="spellEnd"/>
      <w:r w:rsidRPr="003B1ADF">
        <w:rPr>
          <w:lang w:val="ru-RU"/>
        </w:rPr>
        <w:t xml:space="preserve"> президента.</w:t>
      </w:r>
    </w:p>
    <w:p w14:paraId="1E480D21" w14:textId="77777777" w:rsidR="000D0A57" w:rsidRPr="003B1ADF" w:rsidRDefault="00000000">
      <w:pPr>
        <w:pStyle w:val="1"/>
        <w:rPr>
          <w:lang w:val="ru-RU"/>
        </w:rPr>
      </w:pPr>
      <w:proofErr w:type="spellStart"/>
      <w:r w:rsidRPr="003B1ADF">
        <w:rPr>
          <w:lang w:val="ru-RU"/>
        </w:rPr>
        <w:t>Нелегальні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російські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ліки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українців</w:t>
      </w:r>
      <w:proofErr w:type="spellEnd"/>
      <w:r w:rsidRPr="003B1ADF">
        <w:rPr>
          <w:lang w:val="ru-RU"/>
        </w:rPr>
        <w:t>: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викрили</w:t>
      </w:r>
      <w:proofErr w:type="spellEnd"/>
      <w:r w:rsidRPr="003B1ADF">
        <w:rPr>
          <w:lang w:val="ru-RU"/>
        </w:rPr>
        <w:t xml:space="preserve"> мережу,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продає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контрабандні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препарати</w:t>
      </w:r>
      <w:proofErr w:type="spellEnd"/>
    </w:p>
    <w:p w14:paraId="4D2C70AC" w14:textId="77777777" w:rsidR="000D0A57" w:rsidRDefault="00000000">
      <w:r>
        <w:t xml:space="preserve">Date: 22 </w:t>
      </w:r>
      <w:proofErr w:type="spellStart"/>
      <w:r>
        <w:t>серпня</w:t>
      </w:r>
      <w:proofErr w:type="spellEnd"/>
      <w:r>
        <w:t xml:space="preserve"> 2024, 19:26</w:t>
      </w:r>
    </w:p>
    <w:p w14:paraId="3CEB4D7A" w14:textId="77777777" w:rsidR="000D0A57" w:rsidRDefault="00000000">
      <w:r>
        <w:t>Link: https://www.radiosvoboda.org/a/skhemy-rosiyski-liky-merezha-aptek-elfarm/33088549.html</w:t>
      </w:r>
    </w:p>
    <w:p w14:paraId="2A0816BD" w14:textId="77777777" w:rsidR="000D0A57" w:rsidRDefault="00000000">
      <w:r>
        <w:t>Author: Кирило Овсяний</w:t>
      </w:r>
    </w:p>
    <w:p w14:paraId="135D2D33" w14:textId="77777777" w:rsidR="000D0A57" w:rsidRPr="003B1ADF" w:rsidRDefault="00000000">
      <w:pPr>
        <w:rPr>
          <w:lang w:val="ru-RU"/>
        </w:rPr>
      </w:pPr>
      <w:r>
        <w:t xml:space="preserve">Short Text: Дивитись коментарі Друк Журналісти «Схем» викрили столичну мережу аптек, яка під час повномасштабної війни попри заборону торгує російськими ліками, а також західними препаратами, виробленими спеціально для ринку РФ. </w:t>
      </w:r>
      <w:r w:rsidRPr="003B1ADF">
        <w:rPr>
          <w:lang w:val="ru-RU"/>
        </w:rPr>
        <w:t>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виявили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територію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потрапляють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контрабандні</w:t>
      </w:r>
      <w:proofErr w:type="spellEnd"/>
      <w:r w:rsidRPr="003B1ADF">
        <w:rPr>
          <w:lang w:val="ru-RU"/>
        </w:rPr>
        <w:t xml:space="preserve"> – а значить </w:t>
      </w:r>
      <w:proofErr w:type="spellStart"/>
      <w:r w:rsidRPr="003B1ADF">
        <w:rPr>
          <w:lang w:val="ru-RU"/>
        </w:rPr>
        <w:t>неконтрольованої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якості</w:t>
      </w:r>
      <w:proofErr w:type="spellEnd"/>
      <w:r w:rsidRPr="003B1ADF">
        <w:rPr>
          <w:lang w:val="ru-RU"/>
        </w:rPr>
        <w:t xml:space="preserve"> – </w:t>
      </w:r>
      <w:proofErr w:type="spellStart"/>
      <w:r w:rsidRPr="003B1ADF">
        <w:rPr>
          <w:lang w:val="ru-RU"/>
        </w:rPr>
        <w:t>ліки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 – з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заборонені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препарати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опиняються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полицях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ліцензованих</w:t>
      </w:r>
      <w:proofErr w:type="spellEnd"/>
      <w:r w:rsidRPr="003B1ADF">
        <w:rPr>
          <w:lang w:val="ru-RU"/>
        </w:rPr>
        <w:t xml:space="preserve"> аптек,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продають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українцям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провели </w:t>
      </w:r>
      <w:proofErr w:type="spellStart"/>
      <w:r w:rsidRPr="003B1ADF">
        <w:rPr>
          <w:lang w:val="ru-RU"/>
        </w:rPr>
        <w:t>власний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експеримент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замовивши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кілька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найменувань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нелегальних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київській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аптечній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мережі</w:t>
      </w:r>
      <w:proofErr w:type="spellEnd"/>
      <w:r w:rsidRPr="003B1ADF">
        <w:rPr>
          <w:lang w:val="ru-RU"/>
        </w:rPr>
        <w:t xml:space="preserve">. А також – </w:t>
      </w:r>
      <w:proofErr w:type="spellStart"/>
      <w:r w:rsidRPr="003B1ADF">
        <w:rPr>
          <w:lang w:val="ru-RU"/>
        </w:rPr>
        <w:t>опитали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клієнтів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підтвердили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купували</w:t>
      </w:r>
      <w:proofErr w:type="spellEnd"/>
      <w:r w:rsidRPr="003B1ADF">
        <w:rPr>
          <w:lang w:val="ru-RU"/>
        </w:rPr>
        <w:t xml:space="preserve"> там </w:t>
      </w:r>
      <w:proofErr w:type="spellStart"/>
      <w:r w:rsidRPr="003B1ADF">
        <w:rPr>
          <w:lang w:val="ru-RU"/>
        </w:rPr>
        <w:t>заборонені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препарати</w:t>
      </w:r>
      <w:proofErr w:type="spellEnd"/>
      <w:r w:rsidRPr="003B1ADF">
        <w:rPr>
          <w:lang w:val="ru-RU"/>
        </w:rPr>
        <w:t>.</w:t>
      </w:r>
    </w:p>
    <w:p w14:paraId="789BBD83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**Контрабанда**</w:t>
      </w:r>
    </w:p>
    <w:p w14:paraId="09C24F71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торгівля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російськими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західними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ліками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виробленими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спеціально</w:t>
      </w:r>
      <w:proofErr w:type="spellEnd"/>
      <w:r w:rsidRPr="003B1ADF">
        <w:rPr>
          <w:lang w:val="ru-RU"/>
        </w:rPr>
        <w:t xml:space="preserve"> для ринку РФ,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потрапляють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територію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продаються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українцям</w:t>
      </w:r>
      <w:proofErr w:type="spellEnd"/>
      <w:r w:rsidRPr="003B1ADF">
        <w:rPr>
          <w:lang w:val="ru-RU"/>
        </w:rPr>
        <w:t>.</w:t>
      </w:r>
    </w:p>
    <w:p w14:paraId="7E6E5779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природних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>**</w:t>
      </w:r>
    </w:p>
    <w:p w14:paraId="6A1EAA5A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можливо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потрапляють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полиці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ліцензованих</w:t>
      </w:r>
      <w:proofErr w:type="spellEnd"/>
      <w:r w:rsidRPr="003B1ADF">
        <w:rPr>
          <w:lang w:val="ru-RU"/>
        </w:rPr>
        <w:t xml:space="preserve"> аптек, є </w:t>
      </w:r>
      <w:proofErr w:type="spellStart"/>
      <w:r w:rsidRPr="003B1ADF">
        <w:rPr>
          <w:lang w:val="ru-RU"/>
        </w:rPr>
        <w:t>контрабандними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неконтрольованої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якості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вказувати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порушення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області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видобутку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торгівлі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ліками</w:t>
      </w:r>
      <w:proofErr w:type="spellEnd"/>
      <w:r w:rsidRPr="003B1ADF">
        <w:rPr>
          <w:lang w:val="ru-RU"/>
        </w:rPr>
        <w:t>.</w:t>
      </w:r>
    </w:p>
    <w:p w14:paraId="26F6E25A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Родина </w:t>
      </w:r>
      <w:proofErr w:type="spellStart"/>
      <w:r w:rsidRPr="003B1ADF">
        <w:rPr>
          <w:lang w:val="ru-RU"/>
        </w:rPr>
        <w:t>ексзаступника</w:t>
      </w:r>
      <w:proofErr w:type="spellEnd"/>
      <w:r w:rsidRPr="003B1ADF">
        <w:rPr>
          <w:lang w:val="ru-RU"/>
        </w:rPr>
        <w:t xml:space="preserve"> секретаря РНБО </w:t>
      </w:r>
      <w:proofErr w:type="spellStart"/>
      <w:r w:rsidRPr="003B1ADF">
        <w:rPr>
          <w:lang w:val="ru-RU"/>
        </w:rPr>
        <w:t>зводить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нову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віллу</w:t>
      </w:r>
      <w:proofErr w:type="spellEnd"/>
      <w:r w:rsidRPr="003B1ADF">
        <w:rPr>
          <w:lang w:val="ru-RU"/>
        </w:rPr>
        <w:t xml:space="preserve"> в курортному </w:t>
      </w:r>
      <w:proofErr w:type="spellStart"/>
      <w:r w:rsidRPr="003B1ADF">
        <w:rPr>
          <w:lang w:val="ru-RU"/>
        </w:rPr>
        <w:t>регіоні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Іспанії</w:t>
      </w:r>
      <w:proofErr w:type="spellEnd"/>
      <w:r w:rsidRPr="003B1ADF">
        <w:rPr>
          <w:lang w:val="ru-RU"/>
        </w:rPr>
        <w:t xml:space="preserve"> –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>»</w:t>
      </w:r>
    </w:p>
    <w:p w14:paraId="68566358" w14:textId="77777777" w:rsidR="000D0A57" w:rsidRDefault="00000000">
      <w:r>
        <w:t xml:space="preserve">Date: 18 </w:t>
      </w:r>
      <w:proofErr w:type="spellStart"/>
      <w:r>
        <w:t>липня</w:t>
      </w:r>
      <w:proofErr w:type="spellEnd"/>
      <w:r>
        <w:t xml:space="preserve"> 2024, 18:55</w:t>
      </w:r>
    </w:p>
    <w:p w14:paraId="552E2034" w14:textId="77777777" w:rsidR="000D0A57" w:rsidRDefault="00000000">
      <w:r>
        <w:t>Link: https://www.radiosvoboda.org/a/skhemy-syn-hladkovskyy-villa-ispaniya/33041423.html</w:t>
      </w:r>
    </w:p>
    <w:p w14:paraId="659640AE" w14:textId="77777777" w:rsidR="000D0A57" w:rsidRDefault="00000000">
      <w:r>
        <w:t>Author: Ольга Івлєва</w:t>
      </w:r>
    </w:p>
    <w:p w14:paraId="503C5297" w14:textId="77777777" w:rsidR="000D0A57" w:rsidRPr="003B1ADF" w:rsidRDefault="00000000">
      <w:pPr>
        <w:rPr>
          <w:lang w:val="ru-RU"/>
        </w:rPr>
      </w:pPr>
      <w:r>
        <w:lastRenderedPageBreak/>
        <w:t xml:space="preserve">Short Text: Дивитись коментарі Друк Іспанська фірма Bilderberg Consulting Financiero, якою володіє Михайло Гладковський – один з синів розшукуваного колишнього першого заступника секретаря РНБО Олега Гладковського – у квітні 2022-го року придбала земельну ділянку в елітному поселенні La Zagaleta на південному узбережжі Іспанії. </w:t>
      </w:r>
      <w:r w:rsidRPr="003B1ADF">
        <w:rPr>
          <w:lang w:val="ru-RU"/>
        </w:rPr>
        <w:t xml:space="preserve">І, </w:t>
      </w:r>
      <w:proofErr w:type="spellStart"/>
      <w:r w:rsidRPr="003B1ADF">
        <w:rPr>
          <w:lang w:val="ru-RU"/>
        </w:rPr>
        <w:t>відповідно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супутникових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знімків</w:t>
      </w:r>
      <w:proofErr w:type="spellEnd"/>
      <w:r w:rsidRPr="003B1ADF">
        <w:rPr>
          <w:lang w:val="ru-RU"/>
        </w:rPr>
        <w:t xml:space="preserve">, з </w:t>
      </w:r>
      <w:proofErr w:type="spellStart"/>
      <w:r w:rsidRPr="003B1ADF">
        <w:rPr>
          <w:lang w:val="ru-RU"/>
        </w:rPr>
        <w:t>літа</w:t>
      </w:r>
      <w:proofErr w:type="spellEnd"/>
      <w:r w:rsidRPr="003B1ADF">
        <w:rPr>
          <w:lang w:val="ru-RU"/>
        </w:rPr>
        <w:t xml:space="preserve"> того року і по </w:t>
      </w:r>
      <w:proofErr w:type="spellStart"/>
      <w:r w:rsidRPr="003B1ADF">
        <w:rPr>
          <w:lang w:val="ru-RU"/>
        </w:rPr>
        <w:t>нині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цій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території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ведуться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активні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роботи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зведення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вілли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встановили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«Схем» (</w:t>
      </w:r>
      <w:proofErr w:type="spellStart"/>
      <w:r w:rsidRPr="003B1ADF">
        <w:rPr>
          <w:lang w:val="ru-RU"/>
        </w:rPr>
        <w:t>проєкт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Свобода). Олег </w:t>
      </w:r>
      <w:proofErr w:type="spellStart"/>
      <w:r w:rsidRPr="003B1ADF">
        <w:rPr>
          <w:lang w:val="ru-RU"/>
        </w:rPr>
        <w:t>Гладковський</w:t>
      </w:r>
      <w:proofErr w:type="spellEnd"/>
      <w:r w:rsidRPr="003B1ADF">
        <w:rPr>
          <w:lang w:val="ru-RU"/>
        </w:rPr>
        <w:t xml:space="preserve"> (</w:t>
      </w:r>
      <w:proofErr w:type="spellStart"/>
      <w:r w:rsidRPr="003B1ADF">
        <w:rPr>
          <w:lang w:val="ru-RU"/>
        </w:rPr>
        <w:t>Свинарчук</w:t>
      </w:r>
      <w:proofErr w:type="spellEnd"/>
      <w:r w:rsidRPr="003B1ADF">
        <w:rPr>
          <w:lang w:val="ru-RU"/>
        </w:rPr>
        <w:t xml:space="preserve">) – </w:t>
      </w:r>
      <w:proofErr w:type="spellStart"/>
      <w:r w:rsidRPr="003B1ADF">
        <w:rPr>
          <w:lang w:val="ru-RU"/>
        </w:rPr>
        <w:t>давній</w:t>
      </w:r>
      <w:proofErr w:type="spellEnd"/>
      <w:r w:rsidRPr="003B1ADF">
        <w:rPr>
          <w:lang w:val="ru-RU"/>
        </w:rPr>
        <w:t xml:space="preserve"> соратник </w:t>
      </w:r>
      <w:proofErr w:type="spellStart"/>
      <w:r w:rsidRPr="003B1ADF">
        <w:rPr>
          <w:lang w:val="ru-RU"/>
        </w:rPr>
        <w:t>табізнес-партнерп’ятого</w:t>
      </w:r>
      <w:proofErr w:type="spellEnd"/>
      <w:r w:rsidRPr="003B1ADF">
        <w:rPr>
          <w:lang w:val="ru-RU"/>
        </w:rPr>
        <w:t xml:space="preserve"> президента Петра Порошенка, </w:t>
      </w:r>
      <w:proofErr w:type="spellStart"/>
      <w:r w:rsidRPr="003B1ADF">
        <w:rPr>
          <w:lang w:val="ru-RU"/>
        </w:rPr>
        <w:t>нині</w:t>
      </w:r>
      <w:proofErr w:type="spellEnd"/>
      <w:r w:rsidRPr="003B1ADF">
        <w:rPr>
          <w:lang w:val="ru-RU"/>
        </w:rPr>
        <w:t xml:space="preserve"> є </w:t>
      </w:r>
      <w:proofErr w:type="spellStart"/>
      <w:r w:rsidRPr="003B1ADF">
        <w:rPr>
          <w:lang w:val="ru-RU"/>
        </w:rPr>
        <w:t>обвинуваченим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справі</w:t>
      </w:r>
      <w:proofErr w:type="spellEnd"/>
      <w:r w:rsidRPr="003B1ADF">
        <w:rPr>
          <w:lang w:val="ru-RU"/>
        </w:rPr>
        <w:t xml:space="preserve"> НАБУ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зловживань</w:t>
      </w:r>
      <w:proofErr w:type="spellEnd"/>
      <w:r w:rsidRPr="003B1ADF">
        <w:rPr>
          <w:lang w:val="ru-RU"/>
        </w:rPr>
        <w:t xml:space="preserve"> при </w:t>
      </w:r>
      <w:proofErr w:type="spellStart"/>
      <w:r w:rsidRPr="003B1ADF">
        <w:rPr>
          <w:lang w:val="ru-RU"/>
        </w:rPr>
        <w:t>закупівлі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автівок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армії</w:t>
      </w:r>
      <w:proofErr w:type="spellEnd"/>
      <w:r w:rsidRPr="003B1ADF">
        <w:rPr>
          <w:lang w:val="ru-RU"/>
        </w:rPr>
        <w:t xml:space="preserve">, сам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звинувачення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відкидає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Після</w:t>
      </w:r>
      <w:proofErr w:type="spellEnd"/>
      <w:r w:rsidRPr="003B1ADF">
        <w:rPr>
          <w:lang w:val="ru-RU"/>
        </w:rPr>
        <w:t xml:space="preserve"> того, як Олег </w:t>
      </w:r>
      <w:proofErr w:type="spellStart"/>
      <w:r w:rsidRPr="003B1ADF">
        <w:rPr>
          <w:lang w:val="ru-RU"/>
        </w:rPr>
        <w:t>Гладковський</w:t>
      </w:r>
      <w:proofErr w:type="spellEnd"/>
      <w:r w:rsidRPr="003B1ADF">
        <w:rPr>
          <w:lang w:val="ru-RU"/>
        </w:rPr>
        <w:t xml:space="preserve"> перестав </w:t>
      </w:r>
      <w:proofErr w:type="spellStart"/>
      <w:r w:rsidRPr="003B1ADF">
        <w:rPr>
          <w:lang w:val="ru-RU"/>
        </w:rPr>
        <w:t>з’являтись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судові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засідання</w:t>
      </w:r>
      <w:proofErr w:type="spellEnd"/>
      <w:r w:rsidRPr="003B1ADF">
        <w:rPr>
          <w:lang w:val="ru-RU"/>
        </w:rPr>
        <w:t xml:space="preserve">, у </w:t>
      </w:r>
      <w:proofErr w:type="spellStart"/>
      <w:r w:rsidRPr="003B1ADF">
        <w:rPr>
          <w:lang w:val="ru-RU"/>
        </w:rPr>
        <w:t>квітні</w:t>
      </w:r>
      <w:proofErr w:type="spellEnd"/>
      <w:r w:rsidRPr="003B1ADF">
        <w:rPr>
          <w:lang w:val="ru-RU"/>
        </w:rPr>
        <w:t xml:space="preserve"> 2024 року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оголосили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розшук</w:t>
      </w:r>
      <w:proofErr w:type="spellEnd"/>
      <w:r w:rsidRPr="003B1ADF">
        <w:rPr>
          <w:lang w:val="ru-RU"/>
        </w:rPr>
        <w:t xml:space="preserve">. </w:t>
      </w:r>
      <w:r>
        <w:t>La</w:t>
      </w:r>
      <w:r w:rsidRPr="003B1ADF">
        <w:rPr>
          <w:lang w:val="ru-RU"/>
        </w:rPr>
        <w:t xml:space="preserve"> </w:t>
      </w:r>
      <w:proofErr w:type="spellStart"/>
      <w:r>
        <w:t>Zagaleta</w:t>
      </w:r>
      <w:proofErr w:type="spellEnd"/>
      <w:r w:rsidRPr="003B1ADF">
        <w:rPr>
          <w:lang w:val="ru-RU"/>
        </w:rPr>
        <w:t xml:space="preserve">–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закрите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елітне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поселення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півдні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Іспанії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провінції</w:t>
      </w:r>
      <w:proofErr w:type="spellEnd"/>
      <w:r w:rsidRPr="003B1ADF">
        <w:rPr>
          <w:lang w:val="ru-RU"/>
        </w:rPr>
        <w:t xml:space="preserve"> Малага, яке </w:t>
      </w:r>
      <w:proofErr w:type="spellStart"/>
      <w:r w:rsidRPr="003B1ADF">
        <w:rPr>
          <w:lang w:val="ru-RU"/>
        </w:rPr>
        <w:t>облюбували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зірки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шоубізнесу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спортсмени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бізнесмени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політики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усього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світу</w:t>
      </w:r>
      <w:proofErr w:type="spellEnd"/>
      <w:r w:rsidRPr="003B1ADF">
        <w:rPr>
          <w:lang w:val="ru-RU"/>
        </w:rPr>
        <w:t xml:space="preserve">. У 2016 </w:t>
      </w:r>
      <w:proofErr w:type="spellStart"/>
      <w:r w:rsidRPr="003B1ADF">
        <w:rPr>
          <w:lang w:val="ru-RU"/>
        </w:rPr>
        <w:t>році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Схеми»розповілипро</w:t>
      </w:r>
      <w:proofErr w:type="spellEnd"/>
      <w:r w:rsidRPr="003B1ADF">
        <w:rPr>
          <w:lang w:val="ru-RU"/>
        </w:rPr>
        <w:t xml:space="preserve"> те,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цій</w:t>
      </w:r>
      <w:proofErr w:type="spellEnd"/>
      <w:r w:rsidRPr="003B1ADF">
        <w:rPr>
          <w:lang w:val="ru-RU"/>
        </w:rPr>
        <w:t xml:space="preserve"> же </w:t>
      </w:r>
      <w:proofErr w:type="spellStart"/>
      <w:r w:rsidRPr="003B1ADF">
        <w:rPr>
          <w:lang w:val="ru-RU"/>
        </w:rPr>
        <w:t>провінції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вілли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колишній</w:t>
      </w:r>
      <w:proofErr w:type="spellEnd"/>
      <w:r w:rsidRPr="003B1ADF">
        <w:rPr>
          <w:lang w:val="ru-RU"/>
        </w:rPr>
        <w:t xml:space="preserve"> президент </w:t>
      </w:r>
      <w:proofErr w:type="spellStart"/>
      <w:r w:rsidRPr="003B1ADF">
        <w:rPr>
          <w:lang w:val="ru-RU"/>
        </w:rPr>
        <w:t>УкраїниПетро</w:t>
      </w:r>
      <w:proofErr w:type="spellEnd"/>
      <w:r w:rsidRPr="003B1ADF">
        <w:rPr>
          <w:lang w:val="ru-RU"/>
        </w:rPr>
        <w:t xml:space="preserve"> Порошенко, та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близькі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бізнесово-політичні</w:t>
      </w:r>
      <w:proofErr w:type="spellEnd"/>
      <w:r w:rsidRPr="003B1ADF">
        <w:rPr>
          <w:lang w:val="ru-RU"/>
        </w:rPr>
        <w:t xml:space="preserve"> соратники –</w:t>
      </w:r>
      <w:proofErr w:type="spellStart"/>
      <w:r w:rsidRPr="003B1ADF">
        <w:rPr>
          <w:lang w:val="ru-RU"/>
        </w:rPr>
        <w:t>Ігор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КононенкотаОлег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Гладковський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Вже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після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повномасштабного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вторгнення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, у </w:t>
      </w:r>
      <w:r>
        <w:t>La</w:t>
      </w:r>
      <w:r w:rsidRPr="003B1ADF">
        <w:rPr>
          <w:lang w:val="ru-RU"/>
        </w:rPr>
        <w:t xml:space="preserve"> </w:t>
      </w:r>
      <w:proofErr w:type="spellStart"/>
      <w:r>
        <w:t>Zagaleta</w:t>
      </w:r>
      <w:proofErr w:type="spellEnd"/>
      <w:r w:rsidRPr="003B1ADF">
        <w:rPr>
          <w:lang w:val="ru-RU"/>
        </w:rPr>
        <w:t xml:space="preserve">, як </w:t>
      </w:r>
      <w:proofErr w:type="spellStart"/>
      <w:r w:rsidRPr="003B1ADF">
        <w:rPr>
          <w:lang w:val="ru-RU"/>
        </w:rPr>
        <w:t>встановили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», родина </w:t>
      </w:r>
      <w:proofErr w:type="spellStart"/>
      <w:r w:rsidRPr="003B1ADF">
        <w:rPr>
          <w:lang w:val="ru-RU"/>
        </w:rPr>
        <w:t>Гладковських</w:t>
      </w:r>
      <w:proofErr w:type="spellEnd"/>
      <w:r w:rsidRPr="003B1ADF">
        <w:rPr>
          <w:lang w:val="ru-RU"/>
        </w:rPr>
        <w:t xml:space="preserve"> обзавелась новою земельною </w:t>
      </w:r>
      <w:proofErr w:type="spellStart"/>
      <w:r w:rsidRPr="003B1ADF">
        <w:rPr>
          <w:lang w:val="ru-RU"/>
        </w:rPr>
        <w:t>ділянкою</w:t>
      </w:r>
      <w:proofErr w:type="spellEnd"/>
      <w:r w:rsidRPr="003B1ADF">
        <w:rPr>
          <w:lang w:val="ru-RU"/>
        </w:rPr>
        <w:t xml:space="preserve"> і, </w:t>
      </w:r>
      <w:proofErr w:type="spellStart"/>
      <w:r w:rsidRPr="003B1ADF">
        <w:rPr>
          <w:lang w:val="ru-RU"/>
        </w:rPr>
        <w:t>вочевидь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добудовує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новий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маєток</w:t>
      </w:r>
      <w:proofErr w:type="spellEnd"/>
      <w:r w:rsidRPr="003B1ADF">
        <w:rPr>
          <w:lang w:val="ru-RU"/>
        </w:rPr>
        <w:t>.</w:t>
      </w:r>
    </w:p>
    <w:p w14:paraId="35393C9A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 xml:space="preserve">: **Незаконна </w:t>
      </w:r>
      <w:proofErr w:type="spellStart"/>
      <w:r w:rsidRPr="003B1ADF">
        <w:rPr>
          <w:lang w:val="ru-RU"/>
        </w:rPr>
        <w:t>приватизація</w:t>
      </w:r>
      <w:proofErr w:type="spellEnd"/>
      <w:r w:rsidRPr="003B1ADF">
        <w:rPr>
          <w:lang w:val="ru-RU"/>
        </w:rPr>
        <w:t>**</w:t>
      </w:r>
    </w:p>
    <w:p w14:paraId="6FD6C04D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фірма</w:t>
      </w:r>
      <w:proofErr w:type="spellEnd"/>
      <w:r w:rsidRPr="003B1ADF">
        <w:rPr>
          <w:lang w:val="ru-RU"/>
        </w:rPr>
        <w:t xml:space="preserve"> </w:t>
      </w:r>
      <w:r>
        <w:t>Bilderberg</w:t>
      </w:r>
      <w:r w:rsidRPr="003B1ADF">
        <w:rPr>
          <w:lang w:val="ru-RU"/>
        </w:rPr>
        <w:t xml:space="preserve"> </w:t>
      </w:r>
      <w:r>
        <w:t>Consulting</w:t>
      </w:r>
      <w:r w:rsidRPr="003B1ADF">
        <w:rPr>
          <w:lang w:val="ru-RU"/>
        </w:rPr>
        <w:t xml:space="preserve"> </w:t>
      </w:r>
      <w:proofErr w:type="spellStart"/>
      <w:r>
        <w:t>Financiero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якою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володіє</w:t>
      </w:r>
      <w:proofErr w:type="spellEnd"/>
      <w:r w:rsidRPr="003B1ADF">
        <w:rPr>
          <w:lang w:val="ru-RU"/>
        </w:rPr>
        <w:t xml:space="preserve"> Михайло </w:t>
      </w:r>
      <w:proofErr w:type="spellStart"/>
      <w:r w:rsidRPr="003B1ADF">
        <w:rPr>
          <w:lang w:val="ru-RU"/>
        </w:rPr>
        <w:t>Гладковський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придбала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земельну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ділянку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елітному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поселенні</w:t>
      </w:r>
      <w:proofErr w:type="spellEnd"/>
      <w:r w:rsidRPr="003B1ADF">
        <w:rPr>
          <w:lang w:val="ru-RU"/>
        </w:rPr>
        <w:t xml:space="preserve"> </w:t>
      </w:r>
      <w:r>
        <w:t>La</w:t>
      </w:r>
      <w:r w:rsidRPr="003B1ADF">
        <w:rPr>
          <w:lang w:val="ru-RU"/>
        </w:rPr>
        <w:t xml:space="preserve"> </w:t>
      </w:r>
      <w:proofErr w:type="spellStart"/>
      <w:r>
        <w:t>Zagaleta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південному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узбережжі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Іспанії</w:t>
      </w:r>
      <w:proofErr w:type="spellEnd"/>
      <w:r w:rsidRPr="003B1ADF">
        <w:rPr>
          <w:lang w:val="ru-RU"/>
        </w:rPr>
        <w:t>.</w:t>
      </w:r>
    </w:p>
    <w:p w14:paraId="1C9C3A71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закупівлях</w:t>
      </w:r>
      <w:proofErr w:type="spellEnd"/>
      <w:r w:rsidRPr="003B1ADF">
        <w:rPr>
          <w:lang w:val="ru-RU"/>
        </w:rPr>
        <w:t>**</w:t>
      </w:r>
    </w:p>
    <w:p w14:paraId="307ACD41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Олег </w:t>
      </w:r>
      <w:proofErr w:type="spellStart"/>
      <w:r w:rsidRPr="003B1ADF">
        <w:rPr>
          <w:lang w:val="ru-RU"/>
        </w:rPr>
        <w:t>Гладковський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обвинувачений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справі</w:t>
      </w:r>
      <w:proofErr w:type="spellEnd"/>
      <w:r w:rsidRPr="003B1ADF">
        <w:rPr>
          <w:lang w:val="ru-RU"/>
        </w:rPr>
        <w:t xml:space="preserve"> НАБУ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зловживань</w:t>
      </w:r>
      <w:proofErr w:type="spellEnd"/>
      <w:r w:rsidRPr="003B1ADF">
        <w:rPr>
          <w:lang w:val="ru-RU"/>
        </w:rPr>
        <w:t xml:space="preserve"> при </w:t>
      </w:r>
      <w:proofErr w:type="spellStart"/>
      <w:r w:rsidRPr="003B1ADF">
        <w:rPr>
          <w:lang w:val="ru-RU"/>
        </w:rPr>
        <w:t>закупівлі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автівок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армії</w:t>
      </w:r>
      <w:proofErr w:type="spellEnd"/>
      <w:r w:rsidRPr="003B1ADF">
        <w:rPr>
          <w:lang w:val="ru-RU"/>
        </w:rPr>
        <w:t>.</w:t>
      </w:r>
    </w:p>
    <w:p w14:paraId="72210609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Незаконний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видобуток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природних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ресурсів</w:t>
      </w:r>
      <w:proofErr w:type="spellEnd"/>
      <w:r w:rsidRPr="003B1ADF">
        <w:rPr>
          <w:lang w:val="ru-RU"/>
        </w:rPr>
        <w:t>**</w:t>
      </w:r>
    </w:p>
    <w:p w14:paraId="77F175C9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родина </w:t>
      </w:r>
      <w:proofErr w:type="spellStart"/>
      <w:r w:rsidRPr="003B1ADF">
        <w:rPr>
          <w:lang w:val="ru-RU"/>
        </w:rPr>
        <w:t>Гладковських</w:t>
      </w:r>
      <w:proofErr w:type="spellEnd"/>
      <w:r w:rsidRPr="003B1ADF">
        <w:rPr>
          <w:lang w:val="ru-RU"/>
        </w:rPr>
        <w:t xml:space="preserve"> обзавелась новою земельною </w:t>
      </w:r>
      <w:proofErr w:type="spellStart"/>
      <w:r w:rsidRPr="003B1ADF">
        <w:rPr>
          <w:lang w:val="ru-RU"/>
        </w:rPr>
        <w:t>ділянкою</w:t>
      </w:r>
      <w:proofErr w:type="spellEnd"/>
      <w:r w:rsidRPr="003B1ADF">
        <w:rPr>
          <w:lang w:val="ru-RU"/>
        </w:rPr>
        <w:t xml:space="preserve"> в </w:t>
      </w:r>
      <w:r>
        <w:t>La</w:t>
      </w:r>
      <w:r w:rsidRPr="003B1ADF">
        <w:rPr>
          <w:lang w:val="ru-RU"/>
        </w:rPr>
        <w:t xml:space="preserve"> </w:t>
      </w:r>
      <w:proofErr w:type="spellStart"/>
      <w:r>
        <w:t>Zagaleta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після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повномасштабного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вторгнення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Росії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>.</w:t>
      </w:r>
    </w:p>
    <w:p w14:paraId="05409D3B" w14:textId="77777777" w:rsidR="000D0A57" w:rsidRPr="003B1ADF" w:rsidRDefault="00000000">
      <w:pPr>
        <w:pStyle w:val="1"/>
        <w:rPr>
          <w:lang w:val="ru-RU"/>
        </w:rPr>
      </w:pPr>
      <w:r w:rsidRPr="003B1ADF">
        <w:rPr>
          <w:lang w:val="ru-RU"/>
        </w:rPr>
        <w:t xml:space="preserve">Снаряди для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: ЄС </w:t>
      </w:r>
      <w:proofErr w:type="spellStart"/>
      <w:r w:rsidRPr="003B1ADF">
        <w:rPr>
          <w:lang w:val="ru-RU"/>
        </w:rPr>
        <w:t>принаймні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вдвічі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переоцінює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свої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потужності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виробництва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порушує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обіцянки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обсягів</w:t>
      </w:r>
      <w:proofErr w:type="spellEnd"/>
      <w:r w:rsidRPr="003B1ADF">
        <w:rPr>
          <w:lang w:val="ru-RU"/>
        </w:rPr>
        <w:t xml:space="preserve"> поставок в </w:t>
      </w:r>
      <w:proofErr w:type="spellStart"/>
      <w:r w:rsidRPr="003B1ADF">
        <w:rPr>
          <w:lang w:val="ru-RU"/>
        </w:rPr>
        <w:t>Україну</w:t>
      </w:r>
      <w:proofErr w:type="spellEnd"/>
    </w:p>
    <w:p w14:paraId="1ADC81A1" w14:textId="77777777" w:rsidR="000D0A57" w:rsidRDefault="00000000">
      <w:r>
        <w:t xml:space="preserve">Date: 08 </w:t>
      </w:r>
      <w:proofErr w:type="spellStart"/>
      <w:r>
        <w:t>липня</w:t>
      </w:r>
      <w:proofErr w:type="spellEnd"/>
      <w:r>
        <w:t xml:space="preserve"> 2024, 07:00</w:t>
      </w:r>
    </w:p>
    <w:p w14:paraId="1865C2E0" w14:textId="77777777" w:rsidR="000D0A57" w:rsidRDefault="00000000">
      <w:r>
        <w:t>Link: https://www.radiosvoboda.org/a/skhemy-snaryady-dlya-ukrayiny-yes-porushuye-obitsyanky/33025231.html</w:t>
      </w:r>
    </w:p>
    <w:p w14:paraId="12F1C67F" w14:textId="77777777" w:rsidR="000D0A57" w:rsidRDefault="00000000">
      <w:r>
        <w:t>Author: Валерія Єгошина</w:t>
      </w:r>
    </w:p>
    <w:p w14:paraId="6058B5AD" w14:textId="77777777" w:rsidR="000D0A57" w:rsidRPr="003B1ADF" w:rsidRDefault="00000000">
      <w:pPr>
        <w:rPr>
          <w:lang w:val="ru-RU"/>
        </w:rPr>
      </w:pPr>
      <w:r>
        <w:lastRenderedPageBreak/>
        <w:t xml:space="preserve">Short Text: Дивитись коментарі Друк Європейський союз, схоже, видає бажане за дійсне, оцінюючи свої потужності з виробництва артилерійських снарядів калібру 155 мм. Існуючі обсяги можуть бути щонайменше вдвічі скромнішими, ніж заявляють високопосадовці ЄС. </w:t>
      </w:r>
      <w:proofErr w:type="spellStart"/>
      <w:r w:rsidRPr="003B1ADF">
        <w:rPr>
          <w:lang w:val="ru-RU"/>
        </w:rPr>
        <w:t>Це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зрештою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призводить</w:t>
      </w:r>
      <w:proofErr w:type="spellEnd"/>
      <w:r w:rsidRPr="003B1ADF">
        <w:rPr>
          <w:lang w:val="ru-RU"/>
        </w:rPr>
        <w:t xml:space="preserve"> до того,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вони не </w:t>
      </w:r>
      <w:proofErr w:type="spellStart"/>
      <w:r w:rsidRPr="003B1ADF">
        <w:rPr>
          <w:lang w:val="ru-RU"/>
        </w:rPr>
        <w:t>можуть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сповна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виконати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власні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обіцянки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щодопостачаннябоєприпасів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>.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», </w:t>
      </w:r>
      <w:proofErr w:type="spellStart"/>
      <w:r w:rsidRPr="003B1ADF">
        <w:rPr>
          <w:lang w:val="ru-RU"/>
        </w:rPr>
        <w:t>проєкт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Радіо</w:t>
      </w:r>
      <w:proofErr w:type="spellEnd"/>
      <w:r w:rsidRPr="003B1ADF">
        <w:rPr>
          <w:lang w:val="ru-RU"/>
        </w:rPr>
        <w:t xml:space="preserve"> Свобода, у </w:t>
      </w:r>
      <w:proofErr w:type="spellStart"/>
      <w:r w:rsidRPr="003B1ADF">
        <w:rPr>
          <w:lang w:val="ru-RU"/>
        </w:rPr>
        <w:t>складі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консорціуму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європейських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журналістів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протягом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кількох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місяців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досліджували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чи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відповідають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дійсності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публічні</w:t>
      </w:r>
      <w:proofErr w:type="spellEnd"/>
      <w:r w:rsidRPr="003B1ADF">
        <w:rPr>
          <w:lang w:val="ru-RU"/>
        </w:rPr>
        <w:t xml:space="preserve"> заяви </w:t>
      </w:r>
      <w:proofErr w:type="spellStart"/>
      <w:r w:rsidRPr="003B1ADF">
        <w:rPr>
          <w:lang w:val="ru-RU"/>
        </w:rPr>
        <w:t>посадовців</w:t>
      </w:r>
      <w:proofErr w:type="spellEnd"/>
      <w:r w:rsidRPr="003B1ADF">
        <w:rPr>
          <w:lang w:val="ru-RU"/>
        </w:rPr>
        <w:t xml:space="preserve"> ЄС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темпів</w:t>
      </w:r>
      <w:proofErr w:type="spellEnd"/>
      <w:r w:rsidRPr="003B1ADF">
        <w:rPr>
          <w:lang w:val="ru-RU"/>
        </w:rPr>
        <w:t xml:space="preserve"> росту </w:t>
      </w:r>
      <w:proofErr w:type="spellStart"/>
      <w:r w:rsidRPr="003B1ADF">
        <w:rPr>
          <w:lang w:val="ru-RU"/>
        </w:rPr>
        <w:t>потужностей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виробництва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боєприпасів</w:t>
      </w:r>
      <w:proofErr w:type="spellEnd"/>
      <w:r w:rsidRPr="003B1ADF">
        <w:rPr>
          <w:lang w:val="ru-RU"/>
        </w:rPr>
        <w:t xml:space="preserve">, та </w:t>
      </w:r>
      <w:proofErr w:type="spellStart"/>
      <w:r w:rsidRPr="003B1ADF">
        <w:rPr>
          <w:lang w:val="ru-RU"/>
        </w:rPr>
        <w:t>чи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справджуються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їхні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обіцянки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обсягів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постачання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снарядів</w:t>
      </w:r>
      <w:proofErr w:type="spellEnd"/>
      <w:r w:rsidRPr="003B1ADF">
        <w:rPr>
          <w:lang w:val="ru-RU"/>
        </w:rPr>
        <w:t xml:space="preserve"> до </w:t>
      </w:r>
      <w:proofErr w:type="spellStart"/>
      <w:r w:rsidRPr="003B1ADF">
        <w:rPr>
          <w:lang w:val="ru-RU"/>
        </w:rPr>
        <w:t>України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Журналісти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опитали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виробників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покупців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боєприпасів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урядовців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політичних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радників</w:t>
      </w:r>
      <w:proofErr w:type="spellEnd"/>
      <w:r w:rsidRPr="003B1ADF">
        <w:rPr>
          <w:lang w:val="ru-RU"/>
        </w:rPr>
        <w:t xml:space="preserve"> і </w:t>
      </w:r>
      <w:proofErr w:type="spellStart"/>
      <w:r w:rsidRPr="003B1ADF">
        <w:rPr>
          <w:lang w:val="ru-RU"/>
        </w:rPr>
        <w:t>військових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експертів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країнах</w:t>
      </w:r>
      <w:proofErr w:type="spellEnd"/>
      <w:r w:rsidRPr="003B1ADF">
        <w:rPr>
          <w:lang w:val="ru-RU"/>
        </w:rPr>
        <w:t xml:space="preserve">-членах ЄС та в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, та </w:t>
      </w:r>
      <w:proofErr w:type="spellStart"/>
      <w:r w:rsidRPr="003B1ADF">
        <w:rPr>
          <w:lang w:val="ru-RU"/>
        </w:rPr>
        <w:t>з'ясували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європейські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виробники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змозі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виготовити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приблизно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вдвічі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менше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боєприпасів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ніж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заявляють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Брюсселі</w:t>
      </w:r>
      <w:proofErr w:type="spellEnd"/>
      <w:r w:rsidRPr="003B1ADF">
        <w:rPr>
          <w:lang w:val="ru-RU"/>
        </w:rPr>
        <w:t xml:space="preserve">, та,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станом на червень 2024 року ЄС </w:t>
      </w:r>
      <w:proofErr w:type="spellStart"/>
      <w:r w:rsidRPr="003B1ADF">
        <w:rPr>
          <w:lang w:val="ru-RU"/>
        </w:rPr>
        <w:t>надав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вдвічі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менше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снарядів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ніж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ще</w:t>
      </w:r>
      <w:proofErr w:type="spellEnd"/>
      <w:r w:rsidRPr="003B1ADF">
        <w:rPr>
          <w:lang w:val="ru-RU"/>
        </w:rPr>
        <w:t xml:space="preserve"> й </w:t>
      </w:r>
      <w:proofErr w:type="spellStart"/>
      <w:r w:rsidRPr="003B1ADF">
        <w:rPr>
          <w:lang w:val="ru-RU"/>
        </w:rPr>
        <w:t>зі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значним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запізненням</w:t>
      </w:r>
      <w:proofErr w:type="spellEnd"/>
      <w:r w:rsidRPr="003B1ADF">
        <w:rPr>
          <w:lang w:val="ru-RU"/>
        </w:rPr>
        <w:t>.</w:t>
      </w:r>
    </w:p>
    <w:p w14:paraId="463E88E3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Корупція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сфері</w:t>
      </w:r>
      <w:proofErr w:type="spellEnd"/>
      <w:r w:rsidRPr="003B1ADF">
        <w:rPr>
          <w:lang w:val="ru-RU"/>
        </w:rPr>
        <w:t xml:space="preserve"> оборони**</w:t>
      </w:r>
    </w:p>
    <w:p w14:paraId="68163A8A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недотримання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обіцянок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постачання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боєприпасів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завдання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шкоди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національній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обороні</w:t>
      </w:r>
      <w:proofErr w:type="spellEnd"/>
      <w:r w:rsidRPr="003B1ADF">
        <w:rPr>
          <w:lang w:val="ru-RU"/>
        </w:rPr>
        <w:t xml:space="preserve"> через </w:t>
      </w:r>
      <w:proofErr w:type="spellStart"/>
      <w:r w:rsidRPr="003B1ADF">
        <w:rPr>
          <w:lang w:val="ru-RU"/>
        </w:rPr>
        <w:t>некоректні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постачальників</w:t>
      </w:r>
      <w:proofErr w:type="spellEnd"/>
      <w:r w:rsidRPr="003B1ADF">
        <w:rPr>
          <w:lang w:val="ru-RU"/>
        </w:rPr>
        <w:t>.</w:t>
      </w:r>
    </w:p>
    <w:p w14:paraId="37D0A450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Зловживання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державних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закупівлях</w:t>
      </w:r>
      <w:proofErr w:type="spellEnd"/>
      <w:r w:rsidRPr="003B1ADF">
        <w:rPr>
          <w:lang w:val="ru-RU"/>
        </w:rPr>
        <w:t>**</w:t>
      </w:r>
    </w:p>
    <w:p w14:paraId="5A3C6548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завищення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цін</w:t>
      </w:r>
      <w:proofErr w:type="spellEnd"/>
      <w:r w:rsidRPr="003B1ADF">
        <w:rPr>
          <w:lang w:val="ru-RU"/>
        </w:rPr>
        <w:t xml:space="preserve"> при </w:t>
      </w:r>
      <w:proofErr w:type="spellStart"/>
      <w:r w:rsidRPr="003B1ADF">
        <w:rPr>
          <w:lang w:val="ru-RU"/>
        </w:rPr>
        <w:t>закупівлях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боєприпасів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можливі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тендерні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махінації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сфері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постачання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зброї</w:t>
      </w:r>
      <w:proofErr w:type="spellEnd"/>
      <w:r w:rsidRPr="003B1ADF">
        <w:rPr>
          <w:lang w:val="ru-RU"/>
        </w:rPr>
        <w:t>.</w:t>
      </w:r>
    </w:p>
    <w:p w14:paraId="5A065B4A" w14:textId="77777777" w:rsidR="000D0A57" w:rsidRPr="003B1ADF" w:rsidRDefault="00000000">
      <w:pPr>
        <w:rPr>
          <w:lang w:val="ru-RU"/>
        </w:rPr>
      </w:pPr>
      <w:r>
        <w:t>Corruption</w:t>
      </w:r>
      <w:r w:rsidRPr="003B1ADF">
        <w:rPr>
          <w:lang w:val="ru-RU"/>
        </w:rPr>
        <w:t xml:space="preserve"> </w:t>
      </w:r>
      <w:r>
        <w:t>Type</w:t>
      </w:r>
      <w:r w:rsidRPr="003B1ADF">
        <w:rPr>
          <w:lang w:val="ru-RU"/>
        </w:rPr>
        <w:t>: **</w:t>
      </w:r>
      <w:proofErr w:type="spellStart"/>
      <w:r w:rsidRPr="003B1ADF">
        <w:rPr>
          <w:lang w:val="ru-RU"/>
        </w:rPr>
        <w:t>Розкрадання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гуманітарної</w:t>
      </w:r>
      <w:proofErr w:type="spellEnd"/>
      <w:r w:rsidRPr="003B1ADF">
        <w:rPr>
          <w:lang w:val="ru-RU"/>
        </w:rPr>
        <w:t xml:space="preserve"> та/</w:t>
      </w:r>
      <w:proofErr w:type="spellStart"/>
      <w:r w:rsidRPr="003B1ADF">
        <w:rPr>
          <w:lang w:val="ru-RU"/>
        </w:rPr>
        <w:t>або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військової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допомоги</w:t>
      </w:r>
      <w:proofErr w:type="spellEnd"/>
      <w:r w:rsidRPr="003B1ADF">
        <w:rPr>
          <w:lang w:val="ru-RU"/>
        </w:rPr>
        <w:t>**</w:t>
      </w:r>
    </w:p>
    <w:p w14:paraId="40E90172" w14:textId="77777777" w:rsidR="000D0A57" w:rsidRPr="003B1ADF" w:rsidRDefault="00000000">
      <w:pPr>
        <w:rPr>
          <w:lang w:val="ru-RU"/>
        </w:rPr>
      </w:pPr>
      <w:r>
        <w:t>Message</w:t>
      </w:r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можливий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випадок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недоставлення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вчасно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обіцяних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снарядів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Україні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може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викликати</w:t>
      </w:r>
      <w:proofErr w:type="spellEnd"/>
      <w:r w:rsidRPr="003B1ADF">
        <w:rPr>
          <w:lang w:val="ru-RU"/>
        </w:rPr>
        <w:t xml:space="preserve"> шкоду та </w:t>
      </w:r>
      <w:proofErr w:type="spellStart"/>
      <w:r w:rsidRPr="003B1ADF">
        <w:rPr>
          <w:lang w:val="ru-RU"/>
        </w:rPr>
        <w:t>втрати</w:t>
      </w:r>
      <w:proofErr w:type="spellEnd"/>
      <w:r w:rsidRPr="003B1ADF">
        <w:rPr>
          <w:lang w:val="ru-RU"/>
        </w:rPr>
        <w:t>.</w:t>
      </w:r>
    </w:p>
    <w:p w14:paraId="480BF46A" w14:textId="77777777" w:rsidR="000D0A57" w:rsidRPr="003B1ADF" w:rsidRDefault="00000000">
      <w:pPr>
        <w:pStyle w:val="1"/>
        <w:rPr>
          <w:lang w:val="ru-RU"/>
        </w:rPr>
      </w:pPr>
      <w:proofErr w:type="spellStart"/>
      <w:r w:rsidRPr="003B1ADF">
        <w:rPr>
          <w:lang w:val="ru-RU"/>
        </w:rPr>
        <w:t>Дівчина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мільйон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доларів</w:t>
      </w:r>
      <w:proofErr w:type="spellEnd"/>
      <w:r w:rsidRPr="003B1ADF">
        <w:rPr>
          <w:lang w:val="ru-RU"/>
        </w:rPr>
        <w:t xml:space="preserve">: </w:t>
      </w:r>
      <w:proofErr w:type="spellStart"/>
      <w:r w:rsidRPr="003B1ADF">
        <w:rPr>
          <w:lang w:val="ru-RU"/>
        </w:rPr>
        <w:t>котедж</w:t>
      </w:r>
      <w:proofErr w:type="spellEnd"/>
      <w:r w:rsidRPr="003B1ADF">
        <w:rPr>
          <w:lang w:val="ru-RU"/>
        </w:rPr>
        <w:t xml:space="preserve">, </w:t>
      </w:r>
      <w:r>
        <w:t>Porsche</w:t>
      </w:r>
      <w:r w:rsidRPr="003B1ADF">
        <w:rPr>
          <w:lang w:val="ru-RU"/>
        </w:rPr>
        <w:t xml:space="preserve"> та салон </w:t>
      </w:r>
      <w:proofErr w:type="spellStart"/>
      <w:r w:rsidRPr="003B1ADF">
        <w:rPr>
          <w:lang w:val="ru-RU"/>
        </w:rPr>
        <w:t>краси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обраниці</w:t>
      </w:r>
      <w:proofErr w:type="spellEnd"/>
      <w:r w:rsidRPr="003B1ADF">
        <w:rPr>
          <w:lang w:val="ru-RU"/>
        </w:rPr>
        <w:t xml:space="preserve"> заступника генпрокурора </w:t>
      </w:r>
      <w:proofErr w:type="spellStart"/>
      <w:r w:rsidRPr="003B1ADF">
        <w:rPr>
          <w:lang w:val="ru-RU"/>
        </w:rPr>
        <w:t>Вербицького</w:t>
      </w:r>
      <w:proofErr w:type="spellEnd"/>
    </w:p>
    <w:p w14:paraId="0DAC54F6" w14:textId="77777777" w:rsidR="000D0A57" w:rsidRDefault="00000000">
      <w:r>
        <w:t xml:space="preserve">Date: 10 </w:t>
      </w:r>
      <w:proofErr w:type="spellStart"/>
      <w:r>
        <w:t>червня</w:t>
      </w:r>
      <w:proofErr w:type="spellEnd"/>
      <w:r>
        <w:t xml:space="preserve"> 2024, 21:18</w:t>
      </w:r>
    </w:p>
    <w:p w14:paraId="27441BAA" w14:textId="77777777" w:rsidR="000D0A57" w:rsidRDefault="00000000">
      <w:r>
        <w:t>Link: https://www.radiosvoboda.org/a/skhemy-divchyna-zastupnyk-henprokurora-kotedzh-porshe-salon/32986203.html</w:t>
      </w:r>
    </w:p>
    <w:p w14:paraId="7AE6085E" w14:textId="77777777" w:rsidR="000D0A57" w:rsidRDefault="00000000">
      <w:r>
        <w:t>Author: Георгій Шабаєв</w:t>
      </w:r>
    </w:p>
    <w:p w14:paraId="65DC0684" w14:textId="77777777" w:rsidR="000D0A57" w:rsidRDefault="00000000">
      <w:r>
        <w:t xml:space="preserve">Short Text: Дивитись коментарі Друк Дмитро Вербицький – заступник генерального прокурора України Андрія Костіна. </w:t>
      </w:r>
      <w:r w:rsidRPr="003B1ADF">
        <w:rPr>
          <w:lang w:val="ru-RU"/>
        </w:rPr>
        <w:t xml:space="preserve">На </w:t>
      </w:r>
      <w:proofErr w:type="spellStart"/>
      <w:r w:rsidRPr="003B1ADF">
        <w:rPr>
          <w:lang w:val="ru-RU"/>
        </w:rPr>
        <w:t>цю</w:t>
      </w:r>
      <w:proofErr w:type="spellEnd"/>
      <w:r w:rsidRPr="003B1ADF">
        <w:rPr>
          <w:lang w:val="ru-RU"/>
        </w:rPr>
        <w:t xml:space="preserve"> посаду </w:t>
      </w:r>
      <w:proofErr w:type="spellStart"/>
      <w:r w:rsidRPr="003B1ADF">
        <w:rPr>
          <w:lang w:val="ru-RU"/>
        </w:rPr>
        <w:t>він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прийшов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вересні</w:t>
      </w:r>
      <w:proofErr w:type="spellEnd"/>
      <w:r w:rsidRPr="003B1ADF">
        <w:rPr>
          <w:lang w:val="ru-RU"/>
        </w:rPr>
        <w:t xml:space="preserve"> 2022 року. До </w:t>
      </w:r>
      <w:proofErr w:type="spellStart"/>
      <w:r w:rsidRPr="003B1ADF">
        <w:rPr>
          <w:lang w:val="ru-RU"/>
        </w:rPr>
        <w:t>цього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Вербицький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працював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слідчих</w:t>
      </w:r>
      <w:proofErr w:type="spellEnd"/>
      <w:r w:rsidRPr="003B1ADF">
        <w:rPr>
          <w:lang w:val="ru-RU"/>
        </w:rPr>
        <w:t xml:space="preserve"> органах </w:t>
      </w:r>
      <w:proofErr w:type="spellStart"/>
      <w:r w:rsidRPr="003B1ADF">
        <w:rPr>
          <w:lang w:val="ru-RU"/>
        </w:rPr>
        <w:t>Одещини</w:t>
      </w:r>
      <w:proofErr w:type="spellEnd"/>
      <w:r w:rsidRPr="003B1ADF">
        <w:rPr>
          <w:lang w:val="ru-RU"/>
        </w:rPr>
        <w:t xml:space="preserve"> та </w:t>
      </w:r>
      <w:proofErr w:type="spellStart"/>
      <w:r w:rsidRPr="003B1ADF">
        <w:rPr>
          <w:lang w:val="ru-RU"/>
        </w:rPr>
        <w:t>Миколаївщини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був</w:t>
      </w:r>
      <w:proofErr w:type="spellEnd"/>
      <w:r w:rsidRPr="003B1ADF">
        <w:rPr>
          <w:lang w:val="ru-RU"/>
        </w:rPr>
        <w:t xml:space="preserve"> заступником </w:t>
      </w:r>
      <w:proofErr w:type="spellStart"/>
      <w:r w:rsidRPr="003B1ADF">
        <w:rPr>
          <w:lang w:val="ru-RU"/>
        </w:rPr>
        <w:t>керівника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Одеської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обласної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прокуратури</w:t>
      </w:r>
      <w:proofErr w:type="spellEnd"/>
      <w:r w:rsidRPr="003B1ADF">
        <w:rPr>
          <w:lang w:val="ru-RU"/>
        </w:rPr>
        <w:t xml:space="preserve">. В </w:t>
      </w:r>
      <w:proofErr w:type="spellStart"/>
      <w:r w:rsidRPr="003B1ADF">
        <w:rPr>
          <w:lang w:val="ru-RU"/>
        </w:rPr>
        <w:t>Офісі</w:t>
      </w:r>
      <w:proofErr w:type="spellEnd"/>
      <w:r w:rsidRPr="003B1ADF">
        <w:rPr>
          <w:lang w:val="ru-RU"/>
        </w:rPr>
        <w:t xml:space="preserve"> генпрокурора </w:t>
      </w:r>
      <w:proofErr w:type="spellStart"/>
      <w:r w:rsidRPr="003B1ADF">
        <w:rPr>
          <w:lang w:val="ru-RU"/>
        </w:rPr>
        <w:t>Вербицький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відповідає</w:t>
      </w:r>
      <w:proofErr w:type="spellEnd"/>
      <w:r w:rsidRPr="003B1ADF">
        <w:rPr>
          <w:lang w:val="ru-RU"/>
        </w:rPr>
        <w:t xml:space="preserve"> за </w:t>
      </w:r>
      <w:proofErr w:type="spellStart"/>
      <w:r w:rsidRPr="003B1ADF">
        <w:rPr>
          <w:lang w:val="ru-RU"/>
        </w:rPr>
        <w:t>питання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пов'язані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протидією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економічним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злочинам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ухиленням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сплати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податків</w:t>
      </w:r>
      <w:proofErr w:type="spellEnd"/>
      <w:r w:rsidRPr="003B1ADF">
        <w:rPr>
          <w:lang w:val="ru-RU"/>
        </w:rPr>
        <w:t xml:space="preserve">, а також </w:t>
      </w:r>
      <w:proofErr w:type="spellStart"/>
      <w:r w:rsidRPr="003B1ADF">
        <w:rPr>
          <w:lang w:val="ru-RU"/>
        </w:rPr>
        <w:t>із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захистом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інвестицій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Нещодавно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lastRenderedPageBreak/>
        <w:t>журналісти</w:t>
      </w:r>
      <w:proofErr w:type="spellEnd"/>
      <w:r w:rsidRPr="003B1ADF">
        <w:rPr>
          <w:lang w:val="ru-RU"/>
        </w:rPr>
        <w:t xml:space="preserve"> «</w:t>
      </w:r>
      <w:proofErr w:type="spellStart"/>
      <w:r w:rsidRPr="003B1ADF">
        <w:rPr>
          <w:lang w:val="ru-RU"/>
        </w:rPr>
        <w:t>Схем»розповіли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Вербицький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оселився</w:t>
      </w:r>
      <w:proofErr w:type="spellEnd"/>
      <w:r w:rsidRPr="003B1ADF">
        <w:rPr>
          <w:lang w:val="ru-RU"/>
        </w:rPr>
        <w:t xml:space="preserve"> у </w:t>
      </w:r>
      <w:proofErr w:type="spellStart"/>
      <w:r w:rsidRPr="003B1ADF">
        <w:rPr>
          <w:lang w:val="ru-RU"/>
        </w:rPr>
        <w:t>будинку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елітному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котеджному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містечку</w:t>
      </w:r>
      <w:proofErr w:type="spellEnd"/>
      <w:r w:rsidRPr="003B1ADF">
        <w:rPr>
          <w:lang w:val="ru-RU"/>
        </w:rPr>
        <w:t xml:space="preserve"> «Коник» в </w:t>
      </w:r>
      <w:proofErr w:type="spellStart"/>
      <w:r w:rsidRPr="003B1ADF">
        <w:rPr>
          <w:lang w:val="ru-RU"/>
        </w:rPr>
        <w:t>Києві</w:t>
      </w:r>
      <w:proofErr w:type="spellEnd"/>
      <w:r w:rsidRPr="003B1ADF">
        <w:rPr>
          <w:lang w:val="ru-RU"/>
        </w:rPr>
        <w:t xml:space="preserve">, </w:t>
      </w:r>
      <w:proofErr w:type="spellStart"/>
      <w:r w:rsidRPr="003B1ADF">
        <w:rPr>
          <w:lang w:val="ru-RU"/>
        </w:rPr>
        <w:t>який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його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племінник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придбав</w:t>
      </w:r>
      <w:proofErr w:type="spellEnd"/>
      <w:r w:rsidRPr="003B1ADF">
        <w:rPr>
          <w:lang w:val="ru-RU"/>
        </w:rPr>
        <w:t xml:space="preserve"> за </w:t>
      </w:r>
      <w:proofErr w:type="spellStart"/>
      <w:r w:rsidRPr="003B1ADF">
        <w:rPr>
          <w:lang w:val="ru-RU"/>
        </w:rPr>
        <w:t>довіреністю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від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одеського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бізнесмена</w:t>
      </w:r>
      <w:proofErr w:type="spellEnd"/>
      <w:r w:rsidRPr="003B1ADF">
        <w:rPr>
          <w:lang w:val="ru-RU"/>
        </w:rPr>
        <w:t xml:space="preserve"> за </w:t>
      </w:r>
      <w:proofErr w:type="spellStart"/>
      <w:r w:rsidRPr="003B1ADF">
        <w:rPr>
          <w:lang w:val="ru-RU"/>
        </w:rPr>
        <w:t>понад</w:t>
      </w:r>
      <w:proofErr w:type="spellEnd"/>
      <w:r w:rsidRPr="003B1ADF">
        <w:rPr>
          <w:lang w:val="ru-RU"/>
        </w:rPr>
        <w:t xml:space="preserve"> 2 </w:t>
      </w:r>
      <w:proofErr w:type="spellStart"/>
      <w:r w:rsidRPr="003B1ADF">
        <w:rPr>
          <w:lang w:val="ru-RU"/>
        </w:rPr>
        <w:t>мільйони</w:t>
      </w:r>
      <w:proofErr w:type="spellEnd"/>
      <w:r w:rsidRPr="003B1ADF">
        <w:rPr>
          <w:lang w:val="ru-RU"/>
        </w:rPr>
        <w:t xml:space="preserve"> гривень, </w:t>
      </w:r>
      <w:proofErr w:type="spellStart"/>
      <w:r w:rsidRPr="003B1ADF">
        <w:rPr>
          <w:lang w:val="ru-RU"/>
        </w:rPr>
        <w:t>що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згідно</w:t>
      </w:r>
      <w:proofErr w:type="spellEnd"/>
      <w:r w:rsidRPr="003B1ADF">
        <w:rPr>
          <w:lang w:val="ru-RU"/>
        </w:rPr>
        <w:t xml:space="preserve"> з </w:t>
      </w:r>
      <w:proofErr w:type="spellStart"/>
      <w:r w:rsidRPr="003B1ADF">
        <w:rPr>
          <w:lang w:val="ru-RU"/>
        </w:rPr>
        <w:t>ринковими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цінами</w:t>
      </w:r>
      <w:proofErr w:type="spellEnd"/>
      <w:r w:rsidRPr="003B1ADF">
        <w:rPr>
          <w:lang w:val="ru-RU"/>
        </w:rPr>
        <w:t xml:space="preserve"> є </w:t>
      </w:r>
      <w:proofErr w:type="spellStart"/>
      <w:r w:rsidRPr="003B1ADF">
        <w:rPr>
          <w:lang w:val="ru-RU"/>
        </w:rPr>
        <w:t>заниженою</w:t>
      </w:r>
      <w:proofErr w:type="spellEnd"/>
      <w:r w:rsidRPr="003B1ADF">
        <w:rPr>
          <w:lang w:val="ru-RU"/>
        </w:rPr>
        <w:t xml:space="preserve"> у 6 </w:t>
      </w:r>
      <w:proofErr w:type="spellStart"/>
      <w:r w:rsidRPr="003B1ADF">
        <w:rPr>
          <w:lang w:val="ru-RU"/>
        </w:rPr>
        <w:t>разів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вартістю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Раніше</w:t>
      </w:r>
      <w:proofErr w:type="spellEnd"/>
      <w:r w:rsidRPr="003B1ADF">
        <w:rPr>
          <w:lang w:val="ru-RU"/>
        </w:rPr>
        <w:t xml:space="preserve"> ДБР </w:t>
      </w:r>
      <w:proofErr w:type="spellStart"/>
      <w:r w:rsidRPr="003B1ADF">
        <w:rPr>
          <w:lang w:val="ru-RU"/>
        </w:rPr>
        <w:t>відкрило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кримінальне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провадження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щодо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компанії-забудовника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котеджного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містечка</w:t>
      </w:r>
      <w:proofErr w:type="spellEnd"/>
      <w:r w:rsidRPr="003B1ADF">
        <w:rPr>
          <w:lang w:val="ru-RU"/>
        </w:rPr>
        <w:t xml:space="preserve"> «Коник», в </w:t>
      </w:r>
      <w:proofErr w:type="spellStart"/>
      <w:r w:rsidRPr="003B1ADF">
        <w:rPr>
          <w:lang w:val="ru-RU"/>
        </w:rPr>
        <w:t>якому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процесуальне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керівництво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здійснює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Офіс</w:t>
      </w:r>
      <w:proofErr w:type="spellEnd"/>
      <w:r w:rsidRPr="003B1ADF">
        <w:rPr>
          <w:lang w:val="ru-RU"/>
        </w:rPr>
        <w:t xml:space="preserve"> генерального прокурора, де заступником </w:t>
      </w:r>
      <w:proofErr w:type="spellStart"/>
      <w:r w:rsidRPr="003B1ADF">
        <w:rPr>
          <w:lang w:val="ru-RU"/>
        </w:rPr>
        <w:t>голови</w:t>
      </w:r>
      <w:proofErr w:type="spellEnd"/>
      <w:r w:rsidRPr="003B1ADF">
        <w:rPr>
          <w:lang w:val="ru-RU"/>
        </w:rPr>
        <w:t xml:space="preserve"> є </w:t>
      </w:r>
      <w:proofErr w:type="spellStart"/>
      <w:r w:rsidRPr="003B1ADF">
        <w:rPr>
          <w:lang w:val="ru-RU"/>
        </w:rPr>
        <w:t>Вербицький</w:t>
      </w:r>
      <w:proofErr w:type="spellEnd"/>
      <w:r w:rsidRPr="003B1ADF">
        <w:rPr>
          <w:lang w:val="ru-RU"/>
        </w:rPr>
        <w:t xml:space="preserve">. За </w:t>
      </w:r>
      <w:proofErr w:type="spellStart"/>
      <w:r w:rsidRPr="003B1ADF">
        <w:rPr>
          <w:lang w:val="ru-RU"/>
        </w:rPr>
        <w:t>останній</w:t>
      </w:r>
      <w:proofErr w:type="spellEnd"/>
      <w:r w:rsidRPr="003B1ADF">
        <w:rPr>
          <w:lang w:val="ru-RU"/>
        </w:rPr>
        <w:t xml:space="preserve"> час у </w:t>
      </w:r>
      <w:proofErr w:type="spellStart"/>
      <w:r w:rsidRPr="003B1ADF">
        <w:rPr>
          <w:lang w:val="ru-RU"/>
        </w:rPr>
        <w:t>цій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справі</w:t>
      </w:r>
      <w:proofErr w:type="spellEnd"/>
      <w:r w:rsidRPr="003B1ADF">
        <w:rPr>
          <w:lang w:val="ru-RU"/>
        </w:rPr>
        <w:t xml:space="preserve"> не </w:t>
      </w:r>
      <w:proofErr w:type="spellStart"/>
      <w:r w:rsidRPr="003B1ADF">
        <w:rPr>
          <w:lang w:val="ru-RU"/>
        </w:rPr>
        <w:t>було</w:t>
      </w:r>
      <w:proofErr w:type="spellEnd"/>
      <w:r w:rsidRPr="003B1ADF">
        <w:rPr>
          <w:lang w:val="ru-RU"/>
        </w:rPr>
        <w:t xml:space="preserve"> проведено </w:t>
      </w:r>
      <w:proofErr w:type="spellStart"/>
      <w:r w:rsidRPr="003B1ADF">
        <w:rPr>
          <w:lang w:val="ru-RU"/>
        </w:rPr>
        <w:t>жодних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слідчих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дій</w:t>
      </w:r>
      <w:proofErr w:type="spellEnd"/>
      <w:r w:rsidRPr="003B1ADF">
        <w:rPr>
          <w:lang w:val="ru-RU"/>
        </w:rPr>
        <w:t xml:space="preserve">, а </w:t>
      </w:r>
      <w:proofErr w:type="spellStart"/>
      <w:r w:rsidRPr="003B1ADF">
        <w:rPr>
          <w:lang w:val="ru-RU"/>
        </w:rPr>
        <w:t>арешти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майно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забудовника</w:t>
      </w:r>
      <w:proofErr w:type="spellEnd"/>
      <w:r w:rsidRPr="003B1ADF">
        <w:rPr>
          <w:lang w:val="ru-RU"/>
        </w:rPr>
        <w:t xml:space="preserve"> були </w:t>
      </w:r>
      <w:proofErr w:type="spellStart"/>
      <w:r w:rsidRPr="003B1ADF">
        <w:rPr>
          <w:lang w:val="ru-RU"/>
        </w:rPr>
        <w:t>зняті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Ця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історія</w:t>
      </w:r>
      <w:proofErr w:type="spellEnd"/>
      <w:r w:rsidRPr="003B1ADF">
        <w:rPr>
          <w:lang w:val="ru-RU"/>
        </w:rPr>
        <w:t xml:space="preserve"> стала </w:t>
      </w:r>
      <w:proofErr w:type="spellStart"/>
      <w:r w:rsidRPr="003B1ADF">
        <w:rPr>
          <w:lang w:val="ru-RU"/>
        </w:rPr>
        <w:t>поштовхом</w:t>
      </w:r>
      <w:proofErr w:type="spellEnd"/>
      <w:r w:rsidRPr="003B1ADF">
        <w:rPr>
          <w:lang w:val="ru-RU"/>
        </w:rPr>
        <w:t xml:space="preserve"> для </w:t>
      </w:r>
      <w:proofErr w:type="spellStart"/>
      <w:r w:rsidRPr="003B1ADF">
        <w:rPr>
          <w:lang w:val="ru-RU"/>
        </w:rPr>
        <w:t>дослідження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інших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власників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нерухомості</w:t>
      </w:r>
      <w:proofErr w:type="spellEnd"/>
      <w:r w:rsidRPr="003B1ADF">
        <w:rPr>
          <w:lang w:val="ru-RU"/>
        </w:rPr>
        <w:t xml:space="preserve"> в </w:t>
      </w:r>
      <w:proofErr w:type="spellStart"/>
      <w:r w:rsidRPr="003B1ADF">
        <w:rPr>
          <w:lang w:val="ru-RU"/>
        </w:rPr>
        <w:t>котеджному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містечку</w:t>
      </w:r>
      <w:proofErr w:type="spellEnd"/>
      <w:r w:rsidRPr="003B1ADF">
        <w:rPr>
          <w:lang w:val="ru-RU"/>
        </w:rPr>
        <w:t xml:space="preserve">. </w:t>
      </w:r>
      <w:proofErr w:type="spellStart"/>
      <w:r w:rsidRPr="003B1ADF">
        <w:rPr>
          <w:lang w:val="ru-RU"/>
        </w:rPr>
        <w:t>Зокрема</w:t>
      </w:r>
      <w:proofErr w:type="spellEnd"/>
      <w:r w:rsidRPr="003B1ADF">
        <w:rPr>
          <w:lang w:val="ru-RU"/>
        </w:rPr>
        <w:t>, «</w:t>
      </w:r>
      <w:proofErr w:type="spellStart"/>
      <w:r w:rsidRPr="003B1ADF">
        <w:rPr>
          <w:lang w:val="ru-RU"/>
        </w:rPr>
        <w:t>Схеми</w:t>
      </w:r>
      <w:proofErr w:type="spellEnd"/>
      <w:r w:rsidRPr="003B1ADF">
        <w:rPr>
          <w:lang w:val="ru-RU"/>
        </w:rPr>
        <w:t xml:space="preserve">» </w:t>
      </w:r>
      <w:proofErr w:type="spellStart"/>
      <w:r w:rsidRPr="003B1ADF">
        <w:rPr>
          <w:lang w:val="ru-RU"/>
        </w:rPr>
        <w:t>звернули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увагу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ще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розкішніші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сусідні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маєтки</w:t>
      </w:r>
      <w:proofErr w:type="spellEnd"/>
      <w:r w:rsidRPr="003B1ADF">
        <w:rPr>
          <w:lang w:val="ru-RU"/>
        </w:rPr>
        <w:t xml:space="preserve"> на </w:t>
      </w:r>
      <w:proofErr w:type="spellStart"/>
      <w:r w:rsidRPr="003B1ADF">
        <w:rPr>
          <w:lang w:val="ru-RU"/>
        </w:rPr>
        <w:t>березі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однойменної</w:t>
      </w:r>
      <w:proofErr w:type="spellEnd"/>
      <w:r w:rsidRPr="003B1ADF">
        <w:rPr>
          <w:lang w:val="ru-RU"/>
        </w:rPr>
        <w:t xml:space="preserve"> </w:t>
      </w:r>
      <w:proofErr w:type="spellStart"/>
      <w:r w:rsidRPr="003B1ADF">
        <w:rPr>
          <w:lang w:val="ru-RU"/>
        </w:rPr>
        <w:t>річки</w:t>
      </w:r>
      <w:proofErr w:type="spellEnd"/>
      <w:r w:rsidRPr="003B1ADF">
        <w:rPr>
          <w:lang w:val="ru-RU"/>
        </w:rPr>
        <w:t xml:space="preserve"> Коник.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ринковою</w:t>
      </w:r>
      <w:proofErr w:type="spellEnd"/>
      <w:r>
        <w:t xml:space="preserve"> </w:t>
      </w:r>
      <w:proofErr w:type="spellStart"/>
      <w:r>
        <w:t>вартістю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48 мільйонів гривень.</w:t>
      </w:r>
    </w:p>
    <w:sectPr w:rsidR="000D0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088091">
    <w:abstractNumId w:val="8"/>
  </w:num>
  <w:num w:numId="2" w16cid:durableId="21368004">
    <w:abstractNumId w:val="6"/>
  </w:num>
  <w:num w:numId="3" w16cid:durableId="413093674">
    <w:abstractNumId w:val="5"/>
  </w:num>
  <w:num w:numId="4" w16cid:durableId="1172142082">
    <w:abstractNumId w:val="4"/>
  </w:num>
  <w:num w:numId="5" w16cid:durableId="1494881232">
    <w:abstractNumId w:val="7"/>
  </w:num>
  <w:num w:numId="6" w16cid:durableId="1995644515">
    <w:abstractNumId w:val="3"/>
  </w:num>
  <w:num w:numId="7" w16cid:durableId="2049454069">
    <w:abstractNumId w:val="2"/>
  </w:num>
  <w:num w:numId="8" w16cid:durableId="1478838682">
    <w:abstractNumId w:val="1"/>
  </w:num>
  <w:num w:numId="9" w16cid:durableId="154062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A57"/>
    <w:rsid w:val="0015074B"/>
    <w:rsid w:val="0029639D"/>
    <w:rsid w:val="00326F90"/>
    <w:rsid w:val="003B1ADF"/>
    <w:rsid w:val="00AA1D8D"/>
    <w:rsid w:val="00B47730"/>
    <w:rsid w:val="00CB0664"/>
    <w:rsid w:val="00E66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DBA975"/>
  <w14:defaultImageDpi w14:val="300"/>
  <w15:docId w15:val="{10656F23-EF0F-4AF9-A95E-41113D51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4014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Алексей Билязе</cp:lastModifiedBy>
  <cp:revision>2</cp:revision>
  <dcterms:created xsi:type="dcterms:W3CDTF">2013-12-23T23:15:00Z</dcterms:created>
  <dcterms:modified xsi:type="dcterms:W3CDTF">2025-03-12T20:59:00Z</dcterms:modified>
  <cp:category/>
</cp:coreProperties>
</file>